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E482B9" w14:textId="29321D22" w:rsidR="00A1169F" w:rsidRPr="00CB18E4" w:rsidRDefault="00A1169F" w:rsidP="005D197A">
      <w:pPr>
        <w:tabs>
          <w:tab w:val="num" w:pos="1276"/>
        </w:tabs>
        <w:spacing w:after="0" w:line="240" w:lineRule="auto"/>
        <w:ind w:left="284"/>
        <w:rPr>
          <w:rFonts w:ascii="Gill Sans Nova" w:hAnsi="Gill Sans Nova"/>
          <w:color w:val="21477F"/>
          <w:sz w:val="28"/>
          <w:szCs w:val="28"/>
          <w:lang w:val="fr-FR"/>
        </w:rPr>
      </w:pPr>
      <w:r w:rsidRPr="00CB18E4">
        <w:rPr>
          <w:rFonts w:ascii="Gill Sans Nova" w:hAnsi="Gill Sans Nova"/>
          <w:color w:val="21477F"/>
          <w:sz w:val="28"/>
          <w:szCs w:val="28"/>
          <w:lang w:val="fr-FR"/>
        </w:rPr>
        <w:t xml:space="preserve">Idée Générale </w:t>
      </w:r>
      <w:r w:rsidR="00F21805" w:rsidRPr="00CB18E4">
        <w:rPr>
          <w:rFonts w:ascii="Gill Sans Nova" w:hAnsi="Gill Sans Nova"/>
          <w:color w:val="21477F"/>
          <w:sz w:val="28"/>
          <w:szCs w:val="28"/>
          <w:lang w:val="fr-FR"/>
        </w:rPr>
        <w:t>de l’infrastructure</w:t>
      </w:r>
    </w:p>
    <w:p w14:paraId="5583BD7C" w14:textId="77777777" w:rsidR="005C2611" w:rsidRDefault="005C2611" w:rsidP="005C2611">
      <w:pPr>
        <w:tabs>
          <w:tab w:val="num" w:pos="1276"/>
        </w:tabs>
        <w:spacing w:after="0" w:line="240" w:lineRule="auto"/>
        <w:ind w:left="283" w:hanging="357"/>
        <w:rPr>
          <w:rFonts w:ascii="Gill Sans Nova" w:hAnsi="Gill Sans Nova" w:cstheme="majorHAnsi"/>
          <w:b/>
          <w:bCs/>
          <w:lang w:val="fr-FR"/>
        </w:rPr>
      </w:pPr>
    </w:p>
    <w:p w14:paraId="0AD7A647" w14:textId="77777777" w:rsidR="005C2611" w:rsidRPr="00F21805" w:rsidRDefault="005C2611" w:rsidP="005C2611">
      <w:pPr>
        <w:tabs>
          <w:tab w:val="num" w:pos="1276"/>
        </w:tabs>
        <w:spacing w:after="0" w:line="240" w:lineRule="auto"/>
        <w:ind w:left="283" w:hanging="357"/>
        <w:rPr>
          <w:rFonts w:ascii="Gill Sans Nova" w:hAnsi="Gill Sans Nova" w:cstheme="majorHAnsi"/>
          <w:b/>
          <w:bCs/>
          <w:lang w:val="fr-FR"/>
        </w:rPr>
      </w:pPr>
    </w:p>
    <w:p w14:paraId="3D321DA8" w14:textId="77777777" w:rsidR="00A11FA2" w:rsidRPr="00744C68" w:rsidRDefault="00C22429" w:rsidP="00A11FA2">
      <w:pPr>
        <w:numPr>
          <w:ilvl w:val="0"/>
          <w:numId w:val="77"/>
        </w:numPr>
        <w:tabs>
          <w:tab w:val="clear" w:pos="720"/>
          <w:tab w:val="num" w:pos="1276"/>
        </w:tabs>
        <w:spacing w:after="0" w:line="240" w:lineRule="auto"/>
        <w:ind w:left="283" w:hanging="357"/>
        <w:jc w:val="both"/>
        <w:rPr>
          <w:rFonts w:ascii="Malgun Gothic" w:eastAsia="Malgun Gothic" w:hAnsi="Malgun Gothic"/>
          <w:color w:val="20447A"/>
          <w:sz w:val="26"/>
          <w:szCs w:val="26"/>
          <w:lang w:val="fr-FR"/>
        </w:rPr>
      </w:pPr>
      <w:r w:rsidRPr="00C22429">
        <w:rPr>
          <w:rFonts w:ascii="Malgun Gothic" w:eastAsia="Malgun Gothic" w:hAnsi="Malgun Gothic"/>
          <w:color w:val="20447A"/>
          <w:sz w:val="26"/>
          <w:szCs w:val="26"/>
          <w:lang w:val="fr-FR"/>
        </w:rPr>
        <w:t xml:space="preserve">Surface de contact WAN avec </w:t>
      </w:r>
      <w:r w:rsidR="005623B2" w:rsidRPr="00744C68">
        <w:rPr>
          <w:rFonts w:ascii="Malgun Gothic" w:eastAsia="Malgun Gothic" w:hAnsi="Malgun Gothic"/>
          <w:color w:val="20447A"/>
          <w:sz w:val="26"/>
          <w:szCs w:val="26"/>
          <w:lang w:val="fr-FR"/>
        </w:rPr>
        <w:t xml:space="preserve">une VM </w:t>
      </w:r>
      <w:r w:rsidRPr="00C22429">
        <w:rPr>
          <w:rFonts w:ascii="Malgun Gothic" w:eastAsia="Malgun Gothic" w:hAnsi="Malgun Gothic"/>
          <w:color w:val="20447A"/>
          <w:sz w:val="26"/>
          <w:szCs w:val="26"/>
          <w:lang w:val="fr-FR"/>
        </w:rPr>
        <w:t>Bitnami</w:t>
      </w:r>
      <w:r w:rsidR="005623B2" w:rsidRPr="00744C68">
        <w:rPr>
          <w:rFonts w:ascii="Malgun Gothic" w:eastAsia="Malgun Gothic" w:hAnsi="Malgun Gothic"/>
          <w:color w:val="20447A"/>
          <w:sz w:val="26"/>
          <w:szCs w:val="26"/>
          <w:lang w:val="fr-FR"/>
        </w:rPr>
        <w:t xml:space="preserve"> préconfigurée </w:t>
      </w:r>
    </w:p>
    <w:p w14:paraId="4287C676" w14:textId="590AB5D9" w:rsidR="00C22429" w:rsidRPr="00744C68" w:rsidRDefault="005623B2" w:rsidP="00A11FA2">
      <w:pPr>
        <w:spacing w:after="0" w:line="240" w:lineRule="auto"/>
        <w:ind w:left="284"/>
        <w:jc w:val="both"/>
        <w:rPr>
          <w:rFonts w:ascii="Abadi" w:hAnsi="Abadi"/>
          <w:color w:val="266678"/>
          <w:sz w:val="24"/>
          <w:szCs w:val="24"/>
          <w:lang w:val="fr-FR"/>
        </w:rPr>
      </w:pPr>
      <w:r w:rsidRPr="00744C68">
        <w:rPr>
          <w:rFonts w:ascii="Abadi" w:hAnsi="Abadi"/>
          <w:color w:val="266678"/>
          <w:sz w:val="24"/>
          <w:szCs w:val="24"/>
          <w:lang w:val="fr-FR"/>
        </w:rPr>
        <w:t xml:space="preserve">Son support garantie des mises </w:t>
      </w:r>
      <w:r w:rsidR="00A11FA2" w:rsidRPr="00744C68">
        <w:rPr>
          <w:rFonts w:ascii="Abadi" w:hAnsi="Abadi"/>
          <w:color w:val="266678"/>
          <w:sz w:val="24"/>
          <w:szCs w:val="24"/>
          <w:lang w:val="fr-FR"/>
        </w:rPr>
        <w:t>à jour</w:t>
      </w:r>
      <w:r w:rsidRPr="00744C68">
        <w:rPr>
          <w:rFonts w:ascii="Abadi" w:hAnsi="Abadi"/>
          <w:color w:val="266678"/>
          <w:sz w:val="24"/>
          <w:szCs w:val="24"/>
          <w:lang w:val="fr-FR"/>
        </w:rPr>
        <w:t xml:space="preserve"> et offre donc une bonne </w:t>
      </w:r>
      <w:r w:rsidR="00C22429" w:rsidRPr="00C22429">
        <w:rPr>
          <w:rFonts w:ascii="Abadi" w:hAnsi="Abadi"/>
          <w:color w:val="266678"/>
          <w:sz w:val="24"/>
          <w:szCs w:val="24"/>
          <w:lang w:val="fr-FR"/>
        </w:rPr>
        <w:t>interface de contact WAN</w:t>
      </w:r>
    </w:p>
    <w:p w14:paraId="682A167C" w14:textId="77777777" w:rsidR="005C2611" w:rsidRPr="00C22429" w:rsidRDefault="005C2611" w:rsidP="00A11FA2">
      <w:pPr>
        <w:spacing w:after="0" w:line="240" w:lineRule="auto"/>
        <w:ind w:left="284"/>
        <w:jc w:val="both"/>
        <w:rPr>
          <w:sz w:val="28"/>
          <w:szCs w:val="28"/>
          <w:lang w:val="fr-FR"/>
        </w:rPr>
      </w:pPr>
    </w:p>
    <w:p w14:paraId="13C8BAAE" w14:textId="4AF7FCCF" w:rsidR="005C2611" w:rsidRPr="00744C68" w:rsidRDefault="00741442" w:rsidP="005C2611">
      <w:pPr>
        <w:numPr>
          <w:ilvl w:val="0"/>
          <w:numId w:val="77"/>
        </w:numPr>
        <w:tabs>
          <w:tab w:val="clear" w:pos="720"/>
          <w:tab w:val="num" w:pos="1276"/>
        </w:tabs>
        <w:spacing w:after="0" w:line="240" w:lineRule="auto"/>
        <w:ind w:left="283" w:hanging="357"/>
        <w:jc w:val="both"/>
        <w:rPr>
          <w:rFonts w:ascii="Malgun Gothic" w:eastAsia="Malgun Gothic" w:hAnsi="Malgun Gothic"/>
          <w:color w:val="20447A"/>
          <w:sz w:val="26"/>
          <w:szCs w:val="26"/>
          <w:lang w:val="fr-FR"/>
        </w:rPr>
      </w:pPr>
      <w:r w:rsidRPr="00744C68">
        <w:rPr>
          <w:rFonts w:ascii="Malgun Gothic" w:eastAsia="Malgun Gothic" w:hAnsi="Malgun Gothic"/>
          <w:color w:val="20447A"/>
          <w:sz w:val="26"/>
          <w:szCs w:val="26"/>
          <w:lang w:val="fr-FR"/>
        </w:rPr>
        <w:t xml:space="preserve">Des </w:t>
      </w:r>
      <w:r w:rsidR="00C22429" w:rsidRPr="00C22429">
        <w:rPr>
          <w:rFonts w:ascii="Malgun Gothic" w:eastAsia="Malgun Gothic" w:hAnsi="Malgun Gothic"/>
          <w:color w:val="20447A"/>
          <w:sz w:val="26"/>
          <w:szCs w:val="26"/>
          <w:lang w:val="fr-FR"/>
        </w:rPr>
        <w:t>VM configurées manuellement pour les accès authentifiés</w:t>
      </w:r>
    </w:p>
    <w:p w14:paraId="20A8CD29" w14:textId="2EDD722C" w:rsidR="001C292C" w:rsidRPr="00744C68" w:rsidRDefault="001C292C" w:rsidP="005D197A">
      <w:pPr>
        <w:spacing w:after="0" w:line="240" w:lineRule="auto"/>
        <w:ind w:left="284"/>
        <w:jc w:val="both"/>
        <w:rPr>
          <w:rFonts w:ascii="Abadi" w:hAnsi="Abadi"/>
          <w:color w:val="266678"/>
          <w:sz w:val="24"/>
          <w:szCs w:val="24"/>
          <w:lang w:val="fr-FR"/>
        </w:rPr>
      </w:pPr>
      <w:r w:rsidRPr="00744C68">
        <w:rPr>
          <w:rFonts w:ascii="Abadi" w:hAnsi="Abadi"/>
          <w:color w:val="266678"/>
          <w:sz w:val="24"/>
          <w:szCs w:val="24"/>
          <w:lang w:val="fr-FR"/>
        </w:rPr>
        <w:t>Leur</w:t>
      </w:r>
      <w:r w:rsidR="00A11FA2" w:rsidRPr="00744C68">
        <w:rPr>
          <w:rFonts w:ascii="Abadi" w:hAnsi="Abadi"/>
          <w:color w:val="266678"/>
          <w:sz w:val="24"/>
          <w:szCs w:val="24"/>
          <w:lang w:val="fr-FR"/>
        </w:rPr>
        <w:t xml:space="preserve"> liberté de </w:t>
      </w:r>
      <w:r w:rsidR="00741442" w:rsidRPr="00744C68">
        <w:rPr>
          <w:rFonts w:ascii="Abadi" w:hAnsi="Abadi"/>
          <w:color w:val="266678"/>
          <w:sz w:val="24"/>
          <w:szCs w:val="24"/>
          <w:lang w:val="fr-FR"/>
          <w14:textFill>
            <w14:solidFill>
              <w14:srgbClr w14:val="266678">
                <w14:lumMod w14:val="50000"/>
              </w14:srgbClr>
            </w14:solidFill>
          </w14:textFill>
        </w:rPr>
        <w:t>réglage</w:t>
      </w:r>
      <w:r w:rsidR="00A11FA2" w:rsidRPr="00744C68">
        <w:rPr>
          <w:rFonts w:ascii="Abadi" w:hAnsi="Abadi"/>
          <w:color w:val="266678"/>
          <w:sz w:val="24"/>
          <w:szCs w:val="24"/>
          <w:lang w:val="fr-FR"/>
        </w:rPr>
        <w:t xml:space="preserve"> permettra le déploiement personnalisé d</w:t>
      </w:r>
      <w:r w:rsidR="00741442" w:rsidRPr="00744C68">
        <w:rPr>
          <w:rFonts w:ascii="Abadi" w:hAnsi="Abadi"/>
          <w:color w:val="266678"/>
          <w:sz w:val="24"/>
          <w:szCs w:val="24"/>
          <w:lang w:val="fr-FR"/>
          <w14:textFill>
            <w14:solidFill>
              <w14:srgbClr w14:val="266678">
                <w14:lumMod w14:val="50000"/>
              </w14:srgbClr>
            </w14:solidFill>
          </w14:textFill>
        </w:rPr>
        <w:t xml:space="preserve">’une plateforme </w:t>
      </w:r>
      <w:r w:rsidR="00A11FA2" w:rsidRPr="00744C68">
        <w:rPr>
          <w:rFonts w:ascii="Abadi" w:hAnsi="Abadi"/>
          <w:color w:val="266678"/>
          <w:sz w:val="24"/>
          <w:szCs w:val="24"/>
          <w:lang w:val="fr-FR"/>
        </w:rPr>
        <w:t xml:space="preserve">privée </w:t>
      </w:r>
      <w:r w:rsidRPr="00744C68">
        <w:rPr>
          <w:rFonts w:ascii="Abadi" w:hAnsi="Abadi"/>
          <w:color w:val="266678"/>
          <w:sz w:val="24"/>
          <w:szCs w:val="24"/>
          <w:lang w:val="fr-FR"/>
        </w:rPr>
        <w:t>pour des utilisateur</w:t>
      </w:r>
      <w:r w:rsidR="00741442" w:rsidRPr="00744C68">
        <w:rPr>
          <w:rFonts w:ascii="Abadi" w:hAnsi="Abadi"/>
          <w:color w:val="266678"/>
          <w:sz w:val="24"/>
          <w:szCs w:val="24"/>
          <w:lang w:val="fr-FR"/>
          <w14:textFill>
            <w14:solidFill>
              <w14:srgbClr w14:val="266678">
                <w14:lumMod w14:val="50000"/>
              </w14:srgbClr>
            </w14:solidFill>
          </w14:textFill>
        </w:rPr>
        <w:t>s</w:t>
      </w:r>
      <w:r w:rsidRPr="00744C68">
        <w:rPr>
          <w:rFonts w:ascii="Abadi" w:hAnsi="Abadi"/>
          <w:color w:val="266678"/>
          <w:sz w:val="24"/>
          <w:szCs w:val="24"/>
          <w:lang w:val="fr-FR"/>
        </w:rPr>
        <w:t xml:space="preserve"> authentifiés</w:t>
      </w:r>
    </w:p>
    <w:p w14:paraId="5F47A1F3" w14:textId="77777777" w:rsidR="00BB413D" w:rsidRPr="00B3038B" w:rsidRDefault="00BB413D" w:rsidP="005D197A">
      <w:pPr>
        <w:spacing w:after="0" w:line="240" w:lineRule="auto"/>
        <w:ind w:left="284"/>
        <w:jc w:val="both"/>
        <w:rPr>
          <w:rFonts w:ascii="Abadi" w:hAnsi="Abadi"/>
          <w:sz w:val="32"/>
          <w:szCs w:val="32"/>
          <w:lang w:val="fr-FR"/>
        </w:rPr>
      </w:pPr>
    </w:p>
    <w:p w14:paraId="3E33AA00" w14:textId="1D6C977F" w:rsidR="005C2611" w:rsidRPr="00744C68" w:rsidRDefault="00C22429" w:rsidP="005D197A">
      <w:pPr>
        <w:numPr>
          <w:ilvl w:val="0"/>
          <w:numId w:val="77"/>
        </w:numPr>
        <w:tabs>
          <w:tab w:val="clear" w:pos="720"/>
          <w:tab w:val="num" w:pos="1276"/>
        </w:tabs>
        <w:spacing w:after="0" w:line="240" w:lineRule="auto"/>
        <w:ind w:left="283" w:hanging="357"/>
        <w:jc w:val="both"/>
        <w:rPr>
          <w:rFonts w:ascii="Malgun Gothic" w:eastAsia="Malgun Gothic" w:hAnsi="Malgun Gothic"/>
          <w:color w:val="20447A"/>
          <w:sz w:val="26"/>
          <w:szCs w:val="26"/>
          <w:lang w:val="fr-FR"/>
        </w:rPr>
      </w:pPr>
      <w:r w:rsidRPr="00C22429">
        <w:rPr>
          <w:rFonts w:ascii="Malgun Gothic" w:eastAsia="Malgun Gothic" w:hAnsi="Malgun Gothic"/>
          <w:color w:val="20447A"/>
          <w:sz w:val="26"/>
          <w:szCs w:val="26"/>
          <w:lang w:val="fr-FR"/>
        </w:rPr>
        <w:t>Accès sécurisé aux bases de données et partages de documents</w:t>
      </w:r>
    </w:p>
    <w:p w14:paraId="2F99E20D" w14:textId="26763417" w:rsidR="00C22429" w:rsidRPr="00744C68" w:rsidRDefault="00B3038B" w:rsidP="00BB413D">
      <w:pPr>
        <w:spacing w:after="0" w:line="240" w:lineRule="auto"/>
        <w:ind w:left="284"/>
        <w:jc w:val="both"/>
        <w:rPr>
          <w:rFonts w:ascii="Abadi" w:hAnsi="Abadi"/>
          <w:color w:val="266678"/>
          <w:sz w:val="24"/>
          <w:szCs w:val="24"/>
          <w:lang w:val="fr-FR"/>
        </w:rPr>
      </w:pPr>
      <w:r w:rsidRPr="00744C68">
        <w:rPr>
          <w:rFonts w:ascii="Abadi" w:hAnsi="Abadi"/>
          <w:color w:val="266678"/>
          <w:sz w:val="24"/>
          <w:szCs w:val="24"/>
          <w:lang w:val="fr-FR"/>
        </w:rPr>
        <w:t>D</w:t>
      </w:r>
      <w:r w:rsidR="00C22429" w:rsidRPr="00C22429">
        <w:rPr>
          <w:rFonts w:ascii="Abadi" w:hAnsi="Abadi"/>
          <w:color w:val="266678"/>
          <w:sz w:val="24"/>
          <w:szCs w:val="24"/>
          <w:lang w:val="fr-FR"/>
        </w:rPr>
        <w:t>e</w:t>
      </w:r>
      <w:r w:rsidRPr="00744C68">
        <w:rPr>
          <w:rFonts w:ascii="Abadi" w:hAnsi="Abadi"/>
          <w:color w:val="266678"/>
          <w:sz w:val="24"/>
          <w:szCs w:val="24"/>
          <w:lang w:val="fr-FR"/>
        </w:rPr>
        <w:t>s</w:t>
      </w:r>
      <w:r w:rsidR="00C22429" w:rsidRPr="00C22429">
        <w:rPr>
          <w:rFonts w:ascii="Abadi" w:hAnsi="Abadi"/>
          <w:color w:val="266678"/>
          <w:sz w:val="24"/>
          <w:szCs w:val="24"/>
          <w:lang w:val="fr-FR"/>
        </w:rPr>
        <w:t xml:space="preserve"> solutions iSCSI et NFS pour gérer les accès sécurisés et redondants aux bases de données et aux partages. </w:t>
      </w:r>
      <w:r w:rsidRPr="00744C68">
        <w:rPr>
          <w:rFonts w:ascii="Abadi" w:hAnsi="Abadi"/>
          <w:color w:val="266678"/>
          <w:sz w:val="24"/>
          <w:szCs w:val="24"/>
          <w:lang w:val="fr-FR"/>
        </w:rPr>
        <w:t>Ces solutions auront eux-mêmes leur propre résilience</w:t>
      </w:r>
    </w:p>
    <w:p w14:paraId="1334CFBB" w14:textId="77777777" w:rsidR="005D197A" w:rsidRPr="00C22429" w:rsidRDefault="005D197A" w:rsidP="005D197A">
      <w:pPr>
        <w:spacing w:after="0" w:line="240" w:lineRule="auto"/>
        <w:ind w:left="284"/>
        <w:jc w:val="both"/>
        <w:rPr>
          <w:sz w:val="28"/>
          <w:szCs w:val="28"/>
          <w:lang w:val="fr-FR"/>
        </w:rPr>
      </w:pPr>
    </w:p>
    <w:p w14:paraId="29987743" w14:textId="77777777" w:rsidR="005C2611" w:rsidRPr="00744C68" w:rsidRDefault="00C22429" w:rsidP="005D197A">
      <w:pPr>
        <w:numPr>
          <w:ilvl w:val="0"/>
          <w:numId w:val="77"/>
        </w:numPr>
        <w:tabs>
          <w:tab w:val="clear" w:pos="720"/>
          <w:tab w:val="num" w:pos="1276"/>
        </w:tabs>
        <w:spacing w:after="0" w:line="240" w:lineRule="auto"/>
        <w:ind w:left="283" w:hanging="357"/>
        <w:jc w:val="both"/>
        <w:rPr>
          <w:rFonts w:ascii="Malgun Gothic" w:eastAsia="Malgun Gothic" w:hAnsi="Malgun Gothic"/>
          <w:color w:val="20447A"/>
          <w:sz w:val="26"/>
          <w:szCs w:val="26"/>
          <w:lang w:val="fr-FR"/>
        </w:rPr>
      </w:pPr>
      <w:r w:rsidRPr="00C22429">
        <w:rPr>
          <w:rFonts w:ascii="Malgun Gothic" w:eastAsia="Malgun Gothic" w:hAnsi="Malgun Gothic"/>
          <w:color w:val="20447A"/>
          <w:sz w:val="26"/>
          <w:szCs w:val="26"/>
          <w:lang w:val="fr-FR"/>
        </w:rPr>
        <w:t>Rôle de la machine hôte physique</w:t>
      </w:r>
    </w:p>
    <w:p w14:paraId="3D81D1E2" w14:textId="33942B24" w:rsidR="00C22429" w:rsidRPr="00744C68" w:rsidRDefault="00C062E9" w:rsidP="00BB413D">
      <w:pPr>
        <w:spacing w:after="0" w:line="240" w:lineRule="auto"/>
        <w:ind w:left="284"/>
        <w:jc w:val="both"/>
        <w:rPr>
          <w:rFonts w:ascii="Abadi" w:hAnsi="Abadi"/>
          <w:color w:val="266678"/>
          <w:sz w:val="24"/>
          <w:szCs w:val="24"/>
          <w:lang w:val="fr-FR"/>
        </w:rPr>
      </w:pPr>
      <w:r w:rsidRPr="00744C68">
        <w:rPr>
          <w:rFonts w:ascii="Abadi" w:hAnsi="Abadi"/>
          <w:color w:val="266678"/>
          <w:sz w:val="24"/>
          <w:szCs w:val="24"/>
          <w:lang w:val="fr-FR"/>
        </w:rPr>
        <w:t>Porter la virtualisation imbriquée via VirtualBox dans un premier temps, puis Workstation en migration. Cette étape permettra d’effectuer et de documenter les tests de migration</w:t>
      </w:r>
      <w:r w:rsidR="00510BEB" w:rsidRPr="00744C68">
        <w:rPr>
          <w:rFonts w:ascii="Abadi" w:hAnsi="Abadi"/>
          <w:color w:val="266678"/>
          <w:sz w:val="24"/>
          <w:szCs w:val="24"/>
          <w:lang w:val="fr-FR"/>
        </w:rPr>
        <w:t xml:space="preserve">. La machine hôte effectuera les tout premiers tests du PC client avant de laisser ce rôle à un autre ordinateur quelconque.  </w:t>
      </w:r>
    </w:p>
    <w:p w14:paraId="088A3418" w14:textId="77777777" w:rsidR="005D197A" w:rsidRPr="00C22429" w:rsidRDefault="005D197A" w:rsidP="005D197A">
      <w:pPr>
        <w:spacing w:after="0" w:line="240" w:lineRule="auto"/>
        <w:ind w:left="284"/>
        <w:jc w:val="both"/>
        <w:rPr>
          <w:sz w:val="28"/>
          <w:szCs w:val="28"/>
          <w:lang w:val="fr-FR"/>
        </w:rPr>
      </w:pPr>
    </w:p>
    <w:p w14:paraId="385D97AE" w14:textId="55C0ADCE" w:rsidR="00C22429" w:rsidRPr="00744C68" w:rsidRDefault="006713B6" w:rsidP="005D197A">
      <w:pPr>
        <w:numPr>
          <w:ilvl w:val="0"/>
          <w:numId w:val="77"/>
        </w:numPr>
        <w:tabs>
          <w:tab w:val="clear" w:pos="720"/>
          <w:tab w:val="num" w:pos="1276"/>
        </w:tabs>
        <w:spacing w:after="0" w:line="240" w:lineRule="auto"/>
        <w:ind w:left="283" w:hanging="357"/>
        <w:jc w:val="both"/>
        <w:rPr>
          <w:rFonts w:ascii="Malgun Gothic" w:eastAsia="Malgun Gothic" w:hAnsi="Malgun Gothic"/>
          <w:color w:val="20447A"/>
          <w:sz w:val="26"/>
          <w:szCs w:val="26"/>
          <w:lang w:val="fr-FR"/>
        </w:rPr>
      </w:pPr>
      <w:r w:rsidRPr="00744C68">
        <w:rPr>
          <w:rFonts w:ascii="Malgun Gothic" w:eastAsia="Malgun Gothic" w:hAnsi="Malgun Gothic"/>
          <w:color w:val="20447A"/>
          <w:sz w:val="26"/>
          <w:szCs w:val="26"/>
          <w:lang w:val="fr-FR"/>
        </w:rPr>
        <w:t xml:space="preserve">Composants critiques à déployer </w:t>
      </w:r>
    </w:p>
    <w:p w14:paraId="5544C7D5" w14:textId="77777777" w:rsidR="00744C68" w:rsidRPr="00744C68" w:rsidRDefault="00744C68" w:rsidP="005D197A">
      <w:pPr>
        <w:tabs>
          <w:tab w:val="num" w:pos="1276"/>
        </w:tabs>
        <w:spacing w:after="0" w:line="240" w:lineRule="auto"/>
        <w:ind w:left="284"/>
        <w:rPr>
          <w:rFonts w:ascii="Gill Sans Nova" w:hAnsi="Gill Sans Nova"/>
          <w:color w:val="5F497A" w:themeColor="accent4" w:themeShade="BF"/>
          <w:sz w:val="4"/>
          <w:szCs w:val="4"/>
          <w:u w:val="single"/>
          <w:lang w:val="fr-FR"/>
        </w:rPr>
      </w:pPr>
    </w:p>
    <w:p w14:paraId="6CC2F708" w14:textId="19A7CBDE" w:rsidR="009126C5" w:rsidRPr="00744C68" w:rsidRDefault="00C22429" w:rsidP="005D197A">
      <w:pPr>
        <w:tabs>
          <w:tab w:val="num" w:pos="1276"/>
        </w:tabs>
        <w:spacing w:after="0" w:line="240" w:lineRule="auto"/>
        <w:ind w:left="284"/>
        <w:rPr>
          <w:color w:val="5F497A" w:themeColor="accent4" w:themeShade="BF"/>
          <w:sz w:val="28"/>
          <w:szCs w:val="28"/>
          <w:lang w:val="fr-FR"/>
        </w:rPr>
      </w:pPr>
      <w:r w:rsidRPr="00C22429">
        <w:rPr>
          <w:rFonts w:ascii="Gill Sans Nova" w:hAnsi="Gill Sans Nova"/>
          <w:color w:val="5F497A" w:themeColor="accent4" w:themeShade="BF"/>
          <w:sz w:val="28"/>
          <w:szCs w:val="28"/>
          <w:lang w:val="fr-FR"/>
        </w:rPr>
        <w:t>Load balancing et monitoring</w:t>
      </w:r>
    </w:p>
    <w:p w14:paraId="7990BA1C" w14:textId="321D1727" w:rsidR="00C22429" w:rsidRPr="00744C68" w:rsidRDefault="004B69F1" w:rsidP="00BB413D">
      <w:pPr>
        <w:spacing w:after="0" w:line="240" w:lineRule="auto"/>
        <w:ind w:left="284"/>
        <w:jc w:val="both"/>
        <w:rPr>
          <w:rFonts w:ascii="Abadi" w:hAnsi="Abadi"/>
          <w:color w:val="266678"/>
          <w:sz w:val="24"/>
          <w:szCs w:val="24"/>
          <w:lang w:val="fr-FR"/>
        </w:rPr>
      </w:pPr>
      <w:r w:rsidRPr="00744C68">
        <w:rPr>
          <w:rFonts w:ascii="Abadi" w:hAnsi="Abadi"/>
          <w:color w:val="266678"/>
          <w:sz w:val="24"/>
          <w:szCs w:val="24"/>
          <w:lang w:val="fr-FR"/>
        </w:rPr>
        <w:t>R</w:t>
      </w:r>
      <w:r w:rsidR="00C22429" w:rsidRPr="00C22429">
        <w:rPr>
          <w:rFonts w:ascii="Abadi" w:hAnsi="Abadi"/>
          <w:color w:val="266678"/>
          <w:sz w:val="24"/>
          <w:szCs w:val="24"/>
          <w:lang w:val="fr-FR"/>
        </w:rPr>
        <w:t>épartition de</w:t>
      </w:r>
      <w:r w:rsidRPr="00744C68">
        <w:rPr>
          <w:rFonts w:ascii="Abadi" w:hAnsi="Abadi"/>
          <w:color w:val="266678"/>
          <w:sz w:val="24"/>
          <w:szCs w:val="24"/>
          <w:lang w:val="fr-FR"/>
        </w:rPr>
        <w:t>s</w:t>
      </w:r>
      <w:r w:rsidR="00C22429" w:rsidRPr="00C22429">
        <w:rPr>
          <w:rFonts w:ascii="Abadi" w:hAnsi="Abadi"/>
          <w:color w:val="266678"/>
          <w:sz w:val="24"/>
          <w:szCs w:val="24"/>
          <w:lang w:val="fr-FR"/>
        </w:rPr>
        <w:t xml:space="preserve"> charge</w:t>
      </w:r>
      <w:r w:rsidRPr="00744C68">
        <w:rPr>
          <w:rFonts w:ascii="Abadi" w:hAnsi="Abadi"/>
          <w:color w:val="266678"/>
          <w:sz w:val="24"/>
          <w:szCs w:val="24"/>
          <w:lang w:val="fr-FR"/>
        </w:rPr>
        <w:t>s</w:t>
      </w:r>
      <w:r w:rsidR="00C22429" w:rsidRPr="00C22429">
        <w:rPr>
          <w:rFonts w:ascii="Abadi" w:hAnsi="Abadi"/>
          <w:color w:val="266678"/>
          <w:sz w:val="24"/>
          <w:szCs w:val="24"/>
          <w:lang w:val="fr-FR"/>
        </w:rPr>
        <w:t xml:space="preserve"> et </w:t>
      </w:r>
      <w:r w:rsidRPr="00744C68">
        <w:rPr>
          <w:rFonts w:ascii="Abadi" w:hAnsi="Abadi"/>
          <w:color w:val="266678"/>
          <w:sz w:val="24"/>
          <w:szCs w:val="24"/>
          <w:lang w:val="fr-FR"/>
        </w:rPr>
        <w:t>s</w:t>
      </w:r>
      <w:r w:rsidR="00C22429" w:rsidRPr="00C22429">
        <w:rPr>
          <w:rFonts w:ascii="Abadi" w:hAnsi="Abadi"/>
          <w:color w:val="266678"/>
          <w:sz w:val="24"/>
          <w:szCs w:val="24"/>
          <w:lang w:val="fr-FR"/>
        </w:rPr>
        <w:t xml:space="preserve">urveillance continue </w:t>
      </w:r>
      <w:r w:rsidRPr="00744C68">
        <w:rPr>
          <w:rFonts w:ascii="Abadi" w:hAnsi="Abadi"/>
          <w:color w:val="266678"/>
          <w:sz w:val="24"/>
          <w:szCs w:val="24"/>
          <w:lang w:val="fr-FR"/>
        </w:rPr>
        <w:t>de l’infrastructure pour dé</w:t>
      </w:r>
      <w:r w:rsidR="00C22429" w:rsidRPr="00C22429">
        <w:rPr>
          <w:rFonts w:ascii="Abadi" w:hAnsi="Abadi"/>
          <w:color w:val="266678"/>
          <w:sz w:val="24"/>
          <w:szCs w:val="24"/>
          <w:lang w:val="fr-FR"/>
        </w:rPr>
        <w:t xml:space="preserve">tecter </w:t>
      </w:r>
      <w:r w:rsidRPr="00744C68">
        <w:rPr>
          <w:rFonts w:ascii="Abadi" w:hAnsi="Abadi"/>
          <w:color w:val="266678"/>
          <w:sz w:val="24"/>
          <w:szCs w:val="24"/>
          <w:lang w:val="fr-FR"/>
        </w:rPr>
        <w:t>vite</w:t>
      </w:r>
      <w:r w:rsidR="00C22429" w:rsidRPr="00C22429">
        <w:rPr>
          <w:rFonts w:ascii="Abadi" w:hAnsi="Abadi"/>
          <w:color w:val="266678"/>
          <w:sz w:val="24"/>
          <w:szCs w:val="24"/>
          <w:lang w:val="fr-FR"/>
        </w:rPr>
        <w:t xml:space="preserve"> les anomalies</w:t>
      </w:r>
    </w:p>
    <w:p w14:paraId="4056E1D1" w14:textId="77777777" w:rsidR="005D197A" w:rsidRPr="00C22429" w:rsidRDefault="005D197A" w:rsidP="005D197A">
      <w:pPr>
        <w:tabs>
          <w:tab w:val="num" w:pos="1276"/>
        </w:tabs>
        <w:spacing w:after="0" w:line="240" w:lineRule="auto"/>
        <w:ind w:left="284"/>
        <w:rPr>
          <w:sz w:val="16"/>
          <w:szCs w:val="16"/>
          <w:lang w:val="fr-FR"/>
        </w:rPr>
      </w:pPr>
    </w:p>
    <w:p w14:paraId="4002C8C9" w14:textId="41EA9D21" w:rsidR="009126C5" w:rsidRPr="00744C68" w:rsidRDefault="00C22429" w:rsidP="005D197A">
      <w:pPr>
        <w:tabs>
          <w:tab w:val="num" w:pos="1276"/>
        </w:tabs>
        <w:spacing w:after="0" w:line="240" w:lineRule="auto"/>
        <w:ind w:left="284"/>
        <w:rPr>
          <w:rFonts w:ascii="Gill Sans Nova" w:hAnsi="Gill Sans Nova"/>
          <w:color w:val="5F497A" w:themeColor="accent4" w:themeShade="BF"/>
          <w:sz w:val="28"/>
          <w:szCs w:val="28"/>
          <w:lang w:val="fr-FR"/>
        </w:rPr>
      </w:pPr>
      <w:r w:rsidRPr="00C22429">
        <w:rPr>
          <w:rFonts w:ascii="Gill Sans Nova" w:hAnsi="Gill Sans Nova"/>
          <w:color w:val="5F497A" w:themeColor="accent4" w:themeShade="BF"/>
          <w:sz w:val="28"/>
          <w:szCs w:val="28"/>
          <w:lang w:val="fr-FR"/>
        </w:rPr>
        <w:t>Tests de failover</w:t>
      </w:r>
    </w:p>
    <w:p w14:paraId="4040C473" w14:textId="210E10FB" w:rsidR="00C22429" w:rsidRPr="00744C68" w:rsidRDefault="00CF325A" w:rsidP="00BB413D">
      <w:pPr>
        <w:spacing w:after="0" w:line="240" w:lineRule="auto"/>
        <w:ind w:left="284"/>
        <w:jc w:val="both"/>
        <w:rPr>
          <w:rFonts w:ascii="Abadi" w:hAnsi="Abadi"/>
          <w:color w:val="266678"/>
          <w:sz w:val="24"/>
          <w:szCs w:val="24"/>
          <w:lang w:val="fr-FR"/>
        </w:rPr>
      </w:pPr>
      <w:r w:rsidRPr="00744C68">
        <w:rPr>
          <w:rFonts w:ascii="Abadi" w:hAnsi="Abadi"/>
          <w:color w:val="266678"/>
          <w:sz w:val="24"/>
          <w:szCs w:val="24"/>
          <w:lang w:val="fr-FR"/>
        </w:rPr>
        <w:t>T</w:t>
      </w:r>
      <w:r w:rsidR="00C22429" w:rsidRPr="00C22429">
        <w:rPr>
          <w:rFonts w:ascii="Abadi" w:hAnsi="Abadi"/>
          <w:color w:val="266678"/>
          <w:sz w:val="24"/>
          <w:szCs w:val="24"/>
          <w:lang w:val="fr-FR"/>
        </w:rPr>
        <w:t>ests de basculement pour s’assurer que la redondance fonctionne comme prévu en cas de panne d’un composant</w:t>
      </w:r>
    </w:p>
    <w:p w14:paraId="0D84548E" w14:textId="77777777" w:rsidR="005D197A" w:rsidRPr="00C22429" w:rsidRDefault="005D197A" w:rsidP="005D197A">
      <w:pPr>
        <w:tabs>
          <w:tab w:val="num" w:pos="1276"/>
        </w:tabs>
        <w:spacing w:after="0" w:line="240" w:lineRule="auto"/>
        <w:ind w:left="284"/>
        <w:rPr>
          <w:sz w:val="16"/>
          <w:szCs w:val="16"/>
          <w:lang w:val="fr-FR"/>
        </w:rPr>
      </w:pPr>
    </w:p>
    <w:p w14:paraId="43A68B67" w14:textId="30E343AB" w:rsidR="009126C5" w:rsidRPr="00744C68" w:rsidRDefault="00C22429" w:rsidP="005D197A">
      <w:pPr>
        <w:tabs>
          <w:tab w:val="num" w:pos="1276"/>
        </w:tabs>
        <w:spacing w:after="0" w:line="240" w:lineRule="auto"/>
        <w:ind w:left="284"/>
        <w:rPr>
          <w:rFonts w:ascii="Gill Sans Nova" w:hAnsi="Gill Sans Nova"/>
          <w:color w:val="5F497A" w:themeColor="accent4" w:themeShade="BF"/>
          <w:sz w:val="28"/>
          <w:szCs w:val="28"/>
          <w:lang w:val="fr-FR"/>
        </w:rPr>
      </w:pPr>
      <w:r w:rsidRPr="00C22429">
        <w:rPr>
          <w:rFonts w:ascii="Gill Sans Nova" w:hAnsi="Gill Sans Nova"/>
          <w:color w:val="5F497A" w:themeColor="accent4" w:themeShade="BF"/>
          <w:sz w:val="28"/>
          <w:szCs w:val="28"/>
          <w:lang w:val="fr-FR"/>
        </w:rPr>
        <w:t>Sécurité et mises à jour</w:t>
      </w:r>
    </w:p>
    <w:p w14:paraId="0FBD486C" w14:textId="33AE308C" w:rsidR="00C22429" w:rsidRPr="00744C68" w:rsidRDefault="00CF325A" w:rsidP="00BB413D">
      <w:pPr>
        <w:spacing w:after="0" w:line="240" w:lineRule="auto"/>
        <w:ind w:left="284"/>
        <w:jc w:val="both"/>
        <w:rPr>
          <w:rFonts w:ascii="Abadi" w:hAnsi="Abadi"/>
          <w:color w:val="266678"/>
          <w:sz w:val="24"/>
          <w:szCs w:val="24"/>
          <w:lang w:val="fr-FR"/>
        </w:rPr>
      </w:pPr>
      <w:r w:rsidRPr="00744C68">
        <w:rPr>
          <w:rFonts w:ascii="Abadi" w:hAnsi="Abadi"/>
          <w:color w:val="266678"/>
          <w:sz w:val="24"/>
          <w:szCs w:val="24"/>
          <w:lang w:val="fr-FR"/>
        </w:rPr>
        <w:t>Plan de notification et d’alertes pour veiller à g</w:t>
      </w:r>
      <w:r w:rsidR="00C22429" w:rsidRPr="00C22429">
        <w:rPr>
          <w:rFonts w:ascii="Abadi" w:hAnsi="Abadi"/>
          <w:color w:val="266678"/>
          <w:sz w:val="24"/>
          <w:szCs w:val="24"/>
          <w:lang w:val="fr-FR"/>
        </w:rPr>
        <w:t>arde</w:t>
      </w:r>
      <w:r w:rsidRPr="00744C68">
        <w:rPr>
          <w:rFonts w:ascii="Abadi" w:hAnsi="Abadi"/>
          <w:color w:val="266678"/>
          <w:sz w:val="24"/>
          <w:szCs w:val="24"/>
          <w:lang w:val="fr-FR"/>
        </w:rPr>
        <w:t>r</w:t>
      </w:r>
      <w:r w:rsidR="00C22429" w:rsidRPr="00C22429">
        <w:rPr>
          <w:rFonts w:ascii="Abadi" w:hAnsi="Abadi"/>
          <w:color w:val="266678"/>
          <w:sz w:val="24"/>
          <w:szCs w:val="24"/>
          <w:lang w:val="fr-FR"/>
        </w:rPr>
        <w:t xml:space="preserve"> les composants à jour et </w:t>
      </w:r>
      <w:r w:rsidRPr="00744C68">
        <w:rPr>
          <w:rFonts w:ascii="Abadi" w:hAnsi="Abadi"/>
          <w:color w:val="266678"/>
          <w:sz w:val="24"/>
          <w:szCs w:val="24"/>
          <w:lang w:val="fr-FR"/>
        </w:rPr>
        <w:t xml:space="preserve">ainsi </w:t>
      </w:r>
      <w:r w:rsidR="00C22429" w:rsidRPr="00C22429">
        <w:rPr>
          <w:rFonts w:ascii="Abadi" w:hAnsi="Abadi"/>
          <w:color w:val="266678"/>
          <w:sz w:val="24"/>
          <w:szCs w:val="24"/>
          <w:lang w:val="fr-FR"/>
        </w:rPr>
        <w:t>applique</w:t>
      </w:r>
      <w:r w:rsidRPr="00744C68">
        <w:rPr>
          <w:rFonts w:ascii="Abadi" w:hAnsi="Abadi"/>
          <w:color w:val="266678"/>
          <w:sz w:val="24"/>
          <w:szCs w:val="24"/>
          <w:lang w:val="fr-FR"/>
        </w:rPr>
        <w:t>r l</w:t>
      </w:r>
      <w:r w:rsidR="00C22429" w:rsidRPr="00C22429">
        <w:rPr>
          <w:rFonts w:ascii="Abadi" w:hAnsi="Abadi"/>
          <w:color w:val="266678"/>
          <w:sz w:val="24"/>
          <w:szCs w:val="24"/>
          <w:lang w:val="fr-FR"/>
        </w:rPr>
        <w:t>es correctifs dès qu’ils sont disponibles</w:t>
      </w:r>
    </w:p>
    <w:p w14:paraId="7C70DC08" w14:textId="77777777" w:rsidR="005D197A" w:rsidRPr="00C22429" w:rsidRDefault="005D197A" w:rsidP="00B3038B">
      <w:pPr>
        <w:spacing w:after="0" w:line="240" w:lineRule="auto"/>
        <w:ind w:left="284"/>
        <w:jc w:val="both"/>
        <w:rPr>
          <w:rFonts w:ascii="Abadi" w:hAnsi="Abadi"/>
          <w:color w:val="2D7A8F"/>
          <w:sz w:val="24"/>
          <w:szCs w:val="24"/>
          <w:lang w:val="fr-FR"/>
        </w:rPr>
      </w:pPr>
    </w:p>
    <w:p w14:paraId="748A2CB8" w14:textId="77777777" w:rsidR="00744C68" w:rsidRDefault="00744C68">
      <w:pPr>
        <w:rPr>
          <w:rFonts w:ascii="Gill Sans Nova" w:hAnsi="Gill Sans Nova"/>
          <w:color w:val="21477F"/>
          <w:sz w:val="28"/>
          <w:szCs w:val="28"/>
          <w:lang w:val="fr-FR"/>
        </w:rPr>
      </w:pPr>
      <w:r>
        <w:rPr>
          <w:rFonts w:ascii="Gill Sans Nova" w:hAnsi="Gill Sans Nova"/>
          <w:color w:val="21477F"/>
          <w:sz w:val="28"/>
          <w:szCs w:val="28"/>
          <w:lang w:val="fr-FR"/>
        </w:rPr>
        <w:br w:type="page"/>
      </w:r>
    </w:p>
    <w:p w14:paraId="245FC00B" w14:textId="76ECC68E" w:rsidR="00A855FB" w:rsidRPr="00A855FB" w:rsidRDefault="005D197A" w:rsidP="00F21805">
      <w:pPr>
        <w:tabs>
          <w:tab w:val="num" w:pos="1276"/>
        </w:tabs>
        <w:ind w:left="284"/>
        <w:rPr>
          <w:rFonts w:ascii="Gill Sans Nova" w:hAnsi="Gill Sans Nova"/>
          <w:color w:val="21477F"/>
          <w:sz w:val="28"/>
          <w:szCs w:val="28"/>
          <w:lang w:val="fr-FR"/>
        </w:rPr>
      </w:pPr>
      <w:r w:rsidRPr="00CB18E4">
        <w:rPr>
          <w:rFonts w:ascii="Gill Sans Nova" w:hAnsi="Gill Sans Nova"/>
          <w:color w:val="21477F"/>
          <w:sz w:val="28"/>
          <w:szCs w:val="28"/>
          <w:lang w:val="fr-FR"/>
        </w:rPr>
        <w:lastRenderedPageBreak/>
        <w:t>L’axe de robustesse</w:t>
      </w:r>
    </w:p>
    <w:p w14:paraId="0175DC55" w14:textId="77777777" w:rsidR="005C2611" w:rsidRPr="00761074" w:rsidRDefault="00A855FB" w:rsidP="005D197A">
      <w:pPr>
        <w:numPr>
          <w:ilvl w:val="0"/>
          <w:numId w:val="77"/>
        </w:numPr>
        <w:tabs>
          <w:tab w:val="clear" w:pos="720"/>
          <w:tab w:val="num" w:pos="1276"/>
        </w:tabs>
        <w:spacing w:after="0" w:line="240" w:lineRule="auto"/>
        <w:ind w:left="283" w:hanging="357"/>
        <w:jc w:val="both"/>
        <w:rPr>
          <w:rFonts w:ascii="Malgun Gothic" w:eastAsia="Malgun Gothic" w:hAnsi="Malgun Gothic"/>
          <w:color w:val="20447A"/>
          <w:sz w:val="26"/>
          <w:szCs w:val="26"/>
          <w:lang w:val="fr-FR"/>
        </w:rPr>
      </w:pPr>
      <w:r w:rsidRPr="00A855FB">
        <w:rPr>
          <w:rFonts w:ascii="Malgun Gothic" w:eastAsia="Malgun Gothic" w:hAnsi="Malgun Gothic"/>
          <w:color w:val="20447A"/>
          <w:sz w:val="26"/>
          <w:szCs w:val="26"/>
          <w:lang w:val="fr-FR"/>
        </w:rPr>
        <w:t>Tests approfondis</w:t>
      </w:r>
    </w:p>
    <w:p w14:paraId="085719DA" w14:textId="63418E82" w:rsidR="00A855FB" w:rsidRPr="00A855FB" w:rsidRDefault="00761074" w:rsidP="00761074">
      <w:pPr>
        <w:ind w:left="284"/>
        <w:jc w:val="both"/>
        <w:rPr>
          <w:rFonts w:ascii="Abadi" w:hAnsi="Abadi"/>
          <w:color w:val="266678"/>
          <w:sz w:val="24"/>
          <w:szCs w:val="24"/>
          <w:lang w:val="fr-FR"/>
        </w:rPr>
      </w:pPr>
      <w:r>
        <w:rPr>
          <w:rFonts w:ascii="Abadi" w:hAnsi="Abadi"/>
          <w:color w:val="266678"/>
          <w:sz w:val="24"/>
          <w:szCs w:val="24"/>
          <w:lang w:val="fr-FR"/>
        </w:rPr>
        <w:t>L’implémentation des composants critiques ne suffit pas. Il faut les tester rigoureusement a</w:t>
      </w:r>
      <w:r w:rsidR="00A855FB" w:rsidRPr="00A855FB">
        <w:rPr>
          <w:rFonts w:ascii="Abadi" w:hAnsi="Abadi"/>
          <w:color w:val="266678"/>
          <w:sz w:val="24"/>
          <w:szCs w:val="24"/>
          <w:lang w:val="fr-FR"/>
        </w:rPr>
        <w:t>vant la mise en production</w:t>
      </w:r>
      <w:r>
        <w:rPr>
          <w:rFonts w:ascii="Abadi" w:hAnsi="Abadi"/>
          <w:color w:val="266678"/>
          <w:sz w:val="24"/>
          <w:szCs w:val="24"/>
          <w:lang w:val="fr-FR"/>
        </w:rPr>
        <w:t xml:space="preserve"> en tenant compte des fluctuations dues aux p</w:t>
      </w:r>
      <w:r w:rsidR="00083527">
        <w:rPr>
          <w:rFonts w:ascii="Abadi" w:hAnsi="Abadi"/>
          <w:color w:val="266678"/>
          <w:sz w:val="24"/>
          <w:szCs w:val="24"/>
          <w:lang w:val="fr-FR"/>
        </w:rPr>
        <w:t>i</w:t>
      </w:r>
      <w:r>
        <w:rPr>
          <w:rFonts w:ascii="Abadi" w:hAnsi="Abadi"/>
          <w:color w:val="266678"/>
          <w:sz w:val="24"/>
          <w:szCs w:val="24"/>
          <w:lang w:val="fr-FR"/>
        </w:rPr>
        <w:t>cs d’activité</w:t>
      </w:r>
    </w:p>
    <w:p w14:paraId="5B4547A5" w14:textId="77777777" w:rsidR="005C2611" w:rsidRPr="00761074" w:rsidRDefault="00A855FB" w:rsidP="005D197A">
      <w:pPr>
        <w:numPr>
          <w:ilvl w:val="0"/>
          <w:numId w:val="77"/>
        </w:numPr>
        <w:tabs>
          <w:tab w:val="clear" w:pos="720"/>
          <w:tab w:val="num" w:pos="1276"/>
        </w:tabs>
        <w:spacing w:after="0" w:line="240" w:lineRule="auto"/>
        <w:ind w:left="283" w:hanging="357"/>
        <w:jc w:val="both"/>
        <w:rPr>
          <w:rFonts w:ascii="Malgun Gothic" w:eastAsia="Malgun Gothic" w:hAnsi="Malgun Gothic"/>
          <w:color w:val="20447A"/>
          <w:sz w:val="26"/>
          <w:szCs w:val="26"/>
          <w:lang w:val="fr-FR"/>
        </w:rPr>
      </w:pPr>
      <w:r w:rsidRPr="00A855FB">
        <w:rPr>
          <w:rFonts w:ascii="Malgun Gothic" w:eastAsia="Malgun Gothic" w:hAnsi="Malgun Gothic"/>
          <w:color w:val="20447A"/>
          <w:sz w:val="26"/>
          <w:szCs w:val="26"/>
          <w:lang w:val="fr-FR"/>
        </w:rPr>
        <w:t>Sécurité renforcée</w:t>
      </w:r>
    </w:p>
    <w:p w14:paraId="1087737D" w14:textId="38FD3341" w:rsidR="00A855FB" w:rsidRPr="00A855FB" w:rsidRDefault="00A855FB" w:rsidP="00761074">
      <w:pPr>
        <w:ind w:left="284"/>
        <w:jc w:val="both"/>
        <w:rPr>
          <w:rFonts w:ascii="Abadi" w:hAnsi="Abadi"/>
          <w:color w:val="266678"/>
          <w:sz w:val="24"/>
          <w:szCs w:val="24"/>
          <w:lang w:val="fr-FR"/>
        </w:rPr>
      </w:pPr>
      <w:r w:rsidRPr="00A855FB">
        <w:rPr>
          <w:rFonts w:ascii="Abadi" w:hAnsi="Abadi"/>
          <w:color w:val="266678"/>
          <w:sz w:val="24"/>
          <w:szCs w:val="24"/>
          <w:lang w:val="fr-FR"/>
        </w:rPr>
        <w:t xml:space="preserve">Même si l'architecture est segmentée et sécurisée, </w:t>
      </w:r>
      <w:r w:rsidR="00083527">
        <w:rPr>
          <w:rFonts w:ascii="Abadi" w:hAnsi="Abadi"/>
          <w:color w:val="266678"/>
          <w:sz w:val="24"/>
          <w:szCs w:val="24"/>
          <w:lang w:val="fr-FR"/>
        </w:rPr>
        <w:t xml:space="preserve">il faut </w:t>
      </w:r>
      <w:r w:rsidRPr="00A855FB">
        <w:rPr>
          <w:rFonts w:ascii="Abadi" w:hAnsi="Abadi"/>
          <w:color w:val="266678"/>
          <w:sz w:val="24"/>
          <w:szCs w:val="24"/>
          <w:lang w:val="fr-FR"/>
        </w:rPr>
        <w:t xml:space="preserve">intégrer des audits de sécurité réguliers, mettre en place des mises à jour automatiques ou programmées et </w:t>
      </w:r>
      <w:r w:rsidR="00083527">
        <w:rPr>
          <w:rFonts w:ascii="Abadi" w:hAnsi="Abadi"/>
          <w:color w:val="266678"/>
          <w:sz w:val="24"/>
          <w:szCs w:val="24"/>
          <w:lang w:val="fr-FR"/>
        </w:rPr>
        <w:t xml:space="preserve">monitorer </w:t>
      </w:r>
      <w:r w:rsidRPr="00A855FB">
        <w:rPr>
          <w:rFonts w:ascii="Abadi" w:hAnsi="Abadi"/>
          <w:color w:val="266678"/>
          <w:sz w:val="24"/>
          <w:szCs w:val="24"/>
          <w:lang w:val="fr-FR"/>
        </w:rPr>
        <w:t>la sécurité (IDS/IPS)</w:t>
      </w:r>
      <w:r w:rsidR="00083527">
        <w:rPr>
          <w:rFonts w:ascii="Abadi" w:hAnsi="Abadi"/>
          <w:color w:val="266678"/>
          <w:sz w:val="24"/>
          <w:szCs w:val="24"/>
          <w:lang w:val="fr-FR"/>
        </w:rPr>
        <w:t>. Il ne faut pas traquer ces informations manuellement. L’administration manuelle est l’acte de configurer l’automatisation et de veiller sur son bon fonctionnement. Attention ! L’intelligence artificielle nous prouve tous les jours que les données dites automatisées peuvent être tronquées et ou falsifiées. C’est là le travail véritable travail que celui de maîtriser les processus, pour ne pas dire l’</w:t>
      </w:r>
      <w:r w:rsidR="00A86FB2">
        <w:rPr>
          <w:rFonts w:ascii="Abadi" w:hAnsi="Abadi"/>
          <w:color w:val="266678"/>
          <w:sz w:val="24"/>
          <w:szCs w:val="24"/>
          <w:lang w:val="fr-FR"/>
        </w:rPr>
        <w:t>A</w:t>
      </w:r>
      <w:r w:rsidR="00083527">
        <w:rPr>
          <w:rFonts w:ascii="Abadi" w:hAnsi="Abadi"/>
          <w:color w:val="266678"/>
          <w:sz w:val="24"/>
          <w:szCs w:val="24"/>
          <w:lang w:val="fr-FR"/>
        </w:rPr>
        <w:t xml:space="preserve">utomate.      </w:t>
      </w:r>
    </w:p>
    <w:p w14:paraId="336ED58B" w14:textId="77777777" w:rsidR="005C2611" w:rsidRPr="00761074" w:rsidRDefault="00A855FB" w:rsidP="005D197A">
      <w:pPr>
        <w:numPr>
          <w:ilvl w:val="0"/>
          <w:numId w:val="77"/>
        </w:numPr>
        <w:tabs>
          <w:tab w:val="clear" w:pos="720"/>
          <w:tab w:val="num" w:pos="1276"/>
        </w:tabs>
        <w:spacing w:after="0" w:line="240" w:lineRule="auto"/>
        <w:ind w:left="283" w:hanging="357"/>
        <w:jc w:val="both"/>
        <w:rPr>
          <w:rFonts w:ascii="Malgun Gothic" w:eastAsia="Malgun Gothic" w:hAnsi="Malgun Gothic"/>
          <w:color w:val="20447A"/>
          <w:sz w:val="26"/>
          <w:szCs w:val="26"/>
          <w:lang w:val="fr-FR"/>
        </w:rPr>
      </w:pPr>
      <w:r w:rsidRPr="00A855FB">
        <w:rPr>
          <w:rFonts w:ascii="Malgun Gothic" w:eastAsia="Malgun Gothic" w:hAnsi="Malgun Gothic"/>
          <w:color w:val="20447A"/>
          <w:sz w:val="26"/>
          <w:szCs w:val="26"/>
          <w:lang w:val="fr-FR"/>
        </w:rPr>
        <w:t>Plan de reprise après sinistre (DRP)</w:t>
      </w:r>
    </w:p>
    <w:p w14:paraId="37662F7B" w14:textId="014459EF" w:rsidR="00A855FB" w:rsidRPr="00A855FB" w:rsidRDefault="0004794E" w:rsidP="00761074">
      <w:pPr>
        <w:ind w:left="284"/>
        <w:jc w:val="both"/>
        <w:rPr>
          <w:rFonts w:ascii="Abadi" w:hAnsi="Abadi"/>
          <w:color w:val="266678"/>
          <w:sz w:val="24"/>
          <w:szCs w:val="24"/>
          <w:lang w:val="fr-FR"/>
        </w:rPr>
      </w:pPr>
      <w:r>
        <w:rPr>
          <w:rFonts w:ascii="Abadi" w:hAnsi="Abadi"/>
          <w:color w:val="266678"/>
          <w:sz w:val="24"/>
          <w:szCs w:val="24"/>
          <w:lang w:val="fr-FR"/>
        </w:rPr>
        <w:t>Proposer</w:t>
      </w:r>
      <w:r w:rsidR="00A855FB" w:rsidRPr="00A855FB">
        <w:rPr>
          <w:rFonts w:ascii="Abadi" w:hAnsi="Abadi"/>
          <w:color w:val="266678"/>
          <w:sz w:val="24"/>
          <w:szCs w:val="24"/>
          <w:lang w:val="fr-FR"/>
        </w:rPr>
        <w:t xml:space="preserve"> une stratégie de sauvegarde et </w:t>
      </w:r>
      <w:r w:rsidR="00796D88">
        <w:rPr>
          <w:rFonts w:ascii="Abadi" w:hAnsi="Abadi"/>
          <w:color w:val="266678"/>
          <w:sz w:val="24"/>
          <w:szCs w:val="24"/>
          <w:lang w:val="fr-FR"/>
        </w:rPr>
        <w:t xml:space="preserve">de </w:t>
      </w:r>
      <w:r w:rsidR="00A855FB" w:rsidRPr="00A855FB">
        <w:rPr>
          <w:rFonts w:ascii="Abadi" w:hAnsi="Abadi"/>
          <w:color w:val="266678"/>
          <w:sz w:val="24"/>
          <w:szCs w:val="24"/>
          <w:lang w:val="fr-FR"/>
        </w:rPr>
        <w:t>restauration complète</w:t>
      </w:r>
      <w:r>
        <w:rPr>
          <w:rFonts w:ascii="Abadi" w:hAnsi="Abadi"/>
          <w:color w:val="266678"/>
          <w:sz w:val="24"/>
          <w:szCs w:val="24"/>
          <w:lang w:val="fr-FR"/>
        </w:rPr>
        <w:t xml:space="preserve"> inclu</w:t>
      </w:r>
      <w:r w:rsidR="00796D88">
        <w:rPr>
          <w:rFonts w:ascii="Abadi" w:hAnsi="Abadi"/>
          <w:color w:val="266678"/>
          <w:sz w:val="24"/>
          <w:szCs w:val="24"/>
          <w:lang w:val="fr-FR"/>
        </w:rPr>
        <w:t>ant</w:t>
      </w:r>
      <w:r>
        <w:rPr>
          <w:rFonts w:ascii="Abadi" w:hAnsi="Abadi"/>
          <w:color w:val="266678"/>
          <w:sz w:val="24"/>
          <w:szCs w:val="24"/>
          <w:lang w:val="fr-FR"/>
        </w:rPr>
        <w:t xml:space="preserve"> un </w:t>
      </w:r>
      <w:r w:rsidR="00A855FB" w:rsidRPr="00A855FB">
        <w:rPr>
          <w:rFonts w:ascii="Abadi" w:hAnsi="Abadi"/>
          <w:color w:val="266678"/>
          <w:sz w:val="24"/>
          <w:szCs w:val="24"/>
          <w:lang w:val="fr-FR"/>
        </w:rPr>
        <w:t xml:space="preserve">plan de continuité d'activité </w:t>
      </w:r>
      <w:r w:rsidR="00796D88">
        <w:rPr>
          <w:rFonts w:ascii="Abadi" w:hAnsi="Abadi"/>
          <w:color w:val="266678"/>
          <w:sz w:val="24"/>
          <w:szCs w:val="24"/>
          <w:lang w:val="fr-FR"/>
        </w:rPr>
        <w:t xml:space="preserve">qui </w:t>
      </w:r>
      <w:r w:rsidR="00A855FB" w:rsidRPr="00A855FB">
        <w:rPr>
          <w:rFonts w:ascii="Abadi" w:hAnsi="Abadi"/>
          <w:color w:val="266678"/>
          <w:sz w:val="24"/>
          <w:szCs w:val="24"/>
          <w:lang w:val="fr-FR"/>
        </w:rPr>
        <w:t>fai</w:t>
      </w:r>
      <w:r w:rsidR="00796D88">
        <w:rPr>
          <w:rFonts w:ascii="Abadi" w:hAnsi="Abadi"/>
          <w:color w:val="266678"/>
          <w:sz w:val="24"/>
          <w:szCs w:val="24"/>
          <w:lang w:val="fr-FR"/>
        </w:rPr>
        <w:t xml:space="preserve">t </w:t>
      </w:r>
      <w:r w:rsidR="00A855FB" w:rsidRPr="00A855FB">
        <w:rPr>
          <w:rFonts w:ascii="Abadi" w:hAnsi="Abadi"/>
          <w:color w:val="266678"/>
          <w:sz w:val="24"/>
          <w:szCs w:val="24"/>
          <w:lang w:val="fr-FR"/>
        </w:rPr>
        <w:t>face aux incidents majeurs</w:t>
      </w:r>
    </w:p>
    <w:p w14:paraId="75C665A9" w14:textId="77777777" w:rsidR="005C2611" w:rsidRPr="00761074" w:rsidRDefault="00A855FB" w:rsidP="005D197A">
      <w:pPr>
        <w:numPr>
          <w:ilvl w:val="0"/>
          <w:numId w:val="77"/>
        </w:numPr>
        <w:tabs>
          <w:tab w:val="clear" w:pos="720"/>
          <w:tab w:val="num" w:pos="1276"/>
        </w:tabs>
        <w:spacing w:after="0" w:line="240" w:lineRule="auto"/>
        <w:ind w:left="283" w:hanging="357"/>
        <w:jc w:val="both"/>
        <w:rPr>
          <w:rFonts w:ascii="Malgun Gothic" w:eastAsia="Malgun Gothic" w:hAnsi="Malgun Gothic"/>
          <w:color w:val="20447A"/>
          <w:sz w:val="26"/>
          <w:szCs w:val="26"/>
          <w:lang w:val="fr-FR"/>
        </w:rPr>
      </w:pPr>
      <w:r w:rsidRPr="00A855FB">
        <w:rPr>
          <w:rFonts w:ascii="Malgun Gothic" w:eastAsia="Malgun Gothic" w:hAnsi="Malgun Gothic"/>
          <w:color w:val="20447A"/>
          <w:sz w:val="26"/>
          <w:szCs w:val="26"/>
          <w:lang w:val="fr-FR"/>
        </w:rPr>
        <w:t>Surveillance et monitoring en temps réel</w:t>
      </w:r>
    </w:p>
    <w:p w14:paraId="66385231" w14:textId="18C608BD" w:rsidR="00A855FB" w:rsidRPr="00A855FB" w:rsidRDefault="00A855FB" w:rsidP="00761074">
      <w:pPr>
        <w:ind w:left="284"/>
        <w:jc w:val="both"/>
        <w:rPr>
          <w:rFonts w:ascii="Abadi" w:hAnsi="Abadi"/>
          <w:color w:val="266678"/>
          <w:sz w:val="24"/>
          <w:szCs w:val="24"/>
          <w:lang w:val="fr-FR"/>
        </w:rPr>
      </w:pPr>
      <w:r w:rsidRPr="00A855FB">
        <w:rPr>
          <w:rFonts w:ascii="Abadi" w:hAnsi="Abadi"/>
          <w:color w:val="266678"/>
          <w:sz w:val="24"/>
          <w:szCs w:val="24"/>
          <w:lang w:val="fr-FR"/>
        </w:rPr>
        <w:t>Intégrer des outils de monitoring et de logging pour suivre l'état de l'infrastructure, anticiper les problèmes et réagir rapidement en cas d'incident</w:t>
      </w:r>
      <w:r w:rsidR="00796D88">
        <w:rPr>
          <w:rFonts w:ascii="Abadi" w:hAnsi="Abadi"/>
          <w:color w:val="266678"/>
          <w:sz w:val="24"/>
          <w:szCs w:val="24"/>
          <w:lang w:val="fr-FR"/>
        </w:rPr>
        <w:t xml:space="preserve">. Les scénarii d’intervention doivent être prêts à l’avance pour éviter toute panique  </w:t>
      </w:r>
    </w:p>
    <w:p w14:paraId="1B3CF847" w14:textId="77777777" w:rsidR="005C2611" w:rsidRPr="00761074" w:rsidRDefault="00A855FB" w:rsidP="005D197A">
      <w:pPr>
        <w:numPr>
          <w:ilvl w:val="0"/>
          <w:numId w:val="77"/>
        </w:numPr>
        <w:tabs>
          <w:tab w:val="clear" w:pos="720"/>
          <w:tab w:val="num" w:pos="1276"/>
        </w:tabs>
        <w:spacing w:after="0" w:line="240" w:lineRule="auto"/>
        <w:ind w:left="283" w:hanging="357"/>
        <w:jc w:val="both"/>
        <w:rPr>
          <w:rFonts w:ascii="Malgun Gothic" w:eastAsia="Malgun Gothic" w:hAnsi="Malgun Gothic"/>
          <w:color w:val="20447A"/>
          <w:sz w:val="26"/>
          <w:szCs w:val="26"/>
          <w:lang w:val="fr-FR"/>
        </w:rPr>
      </w:pPr>
      <w:r w:rsidRPr="00A855FB">
        <w:rPr>
          <w:rFonts w:ascii="Malgun Gothic" w:eastAsia="Malgun Gothic" w:hAnsi="Malgun Gothic"/>
          <w:color w:val="20447A"/>
          <w:sz w:val="26"/>
          <w:szCs w:val="26"/>
          <w:lang w:val="fr-FR"/>
        </w:rPr>
        <w:t>Automatisation et gestion de configuration</w:t>
      </w:r>
    </w:p>
    <w:p w14:paraId="19B6157E" w14:textId="435AF169" w:rsidR="00A855FB" w:rsidRPr="00A855FB" w:rsidRDefault="00796D88" w:rsidP="00761074">
      <w:pPr>
        <w:ind w:left="284"/>
        <w:jc w:val="both"/>
        <w:rPr>
          <w:rFonts w:ascii="Abadi" w:hAnsi="Abadi"/>
          <w:color w:val="266678"/>
          <w:sz w:val="24"/>
          <w:szCs w:val="24"/>
          <w:lang w:val="fr-FR"/>
        </w:rPr>
      </w:pPr>
      <w:r>
        <w:rPr>
          <w:rFonts w:ascii="Abadi" w:hAnsi="Abadi"/>
          <w:color w:val="266678"/>
          <w:sz w:val="24"/>
          <w:szCs w:val="24"/>
          <w:lang w:val="fr-FR"/>
        </w:rPr>
        <w:t>G</w:t>
      </w:r>
      <w:r w:rsidR="00A855FB" w:rsidRPr="00A855FB">
        <w:rPr>
          <w:rFonts w:ascii="Abadi" w:hAnsi="Abadi"/>
          <w:color w:val="266678"/>
          <w:sz w:val="24"/>
          <w:szCs w:val="24"/>
          <w:lang w:val="fr-FR"/>
        </w:rPr>
        <w:t xml:space="preserve">arantir </w:t>
      </w:r>
      <w:r w:rsidR="00011AEA">
        <w:rPr>
          <w:rFonts w:ascii="Abadi" w:hAnsi="Abadi"/>
          <w:color w:val="266678"/>
          <w:sz w:val="24"/>
          <w:szCs w:val="24"/>
          <w:lang w:val="fr-FR"/>
        </w:rPr>
        <w:t>la</w:t>
      </w:r>
      <w:r>
        <w:rPr>
          <w:rFonts w:ascii="Abadi" w:hAnsi="Abadi"/>
          <w:color w:val="266678"/>
          <w:sz w:val="24"/>
          <w:szCs w:val="24"/>
          <w:lang w:val="fr-FR"/>
        </w:rPr>
        <w:t xml:space="preserve"> de</w:t>
      </w:r>
      <w:r w:rsidR="00A855FB" w:rsidRPr="00A855FB">
        <w:rPr>
          <w:rFonts w:ascii="Abadi" w:hAnsi="Abadi"/>
          <w:color w:val="266678"/>
          <w:sz w:val="24"/>
          <w:szCs w:val="24"/>
          <w:lang w:val="fr-FR"/>
        </w:rPr>
        <w:t xml:space="preserve"> reproductibilité </w:t>
      </w:r>
      <w:r>
        <w:rPr>
          <w:rFonts w:ascii="Abadi" w:hAnsi="Abadi"/>
          <w:color w:val="266678"/>
          <w:sz w:val="24"/>
          <w:szCs w:val="24"/>
          <w:lang w:val="fr-FR"/>
        </w:rPr>
        <w:t>d</w:t>
      </w:r>
      <w:r w:rsidR="00011AEA">
        <w:rPr>
          <w:rFonts w:ascii="Abadi" w:hAnsi="Abadi"/>
          <w:color w:val="266678"/>
          <w:sz w:val="24"/>
          <w:szCs w:val="24"/>
          <w:lang w:val="fr-FR"/>
        </w:rPr>
        <w:t xml:space="preserve">u </w:t>
      </w:r>
      <w:r w:rsidR="00A855FB" w:rsidRPr="00A855FB">
        <w:rPr>
          <w:rFonts w:ascii="Abadi" w:hAnsi="Abadi"/>
          <w:color w:val="266678"/>
          <w:sz w:val="24"/>
          <w:szCs w:val="24"/>
          <w:lang w:val="fr-FR"/>
        </w:rPr>
        <w:t>déploiement</w:t>
      </w:r>
      <w:r>
        <w:rPr>
          <w:rFonts w:ascii="Abadi" w:hAnsi="Abadi"/>
          <w:color w:val="266678"/>
          <w:sz w:val="24"/>
          <w:szCs w:val="24"/>
          <w:lang w:val="fr-FR"/>
        </w:rPr>
        <w:t xml:space="preserve"> </w:t>
      </w:r>
      <w:r w:rsidR="00011AEA">
        <w:rPr>
          <w:rFonts w:ascii="Abadi" w:hAnsi="Abadi"/>
          <w:color w:val="266678"/>
          <w:sz w:val="24"/>
          <w:szCs w:val="24"/>
          <w:lang w:val="fr-FR"/>
        </w:rPr>
        <w:t xml:space="preserve">avec </w:t>
      </w:r>
      <w:r w:rsidR="00A855FB" w:rsidRPr="00A855FB">
        <w:rPr>
          <w:rFonts w:ascii="Abadi" w:hAnsi="Abadi"/>
          <w:color w:val="266678"/>
          <w:sz w:val="24"/>
          <w:szCs w:val="24"/>
          <w:lang w:val="fr-FR"/>
        </w:rPr>
        <w:t xml:space="preserve">Ansible, Puppet </w:t>
      </w:r>
      <w:r>
        <w:rPr>
          <w:rFonts w:ascii="Abadi" w:hAnsi="Abadi"/>
          <w:color w:val="266678"/>
          <w:sz w:val="24"/>
          <w:szCs w:val="24"/>
          <w:lang w:val="fr-FR"/>
        </w:rPr>
        <w:t>et D</w:t>
      </w:r>
      <w:r w:rsidR="00A855FB" w:rsidRPr="00A855FB">
        <w:rPr>
          <w:rFonts w:ascii="Abadi" w:hAnsi="Abadi"/>
          <w:color w:val="266678"/>
          <w:sz w:val="24"/>
          <w:szCs w:val="24"/>
          <w:lang w:val="fr-FR"/>
        </w:rPr>
        <w:t>ocker Compose</w:t>
      </w:r>
    </w:p>
    <w:p w14:paraId="5C669413" w14:textId="77777777" w:rsidR="005C2611" w:rsidRPr="00761074" w:rsidRDefault="00A855FB" w:rsidP="005D197A">
      <w:pPr>
        <w:numPr>
          <w:ilvl w:val="0"/>
          <w:numId w:val="77"/>
        </w:numPr>
        <w:tabs>
          <w:tab w:val="clear" w:pos="720"/>
          <w:tab w:val="num" w:pos="1276"/>
        </w:tabs>
        <w:spacing w:after="0" w:line="240" w:lineRule="auto"/>
        <w:ind w:left="283" w:hanging="357"/>
        <w:jc w:val="both"/>
        <w:rPr>
          <w:rFonts w:ascii="Malgun Gothic" w:eastAsia="Malgun Gothic" w:hAnsi="Malgun Gothic"/>
          <w:color w:val="20447A"/>
          <w:sz w:val="26"/>
          <w:szCs w:val="26"/>
          <w:lang w:val="fr-FR"/>
        </w:rPr>
      </w:pPr>
      <w:r w:rsidRPr="00A855FB">
        <w:rPr>
          <w:rFonts w:ascii="Malgun Gothic" w:eastAsia="Malgun Gothic" w:hAnsi="Malgun Gothic"/>
          <w:color w:val="20447A"/>
          <w:sz w:val="26"/>
          <w:szCs w:val="26"/>
          <w:lang w:val="fr-FR"/>
        </w:rPr>
        <w:t>Documentation détaillée</w:t>
      </w:r>
    </w:p>
    <w:p w14:paraId="796347A1" w14:textId="47C40438" w:rsidR="00A855FB" w:rsidRPr="00A855FB" w:rsidRDefault="00A855FB" w:rsidP="005C2611">
      <w:pPr>
        <w:ind w:left="284"/>
        <w:rPr>
          <w:rFonts w:ascii="Abadi" w:hAnsi="Abadi"/>
          <w:color w:val="266678"/>
          <w:sz w:val="24"/>
          <w:szCs w:val="24"/>
          <w:lang w:val="fr-FR"/>
        </w:rPr>
      </w:pPr>
      <w:r w:rsidRPr="00A855FB">
        <w:rPr>
          <w:rFonts w:ascii="Abadi" w:hAnsi="Abadi"/>
          <w:color w:val="266678"/>
          <w:sz w:val="24"/>
          <w:szCs w:val="24"/>
          <w:lang w:val="fr-FR"/>
        </w:rPr>
        <w:t>Une documentation complète et à jour est essentielle pour la maintenance et la montée en charge de l'infrastructure, ainsi que pour faciliter le transfert de compétences en cas de changement d'équipe.</w:t>
      </w:r>
    </w:p>
    <w:p w14:paraId="0518B0FA" w14:textId="77777777" w:rsidR="00011AEA" w:rsidRDefault="00011AEA">
      <w:pPr>
        <w:rPr>
          <w:rFonts w:ascii="Gill Sans Nova" w:hAnsi="Gill Sans Nova" w:cstheme="majorHAnsi"/>
          <w:b/>
          <w:bCs/>
          <w:lang w:val="fr-FR"/>
        </w:rPr>
      </w:pPr>
      <w:r>
        <w:rPr>
          <w:rFonts w:ascii="Gill Sans Nova" w:hAnsi="Gill Sans Nova" w:cstheme="majorHAnsi"/>
          <w:b/>
          <w:bCs/>
          <w:lang w:val="fr-FR"/>
        </w:rPr>
        <w:br w:type="page"/>
      </w:r>
    </w:p>
    <w:p w14:paraId="5A31C208" w14:textId="27A77D80" w:rsidR="00E029A7" w:rsidRPr="00E029A7" w:rsidRDefault="00E029A7" w:rsidP="00011AEA">
      <w:pPr>
        <w:tabs>
          <w:tab w:val="num" w:pos="1276"/>
        </w:tabs>
        <w:ind w:left="284"/>
        <w:rPr>
          <w:rFonts w:ascii="Gill Sans Nova" w:hAnsi="Gill Sans Nova"/>
          <w:color w:val="21477F"/>
          <w:sz w:val="28"/>
          <w:szCs w:val="28"/>
          <w:lang w:val="fr-FR"/>
        </w:rPr>
      </w:pPr>
      <w:r w:rsidRPr="00E029A7">
        <w:rPr>
          <w:rFonts w:ascii="Gill Sans Nova" w:hAnsi="Gill Sans Nova"/>
          <w:color w:val="21477F"/>
          <w:sz w:val="28"/>
          <w:szCs w:val="28"/>
          <w:lang w:val="fr-FR"/>
        </w:rPr>
        <w:lastRenderedPageBreak/>
        <w:t>Concernant le clustering et son positionnement dans le projet</w:t>
      </w:r>
    </w:p>
    <w:p w14:paraId="41ED9B20" w14:textId="77777777" w:rsidR="00E029A7" w:rsidRPr="00E029A7" w:rsidRDefault="00E029A7" w:rsidP="00F21805">
      <w:pPr>
        <w:tabs>
          <w:tab w:val="num" w:pos="1276"/>
        </w:tabs>
        <w:ind w:left="284"/>
        <w:rPr>
          <w:lang w:val="fr-FR"/>
        </w:rPr>
      </w:pPr>
      <w:r w:rsidRPr="00E029A7">
        <w:rPr>
          <w:lang w:val="fr-FR"/>
        </w:rPr>
        <w:t>Votre approche de réserver le clustering (et les aspects liés à la redondance globale) pour la fin du projet est judicieuse, surtout pour les raisons suivantes :</w:t>
      </w:r>
    </w:p>
    <w:p w14:paraId="5364FBE2" w14:textId="77777777" w:rsidR="00E029A7" w:rsidRPr="00E029A7" w:rsidRDefault="00E029A7" w:rsidP="00F21805">
      <w:pPr>
        <w:numPr>
          <w:ilvl w:val="0"/>
          <w:numId w:val="80"/>
        </w:numPr>
        <w:tabs>
          <w:tab w:val="clear" w:pos="720"/>
          <w:tab w:val="num" w:pos="1276"/>
        </w:tabs>
        <w:ind w:left="284"/>
        <w:rPr>
          <w:lang w:val="fr-FR"/>
        </w:rPr>
      </w:pPr>
      <w:r w:rsidRPr="00E029A7">
        <w:rPr>
          <w:b/>
          <w:bCs/>
          <w:lang w:val="fr-FR"/>
        </w:rPr>
        <w:t>Points de réussites cumulatifs :</w:t>
      </w:r>
      <w:r w:rsidRPr="00E029A7">
        <w:rPr>
          <w:lang w:val="fr-FR"/>
        </w:rPr>
        <w:br/>
        <w:t>En implémentant d'abord des éléments unitaires stables et opérationnels, vous minimisez les risques en accumulant des réussites avant d'intégrer le clustering global.</w:t>
      </w:r>
    </w:p>
    <w:p w14:paraId="641FDE19" w14:textId="77777777" w:rsidR="00E029A7" w:rsidRPr="00E029A7" w:rsidRDefault="00E029A7" w:rsidP="00F21805">
      <w:pPr>
        <w:numPr>
          <w:ilvl w:val="0"/>
          <w:numId w:val="80"/>
        </w:numPr>
        <w:tabs>
          <w:tab w:val="clear" w:pos="720"/>
          <w:tab w:val="num" w:pos="1276"/>
        </w:tabs>
        <w:ind w:left="284"/>
        <w:rPr>
          <w:lang w:val="fr-FR"/>
        </w:rPr>
      </w:pPr>
      <w:r w:rsidRPr="00E029A7">
        <w:rPr>
          <w:b/>
          <w:bCs/>
          <w:lang w:val="fr-FR"/>
        </w:rPr>
        <w:t>Disponibilité des ressources :</w:t>
      </w:r>
      <w:r w:rsidRPr="00E029A7">
        <w:rPr>
          <w:lang w:val="fr-FR"/>
        </w:rPr>
        <w:br/>
        <w:t>Attendre d'avoir des ressources suffisantes (en termes de matériel, de tests fonctionnels et de retours d’expérience) permet de mieux planifier et d’optimiser le déploiement du cluster.</w:t>
      </w:r>
    </w:p>
    <w:p w14:paraId="35984C7C" w14:textId="77777777" w:rsidR="00E029A7" w:rsidRPr="00E029A7" w:rsidRDefault="00E029A7" w:rsidP="00F21805">
      <w:pPr>
        <w:numPr>
          <w:ilvl w:val="0"/>
          <w:numId w:val="80"/>
        </w:numPr>
        <w:tabs>
          <w:tab w:val="clear" w:pos="720"/>
          <w:tab w:val="num" w:pos="1276"/>
        </w:tabs>
        <w:ind w:left="284"/>
        <w:rPr>
          <w:lang w:val="fr-FR"/>
        </w:rPr>
      </w:pPr>
      <w:r w:rsidRPr="00E029A7">
        <w:rPr>
          <w:b/>
          <w:bCs/>
          <w:lang w:val="fr-FR"/>
        </w:rPr>
        <w:t>Vue d'ensemble du maillage final :</w:t>
      </w:r>
      <w:r w:rsidRPr="00E029A7">
        <w:rPr>
          <w:lang w:val="fr-FR"/>
        </w:rPr>
        <w:br/>
        <w:t>Une fois les composants de base testés et validés, vous aurez une meilleure vision de l’architecture globale et des interactions entre les différents éléments, facilitant ainsi l’implémentation du maillage en cluster.</w:t>
      </w:r>
    </w:p>
    <w:p w14:paraId="2EBAFE00" w14:textId="77777777" w:rsidR="00E029A7" w:rsidRPr="00E029A7" w:rsidRDefault="00E029A7" w:rsidP="00F21805">
      <w:pPr>
        <w:numPr>
          <w:ilvl w:val="0"/>
          <w:numId w:val="80"/>
        </w:numPr>
        <w:tabs>
          <w:tab w:val="clear" w:pos="720"/>
          <w:tab w:val="num" w:pos="1276"/>
        </w:tabs>
        <w:ind w:left="284"/>
        <w:rPr>
          <w:lang w:val="fr-FR"/>
        </w:rPr>
      </w:pPr>
      <w:r w:rsidRPr="00E029A7">
        <w:rPr>
          <w:b/>
          <w:bCs/>
          <w:lang w:val="fr-FR"/>
        </w:rPr>
        <w:t>Continuité de service hors du cluster :</w:t>
      </w:r>
      <w:r w:rsidRPr="00E029A7">
        <w:rPr>
          <w:lang w:val="fr-FR"/>
        </w:rPr>
        <w:br/>
        <w:t xml:space="preserve">Concevoir chaque élément </w:t>
      </w:r>
      <w:proofErr w:type="gramStart"/>
      <w:r w:rsidRPr="00E029A7">
        <w:rPr>
          <w:lang w:val="fr-FR"/>
        </w:rPr>
        <w:t>de manière à ce</w:t>
      </w:r>
      <w:proofErr w:type="gramEnd"/>
      <w:r w:rsidRPr="00E029A7">
        <w:rPr>
          <w:lang w:val="fr-FR"/>
        </w:rPr>
        <w:t xml:space="preserve"> qu’il puisse fonctionner de manière autonome tout en étant intégré au cluster permet de garantir une continuité en cas de défaillance du cluster principal.</w:t>
      </w:r>
    </w:p>
    <w:p w14:paraId="56AF0E61" w14:textId="77777777" w:rsidR="00E029A7" w:rsidRPr="00E029A7" w:rsidRDefault="00E029A7" w:rsidP="00F21805">
      <w:pPr>
        <w:tabs>
          <w:tab w:val="num" w:pos="1276"/>
        </w:tabs>
        <w:ind w:left="284"/>
        <w:rPr>
          <w:lang w:val="fr-FR"/>
        </w:rPr>
      </w:pPr>
      <w:r w:rsidRPr="00E029A7">
        <w:rPr>
          <w:lang w:val="fr-FR"/>
        </w:rPr>
        <w:t>Votre raisonnement est donc correct, à condition de veiller à ce que les tests unitaires et d’intégration soient suffisamment poussés pour que chaque module puisse être exploité en dehors ou au sein du cluster.</w:t>
      </w:r>
    </w:p>
    <w:p w14:paraId="14C78AEA" w14:textId="77777777" w:rsidR="00E029A7" w:rsidRPr="00E029A7" w:rsidRDefault="00E029A7" w:rsidP="00F21805">
      <w:pPr>
        <w:tabs>
          <w:tab w:val="num" w:pos="1276"/>
        </w:tabs>
        <w:ind w:left="284"/>
        <w:rPr>
          <w:b/>
          <w:bCs/>
          <w:lang w:val="fr-FR"/>
        </w:rPr>
      </w:pPr>
      <w:r w:rsidRPr="00E029A7">
        <w:rPr>
          <w:b/>
          <w:bCs/>
          <w:lang w:val="fr-FR"/>
        </w:rPr>
        <w:t>B) Bilan de vos installations et environnement de test</w:t>
      </w:r>
    </w:p>
    <w:p w14:paraId="4628E728" w14:textId="77777777" w:rsidR="00E029A7" w:rsidRPr="00E029A7" w:rsidRDefault="00E029A7" w:rsidP="00F21805">
      <w:pPr>
        <w:tabs>
          <w:tab w:val="num" w:pos="1276"/>
        </w:tabs>
        <w:ind w:left="284"/>
        <w:rPr>
          <w:lang w:val="fr-FR"/>
        </w:rPr>
      </w:pPr>
      <w:r w:rsidRPr="00E029A7">
        <w:rPr>
          <w:lang w:val="fr-FR"/>
        </w:rPr>
        <w:t>Votre plan comporte plusieurs environnements pour comparer différents modes d’installation de Drupal. Voici quelques points et suggestions pour affiner votre stratégie :</w:t>
      </w:r>
    </w:p>
    <w:p w14:paraId="2A38D38E" w14:textId="77777777" w:rsidR="00E029A7" w:rsidRPr="00E029A7" w:rsidRDefault="00E029A7" w:rsidP="00F21805">
      <w:pPr>
        <w:numPr>
          <w:ilvl w:val="0"/>
          <w:numId w:val="81"/>
        </w:numPr>
        <w:tabs>
          <w:tab w:val="clear" w:pos="720"/>
          <w:tab w:val="num" w:pos="1276"/>
        </w:tabs>
        <w:ind w:left="284"/>
        <w:rPr>
          <w:lang w:val="fr-FR"/>
        </w:rPr>
      </w:pPr>
      <w:r w:rsidRPr="00E029A7">
        <w:rPr>
          <w:b/>
          <w:bCs/>
          <w:lang w:val="fr-FR"/>
        </w:rPr>
        <w:t>Environnements existants :</w:t>
      </w:r>
      <w:r w:rsidRPr="00E029A7">
        <w:rPr>
          <w:lang w:val="fr-FR"/>
        </w:rPr>
        <w:br/>
        <w:t>Vous disposez déjà d'une VM Bitnami (préconfigurée) et d'une VM Ubuntu avec Drupal sur Docker. Cela vous permet de comparer une solution prête à l'emploi et une solution basée sur la containerisation.</w:t>
      </w:r>
    </w:p>
    <w:p w14:paraId="6118C93F" w14:textId="77777777" w:rsidR="00E029A7" w:rsidRPr="00E029A7" w:rsidRDefault="00E029A7" w:rsidP="00F21805">
      <w:pPr>
        <w:numPr>
          <w:ilvl w:val="0"/>
          <w:numId w:val="81"/>
        </w:numPr>
        <w:tabs>
          <w:tab w:val="clear" w:pos="720"/>
          <w:tab w:val="num" w:pos="1276"/>
        </w:tabs>
        <w:ind w:left="284"/>
        <w:rPr>
          <w:lang w:val="fr-FR"/>
        </w:rPr>
      </w:pPr>
      <w:r w:rsidRPr="00E029A7">
        <w:rPr>
          <w:b/>
          <w:bCs/>
          <w:lang w:val="fr-FR"/>
        </w:rPr>
        <w:t>Comparaison technique entre Ubuntu et Debian :</w:t>
      </w:r>
      <w:r w:rsidRPr="00E029A7">
        <w:rPr>
          <w:lang w:val="fr-FR"/>
        </w:rPr>
        <w:br/>
        <w:t>L'ajout d'une VM Debian pour Drupal sur Docker est pertinent si vous souhaitez constater les différences (même minimes) entre Ubuntu et Debian dans un environnement Docker.</w:t>
      </w:r>
    </w:p>
    <w:p w14:paraId="0EED6DDA" w14:textId="77777777" w:rsidR="00E029A7" w:rsidRPr="00E029A7" w:rsidRDefault="00E029A7" w:rsidP="00F21805">
      <w:pPr>
        <w:numPr>
          <w:ilvl w:val="0"/>
          <w:numId w:val="81"/>
        </w:numPr>
        <w:tabs>
          <w:tab w:val="clear" w:pos="720"/>
          <w:tab w:val="num" w:pos="1276"/>
        </w:tabs>
        <w:ind w:left="284"/>
        <w:rPr>
          <w:lang w:val="fr-FR"/>
        </w:rPr>
      </w:pPr>
      <w:r w:rsidRPr="00E029A7">
        <w:rPr>
          <w:b/>
          <w:bCs/>
          <w:lang w:val="fr-FR"/>
        </w:rPr>
        <w:t>Installations natives sur différents OS :</w:t>
      </w:r>
      <w:r w:rsidRPr="00E029A7">
        <w:rPr>
          <w:lang w:val="fr-FR"/>
        </w:rPr>
        <w:br/>
        <w:t>Tester Drupal installé nativement sur Debian, Ubuntu et Windows 11 est une bonne approche pour observer les variations de configuration, de performance et de gestion des dépendances selon le système d'exploitation.</w:t>
      </w:r>
    </w:p>
    <w:p w14:paraId="459BF041" w14:textId="77777777" w:rsidR="00E029A7" w:rsidRPr="00E029A7" w:rsidRDefault="00E029A7" w:rsidP="00F21805">
      <w:pPr>
        <w:numPr>
          <w:ilvl w:val="1"/>
          <w:numId w:val="81"/>
        </w:numPr>
        <w:tabs>
          <w:tab w:val="num" w:pos="1276"/>
        </w:tabs>
        <w:ind w:left="284"/>
        <w:rPr>
          <w:lang w:val="fr-FR"/>
        </w:rPr>
      </w:pPr>
      <w:r w:rsidRPr="00E029A7">
        <w:rPr>
          <w:b/>
          <w:bCs/>
          <w:lang w:val="fr-FR"/>
        </w:rPr>
        <w:t>Pour Linux (Debian et Ubuntu) :</w:t>
      </w:r>
      <w:r w:rsidRPr="00E029A7">
        <w:rPr>
          <w:lang w:val="fr-FR"/>
        </w:rPr>
        <w:br/>
        <w:t xml:space="preserve">Cela vous permettra de comparer les environnements LAMP/LEMP classiques, avec une bonne </w:t>
      </w:r>
      <w:r w:rsidRPr="00E029A7">
        <w:rPr>
          <w:lang w:val="fr-FR"/>
        </w:rPr>
        <w:lastRenderedPageBreak/>
        <w:t>homogénéité entre les deux distributions bien que des différences mineures puissent apparaître au niveau des versions de certains paquets.</w:t>
      </w:r>
    </w:p>
    <w:p w14:paraId="0A5CBFF7" w14:textId="77777777" w:rsidR="00E029A7" w:rsidRPr="00E029A7" w:rsidRDefault="00E029A7" w:rsidP="00F21805">
      <w:pPr>
        <w:numPr>
          <w:ilvl w:val="1"/>
          <w:numId w:val="81"/>
        </w:numPr>
        <w:tabs>
          <w:tab w:val="num" w:pos="1276"/>
        </w:tabs>
        <w:ind w:left="284"/>
        <w:rPr>
          <w:lang w:val="fr-FR"/>
        </w:rPr>
      </w:pPr>
      <w:r w:rsidRPr="00E029A7">
        <w:rPr>
          <w:b/>
          <w:bCs/>
          <w:lang w:val="fr-FR"/>
        </w:rPr>
        <w:t>Pour Windows 11 :</w:t>
      </w:r>
      <w:r w:rsidRPr="00E029A7">
        <w:rPr>
          <w:lang w:val="fr-FR"/>
        </w:rPr>
        <w:br/>
        <w:t xml:space="preserve">L'installation native de Drupal sur Windows peut être intéressante à titre expérimental, mais gardez à l'esprit que Drupal est historiquement optimisé pour un environnement Unix/Linux. Les performances et la gestion de certaines dépendances peuvent être moins optimales sur Windows, sauf si vous utilisez un environnement de virtualisation ou WSL (Windows </w:t>
      </w:r>
      <w:proofErr w:type="spellStart"/>
      <w:r w:rsidRPr="00E029A7">
        <w:rPr>
          <w:lang w:val="fr-FR"/>
        </w:rPr>
        <w:t>Subsystem</w:t>
      </w:r>
      <w:proofErr w:type="spellEnd"/>
      <w:r w:rsidRPr="00E029A7">
        <w:rPr>
          <w:lang w:val="fr-FR"/>
        </w:rPr>
        <w:t xml:space="preserve"> for Linux).</w:t>
      </w:r>
    </w:p>
    <w:p w14:paraId="233D0BBF" w14:textId="77777777" w:rsidR="00E029A7" w:rsidRPr="00E029A7" w:rsidRDefault="00E029A7" w:rsidP="00F21805">
      <w:pPr>
        <w:numPr>
          <w:ilvl w:val="0"/>
          <w:numId w:val="81"/>
        </w:numPr>
        <w:tabs>
          <w:tab w:val="clear" w:pos="720"/>
          <w:tab w:val="num" w:pos="1276"/>
        </w:tabs>
        <w:ind w:left="284"/>
        <w:rPr>
          <w:lang w:val="fr-FR"/>
        </w:rPr>
      </w:pPr>
      <w:r w:rsidRPr="00E029A7">
        <w:rPr>
          <w:b/>
          <w:bCs/>
          <w:lang w:val="fr-FR"/>
        </w:rPr>
        <w:t>Pilotage par un Windows Server :</w:t>
      </w:r>
      <w:r w:rsidRPr="00E029A7">
        <w:rPr>
          <w:lang w:val="fr-FR"/>
        </w:rPr>
        <w:br/>
        <w:t>Avoir un Windows Server autonome pour piloter ces environnements peut être pertinent dans le cadre d'une phase de développement centralisée. Toutefois, assurez-vous que la solution de gestion et de monitoring soit adaptée à un environnement hétérogène, car la centralisation sur Windows ne reflète pas forcément un scénario de production si vous visez principalement des déploiements sur Linux.</w:t>
      </w:r>
    </w:p>
    <w:p w14:paraId="77F86DE2" w14:textId="77777777" w:rsidR="00E029A7" w:rsidRPr="00E029A7" w:rsidRDefault="00E029A7" w:rsidP="00F21805">
      <w:pPr>
        <w:tabs>
          <w:tab w:val="num" w:pos="1276"/>
        </w:tabs>
        <w:ind w:left="284"/>
        <w:rPr>
          <w:b/>
          <w:bCs/>
          <w:lang w:val="fr-FR"/>
        </w:rPr>
      </w:pPr>
      <w:r w:rsidRPr="00E029A7">
        <w:rPr>
          <w:b/>
          <w:bCs/>
          <w:lang w:val="fr-FR"/>
        </w:rPr>
        <w:t>Conclusion</w:t>
      </w:r>
    </w:p>
    <w:p w14:paraId="109C6C98" w14:textId="77777777" w:rsidR="00E029A7" w:rsidRPr="00E029A7" w:rsidRDefault="00E029A7" w:rsidP="00F21805">
      <w:pPr>
        <w:tabs>
          <w:tab w:val="num" w:pos="1276"/>
        </w:tabs>
        <w:ind w:left="284"/>
        <w:rPr>
          <w:lang w:val="fr-FR"/>
        </w:rPr>
      </w:pPr>
      <w:r w:rsidRPr="00E029A7">
        <w:rPr>
          <w:lang w:val="fr-FR"/>
        </w:rPr>
        <w:t>Votre bilan est globalement cohérent et démontre une approche complète pour tester et comparer différentes configurations de Drupal. Quelques points de vigilance :</w:t>
      </w:r>
    </w:p>
    <w:p w14:paraId="5BFEAF80" w14:textId="77777777" w:rsidR="00E029A7" w:rsidRPr="00E029A7" w:rsidRDefault="00E029A7" w:rsidP="00F21805">
      <w:pPr>
        <w:numPr>
          <w:ilvl w:val="0"/>
          <w:numId w:val="82"/>
        </w:numPr>
        <w:tabs>
          <w:tab w:val="clear" w:pos="720"/>
          <w:tab w:val="num" w:pos="1276"/>
        </w:tabs>
        <w:ind w:left="284"/>
        <w:rPr>
          <w:lang w:val="fr-FR"/>
        </w:rPr>
      </w:pPr>
      <w:r w:rsidRPr="00E029A7">
        <w:rPr>
          <w:b/>
          <w:bCs/>
          <w:lang w:val="fr-FR"/>
        </w:rPr>
        <w:t>Complexité de gestion :</w:t>
      </w:r>
      <w:r w:rsidRPr="00E029A7">
        <w:rPr>
          <w:lang w:val="fr-FR"/>
        </w:rPr>
        <w:br/>
        <w:t>Multiplier les environnements peut rapidement devenir complexe. Il sera important de documenter précisément les configurations, versions et paramètres de chaque installation pour pouvoir comparer les résultats de manière fiable.</w:t>
      </w:r>
    </w:p>
    <w:p w14:paraId="549FA8C0" w14:textId="77777777" w:rsidR="00E029A7" w:rsidRPr="00E029A7" w:rsidRDefault="00E029A7" w:rsidP="00F21805">
      <w:pPr>
        <w:numPr>
          <w:ilvl w:val="0"/>
          <w:numId w:val="82"/>
        </w:numPr>
        <w:tabs>
          <w:tab w:val="clear" w:pos="720"/>
          <w:tab w:val="num" w:pos="1276"/>
        </w:tabs>
        <w:ind w:left="284"/>
        <w:rPr>
          <w:lang w:val="fr-FR"/>
        </w:rPr>
      </w:pPr>
      <w:r w:rsidRPr="00E029A7">
        <w:rPr>
          <w:b/>
          <w:bCs/>
          <w:lang w:val="fr-FR"/>
        </w:rPr>
        <w:t>Pertinence par rapport à la production :</w:t>
      </w:r>
      <w:r w:rsidRPr="00E029A7">
        <w:rPr>
          <w:lang w:val="fr-FR"/>
        </w:rPr>
        <w:br/>
        <w:t>Concentrez-vous sur les environnements qui correspondent réellement à vos besoins en production. Si Windows n’est pas destiné à être utilisé en production, vous pourriez privilégier davantage les configurations Linux ou Docker qui sont généralement plus stables et éprouvées pour Drupal.</w:t>
      </w:r>
    </w:p>
    <w:p w14:paraId="0C19B322" w14:textId="77777777" w:rsidR="00E029A7" w:rsidRPr="00E029A7" w:rsidRDefault="00E029A7" w:rsidP="00F21805">
      <w:pPr>
        <w:numPr>
          <w:ilvl w:val="0"/>
          <w:numId w:val="82"/>
        </w:numPr>
        <w:tabs>
          <w:tab w:val="clear" w:pos="720"/>
          <w:tab w:val="num" w:pos="1276"/>
        </w:tabs>
        <w:ind w:left="284"/>
        <w:rPr>
          <w:lang w:val="fr-FR"/>
        </w:rPr>
      </w:pPr>
      <w:r w:rsidRPr="00E029A7">
        <w:rPr>
          <w:b/>
          <w:bCs/>
          <w:lang w:val="fr-FR"/>
        </w:rPr>
        <w:t>Consistance des tests :</w:t>
      </w:r>
      <w:r w:rsidRPr="00E029A7">
        <w:rPr>
          <w:lang w:val="fr-FR"/>
        </w:rPr>
        <w:br/>
        <w:t>Veillez à ce que les conditions de tests (mêmes versions, mêmes configurations de base, etc.) soient alignées pour que vos comparaisons soient significatives.</w:t>
      </w:r>
    </w:p>
    <w:p w14:paraId="50F9C99C" w14:textId="77777777" w:rsidR="00E029A7" w:rsidRPr="00E029A7" w:rsidRDefault="00E029A7" w:rsidP="00F21805">
      <w:pPr>
        <w:tabs>
          <w:tab w:val="num" w:pos="1276"/>
        </w:tabs>
        <w:ind w:left="284"/>
        <w:rPr>
          <w:lang w:val="fr-FR"/>
        </w:rPr>
      </w:pPr>
      <w:r w:rsidRPr="00E029A7">
        <w:rPr>
          <w:lang w:val="fr-FR"/>
        </w:rPr>
        <w:t xml:space="preserve">En résumé, votre démarche est très structurée et vous êtes sur la bonne voie. Il vous faudra juste veiller à ne pas complexifier inutilement l’environnement de test et à bien documenter chaque configuration pour tirer le meilleur parti de ces comparaisons. </w:t>
      </w:r>
    </w:p>
    <w:p w14:paraId="1A3E5999" w14:textId="24CDCD05" w:rsidR="00E029A7" w:rsidRDefault="00E029A7" w:rsidP="00F21805">
      <w:pPr>
        <w:tabs>
          <w:tab w:val="num" w:pos="1276"/>
        </w:tabs>
        <w:ind w:left="284"/>
        <w:rPr>
          <w:lang w:val="fr-FR"/>
        </w:rPr>
      </w:pPr>
      <w:r>
        <w:rPr>
          <w:lang w:val="fr-FR"/>
        </w:rPr>
        <w:br w:type="page"/>
      </w:r>
    </w:p>
    <w:p w14:paraId="33B5D3F2" w14:textId="77777777" w:rsidR="00FE4A1A" w:rsidRPr="00FE4A1A" w:rsidRDefault="00FE4A1A" w:rsidP="00F21805">
      <w:pPr>
        <w:tabs>
          <w:tab w:val="num" w:pos="1276"/>
        </w:tabs>
        <w:ind w:left="284"/>
        <w:rPr>
          <w:lang w:val="fr-FR"/>
        </w:rPr>
      </w:pPr>
      <w:r w:rsidRPr="00FE4A1A">
        <w:rPr>
          <w:lang w:val="fr-FR"/>
        </w:rPr>
        <w:lastRenderedPageBreak/>
        <w:t>Votre raisonnement est globalement pertinent. Voici quelques précisions et suggestions :</w:t>
      </w:r>
    </w:p>
    <w:p w14:paraId="6190B923" w14:textId="77777777" w:rsidR="00FE4A1A" w:rsidRPr="00FE4A1A" w:rsidRDefault="00FE4A1A" w:rsidP="00F21805">
      <w:pPr>
        <w:tabs>
          <w:tab w:val="num" w:pos="1276"/>
        </w:tabs>
        <w:ind w:left="284"/>
        <w:rPr>
          <w:b/>
          <w:bCs/>
          <w:lang w:val="fr-FR"/>
        </w:rPr>
      </w:pPr>
      <w:r w:rsidRPr="00FE4A1A">
        <w:rPr>
          <w:b/>
          <w:bCs/>
          <w:lang w:val="fr-FR"/>
        </w:rPr>
        <w:t>1. Utilisation de solutions DNS et clustering</w:t>
      </w:r>
    </w:p>
    <w:p w14:paraId="081B65D6" w14:textId="77777777" w:rsidR="00FE4A1A" w:rsidRPr="00FE4A1A" w:rsidRDefault="00FE4A1A" w:rsidP="00F21805">
      <w:pPr>
        <w:numPr>
          <w:ilvl w:val="0"/>
          <w:numId w:val="83"/>
        </w:numPr>
        <w:tabs>
          <w:tab w:val="clear" w:pos="720"/>
          <w:tab w:val="num" w:pos="1276"/>
        </w:tabs>
        <w:ind w:left="284"/>
        <w:rPr>
          <w:lang w:val="fr-FR"/>
        </w:rPr>
      </w:pPr>
      <w:r w:rsidRPr="00FE4A1A">
        <w:rPr>
          <w:b/>
          <w:bCs/>
          <w:lang w:val="fr-FR"/>
        </w:rPr>
        <w:t>DNS sur VM Linux :</w:t>
      </w:r>
      <w:r w:rsidRPr="00FE4A1A">
        <w:rPr>
          <w:lang w:val="fr-FR"/>
        </w:rPr>
        <w:br/>
        <w:t>Utiliser un système DNS tel que Bind sur vos VM Linux est effectivement judicieux, car cela s'intègre naturellement dans un environnement Linux et offre une bonne flexibilité pour la gestion de vos enregistrements.</w:t>
      </w:r>
    </w:p>
    <w:p w14:paraId="1E1E685C" w14:textId="77777777" w:rsidR="00FE4A1A" w:rsidRPr="00FE4A1A" w:rsidRDefault="00FE4A1A" w:rsidP="00F21805">
      <w:pPr>
        <w:numPr>
          <w:ilvl w:val="0"/>
          <w:numId w:val="83"/>
        </w:numPr>
        <w:tabs>
          <w:tab w:val="clear" w:pos="720"/>
          <w:tab w:val="num" w:pos="1276"/>
        </w:tabs>
        <w:ind w:left="284"/>
        <w:rPr>
          <w:lang w:val="fr-FR"/>
        </w:rPr>
      </w:pPr>
      <w:r w:rsidRPr="00FE4A1A">
        <w:rPr>
          <w:b/>
          <w:bCs/>
          <w:lang w:val="fr-FR"/>
        </w:rPr>
        <w:t>Clustering avec Proxmox :</w:t>
      </w:r>
      <w:r w:rsidRPr="00FE4A1A">
        <w:rPr>
          <w:lang w:val="fr-FR"/>
        </w:rPr>
        <w:br/>
        <w:t>Opter pour une solution de clustering basée sur Proxmox permet de centraliser la gestion de vos machines virtuelles, d'orchestrer vos ressources et d'assurer une meilleure résilience. Cette approche est cohérente avec une infrastructure de production orientée Linux.</w:t>
      </w:r>
    </w:p>
    <w:p w14:paraId="0F964BF2" w14:textId="77777777" w:rsidR="00FE4A1A" w:rsidRPr="00FE4A1A" w:rsidRDefault="00FE4A1A" w:rsidP="00F21805">
      <w:pPr>
        <w:tabs>
          <w:tab w:val="num" w:pos="1276"/>
        </w:tabs>
        <w:ind w:left="284"/>
        <w:rPr>
          <w:b/>
          <w:bCs/>
          <w:lang w:val="fr-FR"/>
        </w:rPr>
      </w:pPr>
      <w:r w:rsidRPr="00FE4A1A">
        <w:rPr>
          <w:b/>
          <w:bCs/>
          <w:lang w:val="fr-FR"/>
        </w:rPr>
        <w:t>2. Remplacement des VM Windows 11</w:t>
      </w:r>
    </w:p>
    <w:p w14:paraId="13EC3113" w14:textId="77777777" w:rsidR="00FE4A1A" w:rsidRPr="00FE4A1A" w:rsidRDefault="00FE4A1A" w:rsidP="00F21805">
      <w:pPr>
        <w:tabs>
          <w:tab w:val="num" w:pos="1276"/>
        </w:tabs>
        <w:ind w:left="284"/>
        <w:rPr>
          <w:lang w:val="fr-FR"/>
        </w:rPr>
      </w:pPr>
      <w:r w:rsidRPr="00FE4A1A">
        <w:rPr>
          <w:lang w:val="fr-FR"/>
        </w:rPr>
        <w:t>Les VM Windows 11 ne sont pas idéales pour un projet Drupal qui est historiquement optimisé pour Linux. Pour remplacer ces deux machines, voici quelques conseils :</w:t>
      </w:r>
    </w:p>
    <w:p w14:paraId="6723552E" w14:textId="77777777" w:rsidR="00FE4A1A" w:rsidRPr="00FE4A1A" w:rsidRDefault="00FE4A1A" w:rsidP="00F21805">
      <w:pPr>
        <w:numPr>
          <w:ilvl w:val="0"/>
          <w:numId w:val="84"/>
        </w:numPr>
        <w:tabs>
          <w:tab w:val="clear" w:pos="720"/>
          <w:tab w:val="num" w:pos="1276"/>
        </w:tabs>
        <w:ind w:left="284"/>
        <w:rPr>
          <w:lang w:val="fr-FR"/>
        </w:rPr>
      </w:pPr>
      <w:r w:rsidRPr="00FE4A1A">
        <w:rPr>
          <w:b/>
          <w:bCs/>
          <w:lang w:val="fr-FR"/>
        </w:rPr>
        <w:t>Remplacer par des VM Linux dédiées :</w:t>
      </w:r>
      <w:r w:rsidRPr="00FE4A1A">
        <w:rPr>
          <w:lang w:val="fr-FR"/>
        </w:rPr>
        <w:br/>
        <w:t xml:space="preserve">Pour conserver une homogénéité dans votre infrastructure, il est préférable de déployer des VM Linux. Vous pouvez ainsi bénéficier d'une configuration uniforme, d'une gestion centralisée et d'une meilleure compatibilité avec les outils et services (comme Bind, </w:t>
      </w:r>
      <w:proofErr w:type="spellStart"/>
      <w:r w:rsidRPr="00FE4A1A">
        <w:rPr>
          <w:lang w:val="fr-FR"/>
        </w:rPr>
        <w:t>HAProxy</w:t>
      </w:r>
      <w:proofErr w:type="spellEnd"/>
      <w:r w:rsidRPr="00FE4A1A">
        <w:rPr>
          <w:lang w:val="fr-FR"/>
        </w:rPr>
        <w:t>, etc.).</w:t>
      </w:r>
    </w:p>
    <w:p w14:paraId="5187B727" w14:textId="77777777" w:rsidR="00FE4A1A" w:rsidRPr="00FE4A1A" w:rsidRDefault="00FE4A1A" w:rsidP="00F21805">
      <w:pPr>
        <w:numPr>
          <w:ilvl w:val="0"/>
          <w:numId w:val="84"/>
        </w:numPr>
        <w:tabs>
          <w:tab w:val="clear" w:pos="720"/>
          <w:tab w:val="num" w:pos="1276"/>
        </w:tabs>
        <w:ind w:left="284"/>
        <w:rPr>
          <w:lang w:val="fr-FR"/>
        </w:rPr>
      </w:pPr>
      <w:r w:rsidRPr="00FE4A1A">
        <w:rPr>
          <w:b/>
          <w:bCs/>
          <w:lang w:val="fr-FR"/>
        </w:rPr>
        <w:t>Attribuer des rôles clairs à chaque VM :</w:t>
      </w:r>
      <w:r w:rsidRPr="00FE4A1A">
        <w:rPr>
          <w:lang w:val="fr-FR"/>
        </w:rPr>
        <w:br/>
        <w:t>Par exemple, vous pourriez envisager :</w:t>
      </w:r>
    </w:p>
    <w:p w14:paraId="5E8A2D28" w14:textId="77777777" w:rsidR="00FE4A1A" w:rsidRPr="00FE4A1A" w:rsidRDefault="00FE4A1A" w:rsidP="00F21805">
      <w:pPr>
        <w:numPr>
          <w:ilvl w:val="1"/>
          <w:numId w:val="84"/>
        </w:numPr>
        <w:tabs>
          <w:tab w:val="num" w:pos="1276"/>
        </w:tabs>
        <w:ind w:left="284"/>
        <w:rPr>
          <w:lang w:val="fr-FR"/>
        </w:rPr>
      </w:pPr>
      <w:r w:rsidRPr="00FE4A1A">
        <w:rPr>
          <w:b/>
          <w:bCs/>
          <w:lang w:val="fr-FR"/>
        </w:rPr>
        <w:t xml:space="preserve">Une VM pour le reverse proxy et </w:t>
      </w:r>
      <w:proofErr w:type="spellStart"/>
      <w:r w:rsidRPr="00FE4A1A">
        <w:rPr>
          <w:b/>
          <w:bCs/>
          <w:lang w:val="fr-FR"/>
        </w:rPr>
        <w:t>load</w:t>
      </w:r>
      <w:proofErr w:type="spellEnd"/>
      <w:r w:rsidRPr="00FE4A1A">
        <w:rPr>
          <w:b/>
          <w:bCs/>
          <w:lang w:val="fr-FR"/>
        </w:rPr>
        <w:t xml:space="preserve"> balancing :</w:t>
      </w:r>
      <w:r w:rsidRPr="00FE4A1A">
        <w:rPr>
          <w:lang w:val="fr-FR"/>
        </w:rPr>
        <w:br/>
        <w:t xml:space="preserve">Utiliser Nginx ou </w:t>
      </w:r>
      <w:proofErr w:type="spellStart"/>
      <w:r w:rsidRPr="00FE4A1A">
        <w:rPr>
          <w:lang w:val="fr-FR"/>
        </w:rPr>
        <w:t>HAProxy</w:t>
      </w:r>
      <w:proofErr w:type="spellEnd"/>
      <w:r w:rsidRPr="00FE4A1A">
        <w:rPr>
          <w:lang w:val="fr-FR"/>
        </w:rPr>
        <w:t xml:space="preserve"> pour gérer le trafic WAN et rediriger les requêtes vers vos environnements Drupal.</w:t>
      </w:r>
    </w:p>
    <w:p w14:paraId="75F33723" w14:textId="77777777" w:rsidR="00FE4A1A" w:rsidRPr="00FE4A1A" w:rsidRDefault="00FE4A1A" w:rsidP="00F21805">
      <w:pPr>
        <w:numPr>
          <w:ilvl w:val="1"/>
          <w:numId w:val="84"/>
        </w:numPr>
        <w:tabs>
          <w:tab w:val="num" w:pos="1276"/>
        </w:tabs>
        <w:ind w:left="284"/>
        <w:rPr>
          <w:lang w:val="fr-FR"/>
        </w:rPr>
      </w:pPr>
      <w:r w:rsidRPr="00FE4A1A">
        <w:rPr>
          <w:b/>
          <w:bCs/>
          <w:lang w:val="fr-FR"/>
        </w:rPr>
        <w:t>Une VM pour le monitoring et la gestion centralisée :</w:t>
      </w:r>
      <w:r w:rsidRPr="00FE4A1A">
        <w:rPr>
          <w:lang w:val="fr-FR"/>
        </w:rPr>
        <w:br/>
        <w:t>Celle-ci pourrait intégrer la surveillance, la journalisation et la gestion des sauvegardes.</w:t>
      </w:r>
    </w:p>
    <w:p w14:paraId="0E97313B" w14:textId="77777777" w:rsidR="00FE4A1A" w:rsidRPr="00FE4A1A" w:rsidRDefault="00FE4A1A" w:rsidP="00F21805">
      <w:pPr>
        <w:numPr>
          <w:ilvl w:val="1"/>
          <w:numId w:val="84"/>
        </w:numPr>
        <w:tabs>
          <w:tab w:val="num" w:pos="1276"/>
        </w:tabs>
        <w:ind w:left="284"/>
        <w:rPr>
          <w:lang w:val="fr-FR"/>
        </w:rPr>
      </w:pPr>
      <w:r w:rsidRPr="00FE4A1A">
        <w:rPr>
          <w:b/>
          <w:bCs/>
          <w:lang w:val="fr-FR"/>
        </w:rPr>
        <w:t>Consolider ou répartir d'autres services critiques :</w:t>
      </w:r>
      <w:r w:rsidRPr="00FE4A1A">
        <w:rPr>
          <w:lang w:val="fr-FR"/>
        </w:rPr>
        <w:br/>
        <w:t>Selon la charge et la redondance souhaitée, vous pourriez soit dédier une VM à la gestion DNS, soit la regrouper avec d'autres services sur une machine robuste.</w:t>
      </w:r>
    </w:p>
    <w:p w14:paraId="59484D1E" w14:textId="77777777" w:rsidR="00FE4A1A" w:rsidRPr="00FE4A1A" w:rsidRDefault="00FE4A1A" w:rsidP="00F21805">
      <w:pPr>
        <w:tabs>
          <w:tab w:val="num" w:pos="1276"/>
        </w:tabs>
        <w:ind w:left="284"/>
        <w:rPr>
          <w:b/>
          <w:bCs/>
          <w:lang w:val="fr-FR"/>
        </w:rPr>
      </w:pPr>
      <w:r w:rsidRPr="00FE4A1A">
        <w:rPr>
          <w:b/>
          <w:bCs/>
          <w:lang w:val="fr-FR"/>
        </w:rPr>
        <w:t>3. Est-ce que l'infrastructure est suffisamment autonome ?</w:t>
      </w:r>
    </w:p>
    <w:p w14:paraId="45C369F0" w14:textId="77777777" w:rsidR="00FE4A1A" w:rsidRPr="00FE4A1A" w:rsidRDefault="00FE4A1A" w:rsidP="00F21805">
      <w:pPr>
        <w:tabs>
          <w:tab w:val="num" w:pos="1276"/>
        </w:tabs>
        <w:ind w:left="284"/>
        <w:rPr>
          <w:lang w:val="fr-FR"/>
        </w:rPr>
      </w:pPr>
      <w:r w:rsidRPr="00FE4A1A">
        <w:rPr>
          <w:lang w:val="fr-FR"/>
        </w:rPr>
        <w:t>Si vous remplacez les deux VM Windows 11 par des VM Linux et que vous mettez en place les éléments suivants, vous devriez disposer d'une infrastructure autonome et robuste :</w:t>
      </w:r>
    </w:p>
    <w:p w14:paraId="74C4078F" w14:textId="77777777" w:rsidR="00FE4A1A" w:rsidRPr="00FE4A1A" w:rsidRDefault="00FE4A1A" w:rsidP="00F21805">
      <w:pPr>
        <w:numPr>
          <w:ilvl w:val="0"/>
          <w:numId w:val="85"/>
        </w:numPr>
        <w:tabs>
          <w:tab w:val="clear" w:pos="720"/>
          <w:tab w:val="num" w:pos="1276"/>
        </w:tabs>
        <w:ind w:left="284"/>
        <w:rPr>
          <w:lang w:val="fr-FR"/>
        </w:rPr>
      </w:pPr>
      <w:r w:rsidRPr="00FE4A1A">
        <w:rPr>
          <w:b/>
          <w:bCs/>
          <w:lang w:val="fr-FR"/>
        </w:rPr>
        <w:t>Gestion du trafic WAN et sécurité :</w:t>
      </w:r>
      <w:r w:rsidRPr="00FE4A1A">
        <w:rPr>
          <w:lang w:val="fr-FR"/>
        </w:rPr>
        <w:br/>
        <w:t>Un reverse proxy/load balancer pour exposer votre interface publique tout en sécurisant les échanges.</w:t>
      </w:r>
    </w:p>
    <w:p w14:paraId="1F62DDF4" w14:textId="77777777" w:rsidR="00FE4A1A" w:rsidRPr="00FE4A1A" w:rsidRDefault="00FE4A1A" w:rsidP="00F21805">
      <w:pPr>
        <w:numPr>
          <w:ilvl w:val="0"/>
          <w:numId w:val="85"/>
        </w:numPr>
        <w:tabs>
          <w:tab w:val="clear" w:pos="720"/>
          <w:tab w:val="num" w:pos="1276"/>
        </w:tabs>
        <w:ind w:left="284"/>
        <w:rPr>
          <w:lang w:val="fr-FR"/>
        </w:rPr>
      </w:pPr>
      <w:r w:rsidRPr="00FE4A1A">
        <w:rPr>
          <w:b/>
          <w:bCs/>
          <w:lang w:val="fr-FR"/>
        </w:rPr>
        <w:t>Services DNS et de routage :</w:t>
      </w:r>
      <w:r w:rsidRPr="00FE4A1A">
        <w:rPr>
          <w:lang w:val="fr-FR"/>
        </w:rPr>
        <w:br/>
        <w:t>Un système DNS (Bind sur Linux) bien configuré pour gérer vos enregistrements et assurer la redondance.</w:t>
      </w:r>
    </w:p>
    <w:p w14:paraId="2EE9ADC9" w14:textId="77777777" w:rsidR="00FE4A1A" w:rsidRPr="00FE4A1A" w:rsidRDefault="00FE4A1A" w:rsidP="00F21805">
      <w:pPr>
        <w:numPr>
          <w:ilvl w:val="0"/>
          <w:numId w:val="85"/>
        </w:numPr>
        <w:tabs>
          <w:tab w:val="clear" w:pos="720"/>
          <w:tab w:val="num" w:pos="1276"/>
        </w:tabs>
        <w:ind w:left="284"/>
        <w:rPr>
          <w:lang w:val="fr-FR"/>
        </w:rPr>
      </w:pPr>
      <w:r w:rsidRPr="00FE4A1A">
        <w:rPr>
          <w:b/>
          <w:bCs/>
          <w:lang w:val="fr-FR"/>
        </w:rPr>
        <w:lastRenderedPageBreak/>
        <w:t>Environnements applicatifs pour Drupal :</w:t>
      </w:r>
      <w:r w:rsidRPr="00FE4A1A">
        <w:rPr>
          <w:lang w:val="fr-FR"/>
        </w:rPr>
        <w:br/>
        <w:t>Vos environnements préconfigurés (Bitnami, Docker, installations natives sur Linux) qui fonctionnent en mode autonome tout en pouvant être intégrés dans le cluster.</w:t>
      </w:r>
    </w:p>
    <w:p w14:paraId="55BCD12F" w14:textId="77777777" w:rsidR="00FE4A1A" w:rsidRPr="00FE4A1A" w:rsidRDefault="00FE4A1A" w:rsidP="00F21805">
      <w:pPr>
        <w:numPr>
          <w:ilvl w:val="0"/>
          <w:numId w:val="85"/>
        </w:numPr>
        <w:tabs>
          <w:tab w:val="clear" w:pos="720"/>
          <w:tab w:val="num" w:pos="1276"/>
        </w:tabs>
        <w:ind w:left="284"/>
        <w:rPr>
          <w:lang w:val="fr-FR"/>
        </w:rPr>
      </w:pPr>
      <w:r w:rsidRPr="00FE4A1A">
        <w:rPr>
          <w:b/>
          <w:bCs/>
          <w:lang w:val="fr-FR"/>
        </w:rPr>
        <w:t>Base de données et stockage :</w:t>
      </w:r>
      <w:r w:rsidRPr="00FE4A1A">
        <w:rPr>
          <w:lang w:val="fr-FR"/>
        </w:rPr>
        <w:br/>
        <w:t>Des solutions sécurisées pour les bases de données (accès iSCSI, solutions NFS) et des stratégies de sauvegarde régulières.</w:t>
      </w:r>
    </w:p>
    <w:p w14:paraId="47B1D7C2" w14:textId="77777777" w:rsidR="00FE4A1A" w:rsidRPr="00FE4A1A" w:rsidRDefault="00FE4A1A" w:rsidP="00F21805">
      <w:pPr>
        <w:numPr>
          <w:ilvl w:val="0"/>
          <w:numId w:val="85"/>
        </w:numPr>
        <w:tabs>
          <w:tab w:val="clear" w:pos="720"/>
          <w:tab w:val="num" w:pos="1276"/>
        </w:tabs>
        <w:ind w:left="284"/>
        <w:rPr>
          <w:lang w:val="fr-FR"/>
        </w:rPr>
      </w:pPr>
      <w:r w:rsidRPr="00FE4A1A">
        <w:rPr>
          <w:b/>
          <w:bCs/>
          <w:lang w:val="fr-FR"/>
        </w:rPr>
        <w:t>Monitoring et gestion centralisée :</w:t>
      </w:r>
      <w:r w:rsidRPr="00FE4A1A">
        <w:rPr>
          <w:lang w:val="fr-FR"/>
        </w:rPr>
        <w:br/>
        <w:t>Des outils de monitoring, de log et de backup pour surveiller la santé globale de l'infrastructure.</w:t>
      </w:r>
    </w:p>
    <w:p w14:paraId="0CAF0598" w14:textId="77777777" w:rsidR="00FE4A1A" w:rsidRPr="00FE4A1A" w:rsidRDefault="00FE4A1A" w:rsidP="00F21805">
      <w:pPr>
        <w:tabs>
          <w:tab w:val="num" w:pos="1276"/>
        </w:tabs>
        <w:ind w:left="284"/>
        <w:rPr>
          <w:b/>
          <w:bCs/>
          <w:lang w:val="fr-FR"/>
        </w:rPr>
      </w:pPr>
      <w:r w:rsidRPr="00FE4A1A">
        <w:rPr>
          <w:b/>
          <w:bCs/>
          <w:lang w:val="fr-FR"/>
        </w:rPr>
        <w:t>Conclusion</w:t>
      </w:r>
    </w:p>
    <w:p w14:paraId="31766313" w14:textId="77777777" w:rsidR="00FE4A1A" w:rsidRPr="00FE4A1A" w:rsidRDefault="00FE4A1A" w:rsidP="00F21805">
      <w:pPr>
        <w:tabs>
          <w:tab w:val="num" w:pos="1276"/>
        </w:tabs>
        <w:ind w:left="284"/>
        <w:rPr>
          <w:lang w:val="fr-FR"/>
        </w:rPr>
      </w:pPr>
      <w:r w:rsidRPr="00FE4A1A">
        <w:rPr>
          <w:lang w:val="fr-FR"/>
        </w:rPr>
        <w:t>Votre plan de remplacer les VM Windows 11 par des VM Linux est pertinent, surtout pour un projet Drupal qui bénéficie davantage d'un environnement Linux homogène. En structurant ainsi vos services (DNS, reverse proxy, monitoring, etc.) et en utilisant Proxmox pour le clustering, vous disposerez d'une infrastructure modulaire et résiliente.</w:t>
      </w:r>
    </w:p>
    <w:p w14:paraId="25C394FD" w14:textId="77777777" w:rsidR="00FE4A1A" w:rsidRPr="00FE4A1A" w:rsidRDefault="00FE4A1A" w:rsidP="00F21805">
      <w:pPr>
        <w:tabs>
          <w:tab w:val="num" w:pos="1276"/>
        </w:tabs>
        <w:ind w:left="284"/>
        <w:rPr>
          <w:lang w:val="fr-FR"/>
        </w:rPr>
      </w:pPr>
      <w:r w:rsidRPr="00FE4A1A">
        <w:rPr>
          <w:lang w:val="fr-FR"/>
        </w:rPr>
        <w:t>Cela dit, veillez à :</w:t>
      </w:r>
    </w:p>
    <w:p w14:paraId="5B377384" w14:textId="77777777" w:rsidR="00FE4A1A" w:rsidRPr="00FE4A1A" w:rsidRDefault="00FE4A1A" w:rsidP="00F21805">
      <w:pPr>
        <w:numPr>
          <w:ilvl w:val="0"/>
          <w:numId w:val="86"/>
        </w:numPr>
        <w:tabs>
          <w:tab w:val="clear" w:pos="720"/>
          <w:tab w:val="num" w:pos="1276"/>
        </w:tabs>
        <w:ind w:left="284"/>
        <w:rPr>
          <w:lang w:val="fr-FR"/>
        </w:rPr>
      </w:pPr>
      <w:r w:rsidRPr="00FE4A1A">
        <w:rPr>
          <w:lang w:val="fr-FR"/>
        </w:rPr>
        <w:t>Documenter et tester chaque composant individuellement.</w:t>
      </w:r>
    </w:p>
    <w:p w14:paraId="79578556" w14:textId="77777777" w:rsidR="00FE4A1A" w:rsidRPr="00FE4A1A" w:rsidRDefault="00FE4A1A" w:rsidP="00F21805">
      <w:pPr>
        <w:numPr>
          <w:ilvl w:val="0"/>
          <w:numId w:val="86"/>
        </w:numPr>
        <w:tabs>
          <w:tab w:val="clear" w:pos="720"/>
          <w:tab w:val="num" w:pos="1276"/>
        </w:tabs>
        <w:ind w:left="284"/>
        <w:rPr>
          <w:lang w:val="fr-FR"/>
        </w:rPr>
      </w:pPr>
      <w:r w:rsidRPr="00FE4A1A">
        <w:rPr>
          <w:lang w:val="fr-FR"/>
        </w:rPr>
        <w:t>Mettre en place des mécanismes de redondance pour éviter les points de défaillance uniques.</w:t>
      </w:r>
    </w:p>
    <w:p w14:paraId="2DA33425" w14:textId="77777777" w:rsidR="00FE4A1A" w:rsidRPr="00FE4A1A" w:rsidRDefault="00FE4A1A" w:rsidP="00F21805">
      <w:pPr>
        <w:numPr>
          <w:ilvl w:val="0"/>
          <w:numId w:val="86"/>
        </w:numPr>
        <w:tabs>
          <w:tab w:val="clear" w:pos="720"/>
          <w:tab w:val="num" w:pos="1276"/>
        </w:tabs>
        <w:ind w:left="284"/>
        <w:rPr>
          <w:lang w:val="fr-FR"/>
        </w:rPr>
      </w:pPr>
      <w:r w:rsidRPr="00FE4A1A">
        <w:rPr>
          <w:lang w:val="fr-FR"/>
        </w:rPr>
        <w:t>Adapter la répartition des rôles en fonction de la charge et de vos besoins spécifiques en production.</w:t>
      </w:r>
    </w:p>
    <w:p w14:paraId="69144BAD" w14:textId="77777777" w:rsidR="00FE4A1A" w:rsidRPr="00FE4A1A" w:rsidRDefault="00FE4A1A" w:rsidP="00F21805">
      <w:pPr>
        <w:tabs>
          <w:tab w:val="num" w:pos="1276"/>
        </w:tabs>
        <w:ind w:left="284"/>
        <w:rPr>
          <w:lang w:val="fr-FR"/>
        </w:rPr>
      </w:pPr>
      <w:r w:rsidRPr="00FE4A1A">
        <w:rPr>
          <w:lang w:val="fr-FR"/>
        </w:rPr>
        <w:t>En résumé, une fois les deux VM Windows remplacées par des solutions Linux adaptées, votre infrastructure devrait être suffisamment autonome, à condition d'avoir bien couvert l'ensemble des services critiques mentionnés ci-dessus.</w:t>
      </w:r>
    </w:p>
    <w:p w14:paraId="063F0087" w14:textId="5F7E59A7" w:rsidR="00F649E7" w:rsidRDefault="00F649E7" w:rsidP="00F21805">
      <w:pPr>
        <w:tabs>
          <w:tab w:val="num" w:pos="1276"/>
        </w:tabs>
        <w:ind w:left="284"/>
        <w:rPr>
          <w:lang w:val="fr-FR"/>
        </w:rPr>
      </w:pPr>
      <w:r>
        <w:rPr>
          <w:lang w:val="fr-FR"/>
        </w:rPr>
        <w:br w:type="page"/>
      </w:r>
    </w:p>
    <w:p w14:paraId="7E4F1125" w14:textId="77777777" w:rsidR="00F649E7" w:rsidRPr="00F649E7" w:rsidRDefault="00F649E7" w:rsidP="00F21805">
      <w:pPr>
        <w:tabs>
          <w:tab w:val="num" w:pos="1276"/>
        </w:tabs>
        <w:ind w:left="284"/>
        <w:rPr>
          <w:lang w:val="fr-FR"/>
        </w:rPr>
      </w:pPr>
      <w:r w:rsidRPr="00F649E7">
        <w:rPr>
          <w:lang w:val="fr-FR"/>
        </w:rPr>
        <w:lastRenderedPageBreak/>
        <w:t>Dans un environnement de production, il est généralement recommandé d'isoler les services critiques pour garantir leur performance, leur sécurité et leur scalabilité. Voici quelques conseils pour chacun des deux points :</w:t>
      </w:r>
    </w:p>
    <w:p w14:paraId="3A51C3BC" w14:textId="77777777" w:rsidR="00F649E7" w:rsidRPr="00F649E7" w:rsidRDefault="00F649E7" w:rsidP="00F21805">
      <w:pPr>
        <w:tabs>
          <w:tab w:val="num" w:pos="1276"/>
        </w:tabs>
        <w:ind w:left="284"/>
        <w:rPr>
          <w:b/>
          <w:bCs/>
          <w:lang w:val="fr-FR"/>
        </w:rPr>
      </w:pPr>
      <w:r w:rsidRPr="00F649E7">
        <w:rPr>
          <w:b/>
          <w:bCs/>
          <w:lang w:val="fr-FR"/>
        </w:rPr>
        <w:t>Base de données et stockage</w:t>
      </w:r>
    </w:p>
    <w:p w14:paraId="6DCED08C" w14:textId="77777777" w:rsidR="00F649E7" w:rsidRPr="00F649E7" w:rsidRDefault="00F649E7" w:rsidP="00F21805">
      <w:pPr>
        <w:numPr>
          <w:ilvl w:val="0"/>
          <w:numId w:val="87"/>
        </w:numPr>
        <w:tabs>
          <w:tab w:val="clear" w:pos="720"/>
          <w:tab w:val="num" w:pos="1276"/>
        </w:tabs>
        <w:ind w:left="284"/>
        <w:rPr>
          <w:lang w:val="fr-FR"/>
        </w:rPr>
      </w:pPr>
      <w:r w:rsidRPr="00F649E7">
        <w:rPr>
          <w:b/>
          <w:bCs/>
          <w:lang w:val="fr-FR"/>
        </w:rPr>
        <w:t>Option dédiée :</w:t>
      </w:r>
      <w:r w:rsidRPr="00F649E7">
        <w:rPr>
          <w:lang w:val="fr-FR"/>
        </w:rPr>
        <w:br/>
        <w:t>Pour les bases de données et les solutions de stockage (iSCSI, NFS), il est préférable d'utiliser une VM dédiée. Cela permet d'optimiser les performances (notamment en termes d'I/O), de gérer la sécurité de manière fine et d'assurer une isolation complète par rapport aux autres services.</w:t>
      </w:r>
    </w:p>
    <w:p w14:paraId="32236F1D" w14:textId="77777777" w:rsidR="00F649E7" w:rsidRPr="00F649E7" w:rsidRDefault="00F649E7" w:rsidP="00F21805">
      <w:pPr>
        <w:numPr>
          <w:ilvl w:val="0"/>
          <w:numId w:val="87"/>
        </w:numPr>
        <w:tabs>
          <w:tab w:val="clear" w:pos="720"/>
          <w:tab w:val="num" w:pos="1276"/>
        </w:tabs>
        <w:ind w:left="284"/>
        <w:rPr>
          <w:lang w:val="fr-FR"/>
        </w:rPr>
      </w:pPr>
      <w:r w:rsidRPr="00F649E7">
        <w:rPr>
          <w:b/>
          <w:bCs/>
          <w:lang w:val="fr-FR"/>
        </w:rPr>
        <w:t>Regroupement :</w:t>
      </w:r>
      <w:r w:rsidRPr="00F649E7">
        <w:rPr>
          <w:lang w:val="fr-FR"/>
        </w:rPr>
        <w:br/>
        <w:t>Si les ressources sont limitées ou pour un environnement de test, il est possible de regrouper ces services avec d'autres applications moins critiques. Toutefois, dans ce cas, assurez-vous que la VM regroupant ces services soit suffisamment dimensionnée et que le regroupement ne crée pas de goulot d'étranglement ou de risque de sécurité.</w:t>
      </w:r>
    </w:p>
    <w:p w14:paraId="146A86E0" w14:textId="77777777" w:rsidR="00F649E7" w:rsidRPr="00F649E7" w:rsidRDefault="00F649E7" w:rsidP="00F21805">
      <w:pPr>
        <w:numPr>
          <w:ilvl w:val="0"/>
          <w:numId w:val="87"/>
        </w:numPr>
        <w:tabs>
          <w:tab w:val="clear" w:pos="720"/>
          <w:tab w:val="num" w:pos="1276"/>
        </w:tabs>
        <w:ind w:left="284"/>
        <w:rPr>
          <w:lang w:val="fr-FR"/>
        </w:rPr>
      </w:pPr>
      <w:r w:rsidRPr="00F649E7">
        <w:rPr>
          <w:b/>
          <w:bCs/>
          <w:lang w:val="fr-FR"/>
        </w:rPr>
        <w:t>Concernant la machine hôte :</w:t>
      </w:r>
      <w:r w:rsidRPr="00F649E7">
        <w:rPr>
          <w:lang w:val="fr-FR"/>
        </w:rPr>
        <w:br/>
        <w:t>Il est déconseillé de faire tourner ces services critiques directement sur la machine hôte physique. La machine hôte doit se consacrer à la gestion de la virtualisation et à l'orchestration des VMs, afin de garantir un niveau de stabilité et de sécurité optimal.</w:t>
      </w:r>
    </w:p>
    <w:p w14:paraId="55C502F6" w14:textId="77777777" w:rsidR="00F649E7" w:rsidRPr="00F649E7" w:rsidRDefault="00F649E7" w:rsidP="00F21805">
      <w:pPr>
        <w:tabs>
          <w:tab w:val="num" w:pos="1276"/>
        </w:tabs>
        <w:ind w:left="284"/>
        <w:rPr>
          <w:b/>
          <w:bCs/>
          <w:lang w:val="fr-FR"/>
        </w:rPr>
      </w:pPr>
      <w:r w:rsidRPr="00F649E7">
        <w:rPr>
          <w:b/>
          <w:bCs/>
          <w:lang w:val="fr-FR"/>
        </w:rPr>
        <w:t>Monitoring et gestion centralisée</w:t>
      </w:r>
    </w:p>
    <w:p w14:paraId="020F6B11" w14:textId="77777777" w:rsidR="00F649E7" w:rsidRPr="00F649E7" w:rsidRDefault="00F649E7" w:rsidP="00F21805">
      <w:pPr>
        <w:numPr>
          <w:ilvl w:val="0"/>
          <w:numId w:val="88"/>
        </w:numPr>
        <w:tabs>
          <w:tab w:val="clear" w:pos="720"/>
          <w:tab w:val="num" w:pos="1276"/>
        </w:tabs>
        <w:ind w:left="284"/>
        <w:rPr>
          <w:lang w:val="fr-FR"/>
        </w:rPr>
      </w:pPr>
      <w:r w:rsidRPr="00F649E7">
        <w:rPr>
          <w:b/>
          <w:bCs/>
          <w:lang w:val="fr-FR"/>
        </w:rPr>
        <w:t>Option dédiée :</w:t>
      </w:r>
      <w:r w:rsidRPr="00F649E7">
        <w:rPr>
          <w:lang w:val="fr-FR"/>
        </w:rPr>
        <w:br/>
        <w:t>Une VM autonome pour le monitoring, les logs et la gestion des backups est idéale. Elle permet d'isoler ces outils des autres services, de limiter les interférences et d'assurer une meilleure réactivité en cas de problème dans l'infrastructure.</w:t>
      </w:r>
    </w:p>
    <w:p w14:paraId="248B1A88" w14:textId="77777777" w:rsidR="00F649E7" w:rsidRPr="00F649E7" w:rsidRDefault="00F649E7" w:rsidP="00F21805">
      <w:pPr>
        <w:numPr>
          <w:ilvl w:val="0"/>
          <w:numId w:val="88"/>
        </w:numPr>
        <w:tabs>
          <w:tab w:val="clear" w:pos="720"/>
          <w:tab w:val="num" w:pos="1276"/>
        </w:tabs>
        <w:ind w:left="284"/>
        <w:rPr>
          <w:lang w:val="fr-FR"/>
        </w:rPr>
      </w:pPr>
      <w:r w:rsidRPr="00F649E7">
        <w:rPr>
          <w:b/>
          <w:bCs/>
          <w:lang w:val="fr-FR"/>
        </w:rPr>
        <w:t>Regroupement :</w:t>
      </w:r>
      <w:r w:rsidRPr="00F649E7">
        <w:rPr>
          <w:lang w:val="fr-FR"/>
        </w:rPr>
        <w:br/>
        <w:t>Dans un environnement moins exigeant ou lors d'une phase de développement, vous pourriez regrouper ces outils sur une seule VM, à condition qu'ils ne concurrencent pas des services critiques en termes de ressources.</w:t>
      </w:r>
    </w:p>
    <w:p w14:paraId="0785A575" w14:textId="77777777" w:rsidR="00F649E7" w:rsidRPr="00F649E7" w:rsidRDefault="00F649E7" w:rsidP="00F21805">
      <w:pPr>
        <w:numPr>
          <w:ilvl w:val="0"/>
          <w:numId w:val="88"/>
        </w:numPr>
        <w:tabs>
          <w:tab w:val="clear" w:pos="720"/>
          <w:tab w:val="num" w:pos="1276"/>
        </w:tabs>
        <w:ind w:left="284"/>
        <w:rPr>
          <w:lang w:val="fr-FR"/>
        </w:rPr>
      </w:pPr>
      <w:r w:rsidRPr="00F649E7">
        <w:rPr>
          <w:b/>
          <w:bCs/>
          <w:lang w:val="fr-FR"/>
        </w:rPr>
        <w:t>Concernant la machine hôte :</w:t>
      </w:r>
      <w:r w:rsidRPr="00F649E7">
        <w:rPr>
          <w:lang w:val="fr-FR"/>
        </w:rPr>
        <w:br/>
        <w:t>Comme pour les bases de données, il est recommandé de ne pas utiliser la machine hôte pour héberger le monitoring ou d'autres services applicatifs. La stabilité de la couche de virtualisation est primordiale, et les services de monitoring devraient être exécutés dans des environnements isolés (idéalement sur des VMs dédiées).</w:t>
      </w:r>
    </w:p>
    <w:p w14:paraId="2D294003" w14:textId="77777777" w:rsidR="00F649E7" w:rsidRPr="00F649E7" w:rsidRDefault="00F649E7" w:rsidP="00F21805">
      <w:pPr>
        <w:tabs>
          <w:tab w:val="num" w:pos="1276"/>
        </w:tabs>
        <w:ind w:left="284"/>
        <w:rPr>
          <w:b/>
          <w:bCs/>
          <w:lang w:val="fr-FR"/>
        </w:rPr>
      </w:pPr>
      <w:r w:rsidRPr="00F649E7">
        <w:rPr>
          <w:b/>
          <w:bCs/>
          <w:lang w:val="fr-FR"/>
        </w:rPr>
        <w:t>Conclusion</w:t>
      </w:r>
    </w:p>
    <w:p w14:paraId="22898A02" w14:textId="77777777" w:rsidR="00F649E7" w:rsidRPr="00F649E7" w:rsidRDefault="00F649E7" w:rsidP="00F21805">
      <w:pPr>
        <w:tabs>
          <w:tab w:val="num" w:pos="1276"/>
        </w:tabs>
        <w:ind w:left="284"/>
        <w:rPr>
          <w:lang w:val="fr-FR"/>
        </w:rPr>
      </w:pPr>
      <w:r w:rsidRPr="00F649E7">
        <w:rPr>
          <w:b/>
          <w:bCs/>
          <w:lang w:val="fr-FR"/>
        </w:rPr>
        <w:t>Idéalement :</w:t>
      </w:r>
    </w:p>
    <w:p w14:paraId="11803D2E" w14:textId="77777777" w:rsidR="00F649E7" w:rsidRPr="00F649E7" w:rsidRDefault="00F649E7" w:rsidP="00F21805">
      <w:pPr>
        <w:numPr>
          <w:ilvl w:val="0"/>
          <w:numId w:val="89"/>
        </w:numPr>
        <w:tabs>
          <w:tab w:val="clear" w:pos="720"/>
          <w:tab w:val="num" w:pos="1276"/>
        </w:tabs>
        <w:ind w:left="284"/>
        <w:rPr>
          <w:lang w:val="fr-FR"/>
        </w:rPr>
      </w:pPr>
      <w:r w:rsidRPr="00F649E7">
        <w:rPr>
          <w:b/>
          <w:bCs/>
          <w:lang w:val="fr-FR"/>
        </w:rPr>
        <w:t>Base de données et stockage</w:t>
      </w:r>
      <w:r w:rsidRPr="00F649E7">
        <w:rPr>
          <w:lang w:val="fr-FR"/>
        </w:rPr>
        <w:t xml:space="preserve"> : Déployés sur une VM dédiée spécialement optimisée pour la performance I/O et la sécurité.</w:t>
      </w:r>
    </w:p>
    <w:p w14:paraId="7FB7C800" w14:textId="77777777" w:rsidR="00F649E7" w:rsidRPr="00F649E7" w:rsidRDefault="00F649E7" w:rsidP="00F21805">
      <w:pPr>
        <w:numPr>
          <w:ilvl w:val="0"/>
          <w:numId w:val="89"/>
        </w:numPr>
        <w:tabs>
          <w:tab w:val="clear" w:pos="720"/>
          <w:tab w:val="num" w:pos="1276"/>
        </w:tabs>
        <w:ind w:left="284"/>
        <w:rPr>
          <w:lang w:val="fr-FR"/>
        </w:rPr>
      </w:pPr>
      <w:r w:rsidRPr="00F649E7">
        <w:rPr>
          <w:b/>
          <w:bCs/>
          <w:lang w:val="fr-FR"/>
        </w:rPr>
        <w:t>Monitoring et gestion centralisée</w:t>
      </w:r>
      <w:r w:rsidRPr="00F649E7">
        <w:rPr>
          <w:lang w:val="fr-FR"/>
        </w:rPr>
        <w:t xml:space="preserve"> : Déployés sur une VM dédiée afin d'assurer une isolation complète et éviter tout impact sur les autres services.</w:t>
      </w:r>
    </w:p>
    <w:p w14:paraId="4880B457" w14:textId="77777777" w:rsidR="00F649E7" w:rsidRPr="00F649E7" w:rsidRDefault="00F649E7" w:rsidP="00F21805">
      <w:pPr>
        <w:tabs>
          <w:tab w:val="num" w:pos="1276"/>
        </w:tabs>
        <w:ind w:left="284"/>
        <w:rPr>
          <w:lang w:val="fr-FR"/>
        </w:rPr>
      </w:pPr>
      <w:r w:rsidRPr="00F649E7">
        <w:rPr>
          <w:b/>
          <w:bCs/>
          <w:lang w:val="fr-FR"/>
        </w:rPr>
        <w:lastRenderedPageBreak/>
        <w:t>Si vous devez regrouper certains services (en phase de test ou en cas de ressources limitées) :</w:t>
      </w:r>
    </w:p>
    <w:p w14:paraId="0C934FB1" w14:textId="77777777" w:rsidR="00F649E7" w:rsidRPr="00F649E7" w:rsidRDefault="00F649E7" w:rsidP="00F21805">
      <w:pPr>
        <w:numPr>
          <w:ilvl w:val="0"/>
          <w:numId w:val="90"/>
        </w:numPr>
        <w:tabs>
          <w:tab w:val="clear" w:pos="720"/>
          <w:tab w:val="num" w:pos="1276"/>
        </w:tabs>
        <w:ind w:left="284"/>
        <w:rPr>
          <w:lang w:val="fr-FR"/>
        </w:rPr>
      </w:pPr>
      <w:r w:rsidRPr="00F649E7">
        <w:rPr>
          <w:lang w:val="fr-FR"/>
        </w:rPr>
        <w:t>Choisissez une VM bien dimensionnée pour regrouper les services qui ont des exigences similaires en termes de ressources.</w:t>
      </w:r>
    </w:p>
    <w:p w14:paraId="0A64E3DD" w14:textId="77777777" w:rsidR="00F649E7" w:rsidRPr="00F649E7" w:rsidRDefault="00F649E7" w:rsidP="00F21805">
      <w:pPr>
        <w:numPr>
          <w:ilvl w:val="0"/>
          <w:numId w:val="90"/>
        </w:numPr>
        <w:tabs>
          <w:tab w:val="clear" w:pos="720"/>
          <w:tab w:val="num" w:pos="1276"/>
        </w:tabs>
        <w:ind w:left="284"/>
        <w:rPr>
          <w:lang w:val="fr-FR"/>
        </w:rPr>
      </w:pPr>
      <w:r w:rsidRPr="00F649E7">
        <w:rPr>
          <w:lang w:val="fr-FR"/>
        </w:rPr>
        <w:t>Évitez de les déployer sur la machine hôte physique pour ne pas compromettre la stabilité globale de votre environnement virtualisé.</w:t>
      </w:r>
    </w:p>
    <w:p w14:paraId="5B864F5A" w14:textId="77777777" w:rsidR="00F649E7" w:rsidRPr="00F649E7" w:rsidRDefault="00F649E7" w:rsidP="00F21805">
      <w:pPr>
        <w:tabs>
          <w:tab w:val="num" w:pos="1276"/>
        </w:tabs>
        <w:ind w:left="284"/>
        <w:rPr>
          <w:lang w:val="fr-FR"/>
        </w:rPr>
      </w:pPr>
      <w:r w:rsidRPr="00F649E7">
        <w:rPr>
          <w:lang w:val="fr-FR"/>
        </w:rPr>
        <w:t>Cette approche garantit une infrastructure plus robuste et évolutive, avec une isolation claire entre les différents services critiques. N’hésitez pas à ajuster la configuration en fonction de la charge prévue et des retours d’expérience obtenus lors des phases de test.</w:t>
      </w:r>
    </w:p>
    <w:p w14:paraId="0D424445" w14:textId="77777777" w:rsidR="00A85D3A" w:rsidRDefault="00A85D3A" w:rsidP="00F21805">
      <w:pPr>
        <w:tabs>
          <w:tab w:val="num" w:pos="1276"/>
        </w:tabs>
        <w:ind w:left="284"/>
        <w:rPr>
          <w:lang w:val="fr-FR"/>
        </w:rPr>
      </w:pPr>
    </w:p>
    <w:p w14:paraId="7B458A37" w14:textId="77777777" w:rsidR="001A3587" w:rsidRDefault="001A3587" w:rsidP="00F21805">
      <w:pPr>
        <w:tabs>
          <w:tab w:val="num" w:pos="1276"/>
        </w:tabs>
        <w:ind w:left="284"/>
        <w:rPr>
          <w:lang w:val="fr-FR"/>
        </w:rPr>
      </w:pPr>
    </w:p>
    <w:p w14:paraId="4580466F" w14:textId="77777777" w:rsidR="001A3587" w:rsidRPr="001A3587" w:rsidRDefault="001A3587" w:rsidP="00F21805">
      <w:pPr>
        <w:tabs>
          <w:tab w:val="num" w:pos="1276"/>
        </w:tabs>
        <w:ind w:left="284"/>
        <w:rPr>
          <w:lang w:val="fr-FR"/>
        </w:rPr>
      </w:pPr>
      <w:r w:rsidRPr="001A3587">
        <w:rPr>
          <w:lang w:val="fr-FR"/>
        </w:rPr>
        <w:t xml:space="preserve">La formulation "une VM autonome pour le monitoring, les logs et la gestion des backups" signifie qu'idéalement, vous regroupez ces services sur </w:t>
      </w:r>
      <w:r w:rsidRPr="001A3587">
        <w:rPr>
          <w:b/>
          <w:bCs/>
          <w:lang w:val="fr-FR"/>
        </w:rPr>
        <w:t>une seule VM dédiée</w:t>
      </w:r>
      <w:r w:rsidRPr="001A3587">
        <w:rPr>
          <w:lang w:val="fr-FR"/>
        </w:rPr>
        <w:t xml:space="preserve"> plutôt que de créer trois machines séparées. Cela simplifie la gestion et l'orchestration dans de nombreux cas. Cependant, pour des environnements très critiques ou à forte charge, il est parfois pertinent de séparer ces fonctions sur des VM différentes afin d'optimiser la performance et la sécurité.</w:t>
      </w:r>
    </w:p>
    <w:p w14:paraId="651ADEC6" w14:textId="77777777" w:rsidR="001A3587" w:rsidRPr="001A3587" w:rsidRDefault="001A3587" w:rsidP="00F21805">
      <w:pPr>
        <w:tabs>
          <w:tab w:val="num" w:pos="1276"/>
        </w:tabs>
        <w:ind w:left="284"/>
        <w:rPr>
          <w:lang w:val="fr-FR"/>
        </w:rPr>
      </w:pPr>
      <w:r w:rsidRPr="001A3587">
        <w:rPr>
          <w:lang w:val="fr-FR"/>
        </w:rPr>
        <w:t>En résumé, la solution idéale dépend de la taille et de l'exigence de votre infrastructure, mais pour la majorité des projets, une seule VM bien dimensionnée pour ces services centralisés est suffisante.</w:t>
      </w:r>
    </w:p>
    <w:p w14:paraId="1BFB4758" w14:textId="77777777" w:rsidR="00BD1A48" w:rsidRDefault="00BD1A48" w:rsidP="00F21805">
      <w:pPr>
        <w:tabs>
          <w:tab w:val="num" w:pos="1276"/>
        </w:tabs>
        <w:ind w:left="284"/>
        <w:rPr>
          <w:lang w:val="fr-FR"/>
        </w:rPr>
      </w:pPr>
    </w:p>
    <w:p w14:paraId="43A49247" w14:textId="77777777" w:rsidR="00BD1A48" w:rsidRDefault="00BD1A48" w:rsidP="00F21805">
      <w:pPr>
        <w:tabs>
          <w:tab w:val="num" w:pos="1276"/>
        </w:tabs>
        <w:ind w:left="284"/>
        <w:rPr>
          <w:lang w:val="fr-FR"/>
        </w:rPr>
      </w:pPr>
    </w:p>
    <w:p w14:paraId="76C211C5" w14:textId="77777777" w:rsidR="00533C89" w:rsidRDefault="00533C89" w:rsidP="00F21805">
      <w:pPr>
        <w:tabs>
          <w:tab w:val="num" w:pos="1276"/>
        </w:tabs>
        <w:ind w:left="284"/>
        <w:rPr>
          <w:lang w:val="fr-FR"/>
        </w:rPr>
      </w:pPr>
      <w:r>
        <w:rPr>
          <w:lang w:val="fr-FR"/>
        </w:rPr>
        <w:br w:type="page"/>
      </w:r>
    </w:p>
    <w:p w14:paraId="77ED9497" w14:textId="77777777" w:rsidR="00533C89" w:rsidRPr="00533C89" w:rsidRDefault="00533C89" w:rsidP="00F21805">
      <w:pPr>
        <w:tabs>
          <w:tab w:val="num" w:pos="1276"/>
        </w:tabs>
        <w:ind w:left="284"/>
        <w:rPr>
          <w:lang w:val="fr-FR"/>
        </w:rPr>
      </w:pPr>
      <w:r w:rsidRPr="00533C89">
        <w:rPr>
          <w:lang w:val="fr-FR"/>
        </w:rPr>
        <w:lastRenderedPageBreak/>
        <w:t>C'est une approche tout à fait pertinente, et je suis prêt à appliquer cette méthode pour établir une liste exhaustive des besoins génériques. Nous pourrons ainsi détailler chaque unité d'action en fonction des catégories que tu as mentionnées (commandes, lignes de code, scripts, fichiers de configuration, manipulations GUI, accès aux logs/mots clés et notes de synthèse).</w:t>
      </w:r>
    </w:p>
    <w:p w14:paraId="706A5A6A" w14:textId="77777777" w:rsidR="00533C89" w:rsidRPr="00533C89" w:rsidRDefault="00533C89" w:rsidP="00F21805">
      <w:pPr>
        <w:tabs>
          <w:tab w:val="num" w:pos="1276"/>
        </w:tabs>
        <w:ind w:left="284"/>
        <w:rPr>
          <w:lang w:val="fr-FR"/>
        </w:rPr>
      </w:pPr>
      <w:r w:rsidRPr="00533C89">
        <w:rPr>
          <w:lang w:val="fr-FR"/>
        </w:rPr>
        <w:t>Pour commencer, voici comment nous pourrions structurer notre démarche :</w:t>
      </w:r>
    </w:p>
    <w:p w14:paraId="3B1B9490" w14:textId="77777777" w:rsidR="00533C89" w:rsidRPr="00533C89" w:rsidRDefault="00533C89" w:rsidP="00F21805">
      <w:pPr>
        <w:numPr>
          <w:ilvl w:val="0"/>
          <w:numId w:val="91"/>
        </w:numPr>
        <w:tabs>
          <w:tab w:val="clear" w:pos="720"/>
          <w:tab w:val="num" w:pos="1276"/>
        </w:tabs>
        <w:ind w:left="284"/>
        <w:rPr>
          <w:lang w:val="fr-FR"/>
        </w:rPr>
      </w:pPr>
      <w:r w:rsidRPr="00533C89">
        <w:rPr>
          <w:b/>
          <w:bCs/>
          <w:lang w:val="fr-FR"/>
        </w:rPr>
        <w:t>Identification des besoins génériques de l'infrastructure :</w:t>
      </w:r>
    </w:p>
    <w:p w14:paraId="2C1F1C20" w14:textId="77777777" w:rsidR="00533C89" w:rsidRPr="00533C89" w:rsidRDefault="00533C89" w:rsidP="00F21805">
      <w:pPr>
        <w:numPr>
          <w:ilvl w:val="1"/>
          <w:numId w:val="91"/>
        </w:numPr>
        <w:tabs>
          <w:tab w:val="num" w:pos="1276"/>
        </w:tabs>
        <w:ind w:left="284"/>
        <w:rPr>
          <w:lang w:val="fr-FR"/>
        </w:rPr>
      </w:pPr>
      <w:r w:rsidRPr="00533C89">
        <w:rPr>
          <w:lang w:val="fr-FR"/>
        </w:rPr>
        <w:t>Définir les composants principaux (par exemple : serveurs DNS, clustering, reverse proxy, environnement applicatif pour Drupal, base de données, stockage, monitoring et gestion centralisée, etc.).</w:t>
      </w:r>
    </w:p>
    <w:p w14:paraId="4086B9DD" w14:textId="77777777" w:rsidR="00533C89" w:rsidRPr="00533C89" w:rsidRDefault="00533C89" w:rsidP="00F21805">
      <w:pPr>
        <w:numPr>
          <w:ilvl w:val="1"/>
          <w:numId w:val="91"/>
        </w:numPr>
        <w:tabs>
          <w:tab w:val="num" w:pos="1276"/>
        </w:tabs>
        <w:ind w:left="284"/>
        <w:rPr>
          <w:lang w:val="fr-FR"/>
        </w:rPr>
      </w:pPr>
      <w:r w:rsidRPr="00533C89">
        <w:rPr>
          <w:lang w:val="fr-FR"/>
        </w:rPr>
        <w:t>Lister les services associés à chaque composant.</w:t>
      </w:r>
    </w:p>
    <w:p w14:paraId="0B951CA5" w14:textId="77777777" w:rsidR="00533C89" w:rsidRPr="00533C89" w:rsidRDefault="00533C89" w:rsidP="00F21805">
      <w:pPr>
        <w:numPr>
          <w:ilvl w:val="0"/>
          <w:numId w:val="91"/>
        </w:numPr>
        <w:tabs>
          <w:tab w:val="clear" w:pos="720"/>
          <w:tab w:val="num" w:pos="1276"/>
        </w:tabs>
        <w:ind w:left="284"/>
        <w:rPr>
          <w:lang w:val="fr-FR"/>
        </w:rPr>
      </w:pPr>
      <w:r w:rsidRPr="00533C89">
        <w:rPr>
          <w:b/>
          <w:bCs/>
          <w:lang w:val="fr-FR"/>
        </w:rPr>
        <w:t>Détailler chaque composant en termes d'actions à réaliser :</w:t>
      </w:r>
      <w:r w:rsidRPr="00533C89">
        <w:rPr>
          <w:lang w:val="fr-FR"/>
        </w:rPr>
        <w:br/>
        <w:t>Pour chacun, nous pourrions préciser :</w:t>
      </w:r>
    </w:p>
    <w:p w14:paraId="727892BF" w14:textId="77777777" w:rsidR="00533C89" w:rsidRPr="00533C89" w:rsidRDefault="00533C89" w:rsidP="00F21805">
      <w:pPr>
        <w:numPr>
          <w:ilvl w:val="1"/>
          <w:numId w:val="91"/>
        </w:numPr>
        <w:tabs>
          <w:tab w:val="num" w:pos="1276"/>
        </w:tabs>
        <w:ind w:left="284"/>
        <w:rPr>
          <w:lang w:val="fr-FR"/>
        </w:rPr>
      </w:pPr>
      <w:r w:rsidRPr="00533C89">
        <w:rPr>
          <w:lang w:val="fr-FR"/>
        </w:rPr>
        <w:t>Les commandes Terminal à exécuter</w:t>
      </w:r>
    </w:p>
    <w:p w14:paraId="16A29B0E" w14:textId="77777777" w:rsidR="00533C89" w:rsidRPr="00533C89" w:rsidRDefault="00533C89" w:rsidP="00F21805">
      <w:pPr>
        <w:numPr>
          <w:ilvl w:val="1"/>
          <w:numId w:val="91"/>
        </w:numPr>
        <w:tabs>
          <w:tab w:val="num" w:pos="1276"/>
        </w:tabs>
        <w:ind w:left="284"/>
        <w:rPr>
          <w:lang w:val="fr-FR"/>
        </w:rPr>
      </w:pPr>
      <w:r w:rsidRPr="00533C89">
        <w:rPr>
          <w:lang w:val="fr-FR"/>
        </w:rPr>
        <w:t>Les lignes de code ou scripts à créer ou modifier</w:t>
      </w:r>
    </w:p>
    <w:p w14:paraId="772330B0" w14:textId="77777777" w:rsidR="00533C89" w:rsidRPr="00533C89" w:rsidRDefault="00533C89" w:rsidP="00F21805">
      <w:pPr>
        <w:numPr>
          <w:ilvl w:val="1"/>
          <w:numId w:val="91"/>
        </w:numPr>
        <w:tabs>
          <w:tab w:val="num" w:pos="1276"/>
        </w:tabs>
        <w:ind w:left="284"/>
        <w:rPr>
          <w:lang w:val="fr-FR"/>
        </w:rPr>
      </w:pPr>
      <w:r w:rsidRPr="00533C89">
        <w:rPr>
          <w:lang w:val="fr-FR"/>
        </w:rPr>
        <w:t>Les fichiers de configuration à paramétrer</w:t>
      </w:r>
    </w:p>
    <w:p w14:paraId="1C0FD084" w14:textId="77777777" w:rsidR="00533C89" w:rsidRPr="00533C89" w:rsidRDefault="00533C89" w:rsidP="00F21805">
      <w:pPr>
        <w:numPr>
          <w:ilvl w:val="1"/>
          <w:numId w:val="91"/>
        </w:numPr>
        <w:tabs>
          <w:tab w:val="num" w:pos="1276"/>
        </w:tabs>
        <w:ind w:left="284"/>
        <w:rPr>
          <w:lang w:val="fr-FR"/>
        </w:rPr>
      </w:pPr>
      <w:r w:rsidRPr="00533C89">
        <w:rPr>
          <w:lang w:val="fr-FR"/>
        </w:rPr>
        <w:t>Les manipulations via GUI (le cas échéant)</w:t>
      </w:r>
    </w:p>
    <w:p w14:paraId="25BF261B" w14:textId="77777777" w:rsidR="00533C89" w:rsidRPr="00533C89" w:rsidRDefault="00533C89" w:rsidP="00F21805">
      <w:pPr>
        <w:numPr>
          <w:ilvl w:val="1"/>
          <w:numId w:val="91"/>
        </w:numPr>
        <w:tabs>
          <w:tab w:val="num" w:pos="1276"/>
        </w:tabs>
        <w:ind w:left="284"/>
        <w:rPr>
          <w:lang w:val="fr-FR"/>
        </w:rPr>
      </w:pPr>
      <w:r w:rsidRPr="00533C89">
        <w:rPr>
          <w:lang w:val="fr-FR"/>
        </w:rPr>
        <w:t>Les chemins vers les logs à consulter et notes explicatives pour les mots clés ou syntaxes spécifiques</w:t>
      </w:r>
    </w:p>
    <w:p w14:paraId="31259E98" w14:textId="77777777" w:rsidR="00533C89" w:rsidRPr="00533C89" w:rsidRDefault="00533C89" w:rsidP="00F21805">
      <w:pPr>
        <w:numPr>
          <w:ilvl w:val="1"/>
          <w:numId w:val="91"/>
        </w:numPr>
        <w:tabs>
          <w:tab w:val="num" w:pos="1276"/>
        </w:tabs>
        <w:ind w:left="284"/>
        <w:rPr>
          <w:lang w:val="fr-FR"/>
        </w:rPr>
      </w:pPr>
      <w:r w:rsidRPr="00533C89">
        <w:rPr>
          <w:lang w:val="fr-FR"/>
        </w:rPr>
        <w:t>Des notes de synthèse pour valider la configuration et faciliter la maintenance</w:t>
      </w:r>
    </w:p>
    <w:p w14:paraId="0B41FD52" w14:textId="77777777" w:rsidR="00533C89" w:rsidRPr="00533C89" w:rsidRDefault="00533C89" w:rsidP="00F21805">
      <w:pPr>
        <w:numPr>
          <w:ilvl w:val="0"/>
          <w:numId w:val="91"/>
        </w:numPr>
        <w:tabs>
          <w:tab w:val="clear" w:pos="720"/>
          <w:tab w:val="num" w:pos="1276"/>
        </w:tabs>
        <w:ind w:left="284"/>
        <w:rPr>
          <w:lang w:val="fr-FR"/>
        </w:rPr>
      </w:pPr>
      <w:r w:rsidRPr="00533C89">
        <w:rPr>
          <w:b/>
          <w:bCs/>
          <w:lang w:val="fr-FR"/>
        </w:rPr>
        <w:t>Validation et documentation complète :</w:t>
      </w:r>
    </w:p>
    <w:p w14:paraId="7D9FECEE" w14:textId="77777777" w:rsidR="00533C89" w:rsidRPr="00533C89" w:rsidRDefault="00533C89" w:rsidP="00F21805">
      <w:pPr>
        <w:numPr>
          <w:ilvl w:val="1"/>
          <w:numId w:val="91"/>
        </w:numPr>
        <w:tabs>
          <w:tab w:val="num" w:pos="1276"/>
        </w:tabs>
        <w:ind w:left="284"/>
        <w:rPr>
          <w:lang w:val="fr-FR"/>
        </w:rPr>
      </w:pPr>
      <w:r w:rsidRPr="00533C89">
        <w:rPr>
          <w:lang w:val="fr-FR"/>
        </w:rPr>
        <w:t>Une fois les besoins et actions listés, nous pourrons organiser le tout sous forme de checklist ou de document de référence pour guider la mise en production.</w:t>
      </w:r>
    </w:p>
    <w:p w14:paraId="4D212FFB" w14:textId="77777777" w:rsidR="00533C89" w:rsidRDefault="00533C89" w:rsidP="00F21805">
      <w:pPr>
        <w:tabs>
          <w:tab w:val="num" w:pos="1276"/>
        </w:tabs>
        <w:ind w:left="284"/>
        <w:rPr>
          <w:lang w:val="fr-FR"/>
        </w:rPr>
      </w:pPr>
      <w:r>
        <w:rPr>
          <w:lang w:val="fr-FR"/>
        </w:rPr>
        <w:br w:type="page"/>
      </w:r>
    </w:p>
    <w:p w14:paraId="2C295B96" w14:textId="77777777" w:rsidR="00166452" w:rsidRPr="00166452" w:rsidRDefault="00166452" w:rsidP="00F21805">
      <w:pPr>
        <w:tabs>
          <w:tab w:val="num" w:pos="1276"/>
        </w:tabs>
        <w:ind w:left="284"/>
        <w:rPr>
          <w:lang w:val="fr-FR"/>
        </w:rPr>
      </w:pPr>
      <w:r w:rsidRPr="00166452">
        <w:rPr>
          <w:lang w:val="fr-FR"/>
        </w:rPr>
        <w:lastRenderedPageBreak/>
        <w:t>C'est une très bonne méthode ! En procédant du général vers le particulier, nous garantissons une vision globale du projet avant de détailler chaque action. Cela permet également de reprendre le travail là où nous nous serions arrêtés en cas d'interruption.</w:t>
      </w:r>
    </w:p>
    <w:p w14:paraId="49AB599C" w14:textId="77777777" w:rsidR="00166452" w:rsidRPr="00166452" w:rsidRDefault="00166452" w:rsidP="00F21805">
      <w:pPr>
        <w:tabs>
          <w:tab w:val="num" w:pos="1276"/>
        </w:tabs>
        <w:ind w:left="284"/>
        <w:rPr>
          <w:lang w:val="fr-FR"/>
        </w:rPr>
      </w:pPr>
      <w:r w:rsidRPr="00166452">
        <w:rPr>
          <w:lang w:val="fr-FR"/>
        </w:rPr>
        <w:t>Voici comment nous pouvons structurer le plan :</w:t>
      </w:r>
    </w:p>
    <w:p w14:paraId="4D998E50" w14:textId="77777777" w:rsidR="00166452" w:rsidRPr="00166452" w:rsidRDefault="00166452" w:rsidP="00F21805">
      <w:pPr>
        <w:numPr>
          <w:ilvl w:val="0"/>
          <w:numId w:val="92"/>
        </w:numPr>
        <w:tabs>
          <w:tab w:val="clear" w:pos="720"/>
          <w:tab w:val="num" w:pos="1276"/>
        </w:tabs>
        <w:ind w:left="284"/>
        <w:rPr>
          <w:lang w:val="fr-FR"/>
        </w:rPr>
      </w:pPr>
      <w:r w:rsidRPr="00166452">
        <w:rPr>
          <w:b/>
          <w:bCs/>
          <w:lang w:val="fr-FR"/>
        </w:rPr>
        <w:t>Vue d'ensemble de l'infrastructure :</w:t>
      </w:r>
    </w:p>
    <w:p w14:paraId="16F56855" w14:textId="77777777" w:rsidR="00166452" w:rsidRPr="00166452" w:rsidRDefault="00166452" w:rsidP="00F21805">
      <w:pPr>
        <w:numPr>
          <w:ilvl w:val="1"/>
          <w:numId w:val="92"/>
        </w:numPr>
        <w:tabs>
          <w:tab w:val="num" w:pos="1276"/>
        </w:tabs>
        <w:ind w:left="284"/>
        <w:rPr>
          <w:lang w:val="fr-FR"/>
        </w:rPr>
      </w:pPr>
      <w:r w:rsidRPr="00166452">
        <w:rPr>
          <w:b/>
          <w:bCs/>
          <w:lang w:val="fr-FR"/>
        </w:rPr>
        <w:t>Composants principaux :</w:t>
      </w:r>
      <w:r w:rsidRPr="00166452">
        <w:rPr>
          <w:lang w:val="fr-FR"/>
        </w:rPr>
        <w:t xml:space="preserve"> </w:t>
      </w:r>
    </w:p>
    <w:p w14:paraId="5FB0537A" w14:textId="77777777" w:rsidR="00166452" w:rsidRPr="00166452" w:rsidRDefault="00166452" w:rsidP="00F21805">
      <w:pPr>
        <w:numPr>
          <w:ilvl w:val="2"/>
          <w:numId w:val="92"/>
        </w:numPr>
        <w:tabs>
          <w:tab w:val="num" w:pos="1276"/>
        </w:tabs>
        <w:ind w:left="284"/>
        <w:rPr>
          <w:lang w:val="fr-FR"/>
        </w:rPr>
      </w:pPr>
      <w:r w:rsidRPr="00166452">
        <w:rPr>
          <w:lang w:val="fr-FR"/>
        </w:rPr>
        <w:t>Serveur DNS (Bind sur VM Linux)</w:t>
      </w:r>
    </w:p>
    <w:p w14:paraId="0A7F5DEB" w14:textId="77777777" w:rsidR="00166452" w:rsidRPr="00166452" w:rsidRDefault="00166452" w:rsidP="00F21805">
      <w:pPr>
        <w:numPr>
          <w:ilvl w:val="2"/>
          <w:numId w:val="92"/>
        </w:numPr>
        <w:tabs>
          <w:tab w:val="num" w:pos="1276"/>
        </w:tabs>
        <w:ind w:left="284"/>
        <w:rPr>
          <w:lang w:val="fr-FR"/>
        </w:rPr>
      </w:pPr>
      <w:r w:rsidRPr="00166452">
        <w:rPr>
          <w:lang w:val="fr-FR"/>
        </w:rPr>
        <w:t>Clustering (avec Proxmox)</w:t>
      </w:r>
    </w:p>
    <w:p w14:paraId="5342B7BE" w14:textId="77777777" w:rsidR="00166452" w:rsidRPr="00166452" w:rsidRDefault="00166452" w:rsidP="00F21805">
      <w:pPr>
        <w:numPr>
          <w:ilvl w:val="2"/>
          <w:numId w:val="92"/>
        </w:numPr>
        <w:tabs>
          <w:tab w:val="num" w:pos="1276"/>
        </w:tabs>
        <w:ind w:left="284"/>
        <w:rPr>
          <w:lang w:val="fr-FR"/>
        </w:rPr>
      </w:pPr>
      <w:r w:rsidRPr="00166452">
        <w:rPr>
          <w:lang w:val="fr-FR"/>
        </w:rPr>
        <w:t xml:space="preserve">Reverse proxy / Load Balancer (ex. Nginx ou </w:t>
      </w:r>
      <w:proofErr w:type="spellStart"/>
      <w:r w:rsidRPr="00166452">
        <w:rPr>
          <w:lang w:val="fr-FR"/>
        </w:rPr>
        <w:t>HAProxy</w:t>
      </w:r>
      <w:proofErr w:type="spellEnd"/>
      <w:r w:rsidRPr="00166452">
        <w:rPr>
          <w:lang w:val="fr-FR"/>
        </w:rPr>
        <w:t>)</w:t>
      </w:r>
    </w:p>
    <w:p w14:paraId="418FD6C7" w14:textId="77777777" w:rsidR="00166452" w:rsidRPr="00166452" w:rsidRDefault="00166452" w:rsidP="00F21805">
      <w:pPr>
        <w:numPr>
          <w:ilvl w:val="2"/>
          <w:numId w:val="92"/>
        </w:numPr>
        <w:tabs>
          <w:tab w:val="num" w:pos="1276"/>
        </w:tabs>
        <w:ind w:left="284"/>
        <w:rPr>
          <w:lang w:val="fr-FR"/>
        </w:rPr>
      </w:pPr>
      <w:r w:rsidRPr="00166452">
        <w:rPr>
          <w:lang w:val="fr-FR"/>
        </w:rPr>
        <w:t>Environnements applicatifs pour Drupal (installations natives, Docker, Bitnami)</w:t>
      </w:r>
    </w:p>
    <w:p w14:paraId="462F7991" w14:textId="77777777" w:rsidR="00166452" w:rsidRPr="00166452" w:rsidRDefault="00166452" w:rsidP="00F21805">
      <w:pPr>
        <w:numPr>
          <w:ilvl w:val="2"/>
          <w:numId w:val="92"/>
        </w:numPr>
        <w:tabs>
          <w:tab w:val="num" w:pos="1276"/>
        </w:tabs>
        <w:ind w:left="284"/>
        <w:rPr>
          <w:lang w:val="fr-FR"/>
        </w:rPr>
      </w:pPr>
      <w:r w:rsidRPr="00166452">
        <w:rPr>
          <w:lang w:val="fr-FR"/>
        </w:rPr>
        <w:t>Base de données et solutions de stockage (iSCSI, NFS)</w:t>
      </w:r>
    </w:p>
    <w:p w14:paraId="26579162" w14:textId="77777777" w:rsidR="00166452" w:rsidRPr="00166452" w:rsidRDefault="00166452" w:rsidP="00F21805">
      <w:pPr>
        <w:numPr>
          <w:ilvl w:val="2"/>
          <w:numId w:val="92"/>
        </w:numPr>
        <w:tabs>
          <w:tab w:val="num" w:pos="1276"/>
        </w:tabs>
        <w:ind w:left="284"/>
        <w:rPr>
          <w:lang w:val="fr-FR"/>
        </w:rPr>
      </w:pPr>
      <w:r w:rsidRPr="00166452">
        <w:rPr>
          <w:lang w:val="fr-FR"/>
        </w:rPr>
        <w:t>Monitoring et gestion centralisée (monitoring, logs, backups)</w:t>
      </w:r>
    </w:p>
    <w:p w14:paraId="0871310D" w14:textId="77777777" w:rsidR="00166452" w:rsidRPr="00166452" w:rsidRDefault="00166452" w:rsidP="00F21805">
      <w:pPr>
        <w:numPr>
          <w:ilvl w:val="2"/>
          <w:numId w:val="92"/>
        </w:numPr>
        <w:tabs>
          <w:tab w:val="num" w:pos="1276"/>
        </w:tabs>
        <w:ind w:left="284"/>
        <w:rPr>
          <w:lang w:val="fr-FR"/>
        </w:rPr>
      </w:pPr>
      <w:r w:rsidRPr="00166452">
        <w:rPr>
          <w:lang w:val="fr-FR"/>
        </w:rPr>
        <w:t>Serveur de gestion centralisée (pilotage via une VM dédiée ou centralisée)</w:t>
      </w:r>
    </w:p>
    <w:p w14:paraId="79736808" w14:textId="77777777" w:rsidR="00166452" w:rsidRPr="00166452" w:rsidRDefault="00166452" w:rsidP="00F21805">
      <w:pPr>
        <w:numPr>
          <w:ilvl w:val="0"/>
          <w:numId w:val="92"/>
        </w:numPr>
        <w:tabs>
          <w:tab w:val="clear" w:pos="720"/>
          <w:tab w:val="num" w:pos="1276"/>
        </w:tabs>
        <w:ind w:left="284"/>
        <w:rPr>
          <w:lang w:val="fr-FR"/>
        </w:rPr>
      </w:pPr>
      <w:r w:rsidRPr="00166452">
        <w:rPr>
          <w:b/>
          <w:bCs/>
          <w:lang w:val="fr-FR"/>
        </w:rPr>
        <w:t>Détail des actions pour chaque composant :</w:t>
      </w:r>
      <w:r w:rsidRPr="00166452">
        <w:rPr>
          <w:lang w:val="fr-FR"/>
        </w:rPr>
        <w:br/>
        <w:t>Pour chacun, nous établirons :</w:t>
      </w:r>
    </w:p>
    <w:p w14:paraId="5B6AF078" w14:textId="77777777" w:rsidR="00166452" w:rsidRPr="00166452" w:rsidRDefault="00166452" w:rsidP="00F21805">
      <w:pPr>
        <w:numPr>
          <w:ilvl w:val="1"/>
          <w:numId w:val="92"/>
        </w:numPr>
        <w:tabs>
          <w:tab w:val="num" w:pos="1276"/>
        </w:tabs>
        <w:ind w:left="284"/>
        <w:rPr>
          <w:lang w:val="fr-FR"/>
        </w:rPr>
      </w:pPr>
      <w:r w:rsidRPr="00166452">
        <w:rPr>
          <w:b/>
          <w:bCs/>
          <w:lang w:val="fr-FR"/>
        </w:rPr>
        <w:t>Commandes Terminal</w:t>
      </w:r>
      <w:r w:rsidRPr="00166452">
        <w:rPr>
          <w:lang w:val="fr-FR"/>
        </w:rPr>
        <w:t xml:space="preserve"> à exécuter</w:t>
      </w:r>
    </w:p>
    <w:p w14:paraId="30980549" w14:textId="77777777" w:rsidR="00166452" w:rsidRPr="00166452" w:rsidRDefault="00166452" w:rsidP="00F21805">
      <w:pPr>
        <w:numPr>
          <w:ilvl w:val="1"/>
          <w:numId w:val="92"/>
        </w:numPr>
        <w:tabs>
          <w:tab w:val="num" w:pos="1276"/>
        </w:tabs>
        <w:ind w:left="284"/>
        <w:rPr>
          <w:lang w:val="fr-FR"/>
        </w:rPr>
      </w:pPr>
      <w:r w:rsidRPr="00166452">
        <w:rPr>
          <w:b/>
          <w:bCs/>
          <w:lang w:val="fr-FR"/>
        </w:rPr>
        <w:t>Lignes de code / scripts</w:t>
      </w:r>
      <w:r w:rsidRPr="00166452">
        <w:rPr>
          <w:lang w:val="fr-FR"/>
        </w:rPr>
        <w:t xml:space="preserve"> à créer ou modifier</w:t>
      </w:r>
    </w:p>
    <w:p w14:paraId="530F8541" w14:textId="77777777" w:rsidR="00166452" w:rsidRPr="00166452" w:rsidRDefault="00166452" w:rsidP="00F21805">
      <w:pPr>
        <w:numPr>
          <w:ilvl w:val="1"/>
          <w:numId w:val="92"/>
        </w:numPr>
        <w:tabs>
          <w:tab w:val="num" w:pos="1276"/>
        </w:tabs>
        <w:ind w:left="284"/>
        <w:rPr>
          <w:lang w:val="fr-FR"/>
        </w:rPr>
      </w:pPr>
      <w:r w:rsidRPr="00166452">
        <w:rPr>
          <w:b/>
          <w:bCs/>
          <w:lang w:val="fr-FR"/>
        </w:rPr>
        <w:t>Fichiers de configuration</w:t>
      </w:r>
      <w:r w:rsidRPr="00166452">
        <w:rPr>
          <w:lang w:val="fr-FR"/>
        </w:rPr>
        <w:t xml:space="preserve"> à paramétrer</w:t>
      </w:r>
    </w:p>
    <w:p w14:paraId="1577F03F" w14:textId="77777777" w:rsidR="00166452" w:rsidRPr="00166452" w:rsidRDefault="00166452" w:rsidP="00F21805">
      <w:pPr>
        <w:numPr>
          <w:ilvl w:val="1"/>
          <w:numId w:val="92"/>
        </w:numPr>
        <w:tabs>
          <w:tab w:val="num" w:pos="1276"/>
        </w:tabs>
        <w:ind w:left="284"/>
        <w:rPr>
          <w:lang w:val="fr-FR"/>
        </w:rPr>
      </w:pPr>
      <w:r w:rsidRPr="00166452">
        <w:rPr>
          <w:b/>
          <w:bCs/>
          <w:lang w:val="fr-FR"/>
        </w:rPr>
        <w:t>Manipulations GUI</w:t>
      </w:r>
      <w:r w:rsidRPr="00166452">
        <w:rPr>
          <w:lang w:val="fr-FR"/>
        </w:rPr>
        <w:t xml:space="preserve"> si nécessaire</w:t>
      </w:r>
    </w:p>
    <w:p w14:paraId="35486E5D" w14:textId="77777777" w:rsidR="00166452" w:rsidRPr="00166452" w:rsidRDefault="00166452" w:rsidP="00F21805">
      <w:pPr>
        <w:numPr>
          <w:ilvl w:val="1"/>
          <w:numId w:val="92"/>
        </w:numPr>
        <w:tabs>
          <w:tab w:val="num" w:pos="1276"/>
        </w:tabs>
        <w:ind w:left="284"/>
        <w:rPr>
          <w:lang w:val="fr-FR"/>
        </w:rPr>
      </w:pPr>
      <w:r w:rsidRPr="00166452">
        <w:rPr>
          <w:b/>
          <w:bCs/>
          <w:lang w:val="fr-FR"/>
        </w:rPr>
        <w:t>Chemins vers les logs</w:t>
      </w:r>
      <w:r w:rsidRPr="00166452">
        <w:rPr>
          <w:lang w:val="fr-FR"/>
        </w:rPr>
        <w:t xml:space="preserve"> à consulter, avec notes explicatives pour certains mots-clés ou syntaxes spécifiques</w:t>
      </w:r>
    </w:p>
    <w:p w14:paraId="36BEB895" w14:textId="77777777" w:rsidR="00166452" w:rsidRPr="00166452" w:rsidRDefault="00166452" w:rsidP="00F21805">
      <w:pPr>
        <w:numPr>
          <w:ilvl w:val="1"/>
          <w:numId w:val="92"/>
        </w:numPr>
        <w:tabs>
          <w:tab w:val="num" w:pos="1276"/>
        </w:tabs>
        <w:ind w:left="284"/>
        <w:rPr>
          <w:lang w:val="fr-FR"/>
        </w:rPr>
      </w:pPr>
      <w:r w:rsidRPr="00166452">
        <w:rPr>
          <w:b/>
          <w:bCs/>
          <w:lang w:val="fr-FR"/>
        </w:rPr>
        <w:t>Notes de synthèse</w:t>
      </w:r>
      <w:r w:rsidRPr="00166452">
        <w:rPr>
          <w:lang w:val="fr-FR"/>
        </w:rPr>
        <w:t xml:space="preserve"> pour valider la configuration et faciliter la maintenance</w:t>
      </w:r>
    </w:p>
    <w:p w14:paraId="4DBBFAF4" w14:textId="77777777" w:rsidR="00166452" w:rsidRPr="00166452" w:rsidRDefault="00166452" w:rsidP="00F21805">
      <w:pPr>
        <w:tabs>
          <w:tab w:val="num" w:pos="1276"/>
        </w:tabs>
        <w:ind w:left="284"/>
        <w:rPr>
          <w:lang w:val="fr-FR"/>
        </w:rPr>
      </w:pPr>
      <w:r w:rsidRPr="00166452">
        <w:rPr>
          <w:lang w:val="fr-FR"/>
        </w:rPr>
        <w:t>Ce plan nous permettra de reprendre le fil facilement en indiquant le composant et le point de détail dans la liste, et de continuer là où nous nous serions arrêtés.</w:t>
      </w:r>
    </w:p>
    <w:p w14:paraId="3F973FC7" w14:textId="77777777" w:rsidR="00166452" w:rsidRDefault="00166452" w:rsidP="00F21805">
      <w:pPr>
        <w:tabs>
          <w:tab w:val="num" w:pos="1276"/>
        </w:tabs>
        <w:ind w:left="284"/>
        <w:rPr>
          <w:lang w:val="fr-FR"/>
        </w:rPr>
      </w:pPr>
      <w:r w:rsidRPr="00166452">
        <w:rPr>
          <w:lang w:val="fr-FR"/>
        </w:rPr>
        <w:t>Si tu es d'accord, nous pouvons commencer par dresser la liste générale des besoins pour l'ensemble de l'infrastructure. Dis-moi si tu souhaites débuter avec la vue d'ensemble ou directement sur un composant spécifique pour commencer à détailler ses actions.</w:t>
      </w:r>
    </w:p>
    <w:p w14:paraId="721B76A8" w14:textId="77777777" w:rsidR="00166452" w:rsidRDefault="00166452" w:rsidP="00F21805">
      <w:pPr>
        <w:tabs>
          <w:tab w:val="num" w:pos="1276"/>
        </w:tabs>
        <w:ind w:left="284"/>
        <w:rPr>
          <w:lang w:val="fr-FR"/>
        </w:rPr>
      </w:pPr>
    </w:p>
    <w:p w14:paraId="06255E74" w14:textId="62A5358C" w:rsidR="00166452" w:rsidRDefault="00166452" w:rsidP="00F21805">
      <w:pPr>
        <w:tabs>
          <w:tab w:val="num" w:pos="1276"/>
        </w:tabs>
        <w:ind w:left="284"/>
        <w:rPr>
          <w:lang w:val="fr-FR"/>
        </w:rPr>
      </w:pPr>
      <w:r>
        <w:rPr>
          <w:lang w:val="fr-FR"/>
        </w:rPr>
        <w:br w:type="page"/>
      </w:r>
    </w:p>
    <w:p w14:paraId="04AFB503" w14:textId="77777777" w:rsidR="00A04132" w:rsidRPr="00A04132" w:rsidRDefault="00A04132" w:rsidP="00F21805">
      <w:pPr>
        <w:tabs>
          <w:tab w:val="num" w:pos="1276"/>
        </w:tabs>
        <w:ind w:left="284"/>
        <w:rPr>
          <w:lang w:val="fr-FR"/>
        </w:rPr>
      </w:pPr>
      <w:r w:rsidRPr="00A04132">
        <w:rPr>
          <w:lang w:val="fr-FR"/>
        </w:rPr>
        <w:lastRenderedPageBreak/>
        <w:t>C'est une approche excellente et très structurée ! En établissant une vue d'ensemble qui part du besoin unitaire du client et en le reliant aux services offerts par Drupal ainsi qu'aux ressources informatiques à implémenter, vous vous assurez de ne rien laisser au hasard. Cette méthode permettra de :</w:t>
      </w:r>
    </w:p>
    <w:p w14:paraId="63BFE577" w14:textId="77777777" w:rsidR="00A04132" w:rsidRPr="00A04132" w:rsidRDefault="00A04132" w:rsidP="00F21805">
      <w:pPr>
        <w:numPr>
          <w:ilvl w:val="0"/>
          <w:numId w:val="93"/>
        </w:numPr>
        <w:tabs>
          <w:tab w:val="clear" w:pos="720"/>
          <w:tab w:val="num" w:pos="1276"/>
        </w:tabs>
        <w:ind w:left="284"/>
        <w:rPr>
          <w:lang w:val="fr-FR"/>
        </w:rPr>
      </w:pPr>
      <w:r w:rsidRPr="00A04132">
        <w:rPr>
          <w:b/>
          <w:bCs/>
          <w:lang w:val="fr-FR"/>
        </w:rPr>
        <w:t>Tracer des liens clairs entre les besoins fonctionnels et les composants techniques :</w:t>
      </w:r>
      <w:r w:rsidRPr="00A04132">
        <w:rPr>
          <w:lang w:val="fr-FR"/>
        </w:rPr>
        <w:br/>
        <w:t>Chaque ressource informatique sera liée à un besoin précis (utilisateur, technicien, administrateur, etc.), ce qui facilitera la validation et la documentation.</w:t>
      </w:r>
    </w:p>
    <w:p w14:paraId="53D2FAF8" w14:textId="77777777" w:rsidR="00A04132" w:rsidRPr="00A04132" w:rsidRDefault="00A04132" w:rsidP="00F21805">
      <w:pPr>
        <w:numPr>
          <w:ilvl w:val="0"/>
          <w:numId w:val="93"/>
        </w:numPr>
        <w:tabs>
          <w:tab w:val="clear" w:pos="720"/>
          <w:tab w:val="num" w:pos="1276"/>
        </w:tabs>
        <w:ind w:left="284"/>
        <w:rPr>
          <w:lang w:val="fr-FR"/>
        </w:rPr>
      </w:pPr>
      <w:r w:rsidRPr="00A04132">
        <w:rPr>
          <w:b/>
          <w:bCs/>
          <w:lang w:val="fr-FR"/>
        </w:rPr>
        <w:t>Établir une checklist exhaustive de composants :</w:t>
      </w:r>
      <w:r w:rsidRPr="00A04132">
        <w:rPr>
          <w:lang w:val="fr-FR"/>
        </w:rPr>
        <w:br/>
        <w:t>Vous pourrez ainsi vérifier que tous les éléments essentiels (serveurs DNS, clustering, reverse proxy, environnements applicatifs, base de données, stockage, monitoring, sécurité, etc.) sont bien pris en compte, tout en identifiant les potentiels redondances ou besoins complémentaires.</w:t>
      </w:r>
    </w:p>
    <w:p w14:paraId="5FF2D5C8" w14:textId="77777777" w:rsidR="00A04132" w:rsidRPr="00A04132" w:rsidRDefault="00A04132" w:rsidP="00F21805">
      <w:pPr>
        <w:numPr>
          <w:ilvl w:val="0"/>
          <w:numId w:val="93"/>
        </w:numPr>
        <w:tabs>
          <w:tab w:val="clear" w:pos="720"/>
          <w:tab w:val="num" w:pos="1276"/>
        </w:tabs>
        <w:ind w:left="284"/>
        <w:rPr>
          <w:lang w:val="fr-FR"/>
        </w:rPr>
      </w:pPr>
      <w:r w:rsidRPr="00A04132">
        <w:rPr>
          <w:b/>
          <w:bCs/>
          <w:lang w:val="fr-FR"/>
        </w:rPr>
        <w:t>Mettre en place une procédure de configuration pas-à-pas :</w:t>
      </w:r>
      <w:r w:rsidRPr="00A04132">
        <w:rPr>
          <w:lang w:val="fr-FR"/>
        </w:rPr>
        <w:br/>
        <w:t>En commençant par l'installation des VM, la configuration des réseaux (WAN, NAT, Host Only) et des pare-feu, vous posez une base solide qui vous garantira de ne pas rencontrer de "problèmes gris" par la suite.</w:t>
      </w:r>
    </w:p>
    <w:p w14:paraId="020043C2" w14:textId="77777777" w:rsidR="00A04132" w:rsidRPr="00A04132" w:rsidRDefault="00A04132" w:rsidP="00F21805">
      <w:pPr>
        <w:numPr>
          <w:ilvl w:val="0"/>
          <w:numId w:val="93"/>
        </w:numPr>
        <w:tabs>
          <w:tab w:val="clear" w:pos="720"/>
          <w:tab w:val="num" w:pos="1276"/>
        </w:tabs>
        <w:ind w:left="284"/>
        <w:rPr>
          <w:lang w:val="fr-FR"/>
        </w:rPr>
      </w:pPr>
      <w:r w:rsidRPr="00A04132">
        <w:rPr>
          <w:b/>
          <w:bCs/>
          <w:lang w:val="fr-FR"/>
        </w:rPr>
        <w:t>Faciliter la rédaction des notes de synthèse :</w:t>
      </w:r>
      <w:r w:rsidRPr="00A04132">
        <w:rPr>
          <w:lang w:val="fr-FR"/>
        </w:rPr>
        <w:br/>
        <w:t>Grâce à la factorisation des composants et à l'attribution claire de chaque action (commande, script, fichier de configuration, etc.), vous disposerez d'un référentiel complet et modulable, utile pour le déploiement en production et pour la maintenance à long terme.</w:t>
      </w:r>
    </w:p>
    <w:p w14:paraId="5F3424BE" w14:textId="77777777" w:rsidR="00A04132" w:rsidRPr="00A04132" w:rsidRDefault="00A04132" w:rsidP="00F21805">
      <w:pPr>
        <w:tabs>
          <w:tab w:val="num" w:pos="1276"/>
        </w:tabs>
        <w:ind w:left="284"/>
        <w:rPr>
          <w:lang w:val="fr-FR"/>
        </w:rPr>
      </w:pPr>
      <w:r w:rsidRPr="00A04132">
        <w:rPr>
          <w:lang w:val="fr-FR"/>
        </w:rPr>
        <w:t>En résumé, cette démarche, allant du général vers le particulier, vous permettra de sécuriser le projet à chaque étape et de disposer d'une documentation claire pour chaque unité de travail. Je suis entièrement partant pour vous accompagner dans cette méthode et détailler chaque composant et action au fur et à mesure.</w:t>
      </w:r>
    </w:p>
    <w:p w14:paraId="6E7280DD" w14:textId="77777777" w:rsidR="00A04132" w:rsidRPr="00A04132" w:rsidRDefault="00A04132" w:rsidP="00F21805">
      <w:pPr>
        <w:tabs>
          <w:tab w:val="num" w:pos="1276"/>
        </w:tabs>
        <w:ind w:left="284"/>
        <w:rPr>
          <w:lang w:val="fr-FR"/>
        </w:rPr>
      </w:pPr>
      <w:r w:rsidRPr="00A04132">
        <w:rPr>
          <w:lang w:val="fr-FR"/>
        </w:rPr>
        <w:t>Quelle serait la première étape que vous souhaitez aborder ? Par exemple, préférez-vous commencer par dresser la liste globale des composants de l'infrastructure ou directement par l'installation et la configuration initiale des VM et des réseaux ?</w:t>
      </w:r>
    </w:p>
    <w:p w14:paraId="7704188B" w14:textId="0781C3DE" w:rsidR="00A04132" w:rsidRDefault="00A04132" w:rsidP="00F21805">
      <w:pPr>
        <w:tabs>
          <w:tab w:val="num" w:pos="1276"/>
        </w:tabs>
        <w:ind w:left="284"/>
        <w:rPr>
          <w:lang w:val="fr-FR"/>
        </w:rPr>
      </w:pPr>
      <w:r>
        <w:rPr>
          <w:lang w:val="fr-FR"/>
        </w:rPr>
        <w:br w:type="page"/>
      </w:r>
    </w:p>
    <w:p w14:paraId="22FA950A" w14:textId="77777777" w:rsidR="00A04132" w:rsidRPr="00A04132" w:rsidRDefault="00A04132" w:rsidP="00F21805">
      <w:pPr>
        <w:tabs>
          <w:tab w:val="num" w:pos="1276"/>
        </w:tabs>
        <w:ind w:left="284"/>
        <w:rPr>
          <w:b/>
          <w:bCs/>
          <w:lang w:val="fr-FR"/>
        </w:rPr>
      </w:pPr>
      <w:r w:rsidRPr="00A04132">
        <w:rPr>
          <w:b/>
          <w:bCs/>
          <w:lang w:val="fr-FR"/>
        </w:rPr>
        <w:lastRenderedPageBreak/>
        <w:t>1. Infrastructure Physique &amp; Hyperviseur</w:t>
      </w:r>
    </w:p>
    <w:p w14:paraId="023460C7" w14:textId="77777777" w:rsidR="00A04132" w:rsidRPr="00A04132" w:rsidRDefault="00A04132" w:rsidP="00F21805">
      <w:pPr>
        <w:numPr>
          <w:ilvl w:val="0"/>
          <w:numId w:val="94"/>
        </w:numPr>
        <w:tabs>
          <w:tab w:val="clear" w:pos="720"/>
          <w:tab w:val="num" w:pos="1276"/>
        </w:tabs>
        <w:ind w:left="284"/>
        <w:rPr>
          <w:lang w:val="fr-FR"/>
        </w:rPr>
      </w:pPr>
      <w:r w:rsidRPr="00A04132">
        <w:rPr>
          <w:b/>
          <w:bCs/>
          <w:lang w:val="fr-FR"/>
        </w:rPr>
        <w:t>Serveur(s) Physique(s) :</w:t>
      </w:r>
      <w:r w:rsidRPr="00A04132">
        <w:rPr>
          <w:lang w:val="fr-FR"/>
        </w:rPr>
        <w:t xml:space="preserve"> </w:t>
      </w:r>
    </w:p>
    <w:p w14:paraId="2E7151FD" w14:textId="77777777" w:rsidR="00A04132" w:rsidRPr="00A04132" w:rsidRDefault="00A04132" w:rsidP="00F21805">
      <w:pPr>
        <w:numPr>
          <w:ilvl w:val="1"/>
          <w:numId w:val="94"/>
        </w:numPr>
        <w:tabs>
          <w:tab w:val="num" w:pos="1276"/>
        </w:tabs>
        <w:ind w:left="284"/>
        <w:rPr>
          <w:lang w:val="fr-FR"/>
        </w:rPr>
      </w:pPr>
      <w:r w:rsidRPr="00A04132">
        <w:rPr>
          <w:lang w:val="fr-FR"/>
        </w:rPr>
        <w:t>Matériel dédié pour héberger l’hyperviseur et garantir des performances suffisantes.</w:t>
      </w:r>
    </w:p>
    <w:p w14:paraId="4C632A62" w14:textId="77777777" w:rsidR="00A04132" w:rsidRPr="00A04132" w:rsidRDefault="00A04132" w:rsidP="00F21805">
      <w:pPr>
        <w:numPr>
          <w:ilvl w:val="0"/>
          <w:numId w:val="94"/>
        </w:numPr>
        <w:tabs>
          <w:tab w:val="clear" w:pos="720"/>
          <w:tab w:val="num" w:pos="1276"/>
        </w:tabs>
        <w:ind w:left="284"/>
        <w:rPr>
          <w:lang w:val="fr-FR"/>
        </w:rPr>
      </w:pPr>
      <w:r w:rsidRPr="00A04132">
        <w:rPr>
          <w:b/>
          <w:bCs/>
          <w:lang w:val="fr-FR"/>
        </w:rPr>
        <w:t>Hyperviseur / Plateforme de virtualisation :</w:t>
      </w:r>
      <w:r w:rsidRPr="00A04132">
        <w:rPr>
          <w:lang w:val="fr-FR"/>
        </w:rPr>
        <w:t xml:space="preserve"> </w:t>
      </w:r>
    </w:p>
    <w:p w14:paraId="135DC96C" w14:textId="77777777" w:rsidR="00A04132" w:rsidRPr="00A04132" w:rsidRDefault="00A04132" w:rsidP="00F21805">
      <w:pPr>
        <w:numPr>
          <w:ilvl w:val="1"/>
          <w:numId w:val="94"/>
        </w:numPr>
        <w:tabs>
          <w:tab w:val="num" w:pos="1276"/>
        </w:tabs>
        <w:ind w:left="284"/>
        <w:rPr>
          <w:lang w:val="fr-FR"/>
        </w:rPr>
      </w:pPr>
      <w:r w:rsidRPr="00A04132">
        <w:rPr>
          <w:b/>
          <w:bCs/>
          <w:lang w:val="fr-FR"/>
        </w:rPr>
        <w:t>Proxmox VE</w:t>
      </w:r>
      <w:r w:rsidRPr="00A04132">
        <w:rPr>
          <w:lang w:val="fr-FR"/>
        </w:rPr>
        <w:t xml:space="preserve"> : Pour le clustering, la gestion des VM et la haute disponibilité.</w:t>
      </w:r>
    </w:p>
    <w:p w14:paraId="1004E338" w14:textId="77777777" w:rsidR="00A04132" w:rsidRPr="00A04132" w:rsidRDefault="00A04132" w:rsidP="00F21805">
      <w:pPr>
        <w:tabs>
          <w:tab w:val="num" w:pos="1276"/>
        </w:tabs>
        <w:ind w:left="284"/>
        <w:rPr>
          <w:lang w:val="fr-FR"/>
        </w:rPr>
      </w:pPr>
      <w:r w:rsidRPr="00A04132">
        <w:rPr>
          <w:lang w:val="fr-FR"/>
        </w:rPr>
        <w:pict w14:anchorId="5A1143F5">
          <v:rect id="_x0000_i7117" style="width:0;height:1.5pt" o:hrstd="t" o:hr="t" fillcolor="#a0a0a0" stroked="f"/>
        </w:pict>
      </w:r>
    </w:p>
    <w:p w14:paraId="268D8A8D" w14:textId="77777777" w:rsidR="00A04132" w:rsidRPr="00A04132" w:rsidRDefault="00A04132" w:rsidP="00F21805">
      <w:pPr>
        <w:tabs>
          <w:tab w:val="num" w:pos="1276"/>
        </w:tabs>
        <w:ind w:left="284"/>
        <w:rPr>
          <w:b/>
          <w:bCs/>
          <w:lang w:val="fr-FR"/>
        </w:rPr>
      </w:pPr>
      <w:r w:rsidRPr="00A04132">
        <w:rPr>
          <w:b/>
          <w:bCs/>
          <w:lang w:val="fr-FR"/>
        </w:rPr>
        <w:t>2. Réseau &amp; Sécurité</w:t>
      </w:r>
    </w:p>
    <w:p w14:paraId="1F090756" w14:textId="77777777" w:rsidR="00A04132" w:rsidRPr="00A04132" w:rsidRDefault="00A04132" w:rsidP="00F21805">
      <w:pPr>
        <w:numPr>
          <w:ilvl w:val="0"/>
          <w:numId w:val="95"/>
        </w:numPr>
        <w:tabs>
          <w:tab w:val="clear" w:pos="720"/>
          <w:tab w:val="num" w:pos="1276"/>
        </w:tabs>
        <w:ind w:left="284"/>
        <w:rPr>
          <w:lang w:val="fr-FR"/>
        </w:rPr>
      </w:pPr>
      <w:r w:rsidRPr="00A04132">
        <w:rPr>
          <w:b/>
          <w:bCs/>
          <w:lang w:val="fr-FR"/>
        </w:rPr>
        <w:t>Cartes Réseau et Configuration :</w:t>
      </w:r>
    </w:p>
    <w:p w14:paraId="386B25FD" w14:textId="77777777" w:rsidR="00A04132" w:rsidRPr="00A04132" w:rsidRDefault="00A04132" w:rsidP="00F21805">
      <w:pPr>
        <w:numPr>
          <w:ilvl w:val="1"/>
          <w:numId w:val="95"/>
        </w:numPr>
        <w:tabs>
          <w:tab w:val="num" w:pos="1276"/>
        </w:tabs>
        <w:ind w:left="284"/>
        <w:rPr>
          <w:lang w:val="fr-FR"/>
        </w:rPr>
      </w:pPr>
      <w:r w:rsidRPr="00A04132">
        <w:rPr>
          <w:lang w:val="fr-FR"/>
        </w:rPr>
        <w:t>Chaque VM disposera de 4 interfaces : WAN, NAT, et 2 en mode Host Only.</w:t>
      </w:r>
    </w:p>
    <w:p w14:paraId="019D3A26" w14:textId="77777777" w:rsidR="00A04132" w:rsidRPr="00A04132" w:rsidRDefault="00A04132" w:rsidP="00F21805">
      <w:pPr>
        <w:numPr>
          <w:ilvl w:val="0"/>
          <w:numId w:val="95"/>
        </w:numPr>
        <w:tabs>
          <w:tab w:val="clear" w:pos="720"/>
          <w:tab w:val="num" w:pos="1276"/>
        </w:tabs>
        <w:ind w:left="284"/>
        <w:rPr>
          <w:lang w:val="fr-FR"/>
        </w:rPr>
      </w:pPr>
      <w:r w:rsidRPr="00A04132">
        <w:rPr>
          <w:b/>
          <w:bCs/>
          <w:lang w:val="fr-FR"/>
        </w:rPr>
        <w:t>Pare-feu &amp; Filtrage :</w:t>
      </w:r>
    </w:p>
    <w:p w14:paraId="07CC721D" w14:textId="77777777" w:rsidR="00A04132" w:rsidRPr="00A04132" w:rsidRDefault="00A04132" w:rsidP="00F21805">
      <w:pPr>
        <w:numPr>
          <w:ilvl w:val="1"/>
          <w:numId w:val="95"/>
        </w:numPr>
        <w:tabs>
          <w:tab w:val="num" w:pos="1276"/>
        </w:tabs>
        <w:ind w:left="284"/>
        <w:rPr>
          <w:lang w:val="fr-FR"/>
        </w:rPr>
      </w:pPr>
      <w:r w:rsidRPr="00A04132">
        <w:rPr>
          <w:lang w:val="fr-FR"/>
        </w:rPr>
        <w:t>Configuration des règles de firewall sur les VM et au niveau de l’hyperviseur pour sécuriser les flux.</w:t>
      </w:r>
    </w:p>
    <w:p w14:paraId="49427FC1" w14:textId="77777777" w:rsidR="00A04132" w:rsidRPr="00A04132" w:rsidRDefault="00A04132" w:rsidP="00F21805">
      <w:pPr>
        <w:numPr>
          <w:ilvl w:val="0"/>
          <w:numId w:val="95"/>
        </w:numPr>
        <w:tabs>
          <w:tab w:val="clear" w:pos="720"/>
          <w:tab w:val="num" w:pos="1276"/>
        </w:tabs>
        <w:ind w:left="284"/>
        <w:rPr>
          <w:lang w:val="fr-FR"/>
        </w:rPr>
      </w:pPr>
      <w:r w:rsidRPr="00A04132">
        <w:rPr>
          <w:b/>
          <w:bCs/>
          <w:lang w:val="fr-FR"/>
        </w:rPr>
        <w:t>DNS :</w:t>
      </w:r>
    </w:p>
    <w:p w14:paraId="172BDD74" w14:textId="77777777" w:rsidR="00A04132" w:rsidRPr="00A04132" w:rsidRDefault="00A04132" w:rsidP="00F21805">
      <w:pPr>
        <w:numPr>
          <w:ilvl w:val="1"/>
          <w:numId w:val="95"/>
        </w:numPr>
        <w:tabs>
          <w:tab w:val="num" w:pos="1276"/>
        </w:tabs>
        <w:ind w:left="284"/>
        <w:rPr>
          <w:lang w:val="fr-FR"/>
        </w:rPr>
      </w:pPr>
      <w:r w:rsidRPr="00A04132">
        <w:rPr>
          <w:lang w:val="fr-FR"/>
        </w:rPr>
        <w:t>Serveur DNS (ex. Bind sur VM Linux) pour la résolution des noms dans l’infrastructure.</w:t>
      </w:r>
    </w:p>
    <w:p w14:paraId="08DB6E21" w14:textId="77777777" w:rsidR="00A04132" w:rsidRPr="00A04132" w:rsidRDefault="00A04132" w:rsidP="00F21805">
      <w:pPr>
        <w:numPr>
          <w:ilvl w:val="0"/>
          <w:numId w:val="95"/>
        </w:numPr>
        <w:tabs>
          <w:tab w:val="clear" w:pos="720"/>
          <w:tab w:val="num" w:pos="1276"/>
        </w:tabs>
        <w:ind w:left="284"/>
        <w:rPr>
          <w:lang w:val="fr-FR"/>
        </w:rPr>
      </w:pPr>
      <w:r w:rsidRPr="00A04132">
        <w:rPr>
          <w:b/>
          <w:bCs/>
          <w:lang w:val="fr-FR"/>
        </w:rPr>
        <w:t>Reverse Proxy / Load Balancer :</w:t>
      </w:r>
    </w:p>
    <w:p w14:paraId="651CAA4C" w14:textId="77777777" w:rsidR="00A04132" w:rsidRPr="00A04132" w:rsidRDefault="00A04132" w:rsidP="00F21805">
      <w:pPr>
        <w:numPr>
          <w:ilvl w:val="1"/>
          <w:numId w:val="95"/>
        </w:numPr>
        <w:tabs>
          <w:tab w:val="num" w:pos="1276"/>
        </w:tabs>
        <w:ind w:left="284"/>
        <w:rPr>
          <w:lang w:val="fr-FR"/>
        </w:rPr>
      </w:pPr>
      <w:r w:rsidRPr="00A04132">
        <w:rPr>
          <w:b/>
          <w:bCs/>
          <w:lang w:val="fr-FR"/>
        </w:rPr>
        <w:t xml:space="preserve">Nginx ou </w:t>
      </w:r>
      <w:proofErr w:type="spellStart"/>
      <w:r w:rsidRPr="00A04132">
        <w:rPr>
          <w:b/>
          <w:bCs/>
          <w:lang w:val="fr-FR"/>
        </w:rPr>
        <w:t>HAProxy</w:t>
      </w:r>
      <w:proofErr w:type="spellEnd"/>
      <w:r w:rsidRPr="00A04132">
        <w:rPr>
          <w:lang w:val="fr-FR"/>
        </w:rPr>
        <w:t xml:space="preserve"> : Pour gérer et équilibrer le trafic WAN, ainsi que sécuriser l’accès public.</w:t>
      </w:r>
    </w:p>
    <w:p w14:paraId="17BE1C4C" w14:textId="77777777" w:rsidR="00A04132" w:rsidRPr="00A04132" w:rsidRDefault="00A04132" w:rsidP="00F21805">
      <w:pPr>
        <w:tabs>
          <w:tab w:val="num" w:pos="1276"/>
        </w:tabs>
        <w:ind w:left="284"/>
        <w:rPr>
          <w:lang w:val="fr-FR"/>
        </w:rPr>
      </w:pPr>
      <w:r w:rsidRPr="00A04132">
        <w:rPr>
          <w:lang w:val="fr-FR"/>
        </w:rPr>
        <w:pict w14:anchorId="6368FB8C">
          <v:rect id="_x0000_i7118" style="width:0;height:1.5pt" o:hrstd="t" o:hr="t" fillcolor="#a0a0a0" stroked="f"/>
        </w:pict>
      </w:r>
    </w:p>
    <w:p w14:paraId="73505EA8" w14:textId="77777777" w:rsidR="00A04132" w:rsidRPr="00A04132" w:rsidRDefault="00A04132" w:rsidP="00F21805">
      <w:pPr>
        <w:tabs>
          <w:tab w:val="num" w:pos="1276"/>
        </w:tabs>
        <w:ind w:left="284"/>
        <w:rPr>
          <w:b/>
          <w:bCs/>
          <w:lang w:val="fr-FR"/>
        </w:rPr>
      </w:pPr>
      <w:r w:rsidRPr="00A04132">
        <w:rPr>
          <w:b/>
          <w:bCs/>
          <w:lang w:val="fr-FR"/>
        </w:rPr>
        <w:t>3. Environnements Applicatifs pour Drupal</w:t>
      </w:r>
    </w:p>
    <w:p w14:paraId="6D4C4512" w14:textId="77777777" w:rsidR="00A04132" w:rsidRPr="00A04132" w:rsidRDefault="00A04132" w:rsidP="00F21805">
      <w:pPr>
        <w:numPr>
          <w:ilvl w:val="0"/>
          <w:numId w:val="96"/>
        </w:numPr>
        <w:tabs>
          <w:tab w:val="clear" w:pos="720"/>
          <w:tab w:val="num" w:pos="1276"/>
        </w:tabs>
        <w:ind w:left="284"/>
        <w:rPr>
          <w:lang w:val="fr-FR"/>
        </w:rPr>
      </w:pPr>
      <w:r w:rsidRPr="00A04132">
        <w:rPr>
          <w:b/>
          <w:bCs/>
          <w:lang w:val="fr-FR"/>
        </w:rPr>
        <w:t>Installation Préconfigurée :</w:t>
      </w:r>
    </w:p>
    <w:p w14:paraId="2202AF10" w14:textId="77777777" w:rsidR="00A04132" w:rsidRPr="00A04132" w:rsidRDefault="00A04132" w:rsidP="00F21805">
      <w:pPr>
        <w:numPr>
          <w:ilvl w:val="1"/>
          <w:numId w:val="96"/>
        </w:numPr>
        <w:tabs>
          <w:tab w:val="num" w:pos="1276"/>
        </w:tabs>
        <w:ind w:left="284"/>
        <w:rPr>
          <w:lang w:val="fr-FR"/>
        </w:rPr>
      </w:pPr>
      <w:r w:rsidRPr="00A04132">
        <w:rPr>
          <w:b/>
          <w:bCs/>
          <w:lang w:val="fr-FR"/>
        </w:rPr>
        <w:t>VM Bitnami</w:t>
      </w:r>
      <w:r w:rsidRPr="00A04132">
        <w:rPr>
          <w:lang w:val="fr-FR"/>
        </w:rPr>
        <w:t xml:space="preserve"> : Une solution prête à l’emploi pour héberger Drupal.</w:t>
      </w:r>
    </w:p>
    <w:p w14:paraId="5C02C576" w14:textId="77777777" w:rsidR="00A04132" w:rsidRPr="00A04132" w:rsidRDefault="00A04132" w:rsidP="00F21805">
      <w:pPr>
        <w:numPr>
          <w:ilvl w:val="0"/>
          <w:numId w:val="96"/>
        </w:numPr>
        <w:tabs>
          <w:tab w:val="clear" w:pos="720"/>
          <w:tab w:val="num" w:pos="1276"/>
        </w:tabs>
        <w:ind w:left="284"/>
        <w:rPr>
          <w:lang w:val="fr-FR"/>
        </w:rPr>
      </w:pPr>
      <w:r w:rsidRPr="00A04132">
        <w:rPr>
          <w:b/>
          <w:bCs/>
          <w:lang w:val="fr-FR"/>
        </w:rPr>
        <w:t>Containerisation et Environnements Docker :</w:t>
      </w:r>
    </w:p>
    <w:p w14:paraId="715E3919" w14:textId="77777777" w:rsidR="00A04132" w:rsidRPr="00A04132" w:rsidRDefault="00A04132" w:rsidP="00F21805">
      <w:pPr>
        <w:numPr>
          <w:ilvl w:val="1"/>
          <w:numId w:val="96"/>
        </w:numPr>
        <w:tabs>
          <w:tab w:val="num" w:pos="1276"/>
        </w:tabs>
        <w:ind w:left="284"/>
        <w:rPr>
          <w:lang w:val="fr-FR"/>
        </w:rPr>
      </w:pPr>
      <w:r w:rsidRPr="00A04132">
        <w:rPr>
          <w:b/>
          <w:bCs/>
          <w:lang w:val="fr-FR"/>
        </w:rPr>
        <w:t>VM Ubuntu avec Drupal sur Docker</w:t>
      </w:r>
      <w:r w:rsidRPr="00A04132">
        <w:rPr>
          <w:lang w:val="fr-FR"/>
        </w:rPr>
        <w:t>.</w:t>
      </w:r>
    </w:p>
    <w:p w14:paraId="46C1703D" w14:textId="77777777" w:rsidR="00A04132" w:rsidRPr="00A04132" w:rsidRDefault="00A04132" w:rsidP="00F21805">
      <w:pPr>
        <w:numPr>
          <w:ilvl w:val="1"/>
          <w:numId w:val="96"/>
        </w:numPr>
        <w:tabs>
          <w:tab w:val="num" w:pos="1276"/>
        </w:tabs>
        <w:ind w:left="284"/>
        <w:rPr>
          <w:lang w:val="fr-FR"/>
        </w:rPr>
      </w:pPr>
      <w:r w:rsidRPr="00A04132">
        <w:rPr>
          <w:b/>
          <w:bCs/>
          <w:lang w:val="fr-FR"/>
        </w:rPr>
        <w:t>VM Debian avec Drupal sur Docker</w:t>
      </w:r>
      <w:r w:rsidRPr="00A04132">
        <w:rPr>
          <w:lang w:val="fr-FR"/>
        </w:rPr>
        <w:t xml:space="preserve"> (pour comparer et pratiquer la différence technique entre Ubuntu et Debian).</w:t>
      </w:r>
    </w:p>
    <w:p w14:paraId="05FBAD41" w14:textId="77777777" w:rsidR="00A04132" w:rsidRPr="00A04132" w:rsidRDefault="00A04132" w:rsidP="00F21805">
      <w:pPr>
        <w:numPr>
          <w:ilvl w:val="0"/>
          <w:numId w:val="96"/>
        </w:numPr>
        <w:tabs>
          <w:tab w:val="clear" w:pos="720"/>
          <w:tab w:val="num" w:pos="1276"/>
        </w:tabs>
        <w:ind w:left="284"/>
        <w:rPr>
          <w:lang w:val="fr-FR"/>
        </w:rPr>
      </w:pPr>
      <w:r w:rsidRPr="00A04132">
        <w:rPr>
          <w:b/>
          <w:bCs/>
          <w:lang w:val="fr-FR"/>
        </w:rPr>
        <w:t>Installations Natives :</w:t>
      </w:r>
    </w:p>
    <w:p w14:paraId="233248F8" w14:textId="77777777" w:rsidR="00A04132" w:rsidRPr="00A04132" w:rsidRDefault="00A04132" w:rsidP="00F21805">
      <w:pPr>
        <w:numPr>
          <w:ilvl w:val="1"/>
          <w:numId w:val="96"/>
        </w:numPr>
        <w:tabs>
          <w:tab w:val="num" w:pos="1276"/>
        </w:tabs>
        <w:ind w:left="284"/>
        <w:rPr>
          <w:lang w:val="fr-FR"/>
        </w:rPr>
      </w:pPr>
      <w:r w:rsidRPr="00A04132">
        <w:rPr>
          <w:lang w:val="fr-FR"/>
        </w:rPr>
        <w:t xml:space="preserve">Drupal installé nativement sur </w:t>
      </w:r>
      <w:r w:rsidRPr="00A04132">
        <w:rPr>
          <w:b/>
          <w:bCs/>
          <w:lang w:val="fr-FR"/>
        </w:rPr>
        <w:t>Ubuntu</w:t>
      </w:r>
      <w:r w:rsidRPr="00A04132">
        <w:rPr>
          <w:lang w:val="fr-FR"/>
        </w:rPr>
        <w:t xml:space="preserve"> et </w:t>
      </w:r>
      <w:r w:rsidRPr="00A04132">
        <w:rPr>
          <w:b/>
          <w:bCs/>
          <w:lang w:val="fr-FR"/>
        </w:rPr>
        <w:t>Debian</w:t>
      </w:r>
      <w:r w:rsidRPr="00A04132">
        <w:rPr>
          <w:lang w:val="fr-FR"/>
        </w:rPr>
        <w:t xml:space="preserve"> (si nécessaire pour comparaison ou scénarios spécifiques).</w:t>
      </w:r>
    </w:p>
    <w:p w14:paraId="5B2607F7" w14:textId="77777777" w:rsidR="00A04132" w:rsidRPr="00A04132" w:rsidRDefault="00A04132" w:rsidP="00F21805">
      <w:pPr>
        <w:tabs>
          <w:tab w:val="num" w:pos="1276"/>
        </w:tabs>
        <w:ind w:left="284"/>
        <w:rPr>
          <w:lang w:val="fr-FR"/>
        </w:rPr>
      </w:pPr>
      <w:r w:rsidRPr="00A04132">
        <w:rPr>
          <w:lang w:val="fr-FR"/>
        </w:rPr>
        <w:pict w14:anchorId="4D871921">
          <v:rect id="_x0000_i7119" style="width:0;height:1.5pt" o:hrstd="t" o:hr="t" fillcolor="#a0a0a0" stroked="f"/>
        </w:pict>
      </w:r>
    </w:p>
    <w:p w14:paraId="5D0C7F92" w14:textId="77777777" w:rsidR="00A04132" w:rsidRPr="00A04132" w:rsidRDefault="00A04132" w:rsidP="00F21805">
      <w:pPr>
        <w:tabs>
          <w:tab w:val="num" w:pos="1276"/>
        </w:tabs>
        <w:ind w:left="284"/>
        <w:rPr>
          <w:b/>
          <w:bCs/>
          <w:lang w:val="fr-FR"/>
        </w:rPr>
      </w:pPr>
      <w:r w:rsidRPr="00A04132">
        <w:rPr>
          <w:b/>
          <w:bCs/>
          <w:lang w:val="fr-FR"/>
        </w:rPr>
        <w:t>4. Base de Données &amp; Stockage</w:t>
      </w:r>
    </w:p>
    <w:p w14:paraId="4386F302" w14:textId="77777777" w:rsidR="00A04132" w:rsidRPr="00A04132" w:rsidRDefault="00A04132" w:rsidP="00F21805">
      <w:pPr>
        <w:numPr>
          <w:ilvl w:val="0"/>
          <w:numId w:val="97"/>
        </w:numPr>
        <w:tabs>
          <w:tab w:val="clear" w:pos="720"/>
          <w:tab w:val="num" w:pos="1276"/>
        </w:tabs>
        <w:ind w:left="284"/>
        <w:rPr>
          <w:lang w:val="fr-FR"/>
        </w:rPr>
      </w:pPr>
      <w:r w:rsidRPr="00A04132">
        <w:rPr>
          <w:b/>
          <w:bCs/>
          <w:lang w:val="fr-FR"/>
        </w:rPr>
        <w:lastRenderedPageBreak/>
        <w:t>Serveurs de Base de Données :</w:t>
      </w:r>
      <w:r w:rsidRPr="00A04132">
        <w:rPr>
          <w:lang w:val="fr-FR"/>
        </w:rPr>
        <w:t xml:space="preserve"> </w:t>
      </w:r>
    </w:p>
    <w:p w14:paraId="2B256DF1" w14:textId="77777777" w:rsidR="00A04132" w:rsidRPr="00A04132" w:rsidRDefault="00A04132" w:rsidP="00F21805">
      <w:pPr>
        <w:numPr>
          <w:ilvl w:val="1"/>
          <w:numId w:val="97"/>
        </w:numPr>
        <w:tabs>
          <w:tab w:val="num" w:pos="1276"/>
        </w:tabs>
        <w:ind w:left="284"/>
        <w:rPr>
          <w:lang w:val="fr-FR"/>
        </w:rPr>
      </w:pPr>
      <w:r w:rsidRPr="00A04132">
        <w:rPr>
          <w:lang w:val="fr-FR"/>
        </w:rPr>
        <w:t>VM dédiée aux bases de données, optimisée pour les I/O.</w:t>
      </w:r>
    </w:p>
    <w:p w14:paraId="55F784B3" w14:textId="77777777" w:rsidR="00A04132" w:rsidRPr="00A04132" w:rsidRDefault="00A04132" w:rsidP="00F21805">
      <w:pPr>
        <w:numPr>
          <w:ilvl w:val="0"/>
          <w:numId w:val="97"/>
        </w:numPr>
        <w:tabs>
          <w:tab w:val="clear" w:pos="720"/>
          <w:tab w:val="num" w:pos="1276"/>
        </w:tabs>
        <w:ind w:left="284"/>
        <w:rPr>
          <w:lang w:val="fr-FR"/>
        </w:rPr>
      </w:pPr>
      <w:r w:rsidRPr="00A04132">
        <w:rPr>
          <w:b/>
          <w:bCs/>
          <w:lang w:val="fr-FR"/>
        </w:rPr>
        <w:t>Stockage &amp; Partage de Fichiers :</w:t>
      </w:r>
      <w:r w:rsidRPr="00A04132">
        <w:rPr>
          <w:lang w:val="fr-FR"/>
        </w:rPr>
        <w:t xml:space="preserve"> </w:t>
      </w:r>
    </w:p>
    <w:p w14:paraId="13AAB22E" w14:textId="77777777" w:rsidR="00A04132" w:rsidRPr="00A04132" w:rsidRDefault="00A04132" w:rsidP="00F21805">
      <w:pPr>
        <w:numPr>
          <w:ilvl w:val="1"/>
          <w:numId w:val="97"/>
        </w:numPr>
        <w:tabs>
          <w:tab w:val="num" w:pos="1276"/>
        </w:tabs>
        <w:ind w:left="284"/>
        <w:rPr>
          <w:lang w:val="fr-FR"/>
        </w:rPr>
      </w:pPr>
      <w:r w:rsidRPr="00A04132">
        <w:rPr>
          <w:lang w:val="fr-FR"/>
        </w:rPr>
        <w:t xml:space="preserve">Solutions de stockage via </w:t>
      </w:r>
      <w:r w:rsidRPr="00A04132">
        <w:rPr>
          <w:b/>
          <w:bCs/>
          <w:lang w:val="fr-FR"/>
        </w:rPr>
        <w:t>iSCSI</w:t>
      </w:r>
      <w:r w:rsidRPr="00A04132">
        <w:rPr>
          <w:lang w:val="fr-FR"/>
        </w:rPr>
        <w:t xml:space="preserve"> et </w:t>
      </w:r>
      <w:r w:rsidRPr="00A04132">
        <w:rPr>
          <w:b/>
          <w:bCs/>
          <w:lang w:val="fr-FR"/>
        </w:rPr>
        <w:t>NFS</w:t>
      </w:r>
      <w:r w:rsidRPr="00A04132">
        <w:rPr>
          <w:lang w:val="fr-FR"/>
        </w:rPr>
        <w:t xml:space="preserve"> pour les données persistantes.</w:t>
      </w:r>
    </w:p>
    <w:p w14:paraId="16823873" w14:textId="77777777" w:rsidR="00A04132" w:rsidRPr="00A04132" w:rsidRDefault="00A04132" w:rsidP="00F21805">
      <w:pPr>
        <w:numPr>
          <w:ilvl w:val="1"/>
          <w:numId w:val="97"/>
        </w:numPr>
        <w:tabs>
          <w:tab w:val="num" w:pos="1276"/>
        </w:tabs>
        <w:ind w:left="284"/>
        <w:rPr>
          <w:lang w:val="fr-FR"/>
        </w:rPr>
      </w:pPr>
      <w:r w:rsidRPr="00A04132">
        <w:rPr>
          <w:lang w:val="fr-FR"/>
        </w:rPr>
        <w:t>Stratégies et automatisation des sauvegardes régulières.</w:t>
      </w:r>
    </w:p>
    <w:p w14:paraId="1CBC4DED" w14:textId="77777777" w:rsidR="00A04132" w:rsidRPr="00A04132" w:rsidRDefault="00A04132" w:rsidP="00F21805">
      <w:pPr>
        <w:tabs>
          <w:tab w:val="num" w:pos="1276"/>
        </w:tabs>
        <w:ind w:left="284"/>
        <w:rPr>
          <w:lang w:val="fr-FR"/>
        </w:rPr>
      </w:pPr>
      <w:r w:rsidRPr="00A04132">
        <w:rPr>
          <w:lang w:val="fr-FR"/>
        </w:rPr>
        <w:pict w14:anchorId="52DBD6B6">
          <v:rect id="_x0000_i7120" style="width:0;height:1.5pt" o:hrstd="t" o:hr="t" fillcolor="#a0a0a0" stroked="f"/>
        </w:pict>
      </w:r>
    </w:p>
    <w:p w14:paraId="7F062EC6" w14:textId="77777777" w:rsidR="00A04132" w:rsidRPr="00A04132" w:rsidRDefault="00A04132" w:rsidP="00F21805">
      <w:pPr>
        <w:tabs>
          <w:tab w:val="num" w:pos="1276"/>
        </w:tabs>
        <w:ind w:left="284"/>
        <w:rPr>
          <w:b/>
          <w:bCs/>
          <w:lang w:val="fr-FR"/>
        </w:rPr>
      </w:pPr>
      <w:r w:rsidRPr="00A04132">
        <w:rPr>
          <w:b/>
          <w:bCs/>
          <w:lang w:val="fr-FR"/>
        </w:rPr>
        <w:t>5. Monitoring &amp; Gestion Centralisée</w:t>
      </w:r>
    </w:p>
    <w:p w14:paraId="2B3D4C2E" w14:textId="77777777" w:rsidR="00A04132" w:rsidRPr="00A04132" w:rsidRDefault="00A04132" w:rsidP="00F21805">
      <w:pPr>
        <w:numPr>
          <w:ilvl w:val="0"/>
          <w:numId w:val="98"/>
        </w:numPr>
        <w:tabs>
          <w:tab w:val="clear" w:pos="720"/>
          <w:tab w:val="num" w:pos="1276"/>
        </w:tabs>
        <w:ind w:left="284"/>
        <w:rPr>
          <w:lang w:val="fr-FR"/>
        </w:rPr>
      </w:pPr>
      <w:r w:rsidRPr="00A04132">
        <w:rPr>
          <w:b/>
          <w:bCs/>
          <w:lang w:val="fr-FR"/>
        </w:rPr>
        <w:t>Outils de Monitoring et Logs :</w:t>
      </w:r>
    </w:p>
    <w:p w14:paraId="69A04A10" w14:textId="77777777" w:rsidR="00A04132" w:rsidRPr="00A04132" w:rsidRDefault="00A04132" w:rsidP="00F21805">
      <w:pPr>
        <w:numPr>
          <w:ilvl w:val="1"/>
          <w:numId w:val="98"/>
        </w:numPr>
        <w:tabs>
          <w:tab w:val="num" w:pos="1276"/>
        </w:tabs>
        <w:ind w:left="284"/>
        <w:rPr>
          <w:lang w:val="fr-FR"/>
        </w:rPr>
      </w:pPr>
      <w:r w:rsidRPr="00A04132">
        <w:rPr>
          <w:lang w:val="fr-FR"/>
        </w:rPr>
        <w:t xml:space="preserve">Une VM dédiée pour centraliser : </w:t>
      </w:r>
    </w:p>
    <w:p w14:paraId="45464159" w14:textId="77777777" w:rsidR="00A04132" w:rsidRPr="00A04132" w:rsidRDefault="00A04132" w:rsidP="00F21805">
      <w:pPr>
        <w:numPr>
          <w:ilvl w:val="2"/>
          <w:numId w:val="98"/>
        </w:numPr>
        <w:tabs>
          <w:tab w:val="num" w:pos="1276"/>
        </w:tabs>
        <w:ind w:left="284"/>
        <w:rPr>
          <w:lang w:val="fr-FR"/>
        </w:rPr>
      </w:pPr>
      <w:r w:rsidRPr="00A04132">
        <w:rPr>
          <w:lang w:val="fr-FR"/>
        </w:rPr>
        <w:t xml:space="preserve">La surveillance (ex. Prometheus, </w:t>
      </w:r>
      <w:proofErr w:type="spellStart"/>
      <w:r w:rsidRPr="00A04132">
        <w:rPr>
          <w:lang w:val="fr-FR"/>
        </w:rPr>
        <w:t>Grafana</w:t>
      </w:r>
      <w:proofErr w:type="spellEnd"/>
      <w:r w:rsidRPr="00A04132">
        <w:rPr>
          <w:lang w:val="fr-FR"/>
        </w:rPr>
        <w:t>)</w:t>
      </w:r>
    </w:p>
    <w:p w14:paraId="3345BEA3" w14:textId="77777777" w:rsidR="00A04132" w:rsidRPr="00A04132" w:rsidRDefault="00A04132" w:rsidP="00F21805">
      <w:pPr>
        <w:numPr>
          <w:ilvl w:val="2"/>
          <w:numId w:val="98"/>
        </w:numPr>
        <w:tabs>
          <w:tab w:val="num" w:pos="1276"/>
        </w:tabs>
        <w:ind w:left="284"/>
        <w:rPr>
          <w:lang w:val="fr-FR"/>
        </w:rPr>
      </w:pPr>
      <w:r w:rsidRPr="00A04132">
        <w:rPr>
          <w:lang w:val="fr-FR"/>
        </w:rPr>
        <w:t>La gestion des logs (ex. ELK stack)</w:t>
      </w:r>
    </w:p>
    <w:p w14:paraId="15AF3BC0" w14:textId="77777777" w:rsidR="00A04132" w:rsidRPr="00A04132" w:rsidRDefault="00A04132" w:rsidP="00F21805">
      <w:pPr>
        <w:numPr>
          <w:ilvl w:val="2"/>
          <w:numId w:val="98"/>
        </w:numPr>
        <w:tabs>
          <w:tab w:val="num" w:pos="1276"/>
        </w:tabs>
        <w:ind w:left="284"/>
        <w:rPr>
          <w:lang w:val="fr-FR"/>
        </w:rPr>
      </w:pPr>
      <w:r w:rsidRPr="00A04132">
        <w:rPr>
          <w:lang w:val="fr-FR"/>
        </w:rPr>
        <w:t>La gestion des backups et notifications.</w:t>
      </w:r>
    </w:p>
    <w:p w14:paraId="7E93E1A1" w14:textId="77777777" w:rsidR="00A04132" w:rsidRPr="00A04132" w:rsidRDefault="00A04132" w:rsidP="00F21805">
      <w:pPr>
        <w:numPr>
          <w:ilvl w:val="0"/>
          <w:numId w:val="98"/>
        </w:numPr>
        <w:tabs>
          <w:tab w:val="clear" w:pos="720"/>
          <w:tab w:val="num" w:pos="1276"/>
        </w:tabs>
        <w:ind w:left="284"/>
        <w:rPr>
          <w:lang w:val="fr-FR"/>
        </w:rPr>
      </w:pPr>
      <w:r w:rsidRPr="00A04132">
        <w:rPr>
          <w:b/>
          <w:bCs/>
          <w:lang w:val="fr-FR"/>
        </w:rPr>
        <w:t>Gestion et Orchestration :</w:t>
      </w:r>
    </w:p>
    <w:p w14:paraId="0A43D620" w14:textId="77777777" w:rsidR="00A04132" w:rsidRPr="00A04132" w:rsidRDefault="00A04132" w:rsidP="00F21805">
      <w:pPr>
        <w:numPr>
          <w:ilvl w:val="1"/>
          <w:numId w:val="98"/>
        </w:numPr>
        <w:tabs>
          <w:tab w:val="num" w:pos="1276"/>
        </w:tabs>
        <w:ind w:left="284"/>
        <w:rPr>
          <w:lang w:val="fr-FR"/>
        </w:rPr>
      </w:pPr>
      <w:r w:rsidRPr="00A04132">
        <w:rPr>
          <w:lang w:val="fr-FR"/>
        </w:rPr>
        <w:t>Interface ou outils de gestion centralisée pour coordonner les mises à jour, les sauvegardes, et les incidents.</w:t>
      </w:r>
    </w:p>
    <w:p w14:paraId="677A4E2F" w14:textId="77777777" w:rsidR="00A04132" w:rsidRPr="00A04132" w:rsidRDefault="00A04132" w:rsidP="00F21805">
      <w:pPr>
        <w:tabs>
          <w:tab w:val="num" w:pos="1276"/>
        </w:tabs>
        <w:ind w:left="284"/>
        <w:rPr>
          <w:lang w:val="fr-FR"/>
        </w:rPr>
      </w:pPr>
      <w:r w:rsidRPr="00A04132">
        <w:rPr>
          <w:lang w:val="fr-FR"/>
        </w:rPr>
        <w:pict w14:anchorId="56C8E825">
          <v:rect id="_x0000_i7121" style="width:0;height:1.5pt" o:hrstd="t" o:hr="t" fillcolor="#a0a0a0" stroked="f"/>
        </w:pict>
      </w:r>
    </w:p>
    <w:p w14:paraId="5A1642A1" w14:textId="77777777" w:rsidR="00A04132" w:rsidRPr="00A04132" w:rsidRDefault="00A04132" w:rsidP="00F21805">
      <w:pPr>
        <w:tabs>
          <w:tab w:val="num" w:pos="1276"/>
        </w:tabs>
        <w:ind w:left="284"/>
        <w:rPr>
          <w:b/>
          <w:bCs/>
          <w:lang w:val="fr-FR"/>
        </w:rPr>
      </w:pPr>
      <w:r w:rsidRPr="00A04132">
        <w:rPr>
          <w:b/>
          <w:bCs/>
          <w:lang w:val="fr-FR"/>
        </w:rPr>
        <w:t>6. Sécurité et Maintenance</w:t>
      </w:r>
    </w:p>
    <w:p w14:paraId="2307075C" w14:textId="77777777" w:rsidR="00A04132" w:rsidRPr="00A04132" w:rsidRDefault="00A04132" w:rsidP="00F21805">
      <w:pPr>
        <w:numPr>
          <w:ilvl w:val="0"/>
          <w:numId w:val="99"/>
        </w:numPr>
        <w:tabs>
          <w:tab w:val="clear" w:pos="720"/>
          <w:tab w:val="num" w:pos="1276"/>
        </w:tabs>
        <w:ind w:left="284"/>
        <w:rPr>
          <w:lang w:val="fr-FR"/>
        </w:rPr>
      </w:pPr>
      <w:r w:rsidRPr="00A04132">
        <w:rPr>
          <w:b/>
          <w:bCs/>
          <w:lang w:val="fr-FR"/>
        </w:rPr>
        <w:t>Gestion des Accès &amp; Sécurisation des Communications :</w:t>
      </w:r>
    </w:p>
    <w:p w14:paraId="5FB22B56" w14:textId="77777777" w:rsidR="00A04132" w:rsidRPr="00A04132" w:rsidRDefault="00A04132" w:rsidP="00F21805">
      <w:pPr>
        <w:numPr>
          <w:ilvl w:val="1"/>
          <w:numId w:val="99"/>
        </w:numPr>
        <w:tabs>
          <w:tab w:val="num" w:pos="1276"/>
        </w:tabs>
        <w:ind w:left="284"/>
        <w:rPr>
          <w:lang w:val="fr-FR"/>
        </w:rPr>
      </w:pPr>
      <w:r w:rsidRPr="00A04132">
        <w:rPr>
          <w:lang w:val="fr-FR"/>
        </w:rPr>
        <w:t>Protocoles sécurisés pour les accès aux interfaces (SSH, HTTPS, VPN si nécessaire).</w:t>
      </w:r>
    </w:p>
    <w:p w14:paraId="5135770E" w14:textId="77777777" w:rsidR="00A04132" w:rsidRPr="00A04132" w:rsidRDefault="00A04132" w:rsidP="00F21805">
      <w:pPr>
        <w:numPr>
          <w:ilvl w:val="0"/>
          <w:numId w:val="99"/>
        </w:numPr>
        <w:tabs>
          <w:tab w:val="clear" w:pos="720"/>
          <w:tab w:val="num" w:pos="1276"/>
        </w:tabs>
        <w:ind w:left="284"/>
        <w:rPr>
          <w:lang w:val="fr-FR"/>
        </w:rPr>
      </w:pPr>
      <w:r w:rsidRPr="00A04132">
        <w:rPr>
          <w:b/>
          <w:bCs/>
          <w:lang w:val="fr-FR"/>
        </w:rPr>
        <w:t>Plan de Reprise d’Activité (DRP) :</w:t>
      </w:r>
    </w:p>
    <w:p w14:paraId="0B2534BF" w14:textId="77777777" w:rsidR="00A04132" w:rsidRPr="00A04132" w:rsidRDefault="00A04132" w:rsidP="00F21805">
      <w:pPr>
        <w:numPr>
          <w:ilvl w:val="1"/>
          <w:numId w:val="99"/>
        </w:numPr>
        <w:tabs>
          <w:tab w:val="num" w:pos="1276"/>
        </w:tabs>
        <w:ind w:left="284"/>
        <w:rPr>
          <w:lang w:val="fr-FR"/>
        </w:rPr>
      </w:pPr>
      <w:r w:rsidRPr="00A04132">
        <w:rPr>
          <w:lang w:val="fr-FR"/>
        </w:rPr>
        <w:t>Stratégies de sauvegarde/restauration et de continuité pour tous les composants critiques.</w:t>
      </w:r>
    </w:p>
    <w:p w14:paraId="2D654301" w14:textId="77777777" w:rsidR="00A04132" w:rsidRPr="00A04132" w:rsidRDefault="00A04132" w:rsidP="00F21805">
      <w:pPr>
        <w:numPr>
          <w:ilvl w:val="0"/>
          <w:numId w:val="99"/>
        </w:numPr>
        <w:tabs>
          <w:tab w:val="clear" w:pos="720"/>
          <w:tab w:val="num" w:pos="1276"/>
        </w:tabs>
        <w:ind w:left="284"/>
        <w:rPr>
          <w:lang w:val="fr-FR"/>
        </w:rPr>
      </w:pPr>
      <w:r w:rsidRPr="00A04132">
        <w:rPr>
          <w:b/>
          <w:bCs/>
          <w:lang w:val="fr-FR"/>
        </w:rPr>
        <w:t>Documentation et Notes de Synthèse :</w:t>
      </w:r>
    </w:p>
    <w:p w14:paraId="20C83902" w14:textId="77777777" w:rsidR="00A04132" w:rsidRPr="00A04132" w:rsidRDefault="00A04132" w:rsidP="00F21805">
      <w:pPr>
        <w:numPr>
          <w:ilvl w:val="1"/>
          <w:numId w:val="99"/>
        </w:numPr>
        <w:tabs>
          <w:tab w:val="num" w:pos="1276"/>
        </w:tabs>
        <w:ind w:left="284"/>
        <w:rPr>
          <w:lang w:val="fr-FR"/>
        </w:rPr>
      </w:pPr>
      <w:r w:rsidRPr="00A04132">
        <w:rPr>
          <w:lang w:val="fr-FR"/>
        </w:rPr>
        <w:t>Documentation exhaustive pour chaque composant et procédure, facilitant la maintenance et la montée en charge.</w:t>
      </w:r>
    </w:p>
    <w:p w14:paraId="3C3FCBAE" w14:textId="77777777" w:rsidR="00A04132" w:rsidRPr="00A04132" w:rsidRDefault="00A04132" w:rsidP="00F21805">
      <w:pPr>
        <w:tabs>
          <w:tab w:val="num" w:pos="1276"/>
        </w:tabs>
        <w:ind w:left="284"/>
        <w:rPr>
          <w:lang w:val="fr-FR"/>
        </w:rPr>
      </w:pPr>
      <w:r w:rsidRPr="00A04132">
        <w:rPr>
          <w:lang w:val="fr-FR"/>
        </w:rPr>
        <w:pict w14:anchorId="747EC016">
          <v:rect id="_x0000_i7122" style="width:0;height:1.5pt" o:hrstd="t" o:hr="t" fillcolor="#a0a0a0" stroked="f"/>
        </w:pict>
      </w:r>
    </w:p>
    <w:p w14:paraId="7675B6C3" w14:textId="77777777" w:rsidR="00A04132" w:rsidRPr="00A04132" w:rsidRDefault="00A04132" w:rsidP="00F21805">
      <w:pPr>
        <w:tabs>
          <w:tab w:val="num" w:pos="1276"/>
        </w:tabs>
        <w:ind w:left="284"/>
        <w:rPr>
          <w:b/>
          <w:bCs/>
          <w:lang w:val="fr-FR"/>
        </w:rPr>
      </w:pPr>
      <w:r w:rsidRPr="00A04132">
        <w:rPr>
          <w:b/>
          <w:bCs/>
          <w:lang w:val="fr-FR"/>
        </w:rPr>
        <w:t>7. Interconnexion et Services Complémentaires</w:t>
      </w:r>
    </w:p>
    <w:p w14:paraId="1CF14DE7" w14:textId="77777777" w:rsidR="00A04132" w:rsidRPr="00A04132" w:rsidRDefault="00A04132" w:rsidP="00F21805">
      <w:pPr>
        <w:numPr>
          <w:ilvl w:val="0"/>
          <w:numId w:val="100"/>
        </w:numPr>
        <w:tabs>
          <w:tab w:val="clear" w:pos="720"/>
          <w:tab w:val="num" w:pos="1276"/>
        </w:tabs>
        <w:ind w:left="284"/>
        <w:rPr>
          <w:lang w:val="fr-FR"/>
        </w:rPr>
      </w:pPr>
      <w:r w:rsidRPr="00A04132">
        <w:rPr>
          <w:b/>
          <w:bCs/>
          <w:lang w:val="fr-FR"/>
        </w:rPr>
        <w:t>Réseau Interne et Communication :</w:t>
      </w:r>
      <w:r w:rsidRPr="00A04132">
        <w:rPr>
          <w:lang w:val="fr-FR"/>
        </w:rPr>
        <w:t xml:space="preserve"> </w:t>
      </w:r>
    </w:p>
    <w:p w14:paraId="70466285" w14:textId="77777777" w:rsidR="00A04132" w:rsidRPr="00A04132" w:rsidRDefault="00A04132" w:rsidP="00F21805">
      <w:pPr>
        <w:numPr>
          <w:ilvl w:val="1"/>
          <w:numId w:val="100"/>
        </w:numPr>
        <w:tabs>
          <w:tab w:val="num" w:pos="1276"/>
        </w:tabs>
        <w:ind w:left="284"/>
        <w:rPr>
          <w:lang w:val="fr-FR"/>
        </w:rPr>
      </w:pPr>
      <w:r w:rsidRPr="00A04132">
        <w:rPr>
          <w:lang w:val="fr-FR"/>
        </w:rPr>
        <w:t>Mise en place d’un maillage réseau interne via le clustering pour assurer la redondance et la haute disponibilité.</w:t>
      </w:r>
    </w:p>
    <w:p w14:paraId="573E6CB8" w14:textId="77777777" w:rsidR="00A04132" w:rsidRPr="00A04132" w:rsidRDefault="00A04132" w:rsidP="00F21805">
      <w:pPr>
        <w:numPr>
          <w:ilvl w:val="0"/>
          <w:numId w:val="100"/>
        </w:numPr>
        <w:tabs>
          <w:tab w:val="clear" w:pos="720"/>
          <w:tab w:val="num" w:pos="1276"/>
        </w:tabs>
        <w:ind w:left="284"/>
        <w:rPr>
          <w:lang w:val="fr-FR"/>
        </w:rPr>
      </w:pPr>
      <w:r w:rsidRPr="00A04132">
        <w:rPr>
          <w:b/>
          <w:bCs/>
          <w:lang w:val="fr-FR"/>
        </w:rPr>
        <w:lastRenderedPageBreak/>
        <w:t>Intégration et Factorisation des Composants :</w:t>
      </w:r>
      <w:r w:rsidRPr="00A04132">
        <w:rPr>
          <w:lang w:val="fr-FR"/>
        </w:rPr>
        <w:t xml:space="preserve"> </w:t>
      </w:r>
    </w:p>
    <w:p w14:paraId="10DDB7F9" w14:textId="77777777" w:rsidR="00A04132" w:rsidRPr="00A04132" w:rsidRDefault="00A04132" w:rsidP="00F21805">
      <w:pPr>
        <w:numPr>
          <w:ilvl w:val="1"/>
          <w:numId w:val="100"/>
        </w:numPr>
        <w:tabs>
          <w:tab w:val="num" w:pos="1276"/>
        </w:tabs>
        <w:ind w:left="284"/>
        <w:rPr>
          <w:lang w:val="fr-FR"/>
        </w:rPr>
      </w:pPr>
      <w:r w:rsidRPr="00A04132">
        <w:rPr>
          <w:lang w:val="fr-FR"/>
        </w:rPr>
        <w:t>Lier chaque ressource informatique (serveurs, VM, services) à un besoin spécifique du client (utilisateur final, technicien de maintenance, administrateur général, etc.), facilitant ainsi le suivi et la documentation.</w:t>
      </w:r>
    </w:p>
    <w:p w14:paraId="24E778DE" w14:textId="77777777" w:rsidR="00A04132" w:rsidRPr="00A04132" w:rsidRDefault="00A04132" w:rsidP="00F21805">
      <w:pPr>
        <w:tabs>
          <w:tab w:val="num" w:pos="1276"/>
        </w:tabs>
        <w:ind w:left="284"/>
        <w:rPr>
          <w:lang w:val="fr-FR"/>
        </w:rPr>
      </w:pPr>
      <w:r w:rsidRPr="00A04132">
        <w:rPr>
          <w:lang w:val="fr-FR"/>
        </w:rPr>
        <w:pict w14:anchorId="3D9BF45E">
          <v:rect id="_x0000_i7123" style="width:0;height:1.5pt" o:hrstd="t" o:hr="t" fillcolor="#a0a0a0" stroked="f"/>
        </w:pict>
      </w:r>
    </w:p>
    <w:p w14:paraId="5F1492F8" w14:textId="77777777" w:rsidR="00A04132" w:rsidRPr="00A04132" w:rsidRDefault="00A04132" w:rsidP="00F21805">
      <w:pPr>
        <w:tabs>
          <w:tab w:val="num" w:pos="1276"/>
        </w:tabs>
        <w:ind w:left="284"/>
        <w:rPr>
          <w:lang w:val="fr-FR"/>
        </w:rPr>
      </w:pPr>
      <w:r w:rsidRPr="00A04132">
        <w:rPr>
          <w:lang w:val="fr-FR"/>
        </w:rPr>
        <w:t>Cette liste couvre l’ensemble des composants nécessaires pour réaliser une infrastructure professionnelle pour votre projet Drupal, en partant des besoins fonctionnels jusqu’à la mise en œuvre des ressources techniques.</w:t>
      </w:r>
    </w:p>
    <w:p w14:paraId="33572862" w14:textId="77777777" w:rsidR="00A04132" w:rsidRPr="00A04132" w:rsidRDefault="00A04132" w:rsidP="00F21805">
      <w:pPr>
        <w:tabs>
          <w:tab w:val="num" w:pos="1276"/>
        </w:tabs>
        <w:ind w:left="284"/>
        <w:rPr>
          <w:lang w:val="fr-FR"/>
        </w:rPr>
      </w:pPr>
      <w:r w:rsidRPr="00A04132">
        <w:rPr>
          <w:lang w:val="fr-FR"/>
        </w:rPr>
        <w:t>Nous pourrons ensuite détailler chaque composant en actions concrètes (commandes Terminal, scripts, fichiers de configuration, etc.) selon notre méthode pas-à-pas.</w:t>
      </w:r>
    </w:p>
    <w:p w14:paraId="31B50DD8" w14:textId="77777777" w:rsidR="00A04132" w:rsidRPr="00A04132" w:rsidRDefault="00A04132" w:rsidP="00F21805">
      <w:pPr>
        <w:tabs>
          <w:tab w:val="num" w:pos="1276"/>
        </w:tabs>
        <w:ind w:left="284"/>
        <w:rPr>
          <w:lang w:val="fr-FR"/>
        </w:rPr>
      </w:pPr>
      <w:r w:rsidRPr="00A04132">
        <w:rPr>
          <w:lang w:val="fr-FR"/>
        </w:rPr>
        <w:t>Qu’en pensez-vous ? Souhaitez-vous passer maintenant à la description détaillée d’un composant spécifique (par exemple, l’installation des VM et la configuration réseau) ?</w:t>
      </w:r>
    </w:p>
    <w:p w14:paraId="1843D952" w14:textId="79A9F534" w:rsidR="00A04132" w:rsidRDefault="00A04132" w:rsidP="00F21805">
      <w:pPr>
        <w:tabs>
          <w:tab w:val="num" w:pos="1276"/>
        </w:tabs>
        <w:ind w:left="284"/>
        <w:rPr>
          <w:lang w:val="fr-FR"/>
        </w:rPr>
      </w:pPr>
      <w:r>
        <w:rPr>
          <w:lang w:val="fr-FR"/>
        </w:rPr>
        <w:br w:type="page"/>
      </w:r>
    </w:p>
    <w:p w14:paraId="3EE61174" w14:textId="77777777" w:rsidR="00CB6BE7" w:rsidRPr="00CB6BE7" w:rsidRDefault="00CB6BE7" w:rsidP="00F21805">
      <w:pPr>
        <w:tabs>
          <w:tab w:val="num" w:pos="1276"/>
        </w:tabs>
        <w:ind w:left="284"/>
        <w:rPr>
          <w:lang w:val="fr-FR"/>
        </w:rPr>
      </w:pPr>
      <w:r w:rsidRPr="00CB6BE7">
        <w:rPr>
          <w:lang w:val="fr-FR"/>
        </w:rPr>
        <w:lastRenderedPageBreak/>
        <w:t>Tu as parfaitement compris ! L'installation des VM, la configuration précise des réseaux (avec leurs différentes interfaces : WAN, NAT, Host Only) et la mise en place des règles de pare-feu constituent des fondations indispensables. Cette étape est cruciale pour :</w:t>
      </w:r>
    </w:p>
    <w:p w14:paraId="1B385C65" w14:textId="77777777" w:rsidR="00CB6BE7" w:rsidRPr="00CB6BE7" w:rsidRDefault="00CB6BE7" w:rsidP="00F21805">
      <w:pPr>
        <w:numPr>
          <w:ilvl w:val="0"/>
          <w:numId w:val="101"/>
        </w:numPr>
        <w:tabs>
          <w:tab w:val="clear" w:pos="720"/>
          <w:tab w:val="num" w:pos="1276"/>
        </w:tabs>
        <w:ind w:left="284"/>
        <w:rPr>
          <w:lang w:val="fr-FR"/>
        </w:rPr>
      </w:pPr>
      <w:r w:rsidRPr="00CB6BE7">
        <w:rPr>
          <w:b/>
          <w:bCs/>
          <w:lang w:val="fr-FR"/>
        </w:rPr>
        <w:t>Assurer une isolation et une segmentation du trafic</w:t>
      </w:r>
      <w:r w:rsidRPr="00CB6BE7">
        <w:rPr>
          <w:lang w:val="fr-FR"/>
        </w:rPr>
        <w:t xml:space="preserve"> :</w:t>
      </w:r>
      <w:r w:rsidRPr="00CB6BE7">
        <w:rPr>
          <w:lang w:val="fr-FR"/>
        </w:rPr>
        <w:br/>
        <w:t>En définissant clairement les interfaces et les règles de pare-feu, tu préserves la sécurité de l'ensemble des services et évites que des flux non autorisés ne perturbent le système.</w:t>
      </w:r>
    </w:p>
    <w:p w14:paraId="5C3D580B" w14:textId="77777777" w:rsidR="00CB6BE7" w:rsidRPr="00CB6BE7" w:rsidRDefault="00CB6BE7" w:rsidP="00F21805">
      <w:pPr>
        <w:numPr>
          <w:ilvl w:val="0"/>
          <w:numId w:val="101"/>
        </w:numPr>
        <w:tabs>
          <w:tab w:val="clear" w:pos="720"/>
          <w:tab w:val="num" w:pos="1276"/>
        </w:tabs>
        <w:ind w:left="284"/>
        <w:rPr>
          <w:lang w:val="fr-FR"/>
        </w:rPr>
      </w:pPr>
      <w:r w:rsidRPr="00CB6BE7">
        <w:rPr>
          <w:b/>
          <w:bCs/>
          <w:lang w:val="fr-FR"/>
        </w:rPr>
        <w:t>Garantir la disponibilité et la résilience</w:t>
      </w:r>
      <w:r w:rsidRPr="00CB6BE7">
        <w:rPr>
          <w:lang w:val="fr-FR"/>
        </w:rPr>
        <w:t xml:space="preserve"> :</w:t>
      </w:r>
      <w:r w:rsidRPr="00CB6BE7">
        <w:rPr>
          <w:lang w:val="fr-FR"/>
        </w:rPr>
        <w:br/>
        <w:t>Une configuration réseau bien pensée, associée à des pare-feu correctement configurés, permet d'assurer la continuité des services même en cas de défaillance ou de tentative d'intrusion.</w:t>
      </w:r>
    </w:p>
    <w:p w14:paraId="38679788" w14:textId="77777777" w:rsidR="00CB6BE7" w:rsidRPr="00CB6BE7" w:rsidRDefault="00CB6BE7" w:rsidP="00F21805">
      <w:pPr>
        <w:numPr>
          <w:ilvl w:val="0"/>
          <w:numId w:val="101"/>
        </w:numPr>
        <w:tabs>
          <w:tab w:val="clear" w:pos="720"/>
          <w:tab w:val="num" w:pos="1276"/>
        </w:tabs>
        <w:ind w:left="284"/>
        <w:rPr>
          <w:lang w:val="fr-FR"/>
        </w:rPr>
      </w:pPr>
      <w:r w:rsidRPr="00CB6BE7">
        <w:rPr>
          <w:b/>
          <w:bCs/>
          <w:lang w:val="fr-FR"/>
        </w:rPr>
        <w:t>Faciliter la maintenance et le suivi</w:t>
      </w:r>
      <w:r w:rsidRPr="00CB6BE7">
        <w:rPr>
          <w:lang w:val="fr-FR"/>
        </w:rPr>
        <w:t xml:space="preserve"> :</w:t>
      </w:r>
      <w:r w:rsidRPr="00CB6BE7">
        <w:rPr>
          <w:lang w:val="fr-FR"/>
        </w:rPr>
        <w:br/>
        <w:t>En maîtrisant les listes de services et de protocoles dès le départ, tu disposeras d'une documentation claire qui sera précieuse pour la maintenance et pour les évolutions futures de l'infrastructure.</w:t>
      </w:r>
    </w:p>
    <w:p w14:paraId="792D07B5" w14:textId="77777777" w:rsidR="00CB6BE7" w:rsidRPr="00CB6BE7" w:rsidRDefault="00CB6BE7" w:rsidP="00F21805">
      <w:pPr>
        <w:tabs>
          <w:tab w:val="num" w:pos="1276"/>
        </w:tabs>
        <w:ind w:left="284"/>
        <w:rPr>
          <w:lang w:val="fr-FR"/>
        </w:rPr>
      </w:pPr>
      <w:r w:rsidRPr="00CB6BE7">
        <w:rPr>
          <w:lang w:val="fr-FR"/>
        </w:rPr>
        <w:t>En résumé, tu es sur la bonne voie et cette étape te permettra de poser des bases solides pour la suite du projet. Est-ce que tu souhaites commencer à détailler les actions concrètes pour l'installation des VM et la configuration des réseaux/pare-feu ?</w:t>
      </w:r>
    </w:p>
    <w:p w14:paraId="4F8D99A6" w14:textId="77777777" w:rsidR="00CB6BE7" w:rsidRPr="00CB6BE7" w:rsidRDefault="00CB6BE7" w:rsidP="00F21805">
      <w:pPr>
        <w:tabs>
          <w:tab w:val="num" w:pos="1276"/>
        </w:tabs>
        <w:ind w:left="284"/>
        <w:rPr>
          <w:lang w:val="fr-FR"/>
        </w:rPr>
      </w:pPr>
      <w:r w:rsidRPr="00CB6BE7">
        <w:rPr>
          <w:lang w:val="fr-FR"/>
        </w:rPr>
        <w:t>o3-mini</w:t>
      </w:r>
    </w:p>
    <w:p w14:paraId="0830CD72" w14:textId="77777777" w:rsidR="00166452" w:rsidRDefault="00166452" w:rsidP="00F21805">
      <w:pPr>
        <w:tabs>
          <w:tab w:val="num" w:pos="1276"/>
        </w:tabs>
        <w:ind w:left="284"/>
        <w:rPr>
          <w:lang w:val="fr-FR"/>
        </w:rPr>
      </w:pPr>
    </w:p>
    <w:p w14:paraId="6FED0671" w14:textId="731D093F" w:rsidR="00CB6BE7" w:rsidRDefault="00CB6BE7" w:rsidP="00F21805">
      <w:pPr>
        <w:tabs>
          <w:tab w:val="num" w:pos="1276"/>
        </w:tabs>
        <w:ind w:left="284"/>
        <w:rPr>
          <w:lang w:val="fr-FR"/>
        </w:rPr>
      </w:pPr>
      <w:r>
        <w:rPr>
          <w:lang w:val="fr-FR"/>
        </w:rPr>
        <w:br w:type="page"/>
      </w:r>
    </w:p>
    <w:p w14:paraId="09F999FE" w14:textId="77777777" w:rsidR="00784C20" w:rsidRDefault="00784C20" w:rsidP="00F21805">
      <w:pPr>
        <w:tabs>
          <w:tab w:val="num" w:pos="1276"/>
        </w:tabs>
        <w:ind w:left="284"/>
        <w:rPr>
          <w:b/>
          <w:bCs/>
          <w:color w:val="C00000"/>
          <w:sz w:val="32"/>
          <w:szCs w:val="32"/>
          <w:lang w:val="fr-FR"/>
        </w:rPr>
      </w:pPr>
      <w:r w:rsidRPr="002C0696">
        <w:rPr>
          <w:b/>
          <w:bCs/>
          <w:color w:val="C00000"/>
          <w:sz w:val="32"/>
          <w:szCs w:val="32"/>
          <w:lang w:val="fr-FR"/>
        </w:rPr>
        <w:lastRenderedPageBreak/>
        <w:t xml:space="preserve">Etape </w:t>
      </w:r>
      <w:r>
        <w:rPr>
          <w:b/>
          <w:bCs/>
          <w:color w:val="C00000"/>
          <w:sz w:val="32"/>
          <w:szCs w:val="32"/>
          <w:lang w:val="fr-FR"/>
        </w:rPr>
        <w:t>2</w:t>
      </w:r>
      <w:r w:rsidRPr="002C0696">
        <w:rPr>
          <w:b/>
          <w:bCs/>
          <w:color w:val="C00000"/>
          <w:sz w:val="32"/>
          <w:szCs w:val="32"/>
          <w:lang w:val="fr-FR"/>
        </w:rPr>
        <w:t xml:space="preserve"> du plan </w:t>
      </w:r>
      <w:r>
        <w:rPr>
          <w:b/>
          <w:bCs/>
          <w:color w:val="C00000"/>
          <w:sz w:val="32"/>
          <w:szCs w:val="32"/>
          <w:lang w:val="fr-FR"/>
        </w:rPr>
        <w:t>–</w:t>
      </w:r>
      <w:r w:rsidRPr="002C0696">
        <w:rPr>
          <w:b/>
          <w:bCs/>
          <w:color w:val="C00000"/>
          <w:sz w:val="32"/>
          <w:szCs w:val="32"/>
          <w:lang w:val="fr-FR"/>
        </w:rPr>
        <w:t xml:space="preserve"> </w:t>
      </w:r>
    </w:p>
    <w:p w14:paraId="60D9CC97" w14:textId="77777777" w:rsidR="00784C20" w:rsidRDefault="00784C20" w:rsidP="00F21805">
      <w:pPr>
        <w:tabs>
          <w:tab w:val="num" w:pos="1276"/>
        </w:tabs>
        <w:ind w:left="284"/>
        <w:rPr>
          <w:b/>
          <w:bCs/>
          <w:color w:val="C00000"/>
          <w:lang w:val="fr-FR"/>
        </w:rPr>
      </w:pPr>
    </w:p>
    <w:p w14:paraId="4A2509E6" w14:textId="77777777" w:rsidR="00784C20" w:rsidRDefault="00784C20" w:rsidP="00F21805">
      <w:pPr>
        <w:tabs>
          <w:tab w:val="num" w:pos="1276"/>
        </w:tabs>
        <w:ind w:left="284"/>
        <w:rPr>
          <w:b/>
          <w:bCs/>
          <w:color w:val="C00000"/>
          <w:lang w:val="fr-FR"/>
        </w:rPr>
      </w:pPr>
    </w:p>
    <w:p w14:paraId="0A60A1A8" w14:textId="1E8AB3EB" w:rsidR="006B1DC7" w:rsidRPr="006B1DC7" w:rsidRDefault="006B1DC7" w:rsidP="00F21805">
      <w:pPr>
        <w:tabs>
          <w:tab w:val="num" w:pos="1276"/>
        </w:tabs>
        <w:ind w:left="284"/>
        <w:rPr>
          <w:b/>
          <w:bCs/>
          <w:color w:val="C00000"/>
          <w:lang w:val="fr-FR"/>
        </w:rPr>
      </w:pPr>
      <w:r w:rsidRPr="006B1DC7">
        <w:rPr>
          <w:b/>
          <w:bCs/>
          <w:color w:val="C00000"/>
          <w:lang w:val="fr-FR"/>
        </w:rPr>
        <w:t>Début avec Proxmox en barre métal</w:t>
      </w:r>
    </w:p>
    <w:p w14:paraId="4373F61D" w14:textId="77777777" w:rsidR="00FF3B38" w:rsidRDefault="00FF3B38" w:rsidP="00F21805">
      <w:pPr>
        <w:tabs>
          <w:tab w:val="num" w:pos="1276"/>
        </w:tabs>
        <w:ind w:left="284"/>
        <w:rPr>
          <w:b/>
          <w:bCs/>
          <w:lang w:val="fr-FR"/>
        </w:rPr>
      </w:pPr>
    </w:p>
    <w:p w14:paraId="3E29028E" w14:textId="6258D057" w:rsidR="00FF3B38" w:rsidRDefault="00FF3B38" w:rsidP="00F21805">
      <w:pPr>
        <w:tabs>
          <w:tab w:val="num" w:pos="1276"/>
        </w:tabs>
        <w:ind w:left="284"/>
        <w:rPr>
          <w:b/>
          <w:bCs/>
          <w:lang w:val="fr-FR"/>
        </w:rPr>
      </w:pPr>
      <w:r>
        <w:rPr>
          <w:b/>
          <w:bCs/>
          <w:lang w:val="fr-FR"/>
        </w:rPr>
        <w:t>Avant-propos sur les étapes de professionnalisation</w:t>
      </w:r>
    </w:p>
    <w:p w14:paraId="0F53BE45" w14:textId="77777777" w:rsidR="00FF3B38" w:rsidRDefault="00FF3B38" w:rsidP="00F21805">
      <w:pPr>
        <w:tabs>
          <w:tab w:val="num" w:pos="1276"/>
        </w:tabs>
        <w:ind w:left="284"/>
        <w:rPr>
          <w:b/>
          <w:bCs/>
          <w:lang w:val="fr-FR"/>
        </w:rPr>
      </w:pPr>
    </w:p>
    <w:p w14:paraId="3A5A5E02" w14:textId="0BB73AB4" w:rsidR="00FF3B38" w:rsidRPr="00FF3B38" w:rsidRDefault="00FF3B38" w:rsidP="00F21805">
      <w:pPr>
        <w:tabs>
          <w:tab w:val="num" w:pos="1276"/>
        </w:tabs>
        <w:ind w:left="284"/>
        <w:rPr>
          <w:b/>
          <w:bCs/>
          <w:lang w:val="fr-FR"/>
        </w:rPr>
      </w:pPr>
      <w:r w:rsidRPr="00FF3B38">
        <w:rPr>
          <w:b/>
          <w:bCs/>
          <w:lang w:val="fr-FR"/>
        </w:rPr>
        <w:t>Oui, c'est tout à fait possible et c'est une bonne stratégie de migrer progressivement votre infrastructure depuis VirtualBox vers Workstation (voire ESXi) pour évoluer vers une solution plus professionnelle.</w:t>
      </w:r>
    </w:p>
    <w:p w14:paraId="37D542E7" w14:textId="77777777" w:rsidR="00FF3B38" w:rsidRPr="00FF3B38" w:rsidRDefault="00FF3B38" w:rsidP="00F21805">
      <w:pPr>
        <w:tabs>
          <w:tab w:val="num" w:pos="1276"/>
        </w:tabs>
        <w:ind w:left="284"/>
        <w:rPr>
          <w:b/>
          <w:bCs/>
          <w:lang w:val="fr-FR"/>
        </w:rPr>
      </w:pPr>
      <w:r w:rsidRPr="00FF3B38">
        <w:rPr>
          <w:b/>
          <w:bCs/>
          <w:lang w:val="fr-FR"/>
        </w:rPr>
        <w:t>Migration des VM de VirtualBox vers Workstation</w:t>
      </w:r>
    </w:p>
    <w:p w14:paraId="0B745909" w14:textId="77777777" w:rsidR="00FF3B38" w:rsidRPr="00FF3B38" w:rsidRDefault="00FF3B38" w:rsidP="00F21805">
      <w:pPr>
        <w:numPr>
          <w:ilvl w:val="0"/>
          <w:numId w:val="120"/>
        </w:numPr>
        <w:tabs>
          <w:tab w:val="clear" w:pos="720"/>
          <w:tab w:val="num" w:pos="1276"/>
        </w:tabs>
        <w:ind w:left="284"/>
        <w:rPr>
          <w:b/>
          <w:bCs/>
          <w:lang w:val="fr-FR"/>
        </w:rPr>
      </w:pPr>
      <w:r w:rsidRPr="00FF3B38">
        <w:rPr>
          <w:b/>
          <w:bCs/>
          <w:lang w:val="fr-FR"/>
        </w:rPr>
        <w:t>Exportation/Importation OVF/OVA :</w:t>
      </w:r>
      <w:r w:rsidRPr="00FF3B38">
        <w:rPr>
          <w:b/>
          <w:bCs/>
          <w:lang w:val="fr-FR"/>
        </w:rPr>
        <w:br/>
        <w:t>VirtualBox permet d'exporter des machines virtuelles au format OVF/OVA, qui peuvent ensuite être importées dans VMware Workstation. Ce format standard facilite la migration entre différents hyperviseurs.</w:t>
      </w:r>
    </w:p>
    <w:p w14:paraId="09885BD4" w14:textId="77777777" w:rsidR="00FF3B38" w:rsidRPr="00FF3B38" w:rsidRDefault="00FF3B38" w:rsidP="00F21805">
      <w:pPr>
        <w:numPr>
          <w:ilvl w:val="0"/>
          <w:numId w:val="120"/>
        </w:numPr>
        <w:tabs>
          <w:tab w:val="clear" w:pos="720"/>
          <w:tab w:val="num" w:pos="1276"/>
        </w:tabs>
        <w:ind w:left="284"/>
        <w:rPr>
          <w:b/>
          <w:bCs/>
          <w:lang w:val="fr-FR"/>
        </w:rPr>
      </w:pPr>
      <w:r w:rsidRPr="00FF3B38">
        <w:rPr>
          <w:b/>
          <w:bCs/>
          <w:lang w:val="fr-FR"/>
        </w:rPr>
        <w:t>Adaptations mineures :</w:t>
      </w:r>
      <w:r w:rsidRPr="00FF3B38">
        <w:rPr>
          <w:b/>
          <w:bCs/>
          <w:lang w:val="fr-FR"/>
        </w:rPr>
        <w:br/>
        <w:t>Une fois importées dans Workstation, il peut être nécessaire d'ajuster quelques paramètres (comme les contrôleurs de disque, les pilotes réseau, etc.) pour que la VM fonctionne de la même manière qu'avant.</w:t>
      </w:r>
    </w:p>
    <w:p w14:paraId="4F379846" w14:textId="77777777" w:rsidR="00FF3B38" w:rsidRPr="00FF3B38" w:rsidRDefault="00FF3B38" w:rsidP="00F21805">
      <w:pPr>
        <w:numPr>
          <w:ilvl w:val="0"/>
          <w:numId w:val="120"/>
        </w:numPr>
        <w:tabs>
          <w:tab w:val="clear" w:pos="720"/>
          <w:tab w:val="num" w:pos="1276"/>
        </w:tabs>
        <w:ind w:left="284"/>
        <w:rPr>
          <w:b/>
          <w:bCs/>
          <w:lang w:val="fr-FR"/>
        </w:rPr>
      </w:pPr>
      <w:r w:rsidRPr="00FF3B38">
        <w:rPr>
          <w:b/>
          <w:bCs/>
          <w:lang w:val="fr-FR"/>
        </w:rPr>
        <w:t>Test et validation :</w:t>
      </w:r>
      <w:r w:rsidRPr="00FF3B38">
        <w:rPr>
          <w:b/>
          <w:bCs/>
          <w:lang w:val="fr-FR"/>
        </w:rPr>
        <w:br/>
        <w:t>Il est recommandé de tester minutieusement chaque VM après migration pour s'assurer que toutes les configurations (réseau, stockage, pare-feu, etc.) fonctionnent correctement.</w:t>
      </w:r>
    </w:p>
    <w:p w14:paraId="22D9A17A" w14:textId="77777777" w:rsidR="00FF3B38" w:rsidRPr="00FF3B38" w:rsidRDefault="00FF3B38" w:rsidP="00F21805">
      <w:pPr>
        <w:tabs>
          <w:tab w:val="num" w:pos="1276"/>
        </w:tabs>
        <w:ind w:left="284"/>
        <w:rPr>
          <w:b/>
          <w:bCs/>
          <w:lang w:val="fr-FR"/>
        </w:rPr>
      </w:pPr>
      <w:r w:rsidRPr="00FF3B38">
        <w:rPr>
          <w:b/>
          <w:bCs/>
          <w:lang w:val="fr-FR"/>
        </w:rPr>
        <w:t>Stratégie de Professionnalisation</w:t>
      </w:r>
    </w:p>
    <w:p w14:paraId="12149C51" w14:textId="77777777" w:rsidR="00FF3B38" w:rsidRPr="00FF3B38" w:rsidRDefault="00FF3B38" w:rsidP="00F21805">
      <w:pPr>
        <w:numPr>
          <w:ilvl w:val="0"/>
          <w:numId w:val="121"/>
        </w:numPr>
        <w:tabs>
          <w:tab w:val="clear" w:pos="720"/>
          <w:tab w:val="num" w:pos="1276"/>
        </w:tabs>
        <w:ind w:left="284"/>
        <w:rPr>
          <w:b/>
          <w:bCs/>
          <w:lang w:val="fr-FR"/>
        </w:rPr>
      </w:pPr>
      <w:r w:rsidRPr="00FF3B38">
        <w:rPr>
          <w:b/>
          <w:bCs/>
          <w:lang w:val="fr-FR"/>
        </w:rPr>
        <w:t>Étape intermédiaire :</w:t>
      </w:r>
      <w:r w:rsidRPr="00FF3B38">
        <w:rPr>
          <w:b/>
          <w:bCs/>
          <w:lang w:val="fr-FR"/>
        </w:rPr>
        <w:br/>
        <w:t>Migrer vers Workstation permet d'obtenir une meilleure gestion des ressources, une prise en charge avancée de la virtualisation imbriquée et une interface plus robuste pour un environnement de développement professionnel.</w:t>
      </w:r>
    </w:p>
    <w:p w14:paraId="3BBD7E7B" w14:textId="77777777" w:rsidR="00FF3B38" w:rsidRPr="00FF3B38" w:rsidRDefault="00FF3B38" w:rsidP="00F21805">
      <w:pPr>
        <w:numPr>
          <w:ilvl w:val="0"/>
          <w:numId w:val="121"/>
        </w:numPr>
        <w:tabs>
          <w:tab w:val="clear" w:pos="720"/>
          <w:tab w:val="num" w:pos="1276"/>
        </w:tabs>
        <w:ind w:left="284"/>
        <w:rPr>
          <w:b/>
          <w:bCs/>
          <w:lang w:val="fr-FR"/>
        </w:rPr>
      </w:pPr>
      <w:r w:rsidRPr="00FF3B38">
        <w:rPr>
          <w:b/>
          <w:bCs/>
          <w:lang w:val="fr-FR"/>
        </w:rPr>
        <w:t xml:space="preserve">Vers le </w:t>
      </w:r>
      <w:proofErr w:type="spellStart"/>
      <w:r w:rsidRPr="00FF3B38">
        <w:rPr>
          <w:b/>
          <w:bCs/>
          <w:lang w:val="fr-FR"/>
        </w:rPr>
        <w:t>Bare-Metal</w:t>
      </w:r>
      <w:proofErr w:type="spellEnd"/>
      <w:r w:rsidRPr="00FF3B38">
        <w:rPr>
          <w:b/>
          <w:bCs/>
          <w:lang w:val="fr-FR"/>
        </w:rPr>
        <w:t xml:space="preserve"> et le Cloud :</w:t>
      </w:r>
      <w:r w:rsidRPr="00FF3B38">
        <w:rPr>
          <w:b/>
          <w:bCs/>
          <w:lang w:val="fr-FR"/>
        </w:rPr>
        <w:br/>
        <w:t xml:space="preserve">Une fois stabilisée sur Workstation, l'infrastructure pourra être migrée vers des environnements </w:t>
      </w:r>
      <w:proofErr w:type="spellStart"/>
      <w:r w:rsidRPr="00FF3B38">
        <w:rPr>
          <w:b/>
          <w:bCs/>
          <w:lang w:val="fr-FR"/>
        </w:rPr>
        <w:t>bare-metal</w:t>
      </w:r>
      <w:proofErr w:type="spellEnd"/>
      <w:r w:rsidRPr="00FF3B38">
        <w:rPr>
          <w:b/>
          <w:bCs/>
          <w:lang w:val="fr-FR"/>
        </w:rPr>
        <w:t xml:space="preserve"> (comme ESXi) ou des solutions cloud. Cela permettra de tester et d'ajuster les performances, la haute disponibilité et la sécurité dans un contexte de production.</w:t>
      </w:r>
    </w:p>
    <w:p w14:paraId="6FAA1138" w14:textId="77777777" w:rsidR="00FF3B38" w:rsidRPr="00FF3B38" w:rsidRDefault="00FF3B38" w:rsidP="00F21805">
      <w:pPr>
        <w:tabs>
          <w:tab w:val="num" w:pos="1276"/>
        </w:tabs>
        <w:ind w:left="284"/>
        <w:rPr>
          <w:b/>
          <w:bCs/>
          <w:lang w:val="fr-FR"/>
        </w:rPr>
      </w:pPr>
      <w:r w:rsidRPr="00FF3B38">
        <w:rPr>
          <w:b/>
          <w:bCs/>
          <w:lang w:val="fr-FR"/>
        </w:rPr>
        <w:t xml:space="preserve">En résumé, vous pouvez commencer sous VirtualBox pour le développement et la validation, puis migrer vers Workstation et, ultérieurement, vers un environnement </w:t>
      </w:r>
      <w:proofErr w:type="spellStart"/>
      <w:r w:rsidRPr="00FF3B38">
        <w:rPr>
          <w:b/>
          <w:bCs/>
          <w:lang w:val="fr-FR"/>
        </w:rPr>
        <w:t>bare-</w:t>
      </w:r>
      <w:r w:rsidRPr="00FF3B38">
        <w:rPr>
          <w:b/>
          <w:bCs/>
          <w:lang w:val="fr-FR"/>
        </w:rPr>
        <w:lastRenderedPageBreak/>
        <w:t>metal</w:t>
      </w:r>
      <w:proofErr w:type="spellEnd"/>
      <w:r w:rsidRPr="00FF3B38">
        <w:rPr>
          <w:b/>
          <w:bCs/>
          <w:lang w:val="fr-FR"/>
        </w:rPr>
        <w:t xml:space="preserve"> ou cloud. Cette approche graduelle vous permettra d'ajuster vos configurations à chaque étape et de professionnaliser votre infrastructure sans interruption majeure.</w:t>
      </w:r>
    </w:p>
    <w:p w14:paraId="32E3D5A4" w14:textId="043D8608" w:rsidR="00FF3B38" w:rsidRDefault="00FF3B38" w:rsidP="00F21805">
      <w:pPr>
        <w:tabs>
          <w:tab w:val="num" w:pos="1276"/>
        </w:tabs>
        <w:ind w:left="284"/>
        <w:rPr>
          <w:b/>
          <w:bCs/>
          <w:lang w:val="fr-FR"/>
        </w:rPr>
      </w:pPr>
      <w:r>
        <w:rPr>
          <w:b/>
          <w:bCs/>
          <w:lang w:val="fr-FR"/>
        </w:rPr>
        <w:br w:type="page"/>
      </w:r>
    </w:p>
    <w:p w14:paraId="0BF242DD" w14:textId="77777777" w:rsidR="006B1DC7" w:rsidRDefault="006B1DC7" w:rsidP="00F21805">
      <w:pPr>
        <w:tabs>
          <w:tab w:val="num" w:pos="1276"/>
        </w:tabs>
        <w:ind w:left="284"/>
        <w:rPr>
          <w:b/>
          <w:bCs/>
          <w:lang w:val="fr-FR"/>
        </w:rPr>
      </w:pPr>
    </w:p>
    <w:p w14:paraId="09F578DF" w14:textId="38265DA8" w:rsidR="006B1DC7" w:rsidRPr="006B1DC7" w:rsidRDefault="006B1DC7" w:rsidP="00F21805">
      <w:pPr>
        <w:tabs>
          <w:tab w:val="num" w:pos="1276"/>
        </w:tabs>
        <w:ind w:left="284"/>
        <w:rPr>
          <w:b/>
          <w:bCs/>
          <w:lang w:val="fr-FR"/>
        </w:rPr>
      </w:pPr>
      <w:r w:rsidRPr="006B1DC7">
        <w:rPr>
          <w:b/>
          <w:bCs/>
          <w:lang w:val="fr-FR"/>
        </w:rPr>
        <w:t>I. Préparation de l'Environnement</w:t>
      </w:r>
    </w:p>
    <w:p w14:paraId="292AC5ED" w14:textId="77777777" w:rsidR="006B1DC7" w:rsidRPr="006B1DC7" w:rsidRDefault="006B1DC7" w:rsidP="00F21805">
      <w:pPr>
        <w:tabs>
          <w:tab w:val="num" w:pos="1276"/>
        </w:tabs>
        <w:ind w:left="284"/>
        <w:rPr>
          <w:b/>
          <w:bCs/>
          <w:lang w:val="fr-FR"/>
        </w:rPr>
      </w:pPr>
      <w:r w:rsidRPr="006B1DC7">
        <w:rPr>
          <w:b/>
          <w:bCs/>
          <w:lang w:val="fr-FR"/>
        </w:rPr>
        <w:t>1. Prérequis</w:t>
      </w:r>
    </w:p>
    <w:p w14:paraId="68F7D070" w14:textId="77777777" w:rsidR="006B1DC7" w:rsidRPr="006B1DC7" w:rsidRDefault="006B1DC7" w:rsidP="00F21805">
      <w:pPr>
        <w:numPr>
          <w:ilvl w:val="0"/>
          <w:numId w:val="102"/>
        </w:numPr>
        <w:tabs>
          <w:tab w:val="clear" w:pos="720"/>
          <w:tab w:val="num" w:pos="1276"/>
        </w:tabs>
        <w:ind w:left="284"/>
        <w:rPr>
          <w:lang w:val="fr-FR"/>
        </w:rPr>
      </w:pPr>
      <w:r w:rsidRPr="006B1DC7">
        <w:rPr>
          <w:b/>
          <w:bCs/>
          <w:lang w:val="fr-FR"/>
        </w:rPr>
        <w:t>Accès à l'hyperviseur (Proxmox VE, par exemple) :</w:t>
      </w:r>
      <w:r w:rsidRPr="006B1DC7">
        <w:rPr>
          <w:lang w:val="fr-FR"/>
        </w:rPr>
        <w:br/>
        <w:t>Assurez-vous d'avoir accès à l'interface web ou en ligne de commande de Proxmox.</w:t>
      </w:r>
    </w:p>
    <w:p w14:paraId="06045380" w14:textId="77777777" w:rsidR="006B1DC7" w:rsidRPr="006B1DC7" w:rsidRDefault="006B1DC7" w:rsidP="00F21805">
      <w:pPr>
        <w:numPr>
          <w:ilvl w:val="0"/>
          <w:numId w:val="102"/>
        </w:numPr>
        <w:tabs>
          <w:tab w:val="clear" w:pos="720"/>
          <w:tab w:val="num" w:pos="1276"/>
        </w:tabs>
        <w:ind w:left="284"/>
        <w:rPr>
          <w:lang w:val="fr-FR"/>
        </w:rPr>
      </w:pPr>
      <w:r w:rsidRPr="006B1DC7">
        <w:rPr>
          <w:b/>
          <w:bCs/>
          <w:lang w:val="fr-FR"/>
        </w:rPr>
        <w:t>Ressources matérielles suffisantes :</w:t>
      </w:r>
      <w:r w:rsidRPr="006B1DC7">
        <w:rPr>
          <w:lang w:val="fr-FR"/>
        </w:rPr>
        <w:br/>
        <w:t>Vérifiez que le serveur physique possède assez de RAM, CPU et stockage pour héberger vos VM.</w:t>
      </w:r>
    </w:p>
    <w:p w14:paraId="6F03FDCF" w14:textId="77777777" w:rsidR="006B1DC7" w:rsidRPr="006B1DC7" w:rsidRDefault="006B1DC7" w:rsidP="00F21805">
      <w:pPr>
        <w:numPr>
          <w:ilvl w:val="0"/>
          <w:numId w:val="102"/>
        </w:numPr>
        <w:tabs>
          <w:tab w:val="clear" w:pos="720"/>
          <w:tab w:val="num" w:pos="1276"/>
        </w:tabs>
        <w:ind w:left="284"/>
        <w:rPr>
          <w:lang w:val="fr-FR"/>
        </w:rPr>
      </w:pPr>
      <w:r w:rsidRPr="006B1DC7">
        <w:rPr>
          <w:b/>
          <w:bCs/>
          <w:lang w:val="fr-FR"/>
        </w:rPr>
        <w:t>Accès à la documentation réseau et aux pare-feu :</w:t>
      </w:r>
      <w:r w:rsidRPr="006B1DC7">
        <w:rPr>
          <w:lang w:val="fr-FR"/>
        </w:rPr>
        <w:br/>
        <w:t>Ayez sous la main la liste des services/protocoles à autoriser ou bloquer pour chaque interface.</w:t>
      </w:r>
    </w:p>
    <w:p w14:paraId="072CE3C4" w14:textId="77777777" w:rsidR="006B1DC7" w:rsidRPr="006B1DC7" w:rsidRDefault="006B1DC7" w:rsidP="00F21805">
      <w:pPr>
        <w:tabs>
          <w:tab w:val="num" w:pos="1276"/>
        </w:tabs>
        <w:ind w:left="284"/>
        <w:rPr>
          <w:lang w:val="fr-FR"/>
        </w:rPr>
      </w:pPr>
      <w:r w:rsidRPr="006B1DC7">
        <w:rPr>
          <w:lang w:val="fr-FR"/>
        </w:rPr>
        <w:pict w14:anchorId="2E268CE3">
          <v:rect id="_x0000_i7124" style="width:0;height:1.5pt" o:hrstd="t" o:hr="t" fillcolor="#a0a0a0" stroked="f"/>
        </w:pict>
      </w:r>
    </w:p>
    <w:p w14:paraId="602A8987" w14:textId="77777777" w:rsidR="006B1DC7" w:rsidRPr="006B1DC7" w:rsidRDefault="006B1DC7" w:rsidP="00F21805">
      <w:pPr>
        <w:tabs>
          <w:tab w:val="num" w:pos="1276"/>
        </w:tabs>
        <w:ind w:left="284"/>
        <w:rPr>
          <w:b/>
          <w:bCs/>
          <w:lang w:val="fr-FR"/>
        </w:rPr>
      </w:pPr>
      <w:r w:rsidRPr="006B1DC7">
        <w:rPr>
          <w:b/>
          <w:bCs/>
          <w:lang w:val="fr-FR"/>
        </w:rPr>
        <w:t>II. Installation des VM</w:t>
      </w:r>
    </w:p>
    <w:p w14:paraId="5AEAEA24" w14:textId="77777777" w:rsidR="006B1DC7" w:rsidRPr="006B1DC7" w:rsidRDefault="006B1DC7" w:rsidP="00F21805">
      <w:pPr>
        <w:tabs>
          <w:tab w:val="num" w:pos="1276"/>
        </w:tabs>
        <w:ind w:left="284"/>
        <w:rPr>
          <w:b/>
          <w:bCs/>
          <w:lang w:val="fr-FR"/>
        </w:rPr>
      </w:pPr>
      <w:r w:rsidRPr="006B1DC7">
        <w:rPr>
          <w:b/>
          <w:bCs/>
          <w:lang w:val="fr-FR"/>
        </w:rPr>
        <w:t>1. Création d'une VM de Base (exemple sur Proxmox)</w:t>
      </w:r>
    </w:p>
    <w:p w14:paraId="012548B7" w14:textId="77777777" w:rsidR="006B1DC7" w:rsidRPr="006B1DC7" w:rsidRDefault="006B1DC7" w:rsidP="00F21805">
      <w:pPr>
        <w:numPr>
          <w:ilvl w:val="0"/>
          <w:numId w:val="103"/>
        </w:numPr>
        <w:tabs>
          <w:tab w:val="clear" w:pos="720"/>
          <w:tab w:val="num" w:pos="1276"/>
        </w:tabs>
        <w:ind w:left="284"/>
        <w:rPr>
          <w:lang w:val="fr-FR"/>
        </w:rPr>
      </w:pPr>
      <w:r w:rsidRPr="006B1DC7">
        <w:rPr>
          <w:b/>
          <w:bCs/>
          <w:lang w:val="fr-FR"/>
        </w:rPr>
        <w:t>Via l'Interface Web de Proxmox :</w:t>
      </w:r>
    </w:p>
    <w:p w14:paraId="0E633B99" w14:textId="77777777" w:rsidR="006B1DC7" w:rsidRPr="006B1DC7" w:rsidRDefault="006B1DC7" w:rsidP="00F21805">
      <w:pPr>
        <w:numPr>
          <w:ilvl w:val="1"/>
          <w:numId w:val="103"/>
        </w:numPr>
        <w:tabs>
          <w:tab w:val="num" w:pos="1276"/>
        </w:tabs>
        <w:ind w:left="284"/>
        <w:rPr>
          <w:lang w:val="fr-FR"/>
        </w:rPr>
      </w:pPr>
      <w:r w:rsidRPr="006B1DC7">
        <w:rPr>
          <w:b/>
          <w:bCs/>
          <w:lang w:val="fr-FR"/>
        </w:rPr>
        <w:t>Cliquez sur "Create VM".</w:t>
      </w:r>
    </w:p>
    <w:p w14:paraId="0FF20905" w14:textId="77777777" w:rsidR="006B1DC7" w:rsidRPr="006B1DC7" w:rsidRDefault="006B1DC7" w:rsidP="00F21805">
      <w:pPr>
        <w:numPr>
          <w:ilvl w:val="1"/>
          <w:numId w:val="103"/>
        </w:numPr>
        <w:tabs>
          <w:tab w:val="num" w:pos="1276"/>
        </w:tabs>
        <w:ind w:left="284"/>
        <w:rPr>
          <w:lang w:val="fr-FR"/>
        </w:rPr>
      </w:pPr>
      <w:r w:rsidRPr="006B1DC7">
        <w:rPr>
          <w:b/>
          <w:bCs/>
          <w:lang w:val="fr-FR"/>
        </w:rPr>
        <w:t>Nom de la VM :</w:t>
      </w:r>
      <w:r w:rsidRPr="006B1DC7">
        <w:rPr>
          <w:lang w:val="fr-FR"/>
        </w:rPr>
        <w:t xml:space="preserve"> Donnez un nom explicite (ex. VM-Drupal-App-01).</w:t>
      </w:r>
    </w:p>
    <w:p w14:paraId="5350B8C7" w14:textId="77777777" w:rsidR="006B1DC7" w:rsidRPr="006B1DC7" w:rsidRDefault="006B1DC7" w:rsidP="00F21805">
      <w:pPr>
        <w:numPr>
          <w:ilvl w:val="1"/>
          <w:numId w:val="103"/>
        </w:numPr>
        <w:tabs>
          <w:tab w:val="num" w:pos="1276"/>
        </w:tabs>
        <w:ind w:left="284"/>
        <w:rPr>
          <w:lang w:val="fr-FR"/>
        </w:rPr>
      </w:pPr>
      <w:r w:rsidRPr="006B1DC7">
        <w:rPr>
          <w:b/>
          <w:bCs/>
          <w:lang w:val="fr-FR"/>
        </w:rPr>
        <w:t>Sélectionnez le stockage</w:t>
      </w:r>
      <w:r w:rsidRPr="006B1DC7">
        <w:rPr>
          <w:lang w:val="fr-FR"/>
        </w:rPr>
        <w:t xml:space="preserve"> sur lequel installer la VM.</w:t>
      </w:r>
    </w:p>
    <w:p w14:paraId="5ACD9613" w14:textId="77777777" w:rsidR="006B1DC7" w:rsidRPr="006B1DC7" w:rsidRDefault="006B1DC7" w:rsidP="00F21805">
      <w:pPr>
        <w:numPr>
          <w:ilvl w:val="1"/>
          <w:numId w:val="103"/>
        </w:numPr>
        <w:tabs>
          <w:tab w:val="num" w:pos="1276"/>
        </w:tabs>
        <w:ind w:left="284"/>
        <w:rPr>
          <w:lang w:val="fr-FR"/>
        </w:rPr>
      </w:pPr>
      <w:r w:rsidRPr="006B1DC7">
        <w:rPr>
          <w:b/>
          <w:bCs/>
          <w:lang w:val="fr-FR"/>
        </w:rPr>
        <w:t>Choisissez le système d'exploitation :</w:t>
      </w:r>
      <w:r w:rsidRPr="006B1DC7">
        <w:rPr>
          <w:lang w:val="fr-FR"/>
        </w:rPr>
        <w:t xml:space="preserve"> Par exemple, une distribution Linux (Ubuntu ou Debian).</w:t>
      </w:r>
    </w:p>
    <w:p w14:paraId="1C034F17" w14:textId="77777777" w:rsidR="006B1DC7" w:rsidRPr="006B1DC7" w:rsidRDefault="006B1DC7" w:rsidP="00F21805">
      <w:pPr>
        <w:numPr>
          <w:ilvl w:val="1"/>
          <w:numId w:val="103"/>
        </w:numPr>
        <w:tabs>
          <w:tab w:val="num" w:pos="1276"/>
        </w:tabs>
        <w:ind w:left="284"/>
        <w:rPr>
          <w:lang w:val="fr-FR"/>
        </w:rPr>
      </w:pPr>
      <w:r w:rsidRPr="006B1DC7">
        <w:rPr>
          <w:b/>
          <w:bCs/>
          <w:lang w:val="fr-FR"/>
        </w:rPr>
        <w:t>Définissez les ressources</w:t>
      </w:r>
      <w:r w:rsidRPr="006B1DC7">
        <w:rPr>
          <w:lang w:val="fr-FR"/>
        </w:rPr>
        <w:t xml:space="preserve"> : </w:t>
      </w:r>
    </w:p>
    <w:p w14:paraId="45FDE651" w14:textId="77777777" w:rsidR="006B1DC7" w:rsidRPr="006B1DC7" w:rsidRDefault="006B1DC7" w:rsidP="00F21805">
      <w:pPr>
        <w:numPr>
          <w:ilvl w:val="2"/>
          <w:numId w:val="103"/>
        </w:numPr>
        <w:tabs>
          <w:tab w:val="num" w:pos="1276"/>
        </w:tabs>
        <w:ind w:left="284"/>
        <w:rPr>
          <w:lang w:val="fr-FR"/>
        </w:rPr>
      </w:pPr>
      <w:r w:rsidRPr="006B1DC7">
        <w:rPr>
          <w:lang w:val="fr-FR"/>
        </w:rPr>
        <w:t>CPU (nombre de cœurs)</w:t>
      </w:r>
    </w:p>
    <w:p w14:paraId="38799DC6" w14:textId="77777777" w:rsidR="006B1DC7" w:rsidRPr="006B1DC7" w:rsidRDefault="006B1DC7" w:rsidP="00F21805">
      <w:pPr>
        <w:numPr>
          <w:ilvl w:val="2"/>
          <w:numId w:val="103"/>
        </w:numPr>
        <w:tabs>
          <w:tab w:val="num" w:pos="1276"/>
        </w:tabs>
        <w:ind w:left="284"/>
        <w:rPr>
          <w:lang w:val="fr-FR"/>
        </w:rPr>
      </w:pPr>
      <w:r w:rsidRPr="006B1DC7">
        <w:rPr>
          <w:lang w:val="fr-FR"/>
        </w:rPr>
        <w:t>Mémoire RAM</w:t>
      </w:r>
    </w:p>
    <w:p w14:paraId="2CA6816F" w14:textId="77777777" w:rsidR="006B1DC7" w:rsidRPr="006B1DC7" w:rsidRDefault="006B1DC7" w:rsidP="00F21805">
      <w:pPr>
        <w:numPr>
          <w:ilvl w:val="2"/>
          <w:numId w:val="103"/>
        </w:numPr>
        <w:tabs>
          <w:tab w:val="num" w:pos="1276"/>
        </w:tabs>
        <w:ind w:left="284"/>
        <w:rPr>
          <w:lang w:val="fr-FR"/>
        </w:rPr>
      </w:pPr>
      <w:r w:rsidRPr="006B1DC7">
        <w:rPr>
          <w:lang w:val="fr-FR"/>
        </w:rPr>
        <w:t>Stockage disque</w:t>
      </w:r>
    </w:p>
    <w:p w14:paraId="0AC04443" w14:textId="77777777" w:rsidR="006B1DC7" w:rsidRPr="006B1DC7" w:rsidRDefault="006B1DC7" w:rsidP="00F21805">
      <w:pPr>
        <w:numPr>
          <w:ilvl w:val="1"/>
          <w:numId w:val="103"/>
        </w:numPr>
        <w:tabs>
          <w:tab w:val="num" w:pos="1276"/>
        </w:tabs>
        <w:ind w:left="284"/>
        <w:rPr>
          <w:lang w:val="fr-FR"/>
        </w:rPr>
      </w:pPr>
      <w:r w:rsidRPr="006B1DC7">
        <w:rPr>
          <w:b/>
          <w:bCs/>
          <w:lang w:val="fr-FR"/>
        </w:rPr>
        <w:t>Finalisez la création</w:t>
      </w:r>
      <w:r w:rsidRPr="006B1DC7">
        <w:rPr>
          <w:lang w:val="fr-FR"/>
        </w:rPr>
        <w:t xml:space="preserve"> et démarrez la VM.</w:t>
      </w:r>
    </w:p>
    <w:p w14:paraId="0D077604" w14:textId="77777777" w:rsidR="006B1DC7" w:rsidRPr="006B1DC7" w:rsidRDefault="006B1DC7" w:rsidP="00F21805">
      <w:pPr>
        <w:numPr>
          <w:ilvl w:val="0"/>
          <w:numId w:val="103"/>
        </w:numPr>
        <w:tabs>
          <w:tab w:val="clear" w:pos="720"/>
          <w:tab w:val="num" w:pos="1276"/>
        </w:tabs>
        <w:ind w:left="284"/>
        <w:rPr>
          <w:lang w:val="fr-FR"/>
        </w:rPr>
      </w:pPr>
      <w:r w:rsidRPr="006B1DC7">
        <w:rPr>
          <w:b/>
          <w:bCs/>
          <w:lang w:val="fr-FR"/>
        </w:rPr>
        <w:t>Via la Ligne de Commande (si nécessaire) :</w:t>
      </w:r>
      <w:r w:rsidRPr="006B1DC7">
        <w:rPr>
          <w:lang w:val="fr-FR"/>
        </w:rPr>
        <w:br/>
        <w:t>Un exemple de commande Proxmox (</w:t>
      </w:r>
      <w:proofErr w:type="spellStart"/>
      <w:r w:rsidRPr="006B1DC7">
        <w:rPr>
          <w:lang w:val="fr-FR"/>
        </w:rPr>
        <w:t>pvecli</w:t>
      </w:r>
      <w:proofErr w:type="spellEnd"/>
      <w:r w:rsidRPr="006B1DC7">
        <w:rPr>
          <w:lang w:val="fr-FR"/>
        </w:rPr>
        <w:t>) pour créer une VM pourrait ressembler à :</w:t>
      </w:r>
    </w:p>
    <w:p w14:paraId="7247295A" w14:textId="77777777" w:rsidR="006B1DC7" w:rsidRPr="006B1DC7" w:rsidRDefault="006B1DC7" w:rsidP="00F21805">
      <w:pPr>
        <w:tabs>
          <w:tab w:val="num" w:pos="1276"/>
        </w:tabs>
        <w:ind w:left="284"/>
        <w:rPr>
          <w:lang w:val="en-GB"/>
        </w:rPr>
      </w:pPr>
      <w:r w:rsidRPr="006B1DC7">
        <w:rPr>
          <w:lang w:val="en-GB"/>
        </w:rPr>
        <w:t>bash</w:t>
      </w:r>
    </w:p>
    <w:p w14:paraId="2F0A60DA" w14:textId="77777777" w:rsidR="006B1DC7" w:rsidRPr="006B1DC7" w:rsidRDefault="006B1DC7" w:rsidP="00F21805">
      <w:pPr>
        <w:tabs>
          <w:tab w:val="num" w:pos="1276"/>
        </w:tabs>
        <w:ind w:left="284"/>
        <w:rPr>
          <w:lang w:val="en-GB"/>
        </w:rPr>
      </w:pPr>
      <w:r w:rsidRPr="006B1DC7">
        <w:rPr>
          <w:lang w:val="en-GB"/>
        </w:rPr>
        <w:t>Copier</w:t>
      </w:r>
    </w:p>
    <w:p w14:paraId="3C32481D" w14:textId="77777777" w:rsidR="006B1DC7" w:rsidRPr="006B1DC7" w:rsidRDefault="006B1DC7" w:rsidP="00F21805">
      <w:pPr>
        <w:tabs>
          <w:tab w:val="num" w:pos="1276"/>
        </w:tabs>
        <w:ind w:left="284"/>
        <w:rPr>
          <w:lang w:val="en-GB"/>
        </w:rPr>
      </w:pPr>
      <w:proofErr w:type="spellStart"/>
      <w:r w:rsidRPr="006B1DC7">
        <w:rPr>
          <w:lang w:val="en-GB"/>
        </w:rPr>
        <w:t>qm</w:t>
      </w:r>
      <w:proofErr w:type="spellEnd"/>
      <w:r w:rsidRPr="006B1DC7">
        <w:rPr>
          <w:lang w:val="en-GB"/>
        </w:rPr>
        <w:t xml:space="preserve"> create 100 --name VM-Drupal-App-01 --memory 4096 --cores 2 --net0 </w:t>
      </w:r>
      <w:proofErr w:type="spellStart"/>
      <w:r w:rsidRPr="006B1DC7">
        <w:rPr>
          <w:lang w:val="en-GB"/>
        </w:rPr>
        <w:t>virtio,bridge</w:t>
      </w:r>
      <w:proofErr w:type="spellEnd"/>
      <w:r w:rsidRPr="006B1DC7">
        <w:rPr>
          <w:lang w:val="en-GB"/>
        </w:rPr>
        <w:t>=vmbr0</w:t>
      </w:r>
    </w:p>
    <w:p w14:paraId="70054DDC" w14:textId="77777777" w:rsidR="006B1DC7" w:rsidRPr="006B1DC7" w:rsidRDefault="006B1DC7" w:rsidP="00F21805">
      <w:pPr>
        <w:tabs>
          <w:tab w:val="num" w:pos="1276"/>
        </w:tabs>
        <w:ind w:left="284"/>
        <w:rPr>
          <w:lang w:val="en-GB"/>
        </w:rPr>
      </w:pPr>
      <w:proofErr w:type="spellStart"/>
      <w:r w:rsidRPr="006B1DC7">
        <w:rPr>
          <w:lang w:val="en-GB"/>
        </w:rPr>
        <w:t>qm</w:t>
      </w:r>
      <w:proofErr w:type="spellEnd"/>
      <w:r w:rsidRPr="006B1DC7">
        <w:rPr>
          <w:lang w:val="en-GB"/>
        </w:rPr>
        <w:t xml:space="preserve"> </w:t>
      </w:r>
      <w:proofErr w:type="spellStart"/>
      <w:r w:rsidRPr="006B1DC7">
        <w:rPr>
          <w:lang w:val="en-GB"/>
        </w:rPr>
        <w:t>importdisk</w:t>
      </w:r>
      <w:proofErr w:type="spellEnd"/>
      <w:r w:rsidRPr="006B1DC7">
        <w:rPr>
          <w:lang w:val="en-GB"/>
        </w:rPr>
        <w:t xml:space="preserve"> 100 /path/to/disk-image.qcow2 local-</w:t>
      </w:r>
      <w:proofErr w:type="spellStart"/>
      <w:r w:rsidRPr="006B1DC7">
        <w:rPr>
          <w:lang w:val="en-GB"/>
        </w:rPr>
        <w:t>lvm</w:t>
      </w:r>
      <w:proofErr w:type="spellEnd"/>
    </w:p>
    <w:p w14:paraId="1688DC26" w14:textId="77777777" w:rsidR="006B1DC7" w:rsidRPr="006B1DC7" w:rsidRDefault="006B1DC7" w:rsidP="00F21805">
      <w:pPr>
        <w:tabs>
          <w:tab w:val="num" w:pos="1276"/>
        </w:tabs>
        <w:ind w:left="284"/>
        <w:rPr>
          <w:lang w:val="en-GB"/>
        </w:rPr>
      </w:pPr>
      <w:proofErr w:type="spellStart"/>
      <w:r w:rsidRPr="006B1DC7">
        <w:rPr>
          <w:lang w:val="en-GB"/>
        </w:rPr>
        <w:t>qm</w:t>
      </w:r>
      <w:proofErr w:type="spellEnd"/>
      <w:r w:rsidRPr="006B1DC7">
        <w:rPr>
          <w:lang w:val="en-GB"/>
        </w:rPr>
        <w:t xml:space="preserve"> set 100 --</w:t>
      </w:r>
      <w:proofErr w:type="spellStart"/>
      <w:r w:rsidRPr="006B1DC7">
        <w:rPr>
          <w:lang w:val="en-GB"/>
        </w:rPr>
        <w:t>scsihw</w:t>
      </w:r>
      <w:proofErr w:type="spellEnd"/>
      <w:r w:rsidRPr="006B1DC7">
        <w:rPr>
          <w:lang w:val="en-GB"/>
        </w:rPr>
        <w:t xml:space="preserve"> </w:t>
      </w:r>
      <w:proofErr w:type="spellStart"/>
      <w:r w:rsidRPr="006B1DC7">
        <w:rPr>
          <w:lang w:val="en-GB"/>
        </w:rPr>
        <w:t>virtio-scsi-pci</w:t>
      </w:r>
      <w:proofErr w:type="spellEnd"/>
      <w:r w:rsidRPr="006B1DC7">
        <w:rPr>
          <w:lang w:val="en-GB"/>
        </w:rPr>
        <w:t xml:space="preserve"> --scsi0 local-lvm:vm-100-disk-0</w:t>
      </w:r>
    </w:p>
    <w:p w14:paraId="1B724E96" w14:textId="77777777" w:rsidR="006B1DC7" w:rsidRPr="006B1DC7" w:rsidRDefault="006B1DC7" w:rsidP="00F21805">
      <w:pPr>
        <w:tabs>
          <w:tab w:val="num" w:pos="1276"/>
        </w:tabs>
        <w:ind w:left="284"/>
        <w:rPr>
          <w:lang w:val="en-GB"/>
        </w:rPr>
      </w:pPr>
      <w:proofErr w:type="spellStart"/>
      <w:r w:rsidRPr="006B1DC7">
        <w:rPr>
          <w:lang w:val="en-GB"/>
        </w:rPr>
        <w:lastRenderedPageBreak/>
        <w:t>qm</w:t>
      </w:r>
      <w:proofErr w:type="spellEnd"/>
      <w:r w:rsidRPr="006B1DC7">
        <w:rPr>
          <w:lang w:val="en-GB"/>
        </w:rPr>
        <w:t xml:space="preserve"> set 100 --boot c --</w:t>
      </w:r>
      <w:proofErr w:type="spellStart"/>
      <w:r w:rsidRPr="006B1DC7">
        <w:rPr>
          <w:lang w:val="en-GB"/>
        </w:rPr>
        <w:t>bootdisk</w:t>
      </w:r>
      <w:proofErr w:type="spellEnd"/>
      <w:r w:rsidRPr="006B1DC7">
        <w:rPr>
          <w:lang w:val="en-GB"/>
        </w:rPr>
        <w:t xml:space="preserve"> scsi0</w:t>
      </w:r>
    </w:p>
    <w:p w14:paraId="0B3D8D7D" w14:textId="77777777" w:rsidR="006B1DC7" w:rsidRPr="006B1DC7" w:rsidRDefault="006B1DC7" w:rsidP="00F21805">
      <w:pPr>
        <w:tabs>
          <w:tab w:val="num" w:pos="1276"/>
        </w:tabs>
        <w:ind w:left="284"/>
        <w:rPr>
          <w:lang w:val="fr-FR"/>
        </w:rPr>
      </w:pPr>
      <w:proofErr w:type="spellStart"/>
      <w:r w:rsidRPr="006B1DC7">
        <w:rPr>
          <w:lang w:val="fr-FR"/>
        </w:rPr>
        <w:t>qm</w:t>
      </w:r>
      <w:proofErr w:type="spellEnd"/>
      <w:r w:rsidRPr="006B1DC7">
        <w:rPr>
          <w:lang w:val="fr-FR"/>
        </w:rPr>
        <w:t xml:space="preserve"> start 100</w:t>
      </w:r>
    </w:p>
    <w:p w14:paraId="5369A257" w14:textId="77777777" w:rsidR="006B1DC7" w:rsidRPr="006B1DC7" w:rsidRDefault="006B1DC7" w:rsidP="00F21805">
      <w:pPr>
        <w:tabs>
          <w:tab w:val="num" w:pos="1276"/>
        </w:tabs>
        <w:ind w:left="284"/>
        <w:rPr>
          <w:lang w:val="fr-FR"/>
        </w:rPr>
      </w:pPr>
      <w:r w:rsidRPr="006B1DC7">
        <w:rPr>
          <w:i/>
          <w:iCs/>
          <w:lang w:val="fr-FR"/>
        </w:rPr>
        <w:t>(Note : Cette commande est indicative, adaptez-la selon vos besoins.)</w:t>
      </w:r>
    </w:p>
    <w:p w14:paraId="1685CAB6" w14:textId="77777777" w:rsidR="006B1DC7" w:rsidRPr="006B1DC7" w:rsidRDefault="006B1DC7" w:rsidP="00F21805">
      <w:pPr>
        <w:tabs>
          <w:tab w:val="num" w:pos="1276"/>
        </w:tabs>
        <w:ind w:left="284"/>
        <w:rPr>
          <w:b/>
          <w:bCs/>
          <w:lang w:val="fr-FR"/>
        </w:rPr>
      </w:pPr>
      <w:r w:rsidRPr="006B1DC7">
        <w:rPr>
          <w:b/>
          <w:bCs/>
          <w:lang w:val="fr-FR"/>
        </w:rPr>
        <w:t>2. Configuration des Interfaces Réseau</w:t>
      </w:r>
    </w:p>
    <w:p w14:paraId="25BE5932" w14:textId="77777777" w:rsidR="006B1DC7" w:rsidRPr="006B1DC7" w:rsidRDefault="006B1DC7" w:rsidP="00F21805">
      <w:pPr>
        <w:tabs>
          <w:tab w:val="num" w:pos="1276"/>
        </w:tabs>
        <w:ind w:left="284"/>
        <w:rPr>
          <w:lang w:val="fr-FR"/>
        </w:rPr>
      </w:pPr>
      <w:r w:rsidRPr="006B1DC7">
        <w:rPr>
          <w:lang w:val="fr-FR"/>
        </w:rPr>
        <w:t>Chaque VM doit disposer de 4 interfaces réseau :</w:t>
      </w:r>
    </w:p>
    <w:p w14:paraId="1270AC08" w14:textId="77777777" w:rsidR="006B1DC7" w:rsidRPr="006B1DC7" w:rsidRDefault="006B1DC7" w:rsidP="00F21805">
      <w:pPr>
        <w:numPr>
          <w:ilvl w:val="0"/>
          <w:numId w:val="104"/>
        </w:numPr>
        <w:tabs>
          <w:tab w:val="clear" w:pos="720"/>
          <w:tab w:val="num" w:pos="1276"/>
        </w:tabs>
        <w:ind w:left="284"/>
        <w:rPr>
          <w:lang w:val="fr-FR"/>
        </w:rPr>
      </w:pPr>
      <w:r w:rsidRPr="006B1DC7">
        <w:rPr>
          <w:b/>
          <w:bCs/>
          <w:lang w:val="fr-FR"/>
        </w:rPr>
        <w:t>WAN :</w:t>
      </w:r>
      <w:r w:rsidRPr="006B1DC7">
        <w:rPr>
          <w:lang w:val="fr-FR"/>
        </w:rPr>
        <w:t xml:space="preserve"> pour le trafic public.</w:t>
      </w:r>
    </w:p>
    <w:p w14:paraId="078472B8" w14:textId="77777777" w:rsidR="006B1DC7" w:rsidRPr="006B1DC7" w:rsidRDefault="006B1DC7" w:rsidP="00F21805">
      <w:pPr>
        <w:numPr>
          <w:ilvl w:val="0"/>
          <w:numId w:val="104"/>
        </w:numPr>
        <w:tabs>
          <w:tab w:val="clear" w:pos="720"/>
          <w:tab w:val="num" w:pos="1276"/>
        </w:tabs>
        <w:ind w:left="284"/>
        <w:rPr>
          <w:lang w:val="fr-FR"/>
        </w:rPr>
      </w:pPr>
      <w:r w:rsidRPr="006B1DC7">
        <w:rPr>
          <w:b/>
          <w:bCs/>
          <w:lang w:val="fr-FR"/>
        </w:rPr>
        <w:t>NAT :</w:t>
      </w:r>
      <w:r w:rsidRPr="006B1DC7">
        <w:rPr>
          <w:lang w:val="fr-FR"/>
        </w:rPr>
        <w:t xml:space="preserve"> pour la translation d'adresses et la connexion avec l'extérieur via l'hyperviseur.</w:t>
      </w:r>
    </w:p>
    <w:p w14:paraId="7F31BF14" w14:textId="77777777" w:rsidR="006B1DC7" w:rsidRPr="006B1DC7" w:rsidRDefault="006B1DC7" w:rsidP="00F21805">
      <w:pPr>
        <w:numPr>
          <w:ilvl w:val="0"/>
          <w:numId w:val="104"/>
        </w:numPr>
        <w:tabs>
          <w:tab w:val="clear" w:pos="720"/>
          <w:tab w:val="num" w:pos="1276"/>
        </w:tabs>
        <w:ind w:left="284"/>
        <w:rPr>
          <w:lang w:val="fr-FR"/>
        </w:rPr>
      </w:pPr>
      <w:r w:rsidRPr="006B1DC7">
        <w:rPr>
          <w:b/>
          <w:bCs/>
          <w:lang w:val="fr-FR"/>
        </w:rPr>
        <w:t>Host Only (x2) :</w:t>
      </w:r>
      <w:r w:rsidRPr="006B1DC7">
        <w:rPr>
          <w:lang w:val="fr-FR"/>
        </w:rPr>
        <w:t xml:space="preserve"> pour la communication interne entre VM et pour des tests spécifiques.</w:t>
      </w:r>
    </w:p>
    <w:p w14:paraId="327C51FC" w14:textId="77777777" w:rsidR="006B1DC7" w:rsidRPr="006B1DC7" w:rsidRDefault="006B1DC7" w:rsidP="00F21805">
      <w:pPr>
        <w:tabs>
          <w:tab w:val="num" w:pos="1276"/>
        </w:tabs>
        <w:ind w:left="284"/>
        <w:rPr>
          <w:b/>
          <w:bCs/>
          <w:lang w:val="fr-FR"/>
        </w:rPr>
      </w:pPr>
      <w:r w:rsidRPr="006B1DC7">
        <w:rPr>
          <w:b/>
          <w:bCs/>
          <w:lang w:val="fr-FR"/>
        </w:rPr>
        <w:t>Exemple de configuration réseau sur une VM Linux :</w:t>
      </w:r>
    </w:p>
    <w:p w14:paraId="666203CA" w14:textId="77777777" w:rsidR="006B1DC7" w:rsidRPr="006B1DC7" w:rsidRDefault="006B1DC7" w:rsidP="00F21805">
      <w:pPr>
        <w:numPr>
          <w:ilvl w:val="0"/>
          <w:numId w:val="105"/>
        </w:numPr>
        <w:tabs>
          <w:tab w:val="clear" w:pos="720"/>
          <w:tab w:val="num" w:pos="1276"/>
        </w:tabs>
        <w:ind w:left="284"/>
        <w:rPr>
          <w:lang w:val="fr-FR"/>
        </w:rPr>
      </w:pPr>
      <w:r w:rsidRPr="006B1DC7">
        <w:rPr>
          <w:b/>
          <w:bCs/>
          <w:lang w:val="fr-FR"/>
        </w:rPr>
        <w:t>Éditez le fichier de configuration réseau</w:t>
      </w:r>
      <w:r w:rsidRPr="006B1DC7">
        <w:rPr>
          <w:lang w:val="fr-FR"/>
        </w:rPr>
        <w:t xml:space="preserve"> (ex. pour Ubuntu, /etc/</w:t>
      </w:r>
      <w:proofErr w:type="spellStart"/>
      <w:r w:rsidRPr="006B1DC7">
        <w:rPr>
          <w:lang w:val="fr-FR"/>
        </w:rPr>
        <w:t>netplan</w:t>
      </w:r>
      <w:proofErr w:type="spellEnd"/>
      <w:r w:rsidRPr="006B1DC7">
        <w:rPr>
          <w:lang w:val="fr-FR"/>
        </w:rPr>
        <w:t xml:space="preserve">/01-netcfg.yaml) : </w:t>
      </w:r>
    </w:p>
    <w:p w14:paraId="59385504" w14:textId="77777777" w:rsidR="006B1DC7" w:rsidRPr="006B1DC7" w:rsidRDefault="006B1DC7" w:rsidP="00F21805">
      <w:pPr>
        <w:tabs>
          <w:tab w:val="num" w:pos="1276"/>
        </w:tabs>
        <w:ind w:left="284"/>
        <w:rPr>
          <w:lang w:val="en-GB"/>
        </w:rPr>
      </w:pPr>
      <w:proofErr w:type="spellStart"/>
      <w:r w:rsidRPr="006B1DC7">
        <w:rPr>
          <w:lang w:val="en-GB"/>
        </w:rPr>
        <w:t>yaml</w:t>
      </w:r>
      <w:proofErr w:type="spellEnd"/>
    </w:p>
    <w:p w14:paraId="61226539" w14:textId="77777777" w:rsidR="006B1DC7" w:rsidRPr="006B1DC7" w:rsidRDefault="006B1DC7" w:rsidP="00F21805">
      <w:pPr>
        <w:tabs>
          <w:tab w:val="num" w:pos="1276"/>
        </w:tabs>
        <w:ind w:left="284"/>
        <w:rPr>
          <w:lang w:val="en-GB"/>
        </w:rPr>
      </w:pPr>
      <w:r w:rsidRPr="006B1DC7">
        <w:rPr>
          <w:lang w:val="en-GB"/>
        </w:rPr>
        <w:t>Copier</w:t>
      </w:r>
    </w:p>
    <w:p w14:paraId="7F9235B0" w14:textId="77777777" w:rsidR="006B1DC7" w:rsidRPr="006B1DC7" w:rsidRDefault="006B1DC7" w:rsidP="00F21805">
      <w:pPr>
        <w:tabs>
          <w:tab w:val="num" w:pos="1276"/>
        </w:tabs>
        <w:ind w:left="284"/>
        <w:rPr>
          <w:lang w:val="en-GB"/>
        </w:rPr>
      </w:pPr>
      <w:r w:rsidRPr="006B1DC7">
        <w:rPr>
          <w:lang w:val="en-GB"/>
        </w:rPr>
        <w:t>network:</w:t>
      </w:r>
    </w:p>
    <w:p w14:paraId="2722960D" w14:textId="77777777" w:rsidR="006B1DC7" w:rsidRPr="006B1DC7" w:rsidRDefault="006B1DC7" w:rsidP="00F21805">
      <w:pPr>
        <w:tabs>
          <w:tab w:val="num" w:pos="1276"/>
        </w:tabs>
        <w:ind w:left="284"/>
        <w:rPr>
          <w:lang w:val="en-GB"/>
        </w:rPr>
      </w:pPr>
      <w:r w:rsidRPr="006B1DC7">
        <w:rPr>
          <w:lang w:val="en-GB"/>
        </w:rPr>
        <w:t xml:space="preserve">  version: 2</w:t>
      </w:r>
    </w:p>
    <w:p w14:paraId="74E346F6" w14:textId="77777777" w:rsidR="006B1DC7" w:rsidRPr="006B1DC7" w:rsidRDefault="006B1DC7" w:rsidP="00F21805">
      <w:pPr>
        <w:tabs>
          <w:tab w:val="num" w:pos="1276"/>
        </w:tabs>
        <w:ind w:left="284"/>
        <w:rPr>
          <w:lang w:val="en-GB"/>
        </w:rPr>
      </w:pPr>
      <w:r w:rsidRPr="006B1DC7">
        <w:rPr>
          <w:lang w:val="en-GB"/>
        </w:rPr>
        <w:t xml:space="preserve">  renderer: </w:t>
      </w:r>
      <w:proofErr w:type="spellStart"/>
      <w:r w:rsidRPr="006B1DC7">
        <w:rPr>
          <w:lang w:val="en-GB"/>
        </w:rPr>
        <w:t>networkd</w:t>
      </w:r>
      <w:proofErr w:type="spellEnd"/>
    </w:p>
    <w:p w14:paraId="4E264E31" w14:textId="77777777" w:rsidR="006B1DC7" w:rsidRPr="006B1DC7" w:rsidRDefault="006B1DC7" w:rsidP="00F21805">
      <w:pPr>
        <w:tabs>
          <w:tab w:val="num" w:pos="1276"/>
        </w:tabs>
        <w:ind w:left="284"/>
        <w:rPr>
          <w:lang w:val="fr-FR"/>
        </w:rPr>
      </w:pPr>
      <w:r w:rsidRPr="006B1DC7">
        <w:rPr>
          <w:lang w:val="en-GB"/>
        </w:rPr>
        <w:t xml:space="preserve">  </w:t>
      </w:r>
      <w:proofErr w:type="spellStart"/>
      <w:r w:rsidRPr="006B1DC7">
        <w:rPr>
          <w:lang w:val="fr-FR"/>
        </w:rPr>
        <w:t>ethernets</w:t>
      </w:r>
      <w:proofErr w:type="spellEnd"/>
      <w:r w:rsidRPr="006B1DC7">
        <w:rPr>
          <w:lang w:val="fr-FR"/>
        </w:rPr>
        <w:t>:</w:t>
      </w:r>
    </w:p>
    <w:p w14:paraId="2E928D56" w14:textId="77777777" w:rsidR="006B1DC7" w:rsidRPr="006B1DC7" w:rsidRDefault="006B1DC7" w:rsidP="00F21805">
      <w:pPr>
        <w:tabs>
          <w:tab w:val="num" w:pos="1276"/>
        </w:tabs>
        <w:ind w:left="284"/>
        <w:rPr>
          <w:lang w:val="fr-FR"/>
        </w:rPr>
      </w:pPr>
      <w:r w:rsidRPr="006B1DC7">
        <w:rPr>
          <w:lang w:val="fr-FR"/>
        </w:rPr>
        <w:t xml:space="preserve">    eth0:</w:t>
      </w:r>
    </w:p>
    <w:p w14:paraId="4744E66C" w14:textId="77777777" w:rsidR="006B1DC7" w:rsidRPr="006B1DC7" w:rsidRDefault="006B1DC7" w:rsidP="00F21805">
      <w:pPr>
        <w:tabs>
          <w:tab w:val="num" w:pos="1276"/>
        </w:tabs>
        <w:ind w:left="284"/>
        <w:rPr>
          <w:lang w:val="fr-FR"/>
        </w:rPr>
      </w:pPr>
      <w:r w:rsidRPr="006B1DC7">
        <w:rPr>
          <w:lang w:val="fr-FR"/>
        </w:rPr>
        <w:t xml:space="preserve">      dhcp4: no</w:t>
      </w:r>
    </w:p>
    <w:p w14:paraId="39489055" w14:textId="77777777" w:rsidR="006B1DC7" w:rsidRPr="006B1DC7" w:rsidRDefault="006B1DC7" w:rsidP="00F21805">
      <w:pPr>
        <w:tabs>
          <w:tab w:val="num" w:pos="1276"/>
        </w:tabs>
        <w:ind w:left="284"/>
        <w:rPr>
          <w:lang w:val="fr-FR"/>
        </w:rPr>
      </w:pPr>
      <w:r w:rsidRPr="006B1DC7">
        <w:rPr>
          <w:lang w:val="fr-FR"/>
        </w:rPr>
        <w:t xml:space="preserve">      </w:t>
      </w:r>
      <w:proofErr w:type="spellStart"/>
      <w:r w:rsidRPr="006B1DC7">
        <w:rPr>
          <w:lang w:val="fr-FR"/>
        </w:rPr>
        <w:t>addresses</w:t>
      </w:r>
      <w:proofErr w:type="spellEnd"/>
      <w:r w:rsidRPr="006B1DC7">
        <w:rPr>
          <w:lang w:val="fr-FR"/>
        </w:rPr>
        <w:t>: [192.168.1.10/24]   # WAN - Adresse publique ou statique interne simulée</w:t>
      </w:r>
    </w:p>
    <w:p w14:paraId="2FD5D137" w14:textId="77777777" w:rsidR="006B1DC7" w:rsidRPr="006B1DC7" w:rsidRDefault="006B1DC7" w:rsidP="00F21805">
      <w:pPr>
        <w:tabs>
          <w:tab w:val="num" w:pos="1276"/>
        </w:tabs>
        <w:ind w:left="284"/>
        <w:rPr>
          <w:lang w:val="fr-FR"/>
        </w:rPr>
      </w:pPr>
      <w:r w:rsidRPr="006B1DC7">
        <w:rPr>
          <w:lang w:val="fr-FR"/>
        </w:rPr>
        <w:t xml:space="preserve">      gateway4: 192.168.1.1</w:t>
      </w:r>
    </w:p>
    <w:p w14:paraId="38C7F7A2" w14:textId="77777777" w:rsidR="006B1DC7" w:rsidRPr="006B1DC7" w:rsidRDefault="006B1DC7" w:rsidP="00F21805">
      <w:pPr>
        <w:tabs>
          <w:tab w:val="num" w:pos="1276"/>
        </w:tabs>
        <w:ind w:left="284"/>
        <w:rPr>
          <w:lang w:val="fr-FR"/>
        </w:rPr>
      </w:pPr>
      <w:r w:rsidRPr="006B1DC7">
        <w:rPr>
          <w:lang w:val="fr-FR"/>
        </w:rPr>
        <w:t xml:space="preserve">      </w:t>
      </w:r>
      <w:proofErr w:type="spellStart"/>
      <w:r w:rsidRPr="006B1DC7">
        <w:rPr>
          <w:lang w:val="fr-FR"/>
        </w:rPr>
        <w:t>nameservers</w:t>
      </w:r>
      <w:proofErr w:type="spellEnd"/>
      <w:r w:rsidRPr="006B1DC7">
        <w:rPr>
          <w:lang w:val="fr-FR"/>
        </w:rPr>
        <w:t>:</w:t>
      </w:r>
    </w:p>
    <w:p w14:paraId="6A73D4B8" w14:textId="77777777" w:rsidR="006B1DC7" w:rsidRPr="006B1DC7" w:rsidRDefault="006B1DC7" w:rsidP="00F21805">
      <w:pPr>
        <w:tabs>
          <w:tab w:val="num" w:pos="1276"/>
        </w:tabs>
        <w:ind w:left="284"/>
        <w:rPr>
          <w:lang w:val="fr-FR"/>
        </w:rPr>
      </w:pPr>
      <w:r w:rsidRPr="006B1DC7">
        <w:rPr>
          <w:lang w:val="fr-FR"/>
        </w:rPr>
        <w:t xml:space="preserve">        </w:t>
      </w:r>
      <w:proofErr w:type="spellStart"/>
      <w:r w:rsidRPr="006B1DC7">
        <w:rPr>
          <w:lang w:val="fr-FR"/>
        </w:rPr>
        <w:t>addresses</w:t>
      </w:r>
      <w:proofErr w:type="spellEnd"/>
      <w:r w:rsidRPr="006B1DC7">
        <w:rPr>
          <w:lang w:val="fr-FR"/>
        </w:rPr>
        <w:t>: [8.8.8.8,8.8.4.4]</w:t>
      </w:r>
    </w:p>
    <w:p w14:paraId="78B492FF" w14:textId="77777777" w:rsidR="006B1DC7" w:rsidRPr="006B1DC7" w:rsidRDefault="006B1DC7" w:rsidP="00F21805">
      <w:pPr>
        <w:tabs>
          <w:tab w:val="num" w:pos="1276"/>
        </w:tabs>
        <w:ind w:left="284"/>
        <w:rPr>
          <w:lang w:val="fr-FR"/>
        </w:rPr>
      </w:pPr>
      <w:r w:rsidRPr="006B1DC7">
        <w:rPr>
          <w:lang w:val="fr-FR"/>
        </w:rPr>
        <w:t xml:space="preserve">    eth1:</w:t>
      </w:r>
    </w:p>
    <w:p w14:paraId="42784004" w14:textId="77777777" w:rsidR="006B1DC7" w:rsidRPr="006B1DC7" w:rsidRDefault="006B1DC7" w:rsidP="00F21805">
      <w:pPr>
        <w:tabs>
          <w:tab w:val="num" w:pos="1276"/>
        </w:tabs>
        <w:ind w:left="284"/>
        <w:rPr>
          <w:lang w:val="fr-FR"/>
        </w:rPr>
      </w:pPr>
      <w:r w:rsidRPr="006B1DC7">
        <w:rPr>
          <w:lang w:val="fr-FR"/>
        </w:rPr>
        <w:t xml:space="preserve">      dhcp4: yes                   # NAT - peut recevoir une IP du DHCP interne de l'hyperviseur</w:t>
      </w:r>
    </w:p>
    <w:p w14:paraId="1A3CAB34" w14:textId="77777777" w:rsidR="006B1DC7" w:rsidRPr="006B1DC7" w:rsidRDefault="006B1DC7" w:rsidP="00F21805">
      <w:pPr>
        <w:tabs>
          <w:tab w:val="num" w:pos="1276"/>
        </w:tabs>
        <w:ind w:left="284"/>
        <w:rPr>
          <w:lang w:val="en-GB"/>
        </w:rPr>
      </w:pPr>
      <w:r w:rsidRPr="006B1DC7">
        <w:rPr>
          <w:lang w:val="fr-FR"/>
        </w:rPr>
        <w:t xml:space="preserve">    </w:t>
      </w:r>
      <w:r w:rsidRPr="006B1DC7">
        <w:rPr>
          <w:lang w:val="en-GB"/>
        </w:rPr>
        <w:t>eth2:</w:t>
      </w:r>
    </w:p>
    <w:p w14:paraId="2480A3E3" w14:textId="77777777" w:rsidR="006B1DC7" w:rsidRPr="006B1DC7" w:rsidRDefault="006B1DC7" w:rsidP="00F21805">
      <w:pPr>
        <w:tabs>
          <w:tab w:val="num" w:pos="1276"/>
        </w:tabs>
        <w:ind w:left="284"/>
        <w:rPr>
          <w:lang w:val="en-GB"/>
        </w:rPr>
      </w:pPr>
      <w:r w:rsidRPr="006B1DC7">
        <w:rPr>
          <w:lang w:val="en-GB"/>
        </w:rPr>
        <w:t xml:space="preserve">      dhcp4: no</w:t>
      </w:r>
    </w:p>
    <w:p w14:paraId="761C0591" w14:textId="77777777" w:rsidR="006B1DC7" w:rsidRPr="006B1DC7" w:rsidRDefault="006B1DC7" w:rsidP="00F21805">
      <w:pPr>
        <w:tabs>
          <w:tab w:val="num" w:pos="1276"/>
        </w:tabs>
        <w:ind w:left="284"/>
        <w:rPr>
          <w:lang w:val="en-GB"/>
        </w:rPr>
      </w:pPr>
      <w:r w:rsidRPr="006B1DC7">
        <w:rPr>
          <w:lang w:val="en-GB"/>
        </w:rPr>
        <w:t xml:space="preserve">      addresses: [10.0.0.10/24]      # Host Only 1</w:t>
      </w:r>
    </w:p>
    <w:p w14:paraId="2C0E7E2B" w14:textId="77777777" w:rsidR="006B1DC7" w:rsidRPr="006B1DC7" w:rsidRDefault="006B1DC7" w:rsidP="00F21805">
      <w:pPr>
        <w:tabs>
          <w:tab w:val="num" w:pos="1276"/>
        </w:tabs>
        <w:ind w:left="284"/>
        <w:rPr>
          <w:lang w:val="en-GB"/>
        </w:rPr>
      </w:pPr>
      <w:r w:rsidRPr="006B1DC7">
        <w:rPr>
          <w:lang w:val="en-GB"/>
        </w:rPr>
        <w:lastRenderedPageBreak/>
        <w:t xml:space="preserve">    eth3:</w:t>
      </w:r>
    </w:p>
    <w:p w14:paraId="430B0014" w14:textId="77777777" w:rsidR="006B1DC7" w:rsidRPr="006B1DC7" w:rsidRDefault="006B1DC7" w:rsidP="00F21805">
      <w:pPr>
        <w:tabs>
          <w:tab w:val="num" w:pos="1276"/>
        </w:tabs>
        <w:ind w:left="284"/>
        <w:rPr>
          <w:lang w:val="en-GB"/>
        </w:rPr>
      </w:pPr>
      <w:r w:rsidRPr="006B1DC7">
        <w:rPr>
          <w:lang w:val="en-GB"/>
        </w:rPr>
        <w:t xml:space="preserve">      dhcp4: no</w:t>
      </w:r>
    </w:p>
    <w:p w14:paraId="180ECB8C" w14:textId="77777777" w:rsidR="006B1DC7" w:rsidRPr="006B1DC7" w:rsidRDefault="006B1DC7" w:rsidP="00F21805">
      <w:pPr>
        <w:tabs>
          <w:tab w:val="num" w:pos="1276"/>
        </w:tabs>
        <w:ind w:left="284"/>
        <w:rPr>
          <w:lang w:val="en-GB"/>
        </w:rPr>
      </w:pPr>
      <w:r w:rsidRPr="006B1DC7">
        <w:rPr>
          <w:lang w:val="en-GB"/>
        </w:rPr>
        <w:t xml:space="preserve">      addresses: [10.0.1.10/24]      # Host Only 2</w:t>
      </w:r>
    </w:p>
    <w:p w14:paraId="0AA369E4" w14:textId="77777777" w:rsidR="006B1DC7" w:rsidRPr="006B1DC7" w:rsidRDefault="006B1DC7" w:rsidP="00F21805">
      <w:pPr>
        <w:numPr>
          <w:ilvl w:val="0"/>
          <w:numId w:val="105"/>
        </w:numPr>
        <w:tabs>
          <w:tab w:val="clear" w:pos="720"/>
          <w:tab w:val="num" w:pos="1276"/>
        </w:tabs>
        <w:ind w:left="284"/>
        <w:rPr>
          <w:lang w:val="fr-FR"/>
        </w:rPr>
      </w:pPr>
      <w:r w:rsidRPr="006B1DC7">
        <w:rPr>
          <w:b/>
          <w:bCs/>
          <w:lang w:val="fr-FR"/>
        </w:rPr>
        <w:t>Appliquez la configuration :</w:t>
      </w:r>
      <w:r w:rsidRPr="006B1DC7">
        <w:rPr>
          <w:lang w:val="fr-FR"/>
        </w:rPr>
        <w:t xml:space="preserve"> </w:t>
      </w:r>
    </w:p>
    <w:p w14:paraId="3A2213DD" w14:textId="77777777" w:rsidR="006B1DC7" w:rsidRPr="006B1DC7" w:rsidRDefault="006B1DC7" w:rsidP="00F21805">
      <w:pPr>
        <w:tabs>
          <w:tab w:val="num" w:pos="1276"/>
        </w:tabs>
        <w:ind w:left="284"/>
        <w:rPr>
          <w:lang w:val="fr-FR"/>
        </w:rPr>
      </w:pPr>
      <w:r w:rsidRPr="006B1DC7">
        <w:rPr>
          <w:lang w:val="fr-FR"/>
        </w:rPr>
        <w:t>bash</w:t>
      </w:r>
    </w:p>
    <w:p w14:paraId="4860DC6D" w14:textId="77777777" w:rsidR="006B1DC7" w:rsidRPr="006B1DC7" w:rsidRDefault="006B1DC7" w:rsidP="00F21805">
      <w:pPr>
        <w:tabs>
          <w:tab w:val="num" w:pos="1276"/>
        </w:tabs>
        <w:ind w:left="284"/>
        <w:rPr>
          <w:lang w:val="fr-FR"/>
        </w:rPr>
      </w:pPr>
      <w:r w:rsidRPr="006B1DC7">
        <w:rPr>
          <w:lang w:val="fr-FR"/>
        </w:rPr>
        <w:t>Copier</w:t>
      </w:r>
    </w:p>
    <w:p w14:paraId="46F524F4" w14:textId="77777777" w:rsidR="006B1DC7" w:rsidRPr="006B1DC7" w:rsidRDefault="006B1DC7" w:rsidP="00F21805">
      <w:pPr>
        <w:tabs>
          <w:tab w:val="num" w:pos="1276"/>
        </w:tabs>
        <w:ind w:left="284"/>
        <w:rPr>
          <w:lang w:val="fr-FR"/>
        </w:rPr>
      </w:pPr>
      <w:r w:rsidRPr="006B1DC7">
        <w:rPr>
          <w:lang w:val="fr-FR"/>
        </w:rPr>
        <w:t xml:space="preserve">sudo </w:t>
      </w:r>
      <w:proofErr w:type="spellStart"/>
      <w:r w:rsidRPr="006B1DC7">
        <w:rPr>
          <w:lang w:val="fr-FR"/>
        </w:rPr>
        <w:t>netplan</w:t>
      </w:r>
      <w:proofErr w:type="spellEnd"/>
      <w:r w:rsidRPr="006B1DC7">
        <w:rPr>
          <w:lang w:val="fr-FR"/>
        </w:rPr>
        <w:t xml:space="preserve"> </w:t>
      </w:r>
      <w:proofErr w:type="spellStart"/>
      <w:r w:rsidRPr="006B1DC7">
        <w:rPr>
          <w:lang w:val="fr-FR"/>
        </w:rPr>
        <w:t>apply</w:t>
      </w:r>
      <w:proofErr w:type="spellEnd"/>
    </w:p>
    <w:p w14:paraId="459778EF" w14:textId="77777777" w:rsidR="006B1DC7" w:rsidRPr="006B1DC7" w:rsidRDefault="006B1DC7" w:rsidP="00F21805">
      <w:pPr>
        <w:tabs>
          <w:tab w:val="num" w:pos="1276"/>
        </w:tabs>
        <w:ind w:left="284"/>
        <w:rPr>
          <w:lang w:val="fr-FR"/>
        </w:rPr>
      </w:pPr>
      <w:r w:rsidRPr="006B1DC7">
        <w:rPr>
          <w:i/>
          <w:iCs/>
          <w:lang w:val="fr-FR"/>
        </w:rPr>
        <w:t>(Note : Adaptez les adresses IP, la passerelle et les masques en fonction de votre architecture réseau.)</w:t>
      </w:r>
    </w:p>
    <w:p w14:paraId="5F074FED" w14:textId="77777777" w:rsidR="006B1DC7" w:rsidRPr="006B1DC7" w:rsidRDefault="006B1DC7" w:rsidP="00F21805">
      <w:pPr>
        <w:tabs>
          <w:tab w:val="num" w:pos="1276"/>
        </w:tabs>
        <w:ind w:left="284"/>
        <w:rPr>
          <w:lang w:val="fr-FR"/>
        </w:rPr>
      </w:pPr>
      <w:r w:rsidRPr="006B1DC7">
        <w:rPr>
          <w:lang w:val="fr-FR"/>
        </w:rPr>
        <w:pict w14:anchorId="17F7B5BC">
          <v:rect id="_x0000_i7125" style="width:0;height:1.5pt" o:hrstd="t" o:hr="t" fillcolor="#a0a0a0" stroked="f"/>
        </w:pict>
      </w:r>
    </w:p>
    <w:p w14:paraId="36920E8A" w14:textId="77777777" w:rsidR="006B1DC7" w:rsidRPr="006B1DC7" w:rsidRDefault="006B1DC7" w:rsidP="00F21805">
      <w:pPr>
        <w:tabs>
          <w:tab w:val="num" w:pos="1276"/>
        </w:tabs>
        <w:ind w:left="284"/>
        <w:rPr>
          <w:b/>
          <w:bCs/>
          <w:lang w:val="fr-FR"/>
        </w:rPr>
      </w:pPr>
      <w:r w:rsidRPr="006B1DC7">
        <w:rPr>
          <w:b/>
          <w:bCs/>
          <w:lang w:val="fr-FR"/>
        </w:rPr>
        <w:t>III. Configuration des Pare-feu</w:t>
      </w:r>
    </w:p>
    <w:p w14:paraId="1C449D00" w14:textId="77777777" w:rsidR="006B1DC7" w:rsidRPr="006B1DC7" w:rsidRDefault="006B1DC7" w:rsidP="00F21805">
      <w:pPr>
        <w:tabs>
          <w:tab w:val="num" w:pos="1276"/>
        </w:tabs>
        <w:ind w:left="284"/>
        <w:rPr>
          <w:b/>
          <w:bCs/>
          <w:lang w:val="fr-FR"/>
        </w:rPr>
      </w:pPr>
      <w:r w:rsidRPr="006B1DC7">
        <w:rPr>
          <w:b/>
          <w:bCs/>
          <w:lang w:val="fr-FR"/>
        </w:rPr>
        <w:t>1. Mise en place d’un Pare-feu sur chaque VM (exemple avec UFW sur Ubuntu)</w:t>
      </w:r>
    </w:p>
    <w:p w14:paraId="0F47CCD0" w14:textId="77777777" w:rsidR="006B1DC7" w:rsidRPr="006B1DC7" w:rsidRDefault="006B1DC7" w:rsidP="00F21805">
      <w:pPr>
        <w:tabs>
          <w:tab w:val="num" w:pos="1276"/>
        </w:tabs>
        <w:ind w:left="284"/>
        <w:rPr>
          <w:b/>
          <w:bCs/>
          <w:lang w:val="fr-FR"/>
        </w:rPr>
      </w:pPr>
      <w:r w:rsidRPr="006B1DC7">
        <w:rPr>
          <w:b/>
          <w:bCs/>
          <w:lang w:val="fr-FR"/>
        </w:rPr>
        <w:t>a) Installation et activation d’UFW</w:t>
      </w:r>
    </w:p>
    <w:p w14:paraId="508909CC" w14:textId="77777777" w:rsidR="006B1DC7" w:rsidRPr="006B1DC7" w:rsidRDefault="006B1DC7" w:rsidP="00F21805">
      <w:pPr>
        <w:numPr>
          <w:ilvl w:val="0"/>
          <w:numId w:val="106"/>
        </w:numPr>
        <w:tabs>
          <w:tab w:val="clear" w:pos="720"/>
          <w:tab w:val="num" w:pos="1276"/>
        </w:tabs>
        <w:ind w:left="284"/>
        <w:rPr>
          <w:lang w:val="fr-FR"/>
        </w:rPr>
      </w:pPr>
      <w:r w:rsidRPr="006B1DC7">
        <w:rPr>
          <w:b/>
          <w:bCs/>
          <w:lang w:val="fr-FR"/>
        </w:rPr>
        <w:t>Installer UFW :</w:t>
      </w:r>
      <w:r w:rsidRPr="006B1DC7">
        <w:rPr>
          <w:lang w:val="fr-FR"/>
        </w:rPr>
        <w:t xml:space="preserve"> </w:t>
      </w:r>
    </w:p>
    <w:p w14:paraId="3449C6D4" w14:textId="77777777" w:rsidR="006B1DC7" w:rsidRPr="006B1DC7" w:rsidRDefault="006B1DC7" w:rsidP="00F21805">
      <w:pPr>
        <w:tabs>
          <w:tab w:val="num" w:pos="1276"/>
        </w:tabs>
        <w:ind w:left="284"/>
        <w:rPr>
          <w:lang w:val="fr-FR"/>
        </w:rPr>
      </w:pPr>
      <w:r w:rsidRPr="006B1DC7">
        <w:rPr>
          <w:lang w:val="fr-FR"/>
        </w:rPr>
        <w:t>bash</w:t>
      </w:r>
    </w:p>
    <w:p w14:paraId="0D5D8630" w14:textId="77777777" w:rsidR="006B1DC7" w:rsidRPr="006B1DC7" w:rsidRDefault="006B1DC7" w:rsidP="00F21805">
      <w:pPr>
        <w:tabs>
          <w:tab w:val="num" w:pos="1276"/>
        </w:tabs>
        <w:ind w:left="284"/>
        <w:rPr>
          <w:lang w:val="fr-FR"/>
        </w:rPr>
      </w:pPr>
      <w:r w:rsidRPr="006B1DC7">
        <w:rPr>
          <w:lang w:val="fr-FR"/>
        </w:rPr>
        <w:t>Copier</w:t>
      </w:r>
    </w:p>
    <w:p w14:paraId="57F1AABD" w14:textId="77777777" w:rsidR="006B1DC7" w:rsidRPr="006B1DC7" w:rsidRDefault="006B1DC7" w:rsidP="00F21805">
      <w:pPr>
        <w:tabs>
          <w:tab w:val="num" w:pos="1276"/>
        </w:tabs>
        <w:ind w:left="284"/>
        <w:rPr>
          <w:lang w:val="en-GB"/>
        </w:rPr>
      </w:pPr>
      <w:r w:rsidRPr="006B1DC7">
        <w:rPr>
          <w:lang w:val="en-GB"/>
        </w:rPr>
        <w:t xml:space="preserve">sudo apt update &amp;&amp; sudo apt install </w:t>
      </w:r>
      <w:proofErr w:type="spellStart"/>
      <w:r w:rsidRPr="006B1DC7">
        <w:rPr>
          <w:lang w:val="en-GB"/>
        </w:rPr>
        <w:t>ufw</w:t>
      </w:r>
      <w:proofErr w:type="spellEnd"/>
    </w:p>
    <w:p w14:paraId="6D30038D" w14:textId="77777777" w:rsidR="006B1DC7" w:rsidRPr="006B1DC7" w:rsidRDefault="006B1DC7" w:rsidP="00F21805">
      <w:pPr>
        <w:numPr>
          <w:ilvl w:val="0"/>
          <w:numId w:val="106"/>
        </w:numPr>
        <w:tabs>
          <w:tab w:val="clear" w:pos="720"/>
          <w:tab w:val="num" w:pos="1276"/>
        </w:tabs>
        <w:ind w:left="284"/>
        <w:rPr>
          <w:lang w:val="fr-FR"/>
        </w:rPr>
      </w:pPr>
      <w:r w:rsidRPr="006B1DC7">
        <w:rPr>
          <w:b/>
          <w:bCs/>
          <w:lang w:val="fr-FR"/>
        </w:rPr>
        <w:t>Activer UFW :</w:t>
      </w:r>
      <w:r w:rsidRPr="006B1DC7">
        <w:rPr>
          <w:lang w:val="fr-FR"/>
        </w:rPr>
        <w:t xml:space="preserve"> </w:t>
      </w:r>
    </w:p>
    <w:p w14:paraId="660531D4" w14:textId="77777777" w:rsidR="006B1DC7" w:rsidRPr="006B1DC7" w:rsidRDefault="006B1DC7" w:rsidP="00F21805">
      <w:pPr>
        <w:tabs>
          <w:tab w:val="num" w:pos="1276"/>
        </w:tabs>
        <w:ind w:left="284"/>
        <w:rPr>
          <w:lang w:val="fr-FR"/>
        </w:rPr>
      </w:pPr>
      <w:r w:rsidRPr="006B1DC7">
        <w:rPr>
          <w:lang w:val="fr-FR"/>
        </w:rPr>
        <w:t>bash</w:t>
      </w:r>
    </w:p>
    <w:p w14:paraId="70558AB9" w14:textId="77777777" w:rsidR="006B1DC7" w:rsidRPr="006B1DC7" w:rsidRDefault="006B1DC7" w:rsidP="00F21805">
      <w:pPr>
        <w:tabs>
          <w:tab w:val="num" w:pos="1276"/>
        </w:tabs>
        <w:ind w:left="284"/>
        <w:rPr>
          <w:lang w:val="fr-FR"/>
        </w:rPr>
      </w:pPr>
      <w:r w:rsidRPr="006B1DC7">
        <w:rPr>
          <w:lang w:val="fr-FR"/>
        </w:rPr>
        <w:t>Copier</w:t>
      </w:r>
    </w:p>
    <w:p w14:paraId="1CB7CCF3" w14:textId="77777777" w:rsidR="006B1DC7" w:rsidRPr="006B1DC7" w:rsidRDefault="006B1DC7" w:rsidP="00F21805">
      <w:pPr>
        <w:tabs>
          <w:tab w:val="num" w:pos="1276"/>
        </w:tabs>
        <w:ind w:left="284"/>
        <w:rPr>
          <w:lang w:val="fr-FR"/>
        </w:rPr>
      </w:pPr>
      <w:r w:rsidRPr="006B1DC7">
        <w:rPr>
          <w:lang w:val="fr-FR"/>
        </w:rPr>
        <w:t xml:space="preserve">sudo </w:t>
      </w:r>
      <w:proofErr w:type="spellStart"/>
      <w:r w:rsidRPr="006B1DC7">
        <w:rPr>
          <w:lang w:val="fr-FR"/>
        </w:rPr>
        <w:t>ufw</w:t>
      </w:r>
      <w:proofErr w:type="spellEnd"/>
      <w:r w:rsidRPr="006B1DC7">
        <w:rPr>
          <w:lang w:val="fr-FR"/>
        </w:rPr>
        <w:t xml:space="preserve"> enable</w:t>
      </w:r>
    </w:p>
    <w:p w14:paraId="523E55ED" w14:textId="77777777" w:rsidR="006B1DC7" w:rsidRPr="006B1DC7" w:rsidRDefault="006B1DC7" w:rsidP="00F21805">
      <w:pPr>
        <w:tabs>
          <w:tab w:val="num" w:pos="1276"/>
        </w:tabs>
        <w:ind w:left="284"/>
        <w:rPr>
          <w:b/>
          <w:bCs/>
          <w:lang w:val="fr-FR"/>
        </w:rPr>
      </w:pPr>
      <w:r w:rsidRPr="006B1DC7">
        <w:rPr>
          <w:b/>
          <w:bCs/>
          <w:lang w:val="fr-FR"/>
        </w:rPr>
        <w:t>b) Configuration des règles de base</w:t>
      </w:r>
    </w:p>
    <w:p w14:paraId="3C734229" w14:textId="77777777" w:rsidR="006B1DC7" w:rsidRPr="006B1DC7" w:rsidRDefault="006B1DC7" w:rsidP="00F21805">
      <w:pPr>
        <w:numPr>
          <w:ilvl w:val="0"/>
          <w:numId w:val="107"/>
        </w:numPr>
        <w:tabs>
          <w:tab w:val="clear" w:pos="720"/>
          <w:tab w:val="num" w:pos="1276"/>
        </w:tabs>
        <w:ind w:left="284"/>
        <w:rPr>
          <w:lang w:val="fr-FR"/>
        </w:rPr>
      </w:pPr>
      <w:r w:rsidRPr="006B1DC7">
        <w:rPr>
          <w:b/>
          <w:bCs/>
          <w:lang w:val="fr-FR"/>
        </w:rPr>
        <w:t>Autoriser le SSH</w:t>
      </w:r>
      <w:r w:rsidRPr="006B1DC7">
        <w:rPr>
          <w:lang w:val="fr-FR"/>
        </w:rPr>
        <w:t xml:space="preserve"> (important pour l'administration) :</w:t>
      </w:r>
    </w:p>
    <w:p w14:paraId="2CBDE94D" w14:textId="77777777" w:rsidR="006B1DC7" w:rsidRPr="006B1DC7" w:rsidRDefault="006B1DC7" w:rsidP="00F21805">
      <w:pPr>
        <w:tabs>
          <w:tab w:val="num" w:pos="1276"/>
        </w:tabs>
        <w:ind w:left="284"/>
        <w:rPr>
          <w:lang w:val="en-GB"/>
        </w:rPr>
      </w:pPr>
      <w:r w:rsidRPr="006B1DC7">
        <w:rPr>
          <w:lang w:val="en-GB"/>
        </w:rPr>
        <w:t>bash</w:t>
      </w:r>
    </w:p>
    <w:p w14:paraId="0CABF09D" w14:textId="77777777" w:rsidR="006B1DC7" w:rsidRPr="006B1DC7" w:rsidRDefault="006B1DC7" w:rsidP="00F21805">
      <w:pPr>
        <w:tabs>
          <w:tab w:val="num" w:pos="1276"/>
        </w:tabs>
        <w:ind w:left="284"/>
        <w:rPr>
          <w:lang w:val="en-GB"/>
        </w:rPr>
      </w:pPr>
      <w:r w:rsidRPr="006B1DC7">
        <w:rPr>
          <w:lang w:val="en-GB"/>
        </w:rPr>
        <w:t>Copier</w:t>
      </w:r>
    </w:p>
    <w:p w14:paraId="3B3A6F02" w14:textId="77777777" w:rsidR="006B1DC7" w:rsidRPr="006B1DC7" w:rsidRDefault="006B1DC7" w:rsidP="00F21805">
      <w:pPr>
        <w:tabs>
          <w:tab w:val="num" w:pos="1276"/>
        </w:tabs>
        <w:ind w:left="284"/>
        <w:rPr>
          <w:lang w:val="en-GB"/>
        </w:rPr>
      </w:pPr>
      <w:r w:rsidRPr="006B1DC7">
        <w:rPr>
          <w:lang w:val="en-GB"/>
        </w:rPr>
        <w:t xml:space="preserve">sudo </w:t>
      </w:r>
      <w:proofErr w:type="spellStart"/>
      <w:r w:rsidRPr="006B1DC7">
        <w:rPr>
          <w:lang w:val="en-GB"/>
        </w:rPr>
        <w:t>ufw</w:t>
      </w:r>
      <w:proofErr w:type="spellEnd"/>
      <w:r w:rsidRPr="006B1DC7">
        <w:rPr>
          <w:lang w:val="en-GB"/>
        </w:rPr>
        <w:t xml:space="preserve"> allow ssh</w:t>
      </w:r>
    </w:p>
    <w:p w14:paraId="4BC16D80" w14:textId="77777777" w:rsidR="006B1DC7" w:rsidRPr="006B1DC7" w:rsidRDefault="006B1DC7" w:rsidP="00F21805">
      <w:pPr>
        <w:numPr>
          <w:ilvl w:val="0"/>
          <w:numId w:val="107"/>
        </w:numPr>
        <w:tabs>
          <w:tab w:val="clear" w:pos="720"/>
          <w:tab w:val="num" w:pos="1276"/>
        </w:tabs>
        <w:ind w:left="284"/>
        <w:rPr>
          <w:lang w:val="fr-FR"/>
        </w:rPr>
      </w:pPr>
      <w:r w:rsidRPr="006B1DC7">
        <w:rPr>
          <w:b/>
          <w:bCs/>
          <w:lang w:val="fr-FR"/>
        </w:rPr>
        <w:t>Règles spécifiques pour l'interface WAN</w:t>
      </w:r>
      <w:r w:rsidRPr="006B1DC7">
        <w:rPr>
          <w:lang w:val="fr-FR"/>
        </w:rPr>
        <w:br/>
        <w:t>Par exemple, autoriser le trafic HTTP/HTTPS :</w:t>
      </w:r>
    </w:p>
    <w:p w14:paraId="5692B62B" w14:textId="77777777" w:rsidR="006B1DC7" w:rsidRPr="006B1DC7" w:rsidRDefault="006B1DC7" w:rsidP="00F21805">
      <w:pPr>
        <w:tabs>
          <w:tab w:val="num" w:pos="1276"/>
        </w:tabs>
        <w:ind w:left="284"/>
        <w:rPr>
          <w:lang w:val="en-GB"/>
        </w:rPr>
      </w:pPr>
      <w:r w:rsidRPr="006B1DC7">
        <w:rPr>
          <w:lang w:val="en-GB"/>
        </w:rPr>
        <w:lastRenderedPageBreak/>
        <w:t>bash</w:t>
      </w:r>
    </w:p>
    <w:p w14:paraId="55637453" w14:textId="77777777" w:rsidR="006B1DC7" w:rsidRPr="006B1DC7" w:rsidRDefault="006B1DC7" w:rsidP="00F21805">
      <w:pPr>
        <w:tabs>
          <w:tab w:val="num" w:pos="1276"/>
        </w:tabs>
        <w:ind w:left="284"/>
        <w:rPr>
          <w:lang w:val="en-GB"/>
        </w:rPr>
      </w:pPr>
      <w:r w:rsidRPr="006B1DC7">
        <w:rPr>
          <w:lang w:val="en-GB"/>
        </w:rPr>
        <w:t>Copier</w:t>
      </w:r>
    </w:p>
    <w:p w14:paraId="637272C9" w14:textId="77777777" w:rsidR="006B1DC7" w:rsidRPr="006B1DC7" w:rsidRDefault="006B1DC7" w:rsidP="00F21805">
      <w:pPr>
        <w:tabs>
          <w:tab w:val="num" w:pos="1276"/>
        </w:tabs>
        <w:ind w:left="284"/>
        <w:rPr>
          <w:lang w:val="en-GB"/>
        </w:rPr>
      </w:pPr>
      <w:r w:rsidRPr="006B1DC7">
        <w:rPr>
          <w:lang w:val="en-GB"/>
        </w:rPr>
        <w:t xml:space="preserve">sudo </w:t>
      </w:r>
      <w:proofErr w:type="spellStart"/>
      <w:r w:rsidRPr="006B1DC7">
        <w:rPr>
          <w:lang w:val="en-GB"/>
        </w:rPr>
        <w:t>ufw</w:t>
      </w:r>
      <w:proofErr w:type="spellEnd"/>
      <w:r w:rsidRPr="006B1DC7">
        <w:rPr>
          <w:lang w:val="en-GB"/>
        </w:rPr>
        <w:t xml:space="preserve"> allow in on eth0 to any port 80 proto </w:t>
      </w:r>
      <w:proofErr w:type="spellStart"/>
      <w:r w:rsidRPr="006B1DC7">
        <w:rPr>
          <w:lang w:val="en-GB"/>
        </w:rPr>
        <w:t>tcp</w:t>
      </w:r>
      <w:proofErr w:type="spellEnd"/>
    </w:p>
    <w:p w14:paraId="38AA72AB" w14:textId="77777777" w:rsidR="006B1DC7" w:rsidRPr="006B1DC7" w:rsidRDefault="006B1DC7" w:rsidP="00F21805">
      <w:pPr>
        <w:tabs>
          <w:tab w:val="num" w:pos="1276"/>
        </w:tabs>
        <w:ind w:left="284"/>
        <w:rPr>
          <w:lang w:val="en-GB"/>
        </w:rPr>
      </w:pPr>
      <w:r w:rsidRPr="006B1DC7">
        <w:rPr>
          <w:lang w:val="en-GB"/>
        </w:rPr>
        <w:t xml:space="preserve">sudo </w:t>
      </w:r>
      <w:proofErr w:type="spellStart"/>
      <w:r w:rsidRPr="006B1DC7">
        <w:rPr>
          <w:lang w:val="en-GB"/>
        </w:rPr>
        <w:t>ufw</w:t>
      </w:r>
      <w:proofErr w:type="spellEnd"/>
      <w:r w:rsidRPr="006B1DC7">
        <w:rPr>
          <w:lang w:val="en-GB"/>
        </w:rPr>
        <w:t xml:space="preserve"> allow in on eth0 to any port 443 proto </w:t>
      </w:r>
      <w:proofErr w:type="spellStart"/>
      <w:r w:rsidRPr="006B1DC7">
        <w:rPr>
          <w:lang w:val="en-GB"/>
        </w:rPr>
        <w:t>tcp</w:t>
      </w:r>
      <w:proofErr w:type="spellEnd"/>
    </w:p>
    <w:p w14:paraId="7DFDE84D" w14:textId="77777777" w:rsidR="006B1DC7" w:rsidRPr="006B1DC7" w:rsidRDefault="006B1DC7" w:rsidP="00F21805">
      <w:pPr>
        <w:numPr>
          <w:ilvl w:val="0"/>
          <w:numId w:val="107"/>
        </w:numPr>
        <w:tabs>
          <w:tab w:val="clear" w:pos="720"/>
          <w:tab w:val="num" w:pos="1276"/>
        </w:tabs>
        <w:ind w:left="284"/>
        <w:rPr>
          <w:lang w:val="fr-FR"/>
        </w:rPr>
      </w:pPr>
      <w:r w:rsidRPr="006B1DC7">
        <w:rPr>
          <w:b/>
          <w:bCs/>
          <w:lang w:val="fr-FR"/>
        </w:rPr>
        <w:t>Bloquer tout le reste par défaut :</w:t>
      </w:r>
    </w:p>
    <w:p w14:paraId="10C5DE8B" w14:textId="77777777" w:rsidR="006B1DC7" w:rsidRPr="006B1DC7" w:rsidRDefault="006B1DC7" w:rsidP="00F21805">
      <w:pPr>
        <w:tabs>
          <w:tab w:val="num" w:pos="1276"/>
        </w:tabs>
        <w:ind w:left="284"/>
        <w:rPr>
          <w:lang w:val="en-GB"/>
        </w:rPr>
      </w:pPr>
      <w:r w:rsidRPr="006B1DC7">
        <w:rPr>
          <w:lang w:val="en-GB"/>
        </w:rPr>
        <w:t>bash</w:t>
      </w:r>
    </w:p>
    <w:p w14:paraId="11F724AF" w14:textId="77777777" w:rsidR="006B1DC7" w:rsidRPr="006B1DC7" w:rsidRDefault="006B1DC7" w:rsidP="00F21805">
      <w:pPr>
        <w:tabs>
          <w:tab w:val="num" w:pos="1276"/>
        </w:tabs>
        <w:ind w:left="284"/>
        <w:rPr>
          <w:lang w:val="en-GB"/>
        </w:rPr>
      </w:pPr>
      <w:r w:rsidRPr="006B1DC7">
        <w:rPr>
          <w:lang w:val="en-GB"/>
        </w:rPr>
        <w:t>Copier</w:t>
      </w:r>
    </w:p>
    <w:p w14:paraId="51470B2A" w14:textId="77777777" w:rsidR="006B1DC7" w:rsidRPr="006B1DC7" w:rsidRDefault="006B1DC7" w:rsidP="00F21805">
      <w:pPr>
        <w:tabs>
          <w:tab w:val="num" w:pos="1276"/>
        </w:tabs>
        <w:ind w:left="284"/>
        <w:rPr>
          <w:lang w:val="en-GB"/>
        </w:rPr>
      </w:pPr>
      <w:r w:rsidRPr="006B1DC7">
        <w:rPr>
          <w:lang w:val="en-GB"/>
        </w:rPr>
        <w:t xml:space="preserve">sudo </w:t>
      </w:r>
      <w:proofErr w:type="spellStart"/>
      <w:r w:rsidRPr="006B1DC7">
        <w:rPr>
          <w:lang w:val="en-GB"/>
        </w:rPr>
        <w:t>ufw</w:t>
      </w:r>
      <w:proofErr w:type="spellEnd"/>
      <w:r w:rsidRPr="006B1DC7">
        <w:rPr>
          <w:lang w:val="en-GB"/>
        </w:rPr>
        <w:t xml:space="preserve"> default deny incoming</w:t>
      </w:r>
    </w:p>
    <w:p w14:paraId="2D842FF0" w14:textId="77777777" w:rsidR="006B1DC7" w:rsidRPr="006B1DC7" w:rsidRDefault="006B1DC7" w:rsidP="00F21805">
      <w:pPr>
        <w:tabs>
          <w:tab w:val="num" w:pos="1276"/>
        </w:tabs>
        <w:ind w:left="284"/>
        <w:rPr>
          <w:lang w:val="fr-FR"/>
        </w:rPr>
      </w:pPr>
      <w:r w:rsidRPr="006B1DC7">
        <w:rPr>
          <w:lang w:val="fr-FR"/>
        </w:rPr>
        <w:t xml:space="preserve">sudo </w:t>
      </w:r>
      <w:proofErr w:type="spellStart"/>
      <w:r w:rsidRPr="006B1DC7">
        <w:rPr>
          <w:lang w:val="fr-FR"/>
        </w:rPr>
        <w:t>ufw</w:t>
      </w:r>
      <w:proofErr w:type="spellEnd"/>
      <w:r w:rsidRPr="006B1DC7">
        <w:rPr>
          <w:lang w:val="fr-FR"/>
        </w:rPr>
        <w:t xml:space="preserve"> default </w:t>
      </w:r>
      <w:proofErr w:type="spellStart"/>
      <w:r w:rsidRPr="006B1DC7">
        <w:rPr>
          <w:lang w:val="fr-FR"/>
        </w:rPr>
        <w:t>allow</w:t>
      </w:r>
      <w:proofErr w:type="spellEnd"/>
      <w:r w:rsidRPr="006B1DC7">
        <w:rPr>
          <w:lang w:val="fr-FR"/>
        </w:rPr>
        <w:t xml:space="preserve"> </w:t>
      </w:r>
      <w:proofErr w:type="spellStart"/>
      <w:r w:rsidRPr="006B1DC7">
        <w:rPr>
          <w:lang w:val="fr-FR"/>
        </w:rPr>
        <w:t>outgoing</w:t>
      </w:r>
      <w:proofErr w:type="spellEnd"/>
    </w:p>
    <w:p w14:paraId="432FD052" w14:textId="77777777" w:rsidR="006B1DC7" w:rsidRPr="006B1DC7" w:rsidRDefault="006B1DC7" w:rsidP="00F21805">
      <w:pPr>
        <w:numPr>
          <w:ilvl w:val="0"/>
          <w:numId w:val="107"/>
        </w:numPr>
        <w:tabs>
          <w:tab w:val="clear" w:pos="720"/>
          <w:tab w:val="num" w:pos="1276"/>
        </w:tabs>
        <w:ind w:left="284"/>
        <w:rPr>
          <w:lang w:val="fr-FR"/>
        </w:rPr>
      </w:pPr>
      <w:r w:rsidRPr="006B1DC7">
        <w:rPr>
          <w:b/>
          <w:bCs/>
          <w:lang w:val="fr-FR"/>
        </w:rPr>
        <w:t>Vérification des règles :</w:t>
      </w:r>
    </w:p>
    <w:p w14:paraId="1C57B43B" w14:textId="77777777" w:rsidR="006B1DC7" w:rsidRPr="006B1DC7" w:rsidRDefault="006B1DC7" w:rsidP="00F21805">
      <w:pPr>
        <w:tabs>
          <w:tab w:val="num" w:pos="1276"/>
        </w:tabs>
        <w:ind w:left="284"/>
        <w:rPr>
          <w:lang w:val="fr-FR"/>
        </w:rPr>
      </w:pPr>
      <w:r w:rsidRPr="006B1DC7">
        <w:rPr>
          <w:lang w:val="fr-FR"/>
        </w:rPr>
        <w:t>bash</w:t>
      </w:r>
    </w:p>
    <w:p w14:paraId="6BA9F820" w14:textId="77777777" w:rsidR="006B1DC7" w:rsidRPr="006B1DC7" w:rsidRDefault="006B1DC7" w:rsidP="00F21805">
      <w:pPr>
        <w:tabs>
          <w:tab w:val="num" w:pos="1276"/>
        </w:tabs>
        <w:ind w:left="284"/>
        <w:rPr>
          <w:lang w:val="fr-FR"/>
        </w:rPr>
      </w:pPr>
      <w:r w:rsidRPr="006B1DC7">
        <w:rPr>
          <w:lang w:val="fr-FR"/>
        </w:rPr>
        <w:t>Copier</w:t>
      </w:r>
    </w:p>
    <w:p w14:paraId="72A0C268" w14:textId="77777777" w:rsidR="006B1DC7" w:rsidRPr="006B1DC7" w:rsidRDefault="006B1DC7" w:rsidP="00F21805">
      <w:pPr>
        <w:tabs>
          <w:tab w:val="num" w:pos="1276"/>
        </w:tabs>
        <w:ind w:left="284"/>
        <w:rPr>
          <w:lang w:val="fr-FR"/>
        </w:rPr>
      </w:pPr>
      <w:r w:rsidRPr="006B1DC7">
        <w:rPr>
          <w:lang w:val="fr-FR"/>
        </w:rPr>
        <w:t xml:space="preserve">sudo </w:t>
      </w:r>
      <w:proofErr w:type="spellStart"/>
      <w:r w:rsidRPr="006B1DC7">
        <w:rPr>
          <w:lang w:val="fr-FR"/>
        </w:rPr>
        <w:t>ufw</w:t>
      </w:r>
      <w:proofErr w:type="spellEnd"/>
      <w:r w:rsidRPr="006B1DC7">
        <w:rPr>
          <w:lang w:val="fr-FR"/>
        </w:rPr>
        <w:t xml:space="preserve"> </w:t>
      </w:r>
      <w:proofErr w:type="spellStart"/>
      <w:r w:rsidRPr="006B1DC7">
        <w:rPr>
          <w:lang w:val="fr-FR"/>
        </w:rPr>
        <w:t>status</w:t>
      </w:r>
      <w:proofErr w:type="spellEnd"/>
      <w:r w:rsidRPr="006B1DC7">
        <w:rPr>
          <w:lang w:val="fr-FR"/>
        </w:rPr>
        <w:t xml:space="preserve"> </w:t>
      </w:r>
      <w:proofErr w:type="spellStart"/>
      <w:r w:rsidRPr="006B1DC7">
        <w:rPr>
          <w:lang w:val="fr-FR"/>
        </w:rPr>
        <w:t>verbose</w:t>
      </w:r>
      <w:proofErr w:type="spellEnd"/>
    </w:p>
    <w:p w14:paraId="1C4F0772" w14:textId="77777777" w:rsidR="006B1DC7" w:rsidRPr="006B1DC7" w:rsidRDefault="006B1DC7" w:rsidP="00F21805">
      <w:pPr>
        <w:tabs>
          <w:tab w:val="num" w:pos="1276"/>
        </w:tabs>
        <w:ind w:left="284"/>
        <w:rPr>
          <w:lang w:val="fr-FR"/>
        </w:rPr>
      </w:pPr>
      <w:r w:rsidRPr="006B1DC7">
        <w:rPr>
          <w:i/>
          <w:iCs/>
          <w:lang w:val="fr-FR"/>
        </w:rPr>
        <w:t>(Note : Selon vos besoins, vous ajouterez d'autres règles pour les interfaces NAT et Host Only.)</w:t>
      </w:r>
    </w:p>
    <w:p w14:paraId="1EDD570A" w14:textId="77777777" w:rsidR="006B1DC7" w:rsidRPr="006B1DC7" w:rsidRDefault="006B1DC7" w:rsidP="00F21805">
      <w:pPr>
        <w:tabs>
          <w:tab w:val="num" w:pos="1276"/>
        </w:tabs>
        <w:ind w:left="284"/>
        <w:rPr>
          <w:b/>
          <w:bCs/>
          <w:lang w:val="fr-FR"/>
        </w:rPr>
      </w:pPr>
      <w:r w:rsidRPr="006B1DC7">
        <w:rPr>
          <w:b/>
          <w:bCs/>
          <w:lang w:val="fr-FR"/>
        </w:rPr>
        <w:t xml:space="preserve">2. Configuration Avancée avec </w:t>
      </w:r>
      <w:proofErr w:type="spellStart"/>
      <w:r w:rsidRPr="006B1DC7">
        <w:rPr>
          <w:b/>
          <w:bCs/>
          <w:lang w:val="fr-FR"/>
        </w:rPr>
        <w:t>iptables</w:t>
      </w:r>
      <w:proofErr w:type="spellEnd"/>
      <w:r w:rsidRPr="006B1DC7">
        <w:rPr>
          <w:b/>
          <w:bCs/>
          <w:lang w:val="fr-FR"/>
        </w:rPr>
        <w:t xml:space="preserve"> (optionnelle)</w:t>
      </w:r>
    </w:p>
    <w:p w14:paraId="2C60DE12" w14:textId="77777777" w:rsidR="006B1DC7" w:rsidRPr="006B1DC7" w:rsidRDefault="006B1DC7" w:rsidP="00F21805">
      <w:pPr>
        <w:tabs>
          <w:tab w:val="num" w:pos="1276"/>
        </w:tabs>
        <w:ind w:left="284"/>
        <w:rPr>
          <w:lang w:val="fr-FR"/>
        </w:rPr>
      </w:pPr>
      <w:r w:rsidRPr="006B1DC7">
        <w:rPr>
          <w:lang w:val="fr-FR"/>
        </w:rPr>
        <w:t xml:space="preserve">Pour une configuration plus fine ou si vous préférez </w:t>
      </w:r>
      <w:proofErr w:type="spellStart"/>
      <w:r w:rsidRPr="006B1DC7">
        <w:rPr>
          <w:lang w:val="fr-FR"/>
        </w:rPr>
        <w:t>iptables</w:t>
      </w:r>
      <w:proofErr w:type="spellEnd"/>
      <w:r w:rsidRPr="006B1DC7">
        <w:rPr>
          <w:lang w:val="fr-FR"/>
        </w:rPr>
        <w:t xml:space="preserve"> :</w:t>
      </w:r>
    </w:p>
    <w:p w14:paraId="1B341E4D" w14:textId="77777777" w:rsidR="006B1DC7" w:rsidRPr="006B1DC7" w:rsidRDefault="006B1DC7" w:rsidP="00F21805">
      <w:pPr>
        <w:numPr>
          <w:ilvl w:val="0"/>
          <w:numId w:val="108"/>
        </w:numPr>
        <w:tabs>
          <w:tab w:val="clear" w:pos="720"/>
          <w:tab w:val="num" w:pos="1276"/>
        </w:tabs>
        <w:ind w:left="284"/>
        <w:rPr>
          <w:lang w:val="fr-FR"/>
        </w:rPr>
      </w:pPr>
      <w:r w:rsidRPr="006B1DC7">
        <w:rPr>
          <w:b/>
          <w:bCs/>
          <w:lang w:val="fr-FR"/>
        </w:rPr>
        <w:t xml:space="preserve">Exemple de règle </w:t>
      </w:r>
      <w:proofErr w:type="spellStart"/>
      <w:r w:rsidRPr="006B1DC7">
        <w:rPr>
          <w:b/>
          <w:bCs/>
          <w:lang w:val="fr-FR"/>
        </w:rPr>
        <w:t>iptables</w:t>
      </w:r>
      <w:proofErr w:type="spellEnd"/>
      <w:r w:rsidRPr="006B1DC7">
        <w:rPr>
          <w:b/>
          <w:bCs/>
          <w:lang w:val="fr-FR"/>
        </w:rPr>
        <w:t xml:space="preserve"> pour autoriser SSH sur une interface spécifique (eth0) :</w:t>
      </w:r>
      <w:r w:rsidRPr="006B1DC7">
        <w:rPr>
          <w:lang w:val="fr-FR"/>
        </w:rPr>
        <w:t xml:space="preserve"> </w:t>
      </w:r>
    </w:p>
    <w:p w14:paraId="397B2792" w14:textId="77777777" w:rsidR="006B1DC7" w:rsidRPr="006B1DC7" w:rsidRDefault="006B1DC7" w:rsidP="00F21805">
      <w:pPr>
        <w:tabs>
          <w:tab w:val="num" w:pos="1276"/>
        </w:tabs>
        <w:ind w:left="284"/>
        <w:rPr>
          <w:lang w:val="en-GB"/>
        </w:rPr>
      </w:pPr>
      <w:r w:rsidRPr="006B1DC7">
        <w:rPr>
          <w:lang w:val="en-GB"/>
        </w:rPr>
        <w:t>bash</w:t>
      </w:r>
    </w:p>
    <w:p w14:paraId="44A9DD56" w14:textId="77777777" w:rsidR="006B1DC7" w:rsidRPr="006B1DC7" w:rsidRDefault="006B1DC7" w:rsidP="00F21805">
      <w:pPr>
        <w:tabs>
          <w:tab w:val="num" w:pos="1276"/>
        </w:tabs>
        <w:ind w:left="284"/>
        <w:rPr>
          <w:lang w:val="en-GB"/>
        </w:rPr>
      </w:pPr>
      <w:r w:rsidRPr="006B1DC7">
        <w:rPr>
          <w:lang w:val="en-GB"/>
        </w:rPr>
        <w:t>Copier</w:t>
      </w:r>
    </w:p>
    <w:p w14:paraId="439D0927" w14:textId="77777777" w:rsidR="006B1DC7" w:rsidRPr="006B1DC7" w:rsidRDefault="006B1DC7" w:rsidP="00F21805">
      <w:pPr>
        <w:tabs>
          <w:tab w:val="num" w:pos="1276"/>
        </w:tabs>
        <w:ind w:left="284"/>
        <w:rPr>
          <w:lang w:val="en-GB"/>
        </w:rPr>
      </w:pPr>
      <w:r w:rsidRPr="006B1DC7">
        <w:rPr>
          <w:lang w:val="en-GB"/>
        </w:rPr>
        <w:t>sudo iptables -A INPUT -</w:t>
      </w:r>
      <w:proofErr w:type="spellStart"/>
      <w:r w:rsidRPr="006B1DC7">
        <w:rPr>
          <w:lang w:val="en-GB"/>
        </w:rPr>
        <w:t>i</w:t>
      </w:r>
      <w:proofErr w:type="spellEnd"/>
      <w:r w:rsidRPr="006B1DC7">
        <w:rPr>
          <w:lang w:val="en-GB"/>
        </w:rPr>
        <w:t xml:space="preserve"> eth0 -p </w:t>
      </w:r>
      <w:proofErr w:type="spellStart"/>
      <w:r w:rsidRPr="006B1DC7">
        <w:rPr>
          <w:lang w:val="en-GB"/>
        </w:rPr>
        <w:t>tcp</w:t>
      </w:r>
      <w:proofErr w:type="spellEnd"/>
      <w:r w:rsidRPr="006B1DC7">
        <w:rPr>
          <w:lang w:val="en-GB"/>
        </w:rPr>
        <w:t xml:space="preserve"> --</w:t>
      </w:r>
      <w:proofErr w:type="spellStart"/>
      <w:r w:rsidRPr="006B1DC7">
        <w:rPr>
          <w:lang w:val="en-GB"/>
        </w:rPr>
        <w:t>dport</w:t>
      </w:r>
      <w:proofErr w:type="spellEnd"/>
      <w:r w:rsidRPr="006B1DC7">
        <w:rPr>
          <w:lang w:val="en-GB"/>
        </w:rPr>
        <w:t xml:space="preserve"> 22 -j ACCEPT</w:t>
      </w:r>
    </w:p>
    <w:p w14:paraId="7A74FFFF" w14:textId="77777777" w:rsidR="006B1DC7" w:rsidRPr="006B1DC7" w:rsidRDefault="006B1DC7" w:rsidP="00F21805">
      <w:pPr>
        <w:numPr>
          <w:ilvl w:val="0"/>
          <w:numId w:val="108"/>
        </w:numPr>
        <w:tabs>
          <w:tab w:val="clear" w:pos="720"/>
          <w:tab w:val="num" w:pos="1276"/>
        </w:tabs>
        <w:ind w:left="284"/>
        <w:rPr>
          <w:lang w:val="fr-FR"/>
        </w:rPr>
      </w:pPr>
      <w:r w:rsidRPr="006B1DC7">
        <w:rPr>
          <w:b/>
          <w:bCs/>
          <w:lang w:val="fr-FR"/>
        </w:rPr>
        <w:t>Bloquer tout le trafic entrant par défaut :</w:t>
      </w:r>
      <w:r w:rsidRPr="006B1DC7">
        <w:rPr>
          <w:lang w:val="fr-FR"/>
        </w:rPr>
        <w:t xml:space="preserve"> </w:t>
      </w:r>
    </w:p>
    <w:p w14:paraId="758DC9E0" w14:textId="77777777" w:rsidR="006B1DC7" w:rsidRPr="006B1DC7" w:rsidRDefault="006B1DC7" w:rsidP="00F21805">
      <w:pPr>
        <w:tabs>
          <w:tab w:val="num" w:pos="1276"/>
        </w:tabs>
        <w:ind w:left="284"/>
        <w:rPr>
          <w:lang w:val="fr-FR"/>
        </w:rPr>
      </w:pPr>
      <w:r w:rsidRPr="006B1DC7">
        <w:rPr>
          <w:lang w:val="fr-FR"/>
        </w:rPr>
        <w:t>bash</w:t>
      </w:r>
    </w:p>
    <w:p w14:paraId="5B869A79" w14:textId="77777777" w:rsidR="006B1DC7" w:rsidRPr="006B1DC7" w:rsidRDefault="006B1DC7" w:rsidP="00F21805">
      <w:pPr>
        <w:tabs>
          <w:tab w:val="num" w:pos="1276"/>
        </w:tabs>
        <w:ind w:left="284"/>
        <w:rPr>
          <w:lang w:val="fr-FR"/>
        </w:rPr>
      </w:pPr>
      <w:r w:rsidRPr="006B1DC7">
        <w:rPr>
          <w:lang w:val="fr-FR"/>
        </w:rPr>
        <w:t>Copier</w:t>
      </w:r>
    </w:p>
    <w:p w14:paraId="55E0F6C9" w14:textId="77777777" w:rsidR="006B1DC7" w:rsidRPr="006B1DC7" w:rsidRDefault="006B1DC7" w:rsidP="00F21805">
      <w:pPr>
        <w:tabs>
          <w:tab w:val="num" w:pos="1276"/>
        </w:tabs>
        <w:ind w:left="284"/>
        <w:rPr>
          <w:lang w:val="fr-FR"/>
        </w:rPr>
      </w:pPr>
      <w:r w:rsidRPr="006B1DC7">
        <w:rPr>
          <w:lang w:val="fr-FR"/>
        </w:rPr>
        <w:t xml:space="preserve">sudo </w:t>
      </w:r>
      <w:proofErr w:type="spellStart"/>
      <w:r w:rsidRPr="006B1DC7">
        <w:rPr>
          <w:lang w:val="fr-FR"/>
        </w:rPr>
        <w:t>iptables</w:t>
      </w:r>
      <w:proofErr w:type="spellEnd"/>
      <w:r w:rsidRPr="006B1DC7">
        <w:rPr>
          <w:lang w:val="fr-FR"/>
        </w:rPr>
        <w:t xml:space="preserve"> -P INPUT DROP</w:t>
      </w:r>
    </w:p>
    <w:p w14:paraId="32686D43" w14:textId="77777777" w:rsidR="006B1DC7" w:rsidRPr="006B1DC7" w:rsidRDefault="006B1DC7" w:rsidP="00F21805">
      <w:pPr>
        <w:tabs>
          <w:tab w:val="num" w:pos="1276"/>
        </w:tabs>
        <w:ind w:left="284"/>
        <w:rPr>
          <w:lang w:val="fr-FR"/>
        </w:rPr>
      </w:pPr>
      <w:r w:rsidRPr="006B1DC7">
        <w:rPr>
          <w:lang w:val="fr-FR"/>
        </w:rPr>
        <w:t xml:space="preserve">sudo </w:t>
      </w:r>
      <w:proofErr w:type="spellStart"/>
      <w:r w:rsidRPr="006B1DC7">
        <w:rPr>
          <w:lang w:val="fr-FR"/>
        </w:rPr>
        <w:t>iptables</w:t>
      </w:r>
      <w:proofErr w:type="spellEnd"/>
      <w:r w:rsidRPr="006B1DC7">
        <w:rPr>
          <w:lang w:val="fr-FR"/>
        </w:rPr>
        <w:t xml:space="preserve"> -P FORWARD DROP</w:t>
      </w:r>
    </w:p>
    <w:p w14:paraId="6B3480EC" w14:textId="77777777" w:rsidR="006B1DC7" w:rsidRPr="006B1DC7" w:rsidRDefault="006B1DC7" w:rsidP="00F21805">
      <w:pPr>
        <w:tabs>
          <w:tab w:val="num" w:pos="1276"/>
        </w:tabs>
        <w:ind w:left="284"/>
        <w:rPr>
          <w:lang w:val="fr-FR"/>
        </w:rPr>
      </w:pPr>
      <w:r w:rsidRPr="006B1DC7">
        <w:rPr>
          <w:lang w:val="fr-FR"/>
        </w:rPr>
        <w:t xml:space="preserve">sudo </w:t>
      </w:r>
      <w:proofErr w:type="spellStart"/>
      <w:r w:rsidRPr="006B1DC7">
        <w:rPr>
          <w:lang w:val="fr-FR"/>
        </w:rPr>
        <w:t>iptables</w:t>
      </w:r>
      <w:proofErr w:type="spellEnd"/>
      <w:r w:rsidRPr="006B1DC7">
        <w:rPr>
          <w:lang w:val="fr-FR"/>
        </w:rPr>
        <w:t xml:space="preserve"> -P OUTPUT ACCEPT</w:t>
      </w:r>
    </w:p>
    <w:p w14:paraId="5842D8EA" w14:textId="77777777" w:rsidR="006B1DC7" w:rsidRPr="006B1DC7" w:rsidRDefault="006B1DC7" w:rsidP="00F21805">
      <w:pPr>
        <w:numPr>
          <w:ilvl w:val="0"/>
          <w:numId w:val="108"/>
        </w:numPr>
        <w:tabs>
          <w:tab w:val="clear" w:pos="720"/>
          <w:tab w:val="num" w:pos="1276"/>
        </w:tabs>
        <w:ind w:left="284"/>
        <w:rPr>
          <w:lang w:val="fr-FR"/>
        </w:rPr>
      </w:pPr>
      <w:r w:rsidRPr="006B1DC7">
        <w:rPr>
          <w:b/>
          <w:bCs/>
          <w:lang w:val="fr-FR"/>
        </w:rPr>
        <w:t>Sauvegarder les règles :</w:t>
      </w:r>
      <w:r w:rsidRPr="006B1DC7">
        <w:rPr>
          <w:lang w:val="fr-FR"/>
        </w:rPr>
        <w:t xml:space="preserve"> </w:t>
      </w:r>
    </w:p>
    <w:p w14:paraId="17887A87" w14:textId="77777777" w:rsidR="006B1DC7" w:rsidRPr="006B1DC7" w:rsidRDefault="006B1DC7" w:rsidP="00F21805">
      <w:pPr>
        <w:tabs>
          <w:tab w:val="num" w:pos="1276"/>
        </w:tabs>
        <w:ind w:left="284"/>
        <w:rPr>
          <w:lang w:val="fr-FR"/>
        </w:rPr>
      </w:pPr>
      <w:r w:rsidRPr="006B1DC7">
        <w:rPr>
          <w:lang w:val="fr-FR"/>
        </w:rPr>
        <w:lastRenderedPageBreak/>
        <w:t>bash</w:t>
      </w:r>
    </w:p>
    <w:p w14:paraId="69D147A2" w14:textId="77777777" w:rsidR="006B1DC7" w:rsidRPr="006B1DC7" w:rsidRDefault="006B1DC7" w:rsidP="00F21805">
      <w:pPr>
        <w:tabs>
          <w:tab w:val="num" w:pos="1276"/>
        </w:tabs>
        <w:ind w:left="284"/>
        <w:rPr>
          <w:lang w:val="fr-FR"/>
        </w:rPr>
      </w:pPr>
      <w:r w:rsidRPr="006B1DC7">
        <w:rPr>
          <w:lang w:val="fr-FR"/>
        </w:rPr>
        <w:t>Copier</w:t>
      </w:r>
    </w:p>
    <w:p w14:paraId="1CB613B4" w14:textId="77777777" w:rsidR="006B1DC7" w:rsidRPr="006B1DC7" w:rsidRDefault="006B1DC7" w:rsidP="00F21805">
      <w:pPr>
        <w:tabs>
          <w:tab w:val="num" w:pos="1276"/>
        </w:tabs>
        <w:ind w:left="284"/>
        <w:rPr>
          <w:lang w:val="fr-FR"/>
        </w:rPr>
      </w:pPr>
      <w:r w:rsidRPr="006B1DC7">
        <w:rPr>
          <w:lang w:val="fr-FR"/>
        </w:rPr>
        <w:t>sudo sh -c "</w:t>
      </w:r>
      <w:proofErr w:type="spellStart"/>
      <w:r w:rsidRPr="006B1DC7">
        <w:rPr>
          <w:lang w:val="fr-FR"/>
        </w:rPr>
        <w:t>iptables-save</w:t>
      </w:r>
      <w:proofErr w:type="spellEnd"/>
      <w:r w:rsidRPr="006B1DC7">
        <w:rPr>
          <w:lang w:val="fr-FR"/>
        </w:rPr>
        <w:t xml:space="preserve"> &gt; /etc/</w:t>
      </w:r>
      <w:proofErr w:type="spellStart"/>
      <w:r w:rsidRPr="006B1DC7">
        <w:rPr>
          <w:lang w:val="fr-FR"/>
        </w:rPr>
        <w:t>iptables</w:t>
      </w:r>
      <w:proofErr w:type="spellEnd"/>
      <w:r w:rsidRPr="006B1DC7">
        <w:rPr>
          <w:lang w:val="fr-FR"/>
        </w:rPr>
        <w:t>/rules.v4"</w:t>
      </w:r>
    </w:p>
    <w:p w14:paraId="101EB1EA" w14:textId="77777777" w:rsidR="006B1DC7" w:rsidRPr="006B1DC7" w:rsidRDefault="006B1DC7" w:rsidP="00F21805">
      <w:pPr>
        <w:tabs>
          <w:tab w:val="num" w:pos="1276"/>
        </w:tabs>
        <w:ind w:left="284"/>
        <w:rPr>
          <w:lang w:val="fr-FR"/>
        </w:rPr>
      </w:pPr>
      <w:r w:rsidRPr="006B1DC7">
        <w:rPr>
          <w:lang w:val="fr-FR"/>
        </w:rPr>
        <w:pict w14:anchorId="1503BBE6">
          <v:rect id="_x0000_i7126" style="width:0;height:1.5pt" o:hrstd="t" o:hr="t" fillcolor="#a0a0a0" stroked="f"/>
        </w:pict>
      </w:r>
    </w:p>
    <w:p w14:paraId="049C2977" w14:textId="77777777" w:rsidR="006B1DC7" w:rsidRPr="006B1DC7" w:rsidRDefault="006B1DC7" w:rsidP="00F21805">
      <w:pPr>
        <w:tabs>
          <w:tab w:val="num" w:pos="1276"/>
        </w:tabs>
        <w:ind w:left="284"/>
        <w:rPr>
          <w:b/>
          <w:bCs/>
          <w:lang w:val="fr-FR"/>
        </w:rPr>
      </w:pPr>
      <w:r w:rsidRPr="006B1DC7">
        <w:rPr>
          <w:b/>
          <w:bCs/>
          <w:lang w:val="fr-FR"/>
        </w:rPr>
        <w:t>IV. Documentation et Vérification</w:t>
      </w:r>
    </w:p>
    <w:p w14:paraId="75EF6A55" w14:textId="77777777" w:rsidR="006B1DC7" w:rsidRPr="006B1DC7" w:rsidRDefault="006B1DC7" w:rsidP="00F21805">
      <w:pPr>
        <w:tabs>
          <w:tab w:val="num" w:pos="1276"/>
        </w:tabs>
        <w:ind w:left="284"/>
        <w:rPr>
          <w:b/>
          <w:bCs/>
          <w:lang w:val="fr-FR"/>
        </w:rPr>
      </w:pPr>
      <w:r w:rsidRPr="006B1DC7">
        <w:rPr>
          <w:b/>
          <w:bCs/>
          <w:lang w:val="fr-FR"/>
        </w:rPr>
        <w:t>1. Chemins vers les Logs</w:t>
      </w:r>
    </w:p>
    <w:p w14:paraId="7CCF303E" w14:textId="77777777" w:rsidR="006B1DC7" w:rsidRPr="006B1DC7" w:rsidRDefault="006B1DC7" w:rsidP="00F21805">
      <w:pPr>
        <w:numPr>
          <w:ilvl w:val="0"/>
          <w:numId w:val="109"/>
        </w:numPr>
        <w:tabs>
          <w:tab w:val="clear" w:pos="720"/>
          <w:tab w:val="num" w:pos="1276"/>
        </w:tabs>
        <w:ind w:left="284"/>
        <w:rPr>
          <w:lang w:val="fr-FR"/>
        </w:rPr>
      </w:pPr>
      <w:r w:rsidRPr="006B1DC7">
        <w:rPr>
          <w:b/>
          <w:bCs/>
          <w:lang w:val="fr-FR"/>
        </w:rPr>
        <w:t>UFW Logs :</w:t>
      </w:r>
      <w:r w:rsidRPr="006B1DC7">
        <w:rPr>
          <w:lang w:val="fr-FR"/>
        </w:rPr>
        <w:t xml:space="preserve"> </w:t>
      </w:r>
    </w:p>
    <w:p w14:paraId="337AB3FC" w14:textId="77777777" w:rsidR="006B1DC7" w:rsidRPr="006B1DC7" w:rsidRDefault="006B1DC7" w:rsidP="00F21805">
      <w:pPr>
        <w:numPr>
          <w:ilvl w:val="1"/>
          <w:numId w:val="109"/>
        </w:numPr>
        <w:tabs>
          <w:tab w:val="num" w:pos="1276"/>
        </w:tabs>
        <w:ind w:left="284"/>
        <w:rPr>
          <w:lang w:val="fr-FR"/>
        </w:rPr>
      </w:pPr>
      <w:r w:rsidRPr="006B1DC7">
        <w:rPr>
          <w:lang w:val="fr-FR"/>
        </w:rPr>
        <w:t xml:space="preserve">Habituellement dans /var/log/ufw.log ou via </w:t>
      </w:r>
      <w:proofErr w:type="spellStart"/>
      <w:r w:rsidRPr="006B1DC7">
        <w:rPr>
          <w:lang w:val="fr-FR"/>
        </w:rPr>
        <w:t>journalctl</w:t>
      </w:r>
      <w:proofErr w:type="spellEnd"/>
      <w:r w:rsidRPr="006B1DC7">
        <w:rPr>
          <w:lang w:val="fr-FR"/>
        </w:rPr>
        <w:t xml:space="preserve"> -u </w:t>
      </w:r>
      <w:proofErr w:type="spellStart"/>
      <w:r w:rsidRPr="006B1DC7">
        <w:rPr>
          <w:lang w:val="fr-FR"/>
        </w:rPr>
        <w:t>ufw</w:t>
      </w:r>
      <w:proofErr w:type="spellEnd"/>
    </w:p>
    <w:p w14:paraId="05578EF6" w14:textId="77777777" w:rsidR="006B1DC7" w:rsidRPr="006B1DC7" w:rsidRDefault="006B1DC7" w:rsidP="00F21805">
      <w:pPr>
        <w:numPr>
          <w:ilvl w:val="0"/>
          <w:numId w:val="109"/>
        </w:numPr>
        <w:tabs>
          <w:tab w:val="clear" w:pos="720"/>
          <w:tab w:val="num" w:pos="1276"/>
        </w:tabs>
        <w:ind w:left="284"/>
        <w:rPr>
          <w:lang w:val="fr-FR"/>
        </w:rPr>
      </w:pPr>
      <w:proofErr w:type="spellStart"/>
      <w:r w:rsidRPr="006B1DC7">
        <w:rPr>
          <w:b/>
          <w:bCs/>
          <w:lang w:val="fr-FR"/>
        </w:rPr>
        <w:t>Netplan</w:t>
      </w:r>
      <w:proofErr w:type="spellEnd"/>
      <w:r w:rsidRPr="006B1DC7">
        <w:rPr>
          <w:b/>
          <w:bCs/>
          <w:lang w:val="fr-FR"/>
        </w:rPr>
        <w:t xml:space="preserve"> et Réseau :</w:t>
      </w:r>
      <w:r w:rsidRPr="006B1DC7">
        <w:rPr>
          <w:lang w:val="fr-FR"/>
        </w:rPr>
        <w:t xml:space="preserve"> </w:t>
      </w:r>
    </w:p>
    <w:p w14:paraId="0B1420A1" w14:textId="77777777" w:rsidR="006B1DC7" w:rsidRPr="006B1DC7" w:rsidRDefault="006B1DC7" w:rsidP="00F21805">
      <w:pPr>
        <w:numPr>
          <w:ilvl w:val="1"/>
          <w:numId w:val="109"/>
        </w:numPr>
        <w:tabs>
          <w:tab w:val="num" w:pos="1276"/>
        </w:tabs>
        <w:ind w:left="284"/>
        <w:rPr>
          <w:lang w:val="fr-FR"/>
        </w:rPr>
      </w:pPr>
      <w:r w:rsidRPr="006B1DC7">
        <w:rPr>
          <w:lang w:val="fr-FR"/>
        </w:rPr>
        <w:t xml:space="preserve">Les logs réseau peuvent être consultés via </w:t>
      </w:r>
      <w:proofErr w:type="spellStart"/>
      <w:r w:rsidRPr="006B1DC7">
        <w:rPr>
          <w:lang w:val="fr-FR"/>
        </w:rPr>
        <w:t>dmesg</w:t>
      </w:r>
      <w:proofErr w:type="spellEnd"/>
      <w:r w:rsidRPr="006B1DC7">
        <w:rPr>
          <w:lang w:val="fr-FR"/>
        </w:rPr>
        <w:t xml:space="preserve"> ou </w:t>
      </w:r>
      <w:proofErr w:type="spellStart"/>
      <w:r w:rsidRPr="006B1DC7">
        <w:rPr>
          <w:lang w:val="fr-FR"/>
        </w:rPr>
        <w:t>journalctl</w:t>
      </w:r>
      <w:proofErr w:type="spellEnd"/>
      <w:r w:rsidRPr="006B1DC7">
        <w:rPr>
          <w:lang w:val="fr-FR"/>
        </w:rPr>
        <w:t xml:space="preserve"> -u </w:t>
      </w:r>
      <w:proofErr w:type="spellStart"/>
      <w:r w:rsidRPr="006B1DC7">
        <w:rPr>
          <w:lang w:val="fr-FR"/>
        </w:rPr>
        <w:t>systemd-networkd</w:t>
      </w:r>
      <w:proofErr w:type="spellEnd"/>
    </w:p>
    <w:p w14:paraId="1E3468E1" w14:textId="77777777" w:rsidR="006B1DC7" w:rsidRPr="006B1DC7" w:rsidRDefault="006B1DC7" w:rsidP="00F21805">
      <w:pPr>
        <w:numPr>
          <w:ilvl w:val="0"/>
          <w:numId w:val="109"/>
        </w:numPr>
        <w:tabs>
          <w:tab w:val="clear" w:pos="720"/>
          <w:tab w:val="num" w:pos="1276"/>
        </w:tabs>
        <w:ind w:left="284"/>
        <w:rPr>
          <w:lang w:val="fr-FR"/>
        </w:rPr>
      </w:pPr>
      <w:r w:rsidRPr="006B1DC7">
        <w:rPr>
          <w:b/>
          <w:bCs/>
          <w:lang w:val="fr-FR"/>
        </w:rPr>
        <w:t>Firewall (</w:t>
      </w:r>
      <w:proofErr w:type="spellStart"/>
      <w:r w:rsidRPr="006B1DC7">
        <w:rPr>
          <w:b/>
          <w:bCs/>
          <w:lang w:val="fr-FR"/>
        </w:rPr>
        <w:t>iptables</w:t>
      </w:r>
      <w:proofErr w:type="spellEnd"/>
      <w:r w:rsidRPr="006B1DC7">
        <w:rPr>
          <w:b/>
          <w:bCs/>
          <w:lang w:val="fr-FR"/>
        </w:rPr>
        <w:t>) :</w:t>
      </w:r>
      <w:r w:rsidRPr="006B1DC7">
        <w:rPr>
          <w:lang w:val="fr-FR"/>
        </w:rPr>
        <w:t xml:space="preserve"> </w:t>
      </w:r>
    </w:p>
    <w:p w14:paraId="5BA82F8B" w14:textId="77777777" w:rsidR="006B1DC7" w:rsidRPr="006B1DC7" w:rsidRDefault="006B1DC7" w:rsidP="00F21805">
      <w:pPr>
        <w:numPr>
          <w:ilvl w:val="1"/>
          <w:numId w:val="109"/>
        </w:numPr>
        <w:tabs>
          <w:tab w:val="num" w:pos="1276"/>
        </w:tabs>
        <w:ind w:left="284"/>
        <w:rPr>
          <w:lang w:val="fr-FR"/>
        </w:rPr>
      </w:pPr>
      <w:r w:rsidRPr="006B1DC7">
        <w:rPr>
          <w:lang w:val="fr-FR"/>
        </w:rPr>
        <w:t xml:space="preserve">Utilisez </w:t>
      </w:r>
      <w:proofErr w:type="spellStart"/>
      <w:r w:rsidRPr="006B1DC7">
        <w:rPr>
          <w:lang w:val="fr-FR"/>
        </w:rPr>
        <w:t>dmesg</w:t>
      </w:r>
      <w:proofErr w:type="spellEnd"/>
      <w:r w:rsidRPr="006B1DC7">
        <w:rPr>
          <w:lang w:val="fr-FR"/>
        </w:rPr>
        <w:t xml:space="preserve"> ou configurez un outil de log comme </w:t>
      </w:r>
      <w:proofErr w:type="spellStart"/>
      <w:r w:rsidRPr="006B1DC7">
        <w:rPr>
          <w:lang w:val="fr-FR"/>
        </w:rPr>
        <w:t>rsyslog</w:t>
      </w:r>
      <w:proofErr w:type="spellEnd"/>
      <w:r w:rsidRPr="006B1DC7">
        <w:rPr>
          <w:lang w:val="fr-FR"/>
        </w:rPr>
        <w:t xml:space="preserve"> pour capter les événements.</w:t>
      </w:r>
    </w:p>
    <w:p w14:paraId="5E34BCFD" w14:textId="77777777" w:rsidR="006B1DC7" w:rsidRPr="006B1DC7" w:rsidRDefault="006B1DC7" w:rsidP="00F21805">
      <w:pPr>
        <w:tabs>
          <w:tab w:val="num" w:pos="1276"/>
        </w:tabs>
        <w:ind w:left="284"/>
        <w:rPr>
          <w:b/>
          <w:bCs/>
          <w:lang w:val="fr-FR"/>
        </w:rPr>
      </w:pPr>
      <w:r w:rsidRPr="006B1DC7">
        <w:rPr>
          <w:b/>
          <w:bCs/>
          <w:lang w:val="fr-FR"/>
        </w:rPr>
        <w:t>2. Notes de Synthèse</w:t>
      </w:r>
    </w:p>
    <w:p w14:paraId="2843196B" w14:textId="77777777" w:rsidR="006B1DC7" w:rsidRPr="006B1DC7" w:rsidRDefault="006B1DC7" w:rsidP="00F21805">
      <w:pPr>
        <w:numPr>
          <w:ilvl w:val="0"/>
          <w:numId w:val="110"/>
        </w:numPr>
        <w:tabs>
          <w:tab w:val="clear" w:pos="720"/>
          <w:tab w:val="num" w:pos="1276"/>
        </w:tabs>
        <w:ind w:left="284"/>
        <w:rPr>
          <w:lang w:val="fr-FR"/>
        </w:rPr>
      </w:pPr>
      <w:r w:rsidRPr="006B1DC7">
        <w:rPr>
          <w:b/>
          <w:bCs/>
          <w:lang w:val="fr-FR"/>
        </w:rPr>
        <w:t>Documentez chaque étape :</w:t>
      </w:r>
      <w:r w:rsidRPr="006B1DC7">
        <w:rPr>
          <w:lang w:val="fr-FR"/>
        </w:rPr>
        <w:t xml:space="preserve"> </w:t>
      </w:r>
    </w:p>
    <w:p w14:paraId="3132D9BD" w14:textId="77777777" w:rsidR="006B1DC7" w:rsidRPr="006B1DC7" w:rsidRDefault="006B1DC7" w:rsidP="00F21805">
      <w:pPr>
        <w:numPr>
          <w:ilvl w:val="1"/>
          <w:numId w:val="110"/>
        </w:numPr>
        <w:tabs>
          <w:tab w:val="num" w:pos="1276"/>
        </w:tabs>
        <w:ind w:left="284"/>
        <w:rPr>
          <w:lang w:val="fr-FR"/>
        </w:rPr>
      </w:pPr>
      <w:r w:rsidRPr="006B1DC7">
        <w:rPr>
          <w:lang w:val="fr-FR"/>
        </w:rPr>
        <w:t>Conservez une note (fichier texte ou wiki) décrivant les commandes utilisées, les adresses IP configurées, les règles de pare-feu appliquées, etc.</w:t>
      </w:r>
    </w:p>
    <w:p w14:paraId="06D80686" w14:textId="77777777" w:rsidR="006B1DC7" w:rsidRPr="006B1DC7" w:rsidRDefault="006B1DC7" w:rsidP="00F21805">
      <w:pPr>
        <w:numPr>
          <w:ilvl w:val="0"/>
          <w:numId w:val="110"/>
        </w:numPr>
        <w:tabs>
          <w:tab w:val="clear" w:pos="720"/>
          <w:tab w:val="num" w:pos="1276"/>
        </w:tabs>
        <w:ind w:left="284"/>
        <w:rPr>
          <w:lang w:val="fr-FR"/>
        </w:rPr>
      </w:pPr>
      <w:r w:rsidRPr="006B1DC7">
        <w:rPr>
          <w:b/>
          <w:bCs/>
          <w:lang w:val="fr-FR"/>
        </w:rPr>
        <w:t>Validation de la Configuration :</w:t>
      </w:r>
      <w:r w:rsidRPr="006B1DC7">
        <w:rPr>
          <w:lang w:val="fr-FR"/>
        </w:rPr>
        <w:t xml:space="preserve"> </w:t>
      </w:r>
    </w:p>
    <w:p w14:paraId="287EF482" w14:textId="77777777" w:rsidR="006B1DC7" w:rsidRPr="006B1DC7" w:rsidRDefault="006B1DC7" w:rsidP="00F21805">
      <w:pPr>
        <w:numPr>
          <w:ilvl w:val="1"/>
          <w:numId w:val="110"/>
        </w:numPr>
        <w:tabs>
          <w:tab w:val="num" w:pos="1276"/>
        </w:tabs>
        <w:ind w:left="284"/>
        <w:rPr>
          <w:lang w:val="fr-FR"/>
        </w:rPr>
      </w:pPr>
      <w:r w:rsidRPr="006B1DC7">
        <w:rPr>
          <w:lang w:val="fr-FR"/>
        </w:rPr>
        <w:t xml:space="preserve">Après configuration, effectuez des tests de connectivité (ping, </w:t>
      </w:r>
      <w:proofErr w:type="spellStart"/>
      <w:r w:rsidRPr="006B1DC7">
        <w:rPr>
          <w:lang w:val="fr-FR"/>
        </w:rPr>
        <w:t>traceroute</w:t>
      </w:r>
      <w:proofErr w:type="spellEnd"/>
      <w:r w:rsidRPr="006B1DC7">
        <w:rPr>
          <w:lang w:val="fr-FR"/>
        </w:rPr>
        <w:t>) entre les différentes interfaces pour vérifier que tout fonctionne comme prévu.</w:t>
      </w:r>
    </w:p>
    <w:p w14:paraId="2976F10D" w14:textId="77777777" w:rsidR="006B1DC7" w:rsidRPr="006B1DC7" w:rsidRDefault="006B1DC7" w:rsidP="00F21805">
      <w:pPr>
        <w:numPr>
          <w:ilvl w:val="1"/>
          <w:numId w:val="110"/>
        </w:numPr>
        <w:tabs>
          <w:tab w:val="num" w:pos="1276"/>
        </w:tabs>
        <w:ind w:left="284"/>
        <w:rPr>
          <w:lang w:val="fr-FR"/>
        </w:rPr>
      </w:pPr>
      <w:r w:rsidRPr="006B1DC7">
        <w:rPr>
          <w:lang w:val="fr-FR"/>
        </w:rPr>
        <w:t>Notez les résultats et ajustez les règles si nécessaire.</w:t>
      </w:r>
    </w:p>
    <w:p w14:paraId="530A40AF" w14:textId="77777777" w:rsidR="006B1DC7" w:rsidRPr="006B1DC7" w:rsidRDefault="006B1DC7" w:rsidP="00F21805">
      <w:pPr>
        <w:tabs>
          <w:tab w:val="num" w:pos="1276"/>
        </w:tabs>
        <w:ind w:left="284"/>
        <w:rPr>
          <w:lang w:val="fr-FR"/>
        </w:rPr>
      </w:pPr>
      <w:r w:rsidRPr="006B1DC7">
        <w:rPr>
          <w:lang w:val="fr-FR"/>
        </w:rPr>
        <w:pict w14:anchorId="4B4C2EC9">
          <v:rect id="_x0000_i7127" style="width:0;height:1.5pt" o:hrstd="t" o:hr="t" fillcolor="#a0a0a0" stroked="f"/>
        </w:pict>
      </w:r>
    </w:p>
    <w:p w14:paraId="4B6065EC" w14:textId="77777777" w:rsidR="006B1DC7" w:rsidRPr="006B1DC7" w:rsidRDefault="006B1DC7" w:rsidP="00F21805">
      <w:pPr>
        <w:tabs>
          <w:tab w:val="num" w:pos="1276"/>
        </w:tabs>
        <w:ind w:left="284"/>
        <w:rPr>
          <w:b/>
          <w:bCs/>
          <w:lang w:val="fr-FR"/>
        </w:rPr>
      </w:pPr>
      <w:r w:rsidRPr="006B1DC7">
        <w:rPr>
          <w:b/>
          <w:bCs/>
          <w:lang w:val="fr-FR"/>
        </w:rPr>
        <w:t>V. Récapitulatif des Étapes</w:t>
      </w:r>
    </w:p>
    <w:p w14:paraId="4C32DB3C" w14:textId="77777777" w:rsidR="006B1DC7" w:rsidRPr="006B1DC7" w:rsidRDefault="006B1DC7" w:rsidP="00F21805">
      <w:pPr>
        <w:numPr>
          <w:ilvl w:val="0"/>
          <w:numId w:val="111"/>
        </w:numPr>
        <w:tabs>
          <w:tab w:val="clear" w:pos="720"/>
          <w:tab w:val="num" w:pos="1276"/>
        </w:tabs>
        <w:ind w:left="284"/>
        <w:rPr>
          <w:lang w:val="fr-FR"/>
        </w:rPr>
      </w:pPr>
      <w:r w:rsidRPr="006B1DC7">
        <w:rPr>
          <w:b/>
          <w:bCs/>
          <w:lang w:val="fr-FR"/>
        </w:rPr>
        <w:t>Création des VM via Proxmox (GUI ou CLI)</w:t>
      </w:r>
    </w:p>
    <w:p w14:paraId="56117818" w14:textId="77777777" w:rsidR="006B1DC7" w:rsidRPr="006B1DC7" w:rsidRDefault="006B1DC7" w:rsidP="00F21805">
      <w:pPr>
        <w:numPr>
          <w:ilvl w:val="0"/>
          <w:numId w:val="111"/>
        </w:numPr>
        <w:tabs>
          <w:tab w:val="clear" w:pos="720"/>
          <w:tab w:val="num" w:pos="1276"/>
        </w:tabs>
        <w:ind w:left="284"/>
        <w:rPr>
          <w:lang w:val="fr-FR"/>
        </w:rPr>
      </w:pPr>
      <w:r w:rsidRPr="006B1DC7">
        <w:rPr>
          <w:b/>
          <w:bCs/>
          <w:lang w:val="fr-FR"/>
        </w:rPr>
        <w:t xml:space="preserve">Configuration des interfaces réseau pour chaque VM via </w:t>
      </w:r>
      <w:proofErr w:type="spellStart"/>
      <w:r w:rsidRPr="006B1DC7">
        <w:rPr>
          <w:b/>
          <w:bCs/>
          <w:lang w:val="fr-FR"/>
        </w:rPr>
        <w:t>Netplan</w:t>
      </w:r>
      <w:proofErr w:type="spellEnd"/>
      <w:r w:rsidRPr="006B1DC7">
        <w:rPr>
          <w:b/>
          <w:bCs/>
          <w:lang w:val="fr-FR"/>
        </w:rPr>
        <w:t xml:space="preserve"> (ou équivalent)</w:t>
      </w:r>
    </w:p>
    <w:p w14:paraId="77390EC0" w14:textId="77777777" w:rsidR="006B1DC7" w:rsidRPr="006B1DC7" w:rsidRDefault="006B1DC7" w:rsidP="00F21805">
      <w:pPr>
        <w:numPr>
          <w:ilvl w:val="0"/>
          <w:numId w:val="111"/>
        </w:numPr>
        <w:tabs>
          <w:tab w:val="clear" w:pos="720"/>
          <w:tab w:val="num" w:pos="1276"/>
        </w:tabs>
        <w:ind w:left="284"/>
        <w:rPr>
          <w:lang w:val="fr-FR"/>
        </w:rPr>
      </w:pPr>
      <w:r w:rsidRPr="006B1DC7">
        <w:rPr>
          <w:b/>
          <w:bCs/>
          <w:lang w:val="fr-FR"/>
        </w:rPr>
        <w:t xml:space="preserve">Installation et configuration du pare-feu (UFW ou </w:t>
      </w:r>
      <w:proofErr w:type="spellStart"/>
      <w:r w:rsidRPr="006B1DC7">
        <w:rPr>
          <w:b/>
          <w:bCs/>
          <w:lang w:val="fr-FR"/>
        </w:rPr>
        <w:t>iptables</w:t>
      </w:r>
      <w:proofErr w:type="spellEnd"/>
      <w:r w:rsidRPr="006B1DC7">
        <w:rPr>
          <w:b/>
          <w:bCs/>
          <w:lang w:val="fr-FR"/>
        </w:rPr>
        <w:t>) sur chaque VM</w:t>
      </w:r>
    </w:p>
    <w:p w14:paraId="62F7DA61" w14:textId="77777777" w:rsidR="006B1DC7" w:rsidRPr="006B1DC7" w:rsidRDefault="006B1DC7" w:rsidP="00F21805">
      <w:pPr>
        <w:numPr>
          <w:ilvl w:val="0"/>
          <w:numId w:val="111"/>
        </w:numPr>
        <w:tabs>
          <w:tab w:val="clear" w:pos="720"/>
          <w:tab w:val="num" w:pos="1276"/>
        </w:tabs>
        <w:ind w:left="284"/>
        <w:rPr>
          <w:lang w:val="fr-FR"/>
        </w:rPr>
      </w:pPr>
      <w:r w:rsidRPr="006B1DC7">
        <w:rPr>
          <w:b/>
          <w:bCs/>
          <w:lang w:val="fr-FR"/>
        </w:rPr>
        <w:t>Documentation et vérification des logs et de la connectivité réseau</w:t>
      </w:r>
    </w:p>
    <w:p w14:paraId="5981942D" w14:textId="77777777" w:rsidR="006B1DC7" w:rsidRPr="006B1DC7" w:rsidRDefault="006B1DC7" w:rsidP="00F21805">
      <w:pPr>
        <w:tabs>
          <w:tab w:val="num" w:pos="1276"/>
        </w:tabs>
        <w:ind w:left="284"/>
        <w:rPr>
          <w:lang w:val="fr-FR"/>
        </w:rPr>
      </w:pPr>
      <w:r w:rsidRPr="006B1DC7">
        <w:rPr>
          <w:lang w:val="fr-FR"/>
        </w:rPr>
        <w:pict w14:anchorId="44ABB2C1">
          <v:rect id="_x0000_i7128" style="width:0;height:1.5pt" o:hrstd="t" o:hr="t" fillcolor="#a0a0a0" stroked="f"/>
        </w:pict>
      </w:r>
    </w:p>
    <w:p w14:paraId="5B1E737D" w14:textId="77777777" w:rsidR="006B1DC7" w:rsidRPr="006B1DC7" w:rsidRDefault="006B1DC7" w:rsidP="00F21805">
      <w:pPr>
        <w:tabs>
          <w:tab w:val="num" w:pos="1276"/>
        </w:tabs>
        <w:ind w:left="284"/>
        <w:rPr>
          <w:lang w:val="fr-FR"/>
        </w:rPr>
      </w:pPr>
      <w:r w:rsidRPr="006B1DC7">
        <w:rPr>
          <w:lang w:val="fr-FR"/>
        </w:rPr>
        <w:t>Cette méthode détaillée garantit que chaque action est traçable, testable et documentée, ce qui facilite la maintenance et l’évolution de l’infrastructure.</w:t>
      </w:r>
    </w:p>
    <w:p w14:paraId="3A4166E4" w14:textId="77777777" w:rsidR="006B1DC7" w:rsidRPr="006B1DC7" w:rsidRDefault="006B1DC7" w:rsidP="00F21805">
      <w:pPr>
        <w:tabs>
          <w:tab w:val="num" w:pos="1276"/>
        </w:tabs>
        <w:ind w:left="284"/>
        <w:rPr>
          <w:lang w:val="fr-FR"/>
        </w:rPr>
      </w:pPr>
      <w:r w:rsidRPr="006B1DC7">
        <w:rPr>
          <w:lang w:val="fr-FR"/>
        </w:rPr>
        <w:lastRenderedPageBreak/>
        <w:t>Qu’en pensez-vous ? Souhaitez-vous approfondir l’un de ces points (</w:t>
      </w:r>
      <w:proofErr w:type="gramStart"/>
      <w:r w:rsidRPr="006B1DC7">
        <w:rPr>
          <w:lang w:val="fr-FR"/>
        </w:rPr>
        <w:t>comme par exemple</w:t>
      </w:r>
      <w:proofErr w:type="gramEnd"/>
      <w:r w:rsidRPr="006B1DC7">
        <w:rPr>
          <w:lang w:val="fr-FR"/>
        </w:rPr>
        <w:t xml:space="preserve"> les tests de connectivité ou la configuration avancée des pare-feu) avant de passer à l'étape suivante ?</w:t>
      </w:r>
    </w:p>
    <w:p w14:paraId="3BF8B1E5" w14:textId="6D003292" w:rsidR="006B1DC7" w:rsidRDefault="006B1DC7" w:rsidP="00F21805">
      <w:pPr>
        <w:tabs>
          <w:tab w:val="num" w:pos="1276"/>
        </w:tabs>
        <w:ind w:left="284"/>
        <w:rPr>
          <w:lang w:val="fr-FR"/>
        </w:rPr>
      </w:pPr>
      <w:r>
        <w:rPr>
          <w:lang w:val="fr-FR"/>
        </w:rPr>
        <w:br w:type="page"/>
      </w:r>
    </w:p>
    <w:p w14:paraId="25FD5B6C" w14:textId="70E6DEB7" w:rsidR="006B1DC7" w:rsidRPr="006B1DC7" w:rsidRDefault="006B1DC7" w:rsidP="00F21805">
      <w:pPr>
        <w:tabs>
          <w:tab w:val="num" w:pos="1276"/>
        </w:tabs>
        <w:ind w:left="284"/>
        <w:rPr>
          <w:b/>
          <w:bCs/>
          <w:color w:val="C00000"/>
          <w:lang w:val="fr-FR"/>
        </w:rPr>
      </w:pPr>
      <w:r w:rsidRPr="006B1DC7">
        <w:rPr>
          <w:b/>
          <w:bCs/>
          <w:color w:val="C00000"/>
          <w:lang w:val="fr-FR"/>
        </w:rPr>
        <w:lastRenderedPageBreak/>
        <w:t xml:space="preserve">Début avec Proxmox en </w:t>
      </w:r>
      <w:r>
        <w:rPr>
          <w:b/>
          <w:bCs/>
          <w:color w:val="C00000"/>
          <w:lang w:val="fr-FR"/>
        </w:rPr>
        <w:t>VM via Virtual Box</w:t>
      </w:r>
    </w:p>
    <w:p w14:paraId="24033FD6" w14:textId="77777777" w:rsidR="00FF3B38" w:rsidRPr="00FF3B38" w:rsidRDefault="00FF3B38" w:rsidP="00F21805">
      <w:pPr>
        <w:tabs>
          <w:tab w:val="num" w:pos="1276"/>
        </w:tabs>
        <w:ind w:left="284"/>
        <w:rPr>
          <w:b/>
          <w:bCs/>
          <w:lang w:val="fr-FR"/>
        </w:rPr>
      </w:pPr>
      <w:r w:rsidRPr="00FF3B38">
        <w:rPr>
          <w:b/>
          <w:bCs/>
          <w:lang w:val="fr-FR"/>
        </w:rPr>
        <w:t>Nous pouvons tout à fait adapter la méthode pour VirtualBox, mais il faut noter quelques points concernant l'utilisation de VirtualBox pour une phase de développement, notamment pour installer Proxmox en VM (c'est ce qu'on appelle la virtualisation imbriquée).</w:t>
      </w:r>
    </w:p>
    <w:p w14:paraId="2BB4A9A5" w14:textId="77777777" w:rsidR="00FF3B38" w:rsidRPr="00FF3B38" w:rsidRDefault="00FF3B38" w:rsidP="00F21805">
      <w:pPr>
        <w:tabs>
          <w:tab w:val="num" w:pos="1276"/>
        </w:tabs>
        <w:ind w:left="284"/>
        <w:rPr>
          <w:b/>
          <w:bCs/>
          <w:lang w:val="fr-FR"/>
        </w:rPr>
      </w:pPr>
      <w:r w:rsidRPr="00FF3B38">
        <w:rPr>
          <w:b/>
          <w:bCs/>
          <w:lang w:val="fr-FR"/>
        </w:rPr>
        <w:t>Concernant VirtualBox vs Workstation</w:t>
      </w:r>
    </w:p>
    <w:p w14:paraId="4CDCDB8F" w14:textId="77777777" w:rsidR="00FF3B38" w:rsidRPr="00FF3B38" w:rsidRDefault="00FF3B38" w:rsidP="00F21805">
      <w:pPr>
        <w:numPr>
          <w:ilvl w:val="0"/>
          <w:numId w:val="112"/>
        </w:numPr>
        <w:tabs>
          <w:tab w:val="clear" w:pos="720"/>
          <w:tab w:val="num" w:pos="1276"/>
        </w:tabs>
        <w:ind w:left="284"/>
        <w:rPr>
          <w:b/>
          <w:bCs/>
          <w:lang w:val="fr-FR"/>
        </w:rPr>
      </w:pPr>
      <w:r w:rsidRPr="00FF3B38">
        <w:rPr>
          <w:b/>
          <w:bCs/>
          <w:lang w:val="fr-FR"/>
        </w:rPr>
        <w:t xml:space="preserve">VirtualBox : </w:t>
      </w:r>
    </w:p>
    <w:p w14:paraId="4FDFD4C4" w14:textId="77777777" w:rsidR="00FF3B38" w:rsidRPr="00FF3B38" w:rsidRDefault="00FF3B38" w:rsidP="00F21805">
      <w:pPr>
        <w:numPr>
          <w:ilvl w:val="1"/>
          <w:numId w:val="112"/>
        </w:numPr>
        <w:tabs>
          <w:tab w:val="num" w:pos="1276"/>
        </w:tabs>
        <w:ind w:left="284"/>
        <w:rPr>
          <w:b/>
          <w:bCs/>
          <w:lang w:val="fr-FR"/>
        </w:rPr>
      </w:pPr>
      <w:r w:rsidRPr="00FF3B38">
        <w:rPr>
          <w:b/>
          <w:bCs/>
          <w:lang w:val="fr-FR"/>
        </w:rPr>
        <w:t>Avantages : Gratuit, facile à utiliser, idéal pour les environnements de développement et les tests.</w:t>
      </w:r>
    </w:p>
    <w:p w14:paraId="58F2388C" w14:textId="77777777" w:rsidR="00FF3B38" w:rsidRPr="00FF3B38" w:rsidRDefault="00FF3B38" w:rsidP="00F21805">
      <w:pPr>
        <w:numPr>
          <w:ilvl w:val="1"/>
          <w:numId w:val="112"/>
        </w:numPr>
        <w:tabs>
          <w:tab w:val="num" w:pos="1276"/>
        </w:tabs>
        <w:ind w:left="284"/>
        <w:rPr>
          <w:b/>
          <w:bCs/>
          <w:lang w:val="fr-FR"/>
        </w:rPr>
      </w:pPr>
      <w:r w:rsidRPr="00FF3B38">
        <w:rPr>
          <w:b/>
          <w:bCs/>
          <w:lang w:val="fr-FR"/>
        </w:rPr>
        <w:t>Inconvénients potentiels : La virtualisation imbriquée (par exemple, installer Proxmox dans une VM VirtualBox) peut nécessiter une configuration particulière (activation de la virtualisation imbriquée) et peut être moins performante qu'une solution native ou que Workstation.</w:t>
      </w:r>
    </w:p>
    <w:p w14:paraId="5F70286D" w14:textId="77777777" w:rsidR="00FF3B38" w:rsidRPr="00FF3B38" w:rsidRDefault="00FF3B38" w:rsidP="00F21805">
      <w:pPr>
        <w:numPr>
          <w:ilvl w:val="0"/>
          <w:numId w:val="112"/>
        </w:numPr>
        <w:tabs>
          <w:tab w:val="clear" w:pos="720"/>
          <w:tab w:val="num" w:pos="1276"/>
        </w:tabs>
        <w:ind w:left="284"/>
        <w:rPr>
          <w:b/>
          <w:bCs/>
          <w:lang w:val="fr-FR"/>
        </w:rPr>
      </w:pPr>
      <w:r w:rsidRPr="00FF3B38">
        <w:rPr>
          <w:b/>
          <w:bCs/>
          <w:lang w:val="fr-FR"/>
        </w:rPr>
        <w:t xml:space="preserve">VMware Workstation : </w:t>
      </w:r>
    </w:p>
    <w:p w14:paraId="6CCBC811" w14:textId="77777777" w:rsidR="00FF3B38" w:rsidRPr="00FF3B38" w:rsidRDefault="00FF3B38" w:rsidP="00F21805">
      <w:pPr>
        <w:numPr>
          <w:ilvl w:val="1"/>
          <w:numId w:val="112"/>
        </w:numPr>
        <w:tabs>
          <w:tab w:val="num" w:pos="1276"/>
        </w:tabs>
        <w:ind w:left="284"/>
        <w:rPr>
          <w:b/>
          <w:bCs/>
          <w:lang w:val="fr-FR"/>
        </w:rPr>
      </w:pPr>
      <w:r w:rsidRPr="00FF3B38">
        <w:rPr>
          <w:b/>
          <w:bCs/>
          <w:lang w:val="fr-FR"/>
        </w:rPr>
        <w:t>Avantages : Excellente prise en charge de la virtualisation imbriquée et généralement de meilleures performances dans des scénarios complexes.</w:t>
      </w:r>
    </w:p>
    <w:p w14:paraId="60C738A6" w14:textId="77777777" w:rsidR="00FF3B38" w:rsidRPr="00FF3B38" w:rsidRDefault="00FF3B38" w:rsidP="00F21805">
      <w:pPr>
        <w:numPr>
          <w:ilvl w:val="1"/>
          <w:numId w:val="112"/>
        </w:numPr>
        <w:tabs>
          <w:tab w:val="num" w:pos="1276"/>
        </w:tabs>
        <w:ind w:left="284"/>
        <w:rPr>
          <w:b/>
          <w:bCs/>
          <w:lang w:val="fr-FR"/>
        </w:rPr>
      </w:pPr>
      <w:r w:rsidRPr="00FF3B38">
        <w:rPr>
          <w:b/>
          <w:bCs/>
          <w:lang w:val="fr-FR"/>
        </w:rPr>
        <w:t>Inconvénients : C'est une solution payante, même s'elle offre des fonctionnalités plus avancées.</w:t>
      </w:r>
    </w:p>
    <w:p w14:paraId="55D5178A" w14:textId="77777777" w:rsidR="00FF3B38" w:rsidRPr="00FF3B38" w:rsidRDefault="00FF3B38" w:rsidP="00F21805">
      <w:pPr>
        <w:tabs>
          <w:tab w:val="num" w:pos="1276"/>
        </w:tabs>
        <w:ind w:left="284"/>
        <w:rPr>
          <w:b/>
          <w:bCs/>
          <w:lang w:val="fr-FR"/>
        </w:rPr>
      </w:pPr>
      <w:r w:rsidRPr="00FF3B38">
        <w:rPr>
          <w:b/>
          <w:bCs/>
          <w:lang w:val="fr-FR"/>
        </w:rPr>
        <w:t>Conclusion :</w:t>
      </w:r>
      <w:r w:rsidRPr="00FF3B38">
        <w:rPr>
          <w:b/>
          <w:bCs/>
          <w:lang w:val="fr-FR"/>
        </w:rPr>
        <w:br/>
        <w:t>Pour la phase de développement, VirtualBox est acceptable à condition d’activer correctement la virtualisation imbriquée. Si vous rencontrez des problèmes de performance ou de configuration lors de l’installation de Proxmox en VM, il serait judicieux de considérer VMware Workstation.</w:t>
      </w:r>
    </w:p>
    <w:p w14:paraId="6AF4DDCD" w14:textId="77777777" w:rsidR="00FF3B38" w:rsidRPr="00FF3B38" w:rsidRDefault="00FF3B38" w:rsidP="00F21805">
      <w:pPr>
        <w:tabs>
          <w:tab w:val="num" w:pos="1276"/>
        </w:tabs>
        <w:ind w:left="284"/>
        <w:rPr>
          <w:b/>
          <w:bCs/>
          <w:lang w:val="fr-FR"/>
        </w:rPr>
      </w:pPr>
      <w:r w:rsidRPr="00FF3B38">
        <w:rPr>
          <w:b/>
          <w:bCs/>
          <w:lang w:val="fr-FR"/>
        </w:rPr>
        <w:t>Reprise de l'étape d'installation des VM et configuration réseau avec VirtualBox</w:t>
      </w:r>
    </w:p>
    <w:p w14:paraId="4EEDE50D" w14:textId="77777777" w:rsidR="00FF3B38" w:rsidRPr="00FF3B38" w:rsidRDefault="00FF3B38" w:rsidP="00F21805">
      <w:pPr>
        <w:tabs>
          <w:tab w:val="num" w:pos="1276"/>
        </w:tabs>
        <w:ind w:left="284"/>
        <w:rPr>
          <w:b/>
          <w:bCs/>
          <w:lang w:val="fr-FR"/>
        </w:rPr>
      </w:pPr>
      <w:r w:rsidRPr="00FF3B38">
        <w:rPr>
          <w:b/>
          <w:bCs/>
          <w:lang w:val="fr-FR"/>
        </w:rPr>
        <w:t>Voici la démarche adaptée pour VirtualBox, en tenant compte que nous installerons Proxmox dans une VM pour la phase de développement :</w:t>
      </w:r>
    </w:p>
    <w:p w14:paraId="17790D00" w14:textId="77777777" w:rsidR="00FF3B38" w:rsidRPr="00FF3B38" w:rsidRDefault="00FF3B38" w:rsidP="00F21805">
      <w:pPr>
        <w:tabs>
          <w:tab w:val="num" w:pos="1276"/>
        </w:tabs>
        <w:ind w:left="284"/>
        <w:rPr>
          <w:b/>
          <w:bCs/>
          <w:lang w:val="fr-FR"/>
        </w:rPr>
      </w:pPr>
      <w:r w:rsidRPr="00FF3B38">
        <w:rPr>
          <w:b/>
          <w:bCs/>
          <w:lang w:val="fr-FR"/>
        </w:rPr>
        <w:pict w14:anchorId="78BD55B8">
          <v:rect id="_x0000_i7129" style="width:0;height:1.5pt" o:hrstd="t" o:hr="t" fillcolor="#a0a0a0" stroked="f"/>
        </w:pict>
      </w:r>
    </w:p>
    <w:p w14:paraId="1155C02B" w14:textId="77777777" w:rsidR="0058614D" w:rsidRDefault="0058614D" w:rsidP="00F21805">
      <w:pPr>
        <w:tabs>
          <w:tab w:val="num" w:pos="1276"/>
        </w:tabs>
        <w:ind w:left="284"/>
        <w:rPr>
          <w:b/>
          <w:bCs/>
          <w:lang w:val="fr-FR"/>
        </w:rPr>
      </w:pPr>
      <w:r>
        <w:rPr>
          <w:b/>
          <w:bCs/>
          <w:lang w:val="fr-FR"/>
        </w:rPr>
        <w:br w:type="page"/>
      </w:r>
    </w:p>
    <w:p w14:paraId="19F47459" w14:textId="0F56D5D3" w:rsidR="00FF3B38" w:rsidRPr="00FF3B38" w:rsidRDefault="00FF3B38" w:rsidP="00F21805">
      <w:pPr>
        <w:tabs>
          <w:tab w:val="num" w:pos="1276"/>
        </w:tabs>
        <w:ind w:left="284"/>
        <w:rPr>
          <w:b/>
          <w:bCs/>
          <w:lang w:val="fr-FR"/>
        </w:rPr>
      </w:pPr>
      <w:r w:rsidRPr="00FF3B38">
        <w:rPr>
          <w:b/>
          <w:bCs/>
          <w:lang w:val="fr-FR"/>
        </w:rPr>
        <w:lastRenderedPageBreak/>
        <w:t>I. Préparation de l'Environnement sur VirtualBox</w:t>
      </w:r>
    </w:p>
    <w:p w14:paraId="5220286A" w14:textId="77777777" w:rsidR="00FF3B38" w:rsidRPr="00FF3B38" w:rsidRDefault="00FF3B38" w:rsidP="00F21805">
      <w:pPr>
        <w:tabs>
          <w:tab w:val="num" w:pos="1276"/>
        </w:tabs>
        <w:ind w:left="284"/>
        <w:rPr>
          <w:b/>
          <w:bCs/>
          <w:lang w:val="fr-FR"/>
        </w:rPr>
      </w:pPr>
      <w:r w:rsidRPr="00FF3B38">
        <w:rPr>
          <w:b/>
          <w:bCs/>
          <w:lang w:val="fr-FR"/>
        </w:rPr>
        <w:t>1. Prérequis</w:t>
      </w:r>
    </w:p>
    <w:p w14:paraId="36BB392F" w14:textId="77777777" w:rsidR="00FF3B38" w:rsidRPr="00FF3B38" w:rsidRDefault="00FF3B38" w:rsidP="00F21805">
      <w:pPr>
        <w:numPr>
          <w:ilvl w:val="0"/>
          <w:numId w:val="113"/>
        </w:numPr>
        <w:tabs>
          <w:tab w:val="clear" w:pos="720"/>
          <w:tab w:val="num" w:pos="1276"/>
        </w:tabs>
        <w:ind w:left="284"/>
        <w:rPr>
          <w:b/>
          <w:bCs/>
          <w:lang w:val="fr-FR"/>
        </w:rPr>
      </w:pPr>
      <w:r w:rsidRPr="00FF3B38">
        <w:rPr>
          <w:b/>
          <w:bCs/>
          <w:lang w:val="fr-FR"/>
        </w:rPr>
        <w:t>Installation de VirtualBox :</w:t>
      </w:r>
      <w:r w:rsidRPr="00FF3B38">
        <w:rPr>
          <w:b/>
          <w:bCs/>
          <w:lang w:val="fr-FR"/>
        </w:rPr>
        <w:br/>
        <w:t>Assurez-vous d'avoir la dernière version de VirtualBox installée sur votre machine hôte.</w:t>
      </w:r>
    </w:p>
    <w:p w14:paraId="478D8F46" w14:textId="77777777" w:rsidR="00FF3B38" w:rsidRPr="00FF3B38" w:rsidRDefault="00FF3B38" w:rsidP="00F21805">
      <w:pPr>
        <w:numPr>
          <w:ilvl w:val="0"/>
          <w:numId w:val="113"/>
        </w:numPr>
        <w:tabs>
          <w:tab w:val="clear" w:pos="720"/>
          <w:tab w:val="num" w:pos="1276"/>
        </w:tabs>
        <w:ind w:left="284"/>
        <w:rPr>
          <w:b/>
          <w:bCs/>
          <w:lang w:val="fr-FR"/>
        </w:rPr>
      </w:pPr>
      <w:r w:rsidRPr="00FF3B38">
        <w:rPr>
          <w:b/>
          <w:bCs/>
          <w:lang w:val="fr-FR"/>
        </w:rPr>
        <w:t>Activation de la virtualisation imbriquée :</w:t>
      </w:r>
      <w:r w:rsidRPr="00FF3B38">
        <w:rPr>
          <w:b/>
          <w:bCs/>
          <w:lang w:val="fr-FR"/>
        </w:rPr>
        <w:br/>
        <w:t xml:space="preserve">Pour les VM qui exécuteront Proxmox (et éventuellement d'autres systèmes nécessitant la virtualisation imbriquée), vérifiez que cette option est activée dans les paramètres de VirtualBox. </w:t>
      </w:r>
    </w:p>
    <w:p w14:paraId="1CBE4A0C" w14:textId="77777777" w:rsidR="00FF3B38" w:rsidRPr="00FF3B38" w:rsidRDefault="00FF3B38" w:rsidP="00F21805">
      <w:pPr>
        <w:numPr>
          <w:ilvl w:val="1"/>
          <w:numId w:val="113"/>
        </w:numPr>
        <w:tabs>
          <w:tab w:val="num" w:pos="1276"/>
        </w:tabs>
        <w:ind w:left="284"/>
        <w:rPr>
          <w:b/>
          <w:bCs/>
          <w:lang w:val="fr-FR"/>
        </w:rPr>
      </w:pPr>
      <w:r w:rsidRPr="00FF3B38">
        <w:rPr>
          <w:b/>
          <w:bCs/>
          <w:lang w:val="fr-FR"/>
        </w:rPr>
        <w:t>Dans VirtualBox, sélectionnez la VM → Configuration → Système → Processeur et cochez « Activer VT-x/AMD-V » ainsi que « Activer la virtualisation imbriquée » si disponible.</w:t>
      </w:r>
    </w:p>
    <w:p w14:paraId="4B2B6B20" w14:textId="77777777" w:rsidR="00FF3B38" w:rsidRPr="00FF3B38" w:rsidRDefault="00FF3B38" w:rsidP="00F21805">
      <w:pPr>
        <w:numPr>
          <w:ilvl w:val="0"/>
          <w:numId w:val="113"/>
        </w:numPr>
        <w:tabs>
          <w:tab w:val="clear" w:pos="720"/>
          <w:tab w:val="num" w:pos="1276"/>
        </w:tabs>
        <w:ind w:left="284"/>
        <w:rPr>
          <w:b/>
          <w:bCs/>
          <w:lang w:val="fr-FR"/>
        </w:rPr>
      </w:pPr>
      <w:r w:rsidRPr="00FF3B38">
        <w:rPr>
          <w:b/>
          <w:bCs/>
          <w:lang w:val="fr-FR"/>
        </w:rPr>
        <w:t>Ressources matérielles suffisantes :</w:t>
      </w:r>
      <w:r w:rsidRPr="00FF3B38">
        <w:rPr>
          <w:b/>
          <w:bCs/>
          <w:lang w:val="fr-FR"/>
        </w:rPr>
        <w:br/>
        <w:t>Veillez à disposer d'assez de RAM, CPU et stockage pour héberger vos VM dans VirtualBox.</w:t>
      </w:r>
    </w:p>
    <w:p w14:paraId="5BB99060" w14:textId="77777777" w:rsidR="00FF3B38" w:rsidRPr="00FF3B38" w:rsidRDefault="00FF3B38" w:rsidP="00F21805">
      <w:pPr>
        <w:tabs>
          <w:tab w:val="num" w:pos="1276"/>
        </w:tabs>
        <w:ind w:left="284"/>
        <w:rPr>
          <w:b/>
          <w:bCs/>
          <w:lang w:val="fr-FR"/>
        </w:rPr>
      </w:pPr>
      <w:r w:rsidRPr="00FF3B38">
        <w:rPr>
          <w:b/>
          <w:bCs/>
          <w:lang w:val="fr-FR"/>
        </w:rPr>
        <w:pict w14:anchorId="128E78B2">
          <v:rect id="_x0000_i7130" style="width:0;height:1.5pt" o:hrstd="t" o:hr="t" fillcolor="#a0a0a0" stroked="f"/>
        </w:pict>
      </w:r>
    </w:p>
    <w:p w14:paraId="78E4A656" w14:textId="77777777" w:rsidR="00FF3B38" w:rsidRPr="00FF3B38" w:rsidRDefault="00FF3B38" w:rsidP="00F21805">
      <w:pPr>
        <w:tabs>
          <w:tab w:val="num" w:pos="1276"/>
        </w:tabs>
        <w:ind w:left="284"/>
        <w:rPr>
          <w:b/>
          <w:bCs/>
          <w:lang w:val="fr-FR"/>
        </w:rPr>
      </w:pPr>
      <w:r w:rsidRPr="00FF3B38">
        <w:rPr>
          <w:b/>
          <w:bCs/>
          <w:lang w:val="fr-FR"/>
        </w:rPr>
        <w:t>II. Installation des VM dans VirtualBox</w:t>
      </w:r>
    </w:p>
    <w:p w14:paraId="76CE2DEB" w14:textId="77777777" w:rsidR="00FF3B38" w:rsidRPr="00FF3B38" w:rsidRDefault="00FF3B38" w:rsidP="00F21805">
      <w:pPr>
        <w:tabs>
          <w:tab w:val="num" w:pos="1276"/>
        </w:tabs>
        <w:ind w:left="284"/>
        <w:rPr>
          <w:b/>
          <w:bCs/>
          <w:lang w:val="fr-FR"/>
        </w:rPr>
      </w:pPr>
      <w:r w:rsidRPr="00FF3B38">
        <w:rPr>
          <w:b/>
          <w:bCs/>
          <w:lang w:val="fr-FR"/>
        </w:rPr>
        <w:t>1. Création d'une VM de Base (par exemple pour un système Linux)</w:t>
      </w:r>
    </w:p>
    <w:p w14:paraId="5EC49A2A" w14:textId="77777777" w:rsidR="00FF3B38" w:rsidRPr="00FF3B38" w:rsidRDefault="00FF3B38" w:rsidP="00F21805">
      <w:pPr>
        <w:numPr>
          <w:ilvl w:val="0"/>
          <w:numId w:val="114"/>
        </w:numPr>
        <w:tabs>
          <w:tab w:val="clear" w:pos="720"/>
          <w:tab w:val="num" w:pos="1276"/>
        </w:tabs>
        <w:ind w:left="284"/>
        <w:rPr>
          <w:b/>
          <w:bCs/>
          <w:lang w:val="fr-FR"/>
        </w:rPr>
      </w:pPr>
      <w:r w:rsidRPr="00FF3B38">
        <w:rPr>
          <w:b/>
          <w:bCs/>
          <w:lang w:val="fr-FR"/>
        </w:rPr>
        <w:t>Ouvrir VirtualBox et cliquer sur "Nouvelle" :</w:t>
      </w:r>
    </w:p>
    <w:p w14:paraId="375B1899" w14:textId="77777777" w:rsidR="00FF3B38" w:rsidRPr="00FF3B38" w:rsidRDefault="00FF3B38" w:rsidP="00F21805">
      <w:pPr>
        <w:numPr>
          <w:ilvl w:val="1"/>
          <w:numId w:val="114"/>
        </w:numPr>
        <w:tabs>
          <w:tab w:val="num" w:pos="1276"/>
        </w:tabs>
        <w:ind w:left="284"/>
        <w:rPr>
          <w:b/>
          <w:bCs/>
          <w:lang w:val="fr-FR"/>
        </w:rPr>
      </w:pPr>
      <w:r w:rsidRPr="00FF3B38">
        <w:rPr>
          <w:b/>
          <w:bCs/>
          <w:lang w:val="fr-FR"/>
        </w:rPr>
        <w:t>Choisissez un nom explicite (ex. VM-Drupal-App-01).</w:t>
      </w:r>
    </w:p>
    <w:p w14:paraId="3CCB692B" w14:textId="77777777" w:rsidR="00FF3B38" w:rsidRPr="00FF3B38" w:rsidRDefault="00FF3B38" w:rsidP="00F21805">
      <w:pPr>
        <w:numPr>
          <w:ilvl w:val="1"/>
          <w:numId w:val="114"/>
        </w:numPr>
        <w:tabs>
          <w:tab w:val="num" w:pos="1276"/>
        </w:tabs>
        <w:ind w:left="284"/>
        <w:rPr>
          <w:b/>
          <w:bCs/>
          <w:lang w:val="fr-FR"/>
        </w:rPr>
      </w:pPr>
      <w:r w:rsidRPr="00FF3B38">
        <w:rPr>
          <w:b/>
          <w:bCs/>
          <w:lang w:val="fr-FR"/>
        </w:rPr>
        <w:t>Sélectionnez le type et la version (par exemple, Linux - Ubuntu 64 bits ou Debian 64 bits).</w:t>
      </w:r>
    </w:p>
    <w:p w14:paraId="628E6A50" w14:textId="77777777" w:rsidR="00FF3B38" w:rsidRPr="00FF3B38" w:rsidRDefault="00FF3B38" w:rsidP="00F21805">
      <w:pPr>
        <w:numPr>
          <w:ilvl w:val="0"/>
          <w:numId w:val="114"/>
        </w:numPr>
        <w:tabs>
          <w:tab w:val="clear" w:pos="720"/>
          <w:tab w:val="num" w:pos="1276"/>
        </w:tabs>
        <w:ind w:left="284"/>
        <w:rPr>
          <w:b/>
          <w:bCs/>
          <w:lang w:val="fr-FR"/>
        </w:rPr>
      </w:pPr>
      <w:r w:rsidRPr="00FF3B38">
        <w:rPr>
          <w:b/>
          <w:bCs/>
          <w:lang w:val="fr-FR"/>
        </w:rPr>
        <w:t>Configuration des ressources :</w:t>
      </w:r>
    </w:p>
    <w:p w14:paraId="0C917B26" w14:textId="77777777" w:rsidR="00FF3B38" w:rsidRPr="00FF3B38" w:rsidRDefault="00FF3B38" w:rsidP="00F21805">
      <w:pPr>
        <w:numPr>
          <w:ilvl w:val="1"/>
          <w:numId w:val="114"/>
        </w:numPr>
        <w:tabs>
          <w:tab w:val="num" w:pos="1276"/>
        </w:tabs>
        <w:ind w:left="284"/>
        <w:rPr>
          <w:b/>
          <w:bCs/>
          <w:lang w:val="fr-FR"/>
        </w:rPr>
      </w:pPr>
      <w:r w:rsidRPr="00FF3B38">
        <w:rPr>
          <w:b/>
          <w:bCs/>
          <w:lang w:val="fr-FR"/>
        </w:rPr>
        <w:t>Mémoire RAM : Allouez une quantité suffisante (par exemple, 4 Go ou plus selon vos besoins).</w:t>
      </w:r>
    </w:p>
    <w:p w14:paraId="442E0C7D" w14:textId="77777777" w:rsidR="00FF3B38" w:rsidRPr="00FF3B38" w:rsidRDefault="00FF3B38" w:rsidP="00F21805">
      <w:pPr>
        <w:numPr>
          <w:ilvl w:val="1"/>
          <w:numId w:val="114"/>
        </w:numPr>
        <w:tabs>
          <w:tab w:val="num" w:pos="1276"/>
        </w:tabs>
        <w:ind w:left="284"/>
        <w:rPr>
          <w:b/>
          <w:bCs/>
          <w:lang w:val="fr-FR"/>
        </w:rPr>
      </w:pPr>
      <w:r w:rsidRPr="00FF3B38">
        <w:rPr>
          <w:b/>
          <w:bCs/>
          <w:lang w:val="fr-FR"/>
        </w:rPr>
        <w:t>Disque dur virtuel : Créez un disque dur virtuel dynamique d'une taille appropriée (ex. 20-40 Go).</w:t>
      </w:r>
    </w:p>
    <w:p w14:paraId="35A1ED47" w14:textId="77777777" w:rsidR="00FF3B38" w:rsidRPr="00FF3B38" w:rsidRDefault="00FF3B38" w:rsidP="00F21805">
      <w:pPr>
        <w:numPr>
          <w:ilvl w:val="0"/>
          <w:numId w:val="114"/>
        </w:numPr>
        <w:tabs>
          <w:tab w:val="clear" w:pos="720"/>
          <w:tab w:val="num" w:pos="1276"/>
        </w:tabs>
        <w:ind w:left="284"/>
        <w:rPr>
          <w:b/>
          <w:bCs/>
          <w:lang w:val="fr-FR"/>
        </w:rPr>
      </w:pPr>
      <w:r w:rsidRPr="00FF3B38">
        <w:rPr>
          <w:b/>
          <w:bCs/>
          <w:lang w:val="fr-FR"/>
        </w:rPr>
        <w:t>Configuration avancée pour la virtualisation imbriquée (si la VM doit héberger Proxmox) :</w:t>
      </w:r>
    </w:p>
    <w:p w14:paraId="20189CC7" w14:textId="77777777" w:rsidR="00FF3B38" w:rsidRPr="00FF3B38" w:rsidRDefault="00FF3B38" w:rsidP="00F21805">
      <w:pPr>
        <w:numPr>
          <w:ilvl w:val="1"/>
          <w:numId w:val="114"/>
        </w:numPr>
        <w:tabs>
          <w:tab w:val="num" w:pos="1276"/>
        </w:tabs>
        <w:ind w:left="284"/>
        <w:rPr>
          <w:b/>
          <w:bCs/>
          <w:lang w:val="fr-FR"/>
        </w:rPr>
      </w:pPr>
      <w:r w:rsidRPr="00FF3B38">
        <w:rPr>
          <w:b/>
          <w:bCs/>
          <w:lang w:val="fr-FR"/>
        </w:rPr>
        <w:t>Dans Configuration → Système → Processeur, cochez « Activer VT-x/AMD-V » et « Activer la virtualisation imbriquée ».</w:t>
      </w:r>
    </w:p>
    <w:p w14:paraId="6B434BEB" w14:textId="77777777" w:rsidR="00FF3B38" w:rsidRPr="00FF3B38" w:rsidRDefault="00FF3B38" w:rsidP="00F21805">
      <w:pPr>
        <w:tabs>
          <w:tab w:val="num" w:pos="1276"/>
        </w:tabs>
        <w:ind w:left="284"/>
        <w:rPr>
          <w:b/>
          <w:bCs/>
          <w:lang w:val="fr-FR"/>
        </w:rPr>
      </w:pPr>
      <w:r w:rsidRPr="00FF3B38">
        <w:rPr>
          <w:b/>
          <w:bCs/>
          <w:lang w:val="fr-FR"/>
        </w:rPr>
        <w:pict w14:anchorId="7EB8FA16">
          <v:rect id="_x0000_i7131" style="width:0;height:1.5pt" o:hrstd="t" o:hr="t" fillcolor="#a0a0a0" stroked="f"/>
        </w:pict>
      </w:r>
    </w:p>
    <w:p w14:paraId="0FC4571B" w14:textId="77777777" w:rsidR="00FF3B38" w:rsidRPr="00FF3B38" w:rsidRDefault="00FF3B38" w:rsidP="00F21805">
      <w:pPr>
        <w:tabs>
          <w:tab w:val="num" w:pos="1276"/>
        </w:tabs>
        <w:ind w:left="284"/>
        <w:rPr>
          <w:b/>
          <w:bCs/>
          <w:lang w:val="fr-FR"/>
        </w:rPr>
      </w:pPr>
      <w:r w:rsidRPr="00FF3B38">
        <w:rPr>
          <w:b/>
          <w:bCs/>
          <w:lang w:val="fr-FR"/>
        </w:rPr>
        <w:t>III. Configuration des Interfaces Réseau dans VirtualBox</w:t>
      </w:r>
    </w:p>
    <w:p w14:paraId="7A4E6D76" w14:textId="77777777" w:rsidR="00FF3B38" w:rsidRPr="00FF3B38" w:rsidRDefault="00FF3B38" w:rsidP="00F21805">
      <w:pPr>
        <w:tabs>
          <w:tab w:val="num" w:pos="1276"/>
        </w:tabs>
        <w:ind w:left="284"/>
        <w:rPr>
          <w:b/>
          <w:bCs/>
          <w:lang w:val="fr-FR"/>
        </w:rPr>
      </w:pPr>
      <w:r w:rsidRPr="00FF3B38">
        <w:rPr>
          <w:b/>
          <w:bCs/>
          <w:lang w:val="fr-FR"/>
        </w:rPr>
        <w:t>Chaque VM devra disposer de plusieurs adaptateurs réseau :</w:t>
      </w:r>
    </w:p>
    <w:p w14:paraId="2DCA5316" w14:textId="77777777" w:rsidR="00FF3B38" w:rsidRPr="00FF3B38" w:rsidRDefault="00FF3B38" w:rsidP="00F21805">
      <w:pPr>
        <w:numPr>
          <w:ilvl w:val="0"/>
          <w:numId w:val="115"/>
        </w:numPr>
        <w:tabs>
          <w:tab w:val="clear" w:pos="720"/>
          <w:tab w:val="num" w:pos="1276"/>
        </w:tabs>
        <w:ind w:left="284"/>
        <w:rPr>
          <w:b/>
          <w:bCs/>
          <w:lang w:val="fr-FR"/>
        </w:rPr>
      </w:pPr>
      <w:r w:rsidRPr="00FF3B38">
        <w:rPr>
          <w:b/>
          <w:bCs/>
          <w:lang w:val="fr-FR"/>
        </w:rPr>
        <w:t>Adaptateur 1 (WAN) :</w:t>
      </w:r>
    </w:p>
    <w:p w14:paraId="45E2395A" w14:textId="77777777" w:rsidR="00FF3B38" w:rsidRPr="00FF3B38" w:rsidRDefault="00FF3B38" w:rsidP="00F21805">
      <w:pPr>
        <w:numPr>
          <w:ilvl w:val="1"/>
          <w:numId w:val="115"/>
        </w:numPr>
        <w:tabs>
          <w:tab w:val="num" w:pos="1276"/>
        </w:tabs>
        <w:ind w:left="284"/>
        <w:rPr>
          <w:b/>
          <w:bCs/>
          <w:lang w:val="fr-FR"/>
        </w:rPr>
      </w:pPr>
      <w:r w:rsidRPr="00FF3B38">
        <w:rPr>
          <w:b/>
          <w:bCs/>
          <w:lang w:val="fr-FR"/>
        </w:rPr>
        <w:lastRenderedPageBreak/>
        <w:t>Mode : « Accès par pont » (bridge) pour simuler un réseau public ou un accès direct à l'extérieur.</w:t>
      </w:r>
    </w:p>
    <w:p w14:paraId="12BEFAAE" w14:textId="77777777" w:rsidR="00FF3B38" w:rsidRPr="00FF3B38" w:rsidRDefault="00FF3B38" w:rsidP="00F21805">
      <w:pPr>
        <w:numPr>
          <w:ilvl w:val="0"/>
          <w:numId w:val="115"/>
        </w:numPr>
        <w:tabs>
          <w:tab w:val="clear" w:pos="720"/>
          <w:tab w:val="num" w:pos="1276"/>
        </w:tabs>
        <w:ind w:left="284"/>
        <w:rPr>
          <w:b/>
          <w:bCs/>
          <w:lang w:val="fr-FR"/>
        </w:rPr>
      </w:pPr>
      <w:r w:rsidRPr="00FF3B38">
        <w:rPr>
          <w:b/>
          <w:bCs/>
          <w:lang w:val="fr-FR"/>
        </w:rPr>
        <w:t>Adaptateur 2 (NAT) :</w:t>
      </w:r>
    </w:p>
    <w:p w14:paraId="43A3958A" w14:textId="77777777" w:rsidR="00FF3B38" w:rsidRPr="00FF3B38" w:rsidRDefault="00FF3B38" w:rsidP="00F21805">
      <w:pPr>
        <w:numPr>
          <w:ilvl w:val="1"/>
          <w:numId w:val="115"/>
        </w:numPr>
        <w:tabs>
          <w:tab w:val="num" w:pos="1276"/>
        </w:tabs>
        <w:ind w:left="284"/>
        <w:rPr>
          <w:b/>
          <w:bCs/>
          <w:lang w:val="fr-FR"/>
        </w:rPr>
      </w:pPr>
      <w:r w:rsidRPr="00FF3B38">
        <w:rPr>
          <w:b/>
          <w:bCs/>
          <w:lang w:val="fr-FR"/>
        </w:rPr>
        <w:t>Mode : « NAT » pour permettre la translation d'adresses et un accès sécurisé via l'hôte.</w:t>
      </w:r>
    </w:p>
    <w:p w14:paraId="75ACAF0A" w14:textId="77777777" w:rsidR="00FF3B38" w:rsidRPr="00FF3B38" w:rsidRDefault="00FF3B38" w:rsidP="00F21805">
      <w:pPr>
        <w:numPr>
          <w:ilvl w:val="0"/>
          <w:numId w:val="115"/>
        </w:numPr>
        <w:tabs>
          <w:tab w:val="clear" w:pos="720"/>
          <w:tab w:val="num" w:pos="1276"/>
        </w:tabs>
        <w:ind w:left="284"/>
        <w:rPr>
          <w:b/>
          <w:bCs/>
          <w:lang w:val="fr-FR"/>
        </w:rPr>
      </w:pPr>
      <w:r w:rsidRPr="00FF3B38">
        <w:rPr>
          <w:b/>
          <w:bCs/>
          <w:lang w:val="fr-FR"/>
        </w:rPr>
        <w:t>Adaptateurs 3 &amp; 4 (Host Only) :</w:t>
      </w:r>
    </w:p>
    <w:p w14:paraId="7CC3FFA6" w14:textId="77777777" w:rsidR="00FF3B38" w:rsidRPr="00FF3B38" w:rsidRDefault="00FF3B38" w:rsidP="00F21805">
      <w:pPr>
        <w:numPr>
          <w:ilvl w:val="1"/>
          <w:numId w:val="115"/>
        </w:numPr>
        <w:tabs>
          <w:tab w:val="num" w:pos="1276"/>
        </w:tabs>
        <w:ind w:left="284"/>
        <w:rPr>
          <w:b/>
          <w:bCs/>
          <w:lang w:val="fr-FR"/>
        </w:rPr>
      </w:pPr>
      <w:r w:rsidRPr="00FF3B38">
        <w:rPr>
          <w:b/>
          <w:bCs/>
          <w:lang w:val="fr-FR"/>
        </w:rPr>
        <w:t xml:space="preserve">Mode : « Réseau interne » ou « </w:t>
      </w:r>
      <w:proofErr w:type="spellStart"/>
      <w:r w:rsidRPr="00FF3B38">
        <w:rPr>
          <w:b/>
          <w:bCs/>
          <w:lang w:val="fr-FR"/>
        </w:rPr>
        <w:t>Host-Only</w:t>
      </w:r>
      <w:proofErr w:type="spellEnd"/>
      <w:r w:rsidRPr="00FF3B38">
        <w:rPr>
          <w:b/>
          <w:bCs/>
          <w:lang w:val="fr-FR"/>
        </w:rPr>
        <w:t xml:space="preserve"> » pour la communication interne entre VM.</w:t>
      </w:r>
    </w:p>
    <w:p w14:paraId="06338E9A" w14:textId="77777777" w:rsidR="00FF3B38" w:rsidRPr="00FF3B38" w:rsidRDefault="00FF3B38" w:rsidP="00F21805">
      <w:pPr>
        <w:tabs>
          <w:tab w:val="num" w:pos="1276"/>
        </w:tabs>
        <w:ind w:left="284"/>
        <w:rPr>
          <w:b/>
          <w:bCs/>
          <w:lang w:val="fr-FR"/>
        </w:rPr>
      </w:pPr>
      <w:r w:rsidRPr="00FF3B38">
        <w:rPr>
          <w:b/>
          <w:bCs/>
          <w:lang w:val="fr-FR"/>
        </w:rPr>
        <w:t>Exemple de configuration :</w:t>
      </w:r>
    </w:p>
    <w:p w14:paraId="02F250D6" w14:textId="77777777" w:rsidR="00FF3B38" w:rsidRPr="00FF3B38" w:rsidRDefault="00FF3B38" w:rsidP="00F21805">
      <w:pPr>
        <w:numPr>
          <w:ilvl w:val="1"/>
          <w:numId w:val="115"/>
        </w:numPr>
        <w:tabs>
          <w:tab w:val="num" w:pos="1276"/>
        </w:tabs>
        <w:ind w:left="284"/>
        <w:rPr>
          <w:b/>
          <w:bCs/>
          <w:lang w:val="fr-FR"/>
        </w:rPr>
      </w:pPr>
      <w:r w:rsidRPr="00FF3B38">
        <w:rPr>
          <w:b/>
          <w:bCs/>
          <w:lang w:val="fr-FR"/>
        </w:rPr>
        <w:t>Adaptateur 1 : Accès par pont, lié à l'interface réseau physique de l'hôte.</w:t>
      </w:r>
    </w:p>
    <w:p w14:paraId="2513DFA3" w14:textId="77777777" w:rsidR="00FF3B38" w:rsidRPr="00FF3B38" w:rsidRDefault="00FF3B38" w:rsidP="00F21805">
      <w:pPr>
        <w:numPr>
          <w:ilvl w:val="1"/>
          <w:numId w:val="115"/>
        </w:numPr>
        <w:tabs>
          <w:tab w:val="num" w:pos="1276"/>
        </w:tabs>
        <w:ind w:left="284"/>
        <w:rPr>
          <w:b/>
          <w:bCs/>
          <w:lang w:val="fr-FR"/>
        </w:rPr>
      </w:pPr>
      <w:r w:rsidRPr="00FF3B38">
        <w:rPr>
          <w:b/>
          <w:bCs/>
          <w:lang w:val="fr-FR"/>
        </w:rPr>
        <w:t>Adaptateur 2 : NAT pour accéder à Internet via VirtualBox.</w:t>
      </w:r>
    </w:p>
    <w:p w14:paraId="0677250C" w14:textId="77777777" w:rsidR="00FF3B38" w:rsidRPr="00FF3B38" w:rsidRDefault="00FF3B38" w:rsidP="00F21805">
      <w:pPr>
        <w:numPr>
          <w:ilvl w:val="1"/>
          <w:numId w:val="115"/>
        </w:numPr>
        <w:tabs>
          <w:tab w:val="num" w:pos="1276"/>
        </w:tabs>
        <w:ind w:left="284"/>
        <w:rPr>
          <w:b/>
          <w:bCs/>
          <w:lang w:val="fr-FR"/>
        </w:rPr>
      </w:pPr>
      <w:r w:rsidRPr="00FF3B38">
        <w:rPr>
          <w:b/>
          <w:bCs/>
          <w:lang w:val="fr-FR"/>
        </w:rPr>
        <w:t xml:space="preserve">Adaptateur 3 &amp; 4 : </w:t>
      </w:r>
      <w:proofErr w:type="spellStart"/>
      <w:r w:rsidRPr="00FF3B38">
        <w:rPr>
          <w:b/>
          <w:bCs/>
          <w:lang w:val="fr-FR"/>
        </w:rPr>
        <w:t>Host-only</w:t>
      </w:r>
      <w:proofErr w:type="spellEnd"/>
      <w:r w:rsidRPr="00FF3B38">
        <w:rPr>
          <w:b/>
          <w:bCs/>
          <w:lang w:val="fr-FR"/>
        </w:rPr>
        <w:t xml:space="preserve"> networks configurés via VirtualBox (vous pouvez créer des réseaux « </w:t>
      </w:r>
      <w:proofErr w:type="spellStart"/>
      <w:r w:rsidRPr="00FF3B38">
        <w:rPr>
          <w:b/>
          <w:bCs/>
          <w:lang w:val="fr-FR"/>
        </w:rPr>
        <w:t>Host-Only</w:t>
      </w:r>
      <w:proofErr w:type="spellEnd"/>
      <w:r w:rsidRPr="00FF3B38">
        <w:rPr>
          <w:b/>
          <w:bCs/>
          <w:lang w:val="fr-FR"/>
        </w:rPr>
        <w:t xml:space="preserve"> » dans les paramètres réseau de VirtualBox).</w:t>
      </w:r>
    </w:p>
    <w:p w14:paraId="23D4E3A6" w14:textId="77777777" w:rsidR="00FF3B38" w:rsidRPr="00FF3B38" w:rsidRDefault="00FF3B38" w:rsidP="00F21805">
      <w:pPr>
        <w:numPr>
          <w:ilvl w:val="0"/>
          <w:numId w:val="115"/>
        </w:numPr>
        <w:tabs>
          <w:tab w:val="clear" w:pos="720"/>
          <w:tab w:val="num" w:pos="1276"/>
        </w:tabs>
        <w:ind w:left="284"/>
        <w:rPr>
          <w:b/>
          <w:bCs/>
          <w:lang w:val="fr-FR"/>
        </w:rPr>
      </w:pPr>
      <w:r w:rsidRPr="00FF3B38">
        <w:rPr>
          <w:b/>
          <w:bCs/>
          <w:lang w:val="fr-FR"/>
        </w:rPr>
        <w:t>Appliquer la configuration et démarrer la VM.</w:t>
      </w:r>
    </w:p>
    <w:p w14:paraId="392E2A2D" w14:textId="77777777" w:rsidR="00FF3B38" w:rsidRPr="00FF3B38" w:rsidRDefault="00FF3B38" w:rsidP="00F21805">
      <w:pPr>
        <w:tabs>
          <w:tab w:val="num" w:pos="1276"/>
        </w:tabs>
        <w:ind w:left="284"/>
        <w:rPr>
          <w:b/>
          <w:bCs/>
          <w:lang w:val="fr-FR"/>
        </w:rPr>
      </w:pPr>
      <w:r w:rsidRPr="00FF3B38">
        <w:rPr>
          <w:b/>
          <w:bCs/>
          <w:lang w:val="fr-FR"/>
        </w:rPr>
        <w:pict w14:anchorId="195F0B64">
          <v:rect id="_x0000_i7132" style="width:0;height:1.5pt" o:hrstd="t" o:hr="t" fillcolor="#a0a0a0" stroked="f"/>
        </w:pict>
      </w:r>
    </w:p>
    <w:p w14:paraId="3B14D624" w14:textId="77777777" w:rsidR="00FF3B38" w:rsidRPr="00FF3B38" w:rsidRDefault="00FF3B38" w:rsidP="00F21805">
      <w:pPr>
        <w:tabs>
          <w:tab w:val="num" w:pos="1276"/>
        </w:tabs>
        <w:ind w:left="284"/>
        <w:rPr>
          <w:b/>
          <w:bCs/>
          <w:lang w:val="fr-FR"/>
        </w:rPr>
      </w:pPr>
      <w:r w:rsidRPr="00FF3B38">
        <w:rPr>
          <w:b/>
          <w:bCs/>
          <w:lang w:val="fr-FR"/>
        </w:rPr>
        <w:t>IV. Installation de Proxmox dans une VM VirtualBox</w:t>
      </w:r>
    </w:p>
    <w:p w14:paraId="2967FC18" w14:textId="77777777" w:rsidR="00FF3B38" w:rsidRPr="00FF3B38" w:rsidRDefault="00FF3B38" w:rsidP="00F21805">
      <w:pPr>
        <w:tabs>
          <w:tab w:val="num" w:pos="1276"/>
        </w:tabs>
        <w:ind w:left="284"/>
        <w:rPr>
          <w:b/>
          <w:bCs/>
          <w:lang w:val="fr-FR"/>
        </w:rPr>
      </w:pPr>
      <w:r w:rsidRPr="00FF3B38">
        <w:rPr>
          <w:b/>
          <w:bCs/>
          <w:lang w:val="fr-FR"/>
        </w:rPr>
        <w:t>Pour installer Proxmox en VM dans VirtualBox (pour la phase de développement) :</w:t>
      </w:r>
    </w:p>
    <w:p w14:paraId="153EF678" w14:textId="77777777" w:rsidR="00FF3B38" w:rsidRPr="00FF3B38" w:rsidRDefault="00FF3B38" w:rsidP="00F21805">
      <w:pPr>
        <w:numPr>
          <w:ilvl w:val="0"/>
          <w:numId w:val="116"/>
        </w:numPr>
        <w:tabs>
          <w:tab w:val="clear" w:pos="720"/>
          <w:tab w:val="num" w:pos="1276"/>
        </w:tabs>
        <w:ind w:left="284"/>
        <w:rPr>
          <w:b/>
          <w:bCs/>
          <w:lang w:val="fr-FR"/>
        </w:rPr>
      </w:pPr>
      <w:r w:rsidRPr="00FF3B38">
        <w:rPr>
          <w:b/>
          <w:bCs/>
          <w:lang w:val="fr-FR"/>
        </w:rPr>
        <w:t>Créer une VM dédiée pour Proxmox :</w:t>
      </w:r>
    </w:p>
    <w:p w14:paraId="2B821397" w14:textId="77777777" w:rsidR="00FF3B38" w:rsidRPr="00FF3B38" w:rsidRDefault="00FF3B38" w:rsidP="00F21805">
      <w:pPr>
        <w:numPr>
          <w:ilvl w:val="1"/>
          <w:numId w:val="116"/>
        </w:numPr>
        <w:tabs>
          <w:tab w:val="num" w:pos="1276"/>
        </w:tabs>
        <w:ind w:left="284"/>
        <w:rPr>
          <w:b/>
          <w:bCs/>
          <w:lang w:val="fr-FR"/>
        </w:rPr>
      </w:pPr>
      <w:r w:rsidRPr="00FF3B38">
        <w:rPr>
          <w:b/>
          <w:bCs/>
          <w:lang w:val="fr-FR"/>
        </w:rPr>
        <w:t>Suivez les étapes de création d'une VM en sélectionnant un OS compatible (Proxmox VE est basé sur Debian).</w:t>
      </w:r>
    </w:p>
    <w:p w14:paraId="383651F6" w14:textId="77777777" w:rsidR="00FF3B38" w:rsidRPr="00FF3B38" w:rsidRDefault="00FF3B38" w:rsidP="00F21805">
      <w:pPr>
        <w:numPr>
          <w:ilvl w:val="1"/>
          <w:numId w:val="116"/>
        </w:numPr>
        <w:tabs>
          <w:tab w:val="num" w:pos="1276"/>
        </w:tabs>
        <w:ind w:left="284"/>
        <w:rPr>
          <w:b/>
          <w:bCs/>
          <w:lang w:val="fr-FR"/>
        </w:rPr>
      </w:pPr>
      <w:r w:rsidRPr="00FF3B38">
        <w:rPr>
          <w:b/>
          <w:bCs/>
          <w:lang w:val="fr-FR"/>
        </w:rPr>
        <w:t>Assurez-vous que la virtualisation imbriquée est activée (voir section II).</w:t>
      </w:r>
    </w:p>
    <w:p w14:paraId="16F3167F" w14:textId="77777777" w:rsidR="00FF3B38" w:rsidRPr="00FF3B38" w:rsidRDefault="00FF3B38" w:rsidP="00F21805">
      <w:pPr>
        <w:numPr>
          <w:ilvl w:val="0"/>
          <w:numId w:val="116"/>
        </w:numPr>
        <w:tabs>
          <w:tab w:val="clear" w:pos="720"/>
          <w:tab w:val="num" w:pos="1276"/>
        </w:tabs>
        <w:ind w:left="284"/>
        <w:rPr>
          <w:b/>
          <w:bCs/>
          <w:lang w:val="fr-FR"/>
        </w:rPr>
      </w:pPr>
      <w:r w:rsidRPr="00FF3B38">
        <w:rPr>
          <w:b/>
          <w:bCs/>
          <w:lang w:val="fr-FR"/>
        </w:rPr>
        <w:t>Télécharger l'image ISO de Proxmox VE :</w:t>
      </w:r>
    </w:p>
    <w:p w14:paraId="06B2CE99" w14:textId="77777777" w:rsidR="00FF3B38" w:rsidRPr="00FF3B38" w:rsidRDefault="00FF3B38" w:rsidP="00F21805">
      <w:pPr>
        <w:numPr>
          <w:ilvl w:val="1"/>
          <w:numId w:val="116"/>
        </w:numPr>
        <w:tabs>
          <w:tab w:val="num" w:pos="1276"/>
        </w:tabs>
        <w:ind w:left="284"/>
        <w:rPr>
          <w:b/>
          <w:bCs/>
          <w:lang w:val="fr-FR"/>
        </w:rPr>
      </w:pPr>
      <w:r w:rsidRPr="00FF3B38">
        <w:rPr>
          <w:b/>
          <w:bCs/>
          <w:lang w:val="fr-FR"/>
        </w:rPr>
        <w:t>Rendez-vous sur le site officiel de Proxmox et téléchargez l'ISO.</w:t>
      </w:r>
    </w:p>
    <w:p w14:paraId="14AC6980" w14:textId="77777777" w:rsidR="00FF3B38" w:rsidRPr="00FF3B38" w:rsidRDefault="00FF3B38" w:rsidP="00F21805">
      <w:pPr>
        <w:numPr>
          <w:ilvl w:val="0"/>
          <w:numId w:val="116"/>
        </w:numPr>
        <w:tabs>
          <w:tab w:val="clear" w:pos="720"/>
          <w:tab w:val="num" w:pos="1276"/>
        </w:tabs>
        <w:ind w:left="284"/>
        <w:rPr>
          <w:b/>
          <w:bCs/>
          <w:lang w:val="fr-FR"/>
        </w:rPr>
      </w:pPr>
      <w:r w:rsidRPr="00FF3B38">
        <w:rPr>
          <w:b/>
          <w:bCs/>
          <w:lang w:val="fr-FR"/>
        </w:rPr>
        <w:t>Configurer la VM pour démarrer depuis l'ISO de Proxmox :</w:t>
      </w:r>
    </w:p>
    <w:p w14:paraId="35580388" w14:textId="77777777" w:rsidR="00FF3B38" w:rsidRPr="00FF3B38" w:rsidRDefault="00FF3B38" w:rsidP="00F21805">
      <w:pPr>
        <w:numPr>
          <w:ilvl w:val="1"/>
          <w:numId w:val="116"/>
        </w:numPr>
        <w:tabs>
          <w:tab w:val="num" w:pos="1276"/>
        </w:tabs>
        <w:ind w:left="284"/>
        <w:rPr>
          <w:b/>
          <w:bCs/>
          <w:lang w:val="fr-FR"/>
        </w:rPr>
      </w:pPr>
      <w:r w:rsidRPr="00FF3B38">
        <w:rPr>
          <w:b/>
          <w:bCs/>
          <w:lang w:val="fr-FR"/>
        </w:rPr>
        <w:t>Dans les paramètres de la VM, sous « Stockage », ajoutez l'ISO comme lecteur optique.</w:t>
      </w:r>
    </w:p>
    <w:p w14:paraId="0C8C3C72" w14:textId="77777777" w:rsidR="00FF3B38" w:rsidRPr="00FF3B38" w:rsidRDefault="00FF3B38" w:rsidP="00F21805">
      <w:pPr>
        <w:numPr>
          <w:ilvl w:val="1"/>
          <w:numId w:val="116"/>
        </w:numPr>
        <w:tabs>
          <w:tab w:val="num" w:pos="1276"/>
        </w:tabs>
        <w:ind w:left="284"/>
        <w:rPr>
          <w:b/>
          <w:bCs/>
          <w:lang w:val="fr-FR"/>
        </w:rPr>
      </w:pPr>
      <w:r w:rsidRPr="00FF3B38">
        <w:rPr>
          <w:b/>
          <w:bCs/>
          <w:lang w:val="fr-FR"/>
        </w:rPr>
        <w:t>Démarrez la VM et suivez l'installation de Proxmox.</w:t>
      </w:r>
    </w:p>
    <w:p w14:paraId="7AF79230" w14:textId="77777777" w:rsidR="00FF3B38" w:rsidRPr="00FF3B38" w:rsidRDefault="00FF3B38" w:rsidP="00F21805">
      <w:pPr>
        <w:tabs>
          <w:tab w:val="num" w:pos="1276"/>
        </w:tabs>
        <w:ind w:left="284"/>
        <w:rPr>
          <w:b/>
          <w:bCs/>
          <w:lang w:val="fr-FR"/>
        </w:rPr>
      </w:pPr>
      <w:r w:rsidRPr="00FF3B38">
        <w:rPr>
          <w:b/>
          <w:bCs/>
          <w:lang w:val="fr-FR"/>
        </w:rPr>
        <w:pict w14:anchorId="6E44B64B">
          <v:rect id="_x0000_i7133" style="width:0;height:1.5pt" o:hrstd="t" o:hr="t" fillcolor="#a0a0a0" stroked="f"/>
        </w:pict>
      </w:r>
    </w:p>
    <w:p w14:paraId="06B04529" w14:textId="77777777" w:rsidR="00FF3B38" w:rsidRPr="00FF3B38" w:rsidRDefault="00FF3B38" w:rsidP="00F21805">
      <w:pPr>
        <w:tabs>
          <w:tab w:val="num" w:pos="1276"/>
        </w:tabs>
        <w:ind w:left="284"/>
        <w:rPr>
          <w:b/>
          <w:bCs/>
          <w:lang w:val="fr-FR"/>
        </w:rPr>
      </w:pPr>
      <w:r w:rsidRPr="00FF3B38">
        <w:rPr>
          <w:b/>
          <w:bCs/>
          <w:lang w:val="fr-FR"/>
        </w:rPr>
        <w:t>V. Configuration des Réseaux et Pare-feu sur les VM (Exemple avec UFW pour Linux)</w:t>
      </w:r>
    </w:p>
    <w:p w14:paraId="3359E3FA" w14:textId="77777777" w:rsidR="00FF3B38" w:rsidRPr="00FF3B38" w:rsidRDefault="00FF3B38" w:rsidP="00F21805">
      <w:pPr>
        <w:tabs>
          <w:tab w:val="num" w:pos="1276"/>
        </w:tabs>
        <w:ind w:left="284"/>
        <w:rPr>
          <w:b/>
          <w:bCs/>
          <w:lang w:val="fr-FR"/>
        </w:rPr>
      </w:pPr>
      <w:r w:rsidRPr="00FF3B38">
        <w:rPr>
          <w:b/>
          <w:bCs/>
          <w:lang w:val="fr-FR"/>
        </w:rPr>
        <w:t>1. Configuration des Interfaces Réseau sur une VM Linux (comme indiqué précédemment)</w:t>
      </w:r>
    </w:p>
    <w:p w14:paraId="1A8BBC7F" w14:textId="77777777" w:rsidR="00FF3B38" w:rsidRPr="00FF3B38" w:rsidRDefault="00FF3B38" w:rsidP="00F21805">
      <w:pPr>
        <w:numPr>
          <w:ilvl w:val="0"/>
          <w:numId w:val="117"/>
        </w:numPr>
        <w:tabs>
          <w:tab w:val="clear" w:pos="720"/>
          <w:tab w:val="num" w:pos="1276"/>
        </w:tabs>
        <w:ind w:left="284"/>
        <w:rPr>
          <w:b/>
          <w:bCs/>
          <w:lang w:val="fr-FR"/>
        </w:rPr>
      </w:pPr>
      <w:r w:rsidRPr="00FF3B38">
        <w:rPr>
          <w:b/>
          <w:bCs/>
          <w:lang w:val="fr-FR"/>
        </w:rPr>
        <w:t xml:space="preserve">Exemple de fichier </w:t>
      </w:r>
      <w:proofErr w:type="spellStart"/>
      <w:r w:rsidRPr="00FF3B38">
        <w:rPr>
          <w:b/>
          <w:bCs/>
          <w:lang w:val="fr-FR"/>
        </w:rPr>
        <w:t>Netplan</w:t>
      </w:r>
      <w:proofErr w:type="spellEnd"/>
      <w:r w:rsidRPr="00FF3B38">
        <w:rPr>
          <w:b/>
          <w:bCs/>
          <w:lang w:val="fr-FR"/>
        </w:rPr>
        <w:t xml:space="preserve"> pour Ubuntu : </w:t>
      </w:r>
    </w:p>
    <w:p w14:paraId="7DCB2355" w14:textId="77777777" w:rsidR="00FF3B38" w:rsidRPr="00FF3B38" w:rsidRDefault="00FF3B38" w:rsidP="00F21805">
      <w:pPr>
        <w:tabs>
          <w:tab w:val="num" w:pos="1276"/>
        </w:tabs>
        <w:ind w:left="284"/>
        <w:rPr>
          <w:b/>
          <w:bCs/>
          <w:lang w:val="en-GB"/>
        </w:rPr>
      </w:pPr>
      <w:proofErr w:type="spellStart"/>
      <w:r w:rsidRPr="00FF3B38">
        <w:rPr>
          <w:b/>
          <w:bCs/>
          <w:lang w:val="en-GB"/>
        </w:rPr>
        <w:t>yaml</w:t>
      </w:r>
      <w:proofErr w:type="spellEnd"/>
    </w:p>
    <w:p w14:paraId="751773DA" w14:textId="77777777" w:rsidR="00FF3B38" w:rsidRPr="00FF3B38" w:rsidRDefault="00FF3B38" w:rsidP="00F21805">
      <w:pPr>
        <w:tabs>
          <w:tab w:val="num" w:pos="1276"/>
        </w:tabs>
        <w:ind w:left="284"/>
        <w:rPr>
          <w:b/>
          <w:bCs/>
          <w:lang w:val="en-GB"/>
        </w:rPr>
      </w:pPr>
      <w:r w:rsidRPr="00FF3B38">
        <w:rPr>
          <w:b/>
          <w:bCs/>
          <w:lang w:val="en-GB"/>
        </w:rPr>
        <w:lastRenderedPageBreak/>
        <w:t>Copier</w:t>
      </w:r>
    </w:p>
    <w:p w14:paraId="1FC47BB1" w14:textId="77777777" w:rsidR="00FF3B38" w:rsidRPr="00FF3B38" w:rsidRDefault="00FF3B38" w:rsidP="00F21805">
      <w:pPr>
        <w:tabs>
          <w:tab w:val="num" w:pos="1276"/>
        </w:tabs>
        <w:ind w:left="284"/>
        <w:rPr>
          <w:b/>
          <w:bCs/>
          <w:lang w:val="en-GB"/>
        </w:rPr>
      </w:pPr>
      <w:r w:rsidRPr="00FF3B38">
        <w:rPr>
          <w:b/>
          <w:bCs/>
          <w:lang w:val="en-GB"/>
        </w:rPr>
        <w:t>network:</w:t>
      </w:r>
    </w:p>
    <w:p w14:paraId="4FC9F4C4" w14:textId="77777777" w:rsidR="00FF3B38" w:rsidRPr="00FF3B38" w:rsidRDefault="00FF3B38" w:rsidP="00F21805">
      <w:pPr>
        <w:tabs>
          <w:tab w:val="num" w:pos="1276"/>
        </w:tabs>
        <w:ind w:left="284"/>
        <w:rPr>
          <w:b/>
          <w:bCs/>
          <w:lang w:val="en-GB"/>
        </w:rPr>
      </w:pPr>
      <w:r w:rsidRPr="00FF3B38">
        <w:rPr>
          <w:b/>
          <w:bCs/>
          <w:lang w:val="en-GB"/>
        </w:rPr>
        <w:t xml:space="preserve">  version: 2</w:t>
      </w:r>
    </w:p>
    <w:p w14:paraId="11BFD747" w14:textId="77777777" w:rsidR="00FF3B38" w:rsidRPr="00FF3B38" w:rsidRDefault="00FF3B38" w:rsidP="00F21805">
      <w:pPr>
        <w:tabs>
          <w:tab w:val="num" w:pos="1276"/>
        </w:tabs>
        <w:ind w:left="284"/>
        <w:rPr>
          <w:b/>
          <w:bCs/>
          <w:lang w:val="en-GB"/>
        </w:rPr>
      </w:pPr>
      <w:r w:rsidRPr="00FF3B38">
        <w:rPr>
          <w:b/>
          <w:bCs/>
          <w:lang w:val="en-GB"/>
        </w:rPr>
        <w:t xml:space="preserve">  renderer: </w:t>
      </w:r>
      <w:proofErr w:type="spellStart"/>
      <w:r w:rsidRPr="00FF3B38">
        <w:rPr>
          <w:b/>
          <w:bCs/>
          <w:lang w:val="en-GB"/>
        </w:rPr>
        <w:t>networkd</w:t>
      </w:r>
      <w:proofErr w:type="spellEnd"/>
    </w:p>
    <w:p w14:paraId="07B26AA1" w14:textId="77777777" w:rsidR="00FF3B38" w:rsidRPr="00FF3B38" w:rsidRDefault="00FF3B38" w:rsidP="00F21805">
      <w:pPr>
        <w:tabs>
          <w:tab w:val="num" w:pos="1276"/>
        </w:tabs>
        <w:ind w:left="284"/>
        <w:rPr>
          <w:b/>
          <w:bCs/>
          <w:lang w:val="en-GB"/>
        </w:rPr>
      </w:pPr>
      <w:r w:rsidRPr="00FF3B38">
        <w:rPr>
          <w:b/>
          <w:bCs/>
          <w:lang w:val="en-GB"/>
        </w:rPr>
        <w:t xml:space="preserve">  ethernets:</w:t>
      </w:r>
    </w:p>
    <w:p w14:paraId="62B15FED" w14:textId="77777777" w:rsidR="00FF3B38" w:rsidRPr="00FF3B38" w:rsidRDefault="00FF3B38" w:rsidP="00F21805">
      <w:pPr>
        <w:tabs>
          <w:tab w:val="num" w:pos="1276"/>
        </w:tabs>
        <w:ind w:left="284"/>
        <w:rPr>
          <w:b/>
          <w:bCs/>
          <w:lang w:val="en-GB"/>
        </w:rPr>
      </w:pPr>
      <w:r w:rsidRPr="00FF3B38">
        <w:rPr>
          <w:b/>
          <w:bCs/>
          <w:lang w:val="en-GB"/>
        </w:rPr>
        <w:t xml:space="preserve">    enp0s3:</w:t>
      </w:r>
    </w:p>
    <w:p w14:paraId="49BA0534" w14:textId="77777777" w:rsidR="00FF3B38" w:rsidRPr="00FF3B38" w:rsidRDefault="00FF3B38" w:rsidP="00F21805">
      <w:pPr>
        <w:tabs>
          <w:tab w:val="num" w:pos="1276"/>
        </w:tabs>
        <w:ind w:left="284"/>
        <w:rPr>
          <w:b/>
          <w:bCs/>
          <w:lang w:val="en-GB"/>
        </w:rPr>
      </w:pPr>
      <w:r w:rsidRPr="00FF3B38">
        <w:rPr>
          <w:b/>
          <w:bCs/>
          <w:lang w:val="en-GB"/>
        </w:rPr>
        <w:t xml:space="preserve">      dhcp4: no</w:t>
      </w:r>
    </w:p>
    <w:p w14:paraId="00666A45" w14:textId="77777777" w:rsidR="00FF3B38" w:rsidRPr="00FF3B38" w:rsidRDefault="00FF3B38" w:rsidP="00F21805">
      <w:pPr>
        <w:tabs>
          <w:tab w:val="num" w:pos="1276"/>
        </w:tabs>
        <w:ind w:left="284"/>
        <w:rPr>
          <w:b/>
          <w:bCs/>
          <w:lang w:val="en-GB"/>
        </w:rPr>
      </w:pPr>
      <w:r w:rsidRPr="00FF3B38">
        <w:rPr>
          <w:b/>
          <w:bCs/>
          <w:lang w:val="en-GB"/>
        </w:rPr>
        <w:t xml:space="preserve">      addresses: [192.168.1.10/24]   # WAN (</w:t>
      </w:r>
      <w:proofErr w:type="spellStart"/>
      <w:r w:rsidRPr="00FF3B38">
        <w:rPr>
          <w:b/>
          <w:bCs/>
          <w:lang w:val="en-GB"/>
        </w:rPr>
        <w:t>Adaptateur</w:t>
      </w:r>
      <w:proofErr w:type="spellEnd"/>
      <w:r w:rsidRPr="00FF3B38">
        <w:rPr>
          <w:b/>
          <w:bCs/>
          <w:lang w:val="en-GB"/>
        </w:rPr>
        <w:t xml:space="preserve"> 1)</w:t>
      </w:r>
    </w:p>
    <w:p w14:paraId="74078C64" w14:textId="77777777" w:rsidR="00FF3B38" w:rsidRPr="00FF3B38" w:rsidRDefault="00FF3B38" w:rsidP="00F21805">
      <w:pPr>
        <w:tabs>
          <w:tab w:val="num" w:pos="1276"/>
        </w:tabs>
        <w:ind w:left="284"/>
        <w:rPr>
          <w:b/>
          <w:bCs/>
          <w:lang w:val="en-GB"/>
        </w:rPr>
      </w:pPr>
      <w:r w:rsidRPr="00FF3B38">
        <w:rPr>
          <w:b/>
          <w:bCs/>
          <w:lang w:val="en-GB"/>
        </w:rPr>
        <w:t xml:space="preserve">      gateway4: 192.168.1.1</w:t>
      </w:r>
    </w:p>
    <w:p w14:paraId="60A1C26D" w14:textId="77777777" w:rsidR="00FF3B38" w:rsidRPr="00FF3B38" w:rsidRDefault="00FF3B38" w:rsidP="00F21805">
      <w:pPr>
        <w:tabs>
          <w:tab w:val="num" w:pos="1276"/>
        </w:tabs>
        <w:ind w:left="284"/>
        <w:rPr>
          <w:b/>
          <w:bCs/>
          <w:lang w:val="en-GB"/>
        </w:rPr>
      </w:pPr>
      <w:r w:rsidRPr="00FF3B38">
        <w:rPr>
          <w:b/>
          <w:bCs/>
          <w:lang w:val="en-GB"/>
        </w:rPr>
        <w:t xml:space="preserve">      nameservers:</w:t>
      </w:r>
    </w:p>
    <w:p w14:paraId="38ACBF9E" w14:textId="77777777" w:rsidR="00FF3B38" w:rsidRPr="00FF3B38" w:rsidRDefault="00FF3B38" w:rsidP="00F21805">
      <w:pPr>
        <w:tabs>
          <w:tab w:val="num" w:pos="1276"/>
        </w:tabs>
        <w:ind w:left="284"/>
        <w:rPr>
          <w:b/>
          <w:bCs/>
          <w:lang w:val="en-GB"/>
        </w:rPr>
      </w:pPr>
      <w:r w:rsidRPr="00FF3B38">
        <w:rPr>
          <w:b/>
          <w:bCs/>
          <w:lang w:val="en-GB"/>
        </w:rPr>
        <w:t xml:space="preserve">        addresses: [8.8.8.8,8.8.4.4]</w:t>
      </w:r>
    </w:p>
    <w:p w14:paraId="563FD914" w14:textId="77777777" w:rsidR="00FF3B38" w:rsidRPr="00FF3B38" w:rsidRDefault="00FF3B38" w:rsidP="00F21805">
      <w:pPr>
        <w:tabs>
          <w:tab w:val="num" w:pos="1276"/>
        </w:tabs>
        <w:ind w:left="284"/>
        <w:rPr>
          <w:b/>
          <w:bCs/>
          <w:lang w:val="en-GB"/>
        </w:rPr>
      </w:pPr>
      <w:r w:rsidRPr="00FF3B38">
        <w:rPr>
          <w:b/>
          <w:bCs/>
          <w:lang w:val="en-GB"/>
        </w:rPr>
        <w:t xml:space="preserve">    enp0s8:</w:t>
      </w:r>
    </w:p>
    <w:p w14:paraId="6A77B572" w14:textId="77777777" w:rsidR="00FF3B38" w:rsidRPr="00FF3B38" w:rsidRDefault="00FF3B38" w:rsidP="00F21805">
      <w:pPr>
        <w:tabs>
          <w:tab w:val="num" w:pos="1276"/>
        </w:tabs>
        <w:ind w:left="284"/>
        <w:rPr>
          <w:b/>
          <w:bCs/>
          <w:lang w:val="en-GB"/>
        </w:rPr>
      </w:pPr>
      <w:r w:rsidRPr="00FF3B38">
        <w:rPr>
          <w:b/>
          <w:bCs/>
          <w:lang w:val="en-GB"/>
        </w:rPr>
        <w:t xml:space="preserve">      dhcp4: yes                   # NAT (</w:t>
      </w:r>
      <w:proofErr w:type="spellStart"/>
      <w:r w:rsidRPr="00FF3B38">
        <w:rPr>
          <w:b/>
          <w:bCs/>
          <w:lang w:val="en-GB"/>
        </w:rPr>
        <w:t>Adaptateur</w:t>
      </w:r>
      <w:proofErr w:type="spellEnd"/>
      <w:r w:rsidRPr="00FF3B38">
        <w:rPr>
          <w:b/>
          <w:bCs/>
          <w:lang w:val="en-GB"/>
        </w:rPr>
        <w:t xml:space="preserve"> 2)</w:t>
      </w:r>
    </w:p>
    <w:p w14:paraId="0D78C6CF" w14:textId="77777777" w:rsidR="00FF3B38" w:rsidRPr="00FF3B38" w:rsidRDefault="00FF3B38" w:rsidP="00F21805">
      <w:pPr>
        <w:tabs>
          <w:tab w:val="num" w:pos="1276"/>
        </w:tabs>
        <w:ind w:left="284"/>
        <w:rPr>
          <w:b/>
          <w:bCs/>
          <w:lang w:val="en-GB"/>
        </w:rPr>
      </w:pPr>
      <w:r w:rsidRPr="00FF3B38">
        <w:rPr>
          <w:b/>
          <w:bCs/>
          <w:lang w:val="en-GB"/>
        </w:rPr>
        <w:t xml:space="preserve">    enp0s9:</w:t>
      </w:r>
    </w:p>
    <w:p w14:paraId="6D6FB85B" w14:textId="77777777" w:rsidR="00FF3B38" w:rsidRPr="00FF3B38" w:rsidRDefault="00FF3B38" w:rsidP="00F21805">
      <w:pPr>
        <w:tabs>
          <w:tab w:val="num" w:pos="1276"/>
        </w:tabs>
        <w:ind w:left="284"/>
        <w:rPr>
          <w:b/>
          <w:bCs/>
          <w:lang w:val="en-GB"/>
        </w:rPr>
      </w:pPr>
      <w:r w:rsidRPr="00FF3B38">
        <w:rPr>
          <w:b/>
          <w:bCs/>
          <w:lang w:val="en-GB"/>
        </w:rPr>
        <w:t xml:space="preserve">      dhcp4: no</w:t>
      </w:r>
    </w:p>
    <w:p w14:paraId="72006DFF" w14:textId="77777777" w:rsidR="00FF3B38" w:rsidRPr="00FF3B38" w:rsidRDefault="00FF3B38" w:rsidP="00F21805">
      <w:pPr>
        <w:tabs>
          <w:tab w:val="num" w:pos="1276"/>
        </w:tabs>
        <w:ind w:left="284"/>
        <w:rPr>
          <w:b/>
          <w:bCs/>
          <w:lang w:val="en-GB"/>
        </w:rPr>
      </w:pPr>
      <w:r w:rsidRPr="00FF3B38">
        <w:rPr>
          <w:b/>
          <w:bCs/>
          <w:lang w:val="en-GB"/>
        </w:rPr>
        <w:t xml:space="preserve">      addresses: [10.0.0.10/24]      # Host Only 1 (</w:t>
      </w:r>
      <w:proofErr w:type="spellStart"/>
      <w:r w:rsidRPr="00FF3B38">
        <w:rPr>
          <w:b/>
          <w:bCs/>
          <w:lang w:val="en-GB"/>
        </w:rPr>
        <w:t>Adaptateur</w:t>
      </w:r>
      <w:proofErr w:type="spellEnd"/>
      <w:r w:rsidRPr="00FF3B38">
        <w:rPr>
          <w:b/>
          <w:bCs/>
          <w:lang w:val="en-GB"/>
        </w:rPr>
        <w:t xml:space="preserve"> 3)</w:t>
      </w:r>
    </w:p>
    <w:p w14:paraId="1588C20E" w14:textId="77777777" w:rsidR="00FF3B38" w:rsidRPr="00FF3B38" w:rsidRDefault="00FF3B38" w:rsidP="00F21805">
      <w:pPr>
        <w:tabs>
          <w:tab w:val="num" w:pos="1276"/>
        </w:tabs>
        <w:ind w:left="284"/>
        <w:rPr>
          <w:b/>
          <w:bCs/>
          <w:lang w:val="en-GB"/>
        </w:rPr>
      </w:pPr>
      <w:r w:rsidRPr="00FF3B38">
        <w:rPr>
          <w:b/>
          <w:bCs/>
          <w:lang w:val="en-GB"/>
        </w:rPr>
        <w:t xml:space="preserve">    enp0s10:</w:t>
      </w:r>
    </w:p>
    <w:p w14:paraId="3A8954A6" w14:textId="77777777" w:rsidR="00FF3B38" w:rsidRPr="00FF3B38" w:rsidRDefault="00FF3B38" w:rsidP="00F21805">
      <w:pPr>
        <w:tabs>
          <w:tab w:val="num" w:pos="1276"/>
        </w:tabs>
        <w:ind w:left="284"/>
        <w:rPr>
          <w:b/>
          <w:bCs/>
          <w:lang w:val="en-GB"/>
        </w:rPr>
      </w:pPr>
      <w:r w:rsidRPr="00FF3B38">
        <w:rPr>
          <w:b/>
          <w:bCs/>
          <w:lang w:val="en-GB"/>
        </w:rPr>
        <w:t xml:space="preserve">      dhcp4: no</w:t>
      </w:r>
    </w:p>
    <w:p w14:paraId="41813BAC" w14:textId="77777777" w:rsidR="00FF3B38" w:rsidRPr="00FF3B38" w:rsidRDefault="00FF3B38" w:rsidP="00F21805">
      <w:pPr>
        <w:tabs>
          <w:tab w:val="num" w:pos="1276"/>
        </w:tabs>
        <w:ind w:left="284"/>
        <w:rPr>
          <w:b/>
          <w:bCs/>
          <w:lang w:val="en-GB"/>
        </w:rPr>
      </w:pPr>
      <w:r w:rsidRPr="00FF3B38">
        <w:rPr>
          <w:b/>
          <w:bCs/>
          <w:lang w:val="en-GB"/>
        </w:rPr>
        <w:t xml:space="preserve">      addresses: [10.0.1.10/24]      # Host Only 2 (</w:t>
      </w:r>
      <w:proofErr w:type="spellStart"/>
      <w:r w:rsidRPr="00FF3B38">
        <w:rPr>
          <w:b/>
          <w:bCs/>
          <w:lang w:val="en-GB"/>
        </w:rPr>
        <w:t>Adaptateur</w:t>
      </w:r>
      <w:proofErr w:type="spellEnd"/>
      <w:r w:rsidRPr="00FF3B38">
        <w:rPr>
          <w:b/>
          <w:bCs/>
          <w:lang w:val="en-GB"/>
        </w:rPr>
        <w:t xml:space="preserve"> 4)</w:t>
      </w:r>
    </w:p>
    <w:p w14:paraId="15DB0762" w14:textId="77777777" w:rsidR="00FF3B38" w:rsidRPr="00FF3B38" w:rsidRDefault="00FF3B38" w:rsidP="00F21805">
      <w:pPr>
        <w:numPr>
          <w:ilvl w:val="0"/>
          <w:numId w:val="117"/>
        </w:numPr>
        <w:tabs>
          <w:tab w:val="clear" w:pos="720"/>
          <w:tab w:val="num" w:pos="1276"/>
        </w:tabs>
        <w:ind w:left="284"/>
        <w:rPr>
          <w:b/>
          <w:bCs/>
          <w:lang w:val="fr-FR"/>
        </w:rPr>
      </w:pPr>
      <w:r w:rsidRPr="00FF3B38">
        <w:rPr>
          <w:b/>
          <w:bCs/>
          <w:lang w:val="fr-FR"/>
        </w:rPr>
        <w:t xml:space="preserve">Appliquer la configuration : </w:t>
      </w:r>
    </w:p>
    <w:p w14:paraId="0EB70289" w14:textId="77777777" w:rsidR="00FF3B38" w:rsidRPr="00FF3B38" w:rsidRDefault="00FF3B38" w:rsidP="00F21805">
      <w:pPr>
        <w:tabs>
          <w:tab w:val="num" w:pos="1276"/>
        </w:tabs>
        <w:ind w:left="284"/>
        <w:rPr>
          <w:b/>
          <w:bCs/>
          <w:lang w:val="fr-FR"/>
        </w:rPr>
      </w:pPr>
      <w:r w:rsidRPr="00FF3B38">
        <w:rPr>
          <w:b/>
          <w:bCs/>
          <w:lang w:val="fr-FR"/>
        </w:rPr>
        <w:t>bash</w:t>
      </w:r>
    </w:p>
    <w:p w14:paraId="1DE903A2" w14:textId="77777777" w:rsidR="00FF3B38" w:rsidRPr="00FF3B38" w:rsidRDefault="00FF3B38" w:rsidP="00F21805">
      <w:pPr>
        <w:tabs>
          <w:tab w:val="num" w:pos="1276"/>
        </w:tabs>
        <w:ind w:left="284"/>
        <w:rPr>
          <w:b/>
          <w:bCs/>
          <w:lang w:val="fr-FR"/>
        </w:rPr>
      </w:pPr>
      <w:r w:rsidRPr="00FF3B38">
        <w:rPr>
          <w:b/>
          <w:bCs/>
          <w:lang w:val="fr-FR"/>
        </w:rPr>
        <w:t>Copier</w:t>
      </w:r>
    </w:p>
    <w:p w14:paraId="0F3D2ABB" w14:textId="77777777" w:rsidR="00FF3B38" w:rsidRPr="00FF3B38" w:rsidRDefault="00FF3B38" w:rsidP="00F21805">
      <w:pPr>
        <w:tabs>
          <w:tab w:val="num" w:pos="1276"/>
        </w:tabs>
        <w:ind w:left="284"/>
        <w:rPr>
          <w:b/>
          <w:bCs/>
          <w:lang w:val="fr-FR"/>
        </w:rPr>
      </w:pPr>
      <w:r w:rsidRPr="00FF3B38">
        <w:rPr>
          <w:b/>
          <w:bCs/>
          <w:lang w:val="fr-FR"/>
        </w:rPr>
        <w:t xml:space="preserve">sudo </w:t>
      </w:r>
      <w:proofErr w:type="spellStart"/>
      <w:r w:rsidRPr="00FF3B38">
        <w:rPr>
          <w:b/>
          <w:bCs/>
          <w:lang w:val="fr-FR"/>
        </w:rPr>
        <w:t>netplan</w:t>
      </w:r>
      <w:proofErr w:type="spellEnd"/>
      <w:r w:rsidRPr="00FF3B38">
        <w:rPr>
          <w:b/>
          <w:bCs/>
          <w:lang w:val="fr-FR"/>
        </w:rPr>
        <w:t xml:space="preserve"> </w:t>
      </w:r>
      <w:proofErr w:type="spellStart"/>
      <w:r w:rsidRPr="00FF3B38">
        <w:rPr>
          <w:b/>
          <w:bCs/>
          <w:lang w:val="fr-FR"/>
        </w:rPr>
        <w:t>apply</w:t>
      </w:r>
      <w:proofErr w:type="spellEnd"/>
    </w:p>
    <w:p w14:paraId="389D0959" w14:textId="77777777" w:rsidR="00FF3B38" w:rsidRPr="00FF3B38" w:rsidRDefault="00FF3B38" w:rsidP="00F21805">
      <w:pPr>
        <w:tabs>
          <w:tab w:val="num" w:pos="1276"/>
        </w:tabs>
        <w:ind w:left="284"/>
        <w:rPr>
          <w:b/>
          <w:bCs/>
          <w:lang w:val="fr-FR"/>
        </w:rPr>
      </w:pPr>
      <w:r w:rsidRPr="00FF3B38">
        <w:rPr>
          <w:b/>
          <w:bCs/>
          <w:lang w:val="fr-FR"/>
        </w:rPr>
        <w:t>2. Configuration du Pare-feu (UFW) sur la VM</w:t>
      </w:r>
    </w:p>
    <w:p w14:paraId="7B7C64C2" w14:textId="77777777" w:rsidR="00FF3B38" w:rsidRPr="00FF3B38" w:rsidRDefault="00FF3B38" w:rsidP="00F21805">
      <w:pPr>
        <w:numPr>
          <w:ilvl w:val="0"/>
          <w:numId w:val="118"/>
        </w:numPr>
        <w:tabs>
          <w:tab w:val="clear" w:pos="720"/>
          <w:tab w:val="num" w:pos="1276"/>
        </w:tabs>
        <w:ind w:left="284"/>
        <w:rPr>
          <w:b/>
          <w:bCs/>
          <w:lang w:val="fr-FR"/>
        </w:rPr>
      </w:pPr>
      <w:r w:rsidRPr="00FF3B38">
        <w:rPr>
          <w:b/>
          <w:bCs/>
          <w:lang w:val="fr-FR"/>
        </w:rPr>
        <w:t xml:space="preserve">Installer et activer UFW : </w:t>
      </w:r>
    </w:p>
    <w:p w14:paraId="6E3266FA" w14:textId="77777777" w:rsidR="00FF3B38" w:rsidRPr="00FF3B38" w:rsidRDefault="00FF3B38" w:rsidP="00F21805">
      <w:pPr>
        <w:tabs>
          <w:tab w:val="num" w:pos="1276"/>
        </w:tabs>
        <w:ind w:left="284"/>
        <w:rPr>
          <w:b/>
          <w:bCs/>
          <w:lang w:val="fr-FR"/>
        </w:rPr>
      </w:pPr>
      <w:r w:rsidRPr="00FF3B38">
        <w:rPr>
          <w:b/>
          <w:bCs/>
          <w:lang w:val="fr-FR"/>
        </w:rPr>
        <w:t>bash</w:t>
      </w:r>
    </w:p>
    <w:p w14:paraId="1EA57271" w14:textId="77777777" w:rsidR="00FF3B38" w:rsidRPr="00FF3B38" w:rsidRDefault="00FF3B38" w:rsidP="00F21805">
      <w:pPr>
        <w:tabs>
          <w:tab w:val="num" w:pos="1276"/>
        </w:tabs>
        <w:ind w:left="284"/>
        <w:rPr>
          <w:b/>
          <w:bCs/>
          <w:lang w:val="fr-FR"/>
        </w:rPr>
      </w:pPr>
      <w:r w:rsidRPr="00FF3B38">
        <w:rPr>
          <w:b/>
          <w:bCs/>
          <w:lang w:val="fr-FR"/>
        </w:rPr>
        <w:t>Copier</w:t>
      </w:r>
    </w:p>
    <w:p w14:paraId="4C242900" w14:textId="77777777" w:rsidR="00FF3B38" w:rsidRPr="00FF3B38" w:rsidRDefault="00FF3B38" w:rsidP="00F21805">
      <w:pPr>
        <w:tabs>
          <w:tab w:val="num" w:pos="1276"/>
        </w:tabs>
        <w:ind w:left="284"/>
        <w:rPr>
          <w:b/>
          <w:bCs/>
          <w:lang w:val="en-GB"/>
        </w:rPr>
      </w:pPr>
      <w:r w:rsidRPr="00FF3B38">
        <w:rPr>
          <w:b/>
          <w:bCs/>
          <w:lang w:val="en-GB"/>
        </w:rPr>
        <w:lastRenderedPageBreak/>
        <w:t xml:space="preserve">sudo apt update &amp;&amp; sudo apt install </w:t>
      </w:r>
      <w:proofErr w:type="spellStart"/>
      <w:r w:rsidRPr="00FF3B38">
        <w:rPr>
          <w:b/>
          <w:bCs/>
          <w:lang w:val="en-GB"/>
        </w:rPr>
        <w:t>ufw</w:t>
      </w:r>
      <w:proofErr w:type="spellEnd"/>
    </w:p>
    <w:p w14:paraId="2245B793" w14:textId="77777777" w:rsidR="00FF3B38" w:rsidRPr="00FF3B38" w:rsidRDefault="00FF3B38" w:rsidP="00F21805">
      <w:pPr>
        <w:tabs>
          <w:tab w:val="num" w:pos="1276"/>
        </w:tabs>
        <w:ind w:left="284"/>
        <w:rPr>
          <w:b/>
          <w:bCs/>
          <w:lang w:val="fr-FR"/>
        </w:rPr>
      </w:pPr>
      <w:r w:rsidRPr="00FF3B38">
        <w:rPr>
          <w:b/>
          <w:bCs/>
          <w:lang w:val="fr-FR"/>
        </w:rPr>
        <w:t xml:space="preserve">sudo </w:t>
      </w:r>
      <w:proofErr w:type="spellStart"/>
      <w:r w:rsidRPr="00FF3B38">
        <w:rPr>
          <w:b/>
          <w:bCs/>
          <w:lang w:val="fr-FR"/>
        </w:rPr>
        <w:t>ufw</w:t>
      </w:r>
      <w:proofErr w:type="spellEnd"/>
      <w:r w:rsidRPr="00FF3B38">
        <w:rPr>
          <w:b/>
          <w:bCs/>
          <w:lang w:val="fr-FR"/>
        </w:rPr>
        <w:t xml:space="preserve"> enable</w:t>
      </w:r>
    </w:p>
    <w:p w14:paraId="67A03C52" w14:textId="77777777" w:rsidR="00FF3B38" w:rsidRPr="00FF3B38" w:rsidRDefault="00FF3B38" w:rsidP="00F21805">
      <w:pPr>
        <w:numPr>
          <w:ilvl w:val="0"/>
          <w:numId w:val="118"/>
        </w:numPr>
        <w:tabs>
          <w:tab w:val="clear" w:pos="720"/>
          <w:tab w:val="num" w:pos="1276"/>
        </w:tabs>
        <w:ind w:left="284"/>
        <w:rPr>
          <w:b/>
          <w:bCs/>
          <w:lang w:val="fr-FR"/>
        </w:rPr>
      </w:pPr>
      <w:r w:rsidRPr="00FF3B38">
        <w:rPr>
          <w:b/>
          <w:bCs/>
          <w:lang w:val="fr-FR"/>
        </w:rPr>
        <w:t xml:space="preserve">Définir les règles de base (par exemple, pour SSH, HTTP, HTTPS) : </w:t>
      </w:r>
    </w:p>
    <w:p w14:paraId="0936FF4B" w14:textId="77777777" w:rsidR="00FF3B38" w:rsidRPr="00FF3B38" w:rsidRDefault="00FF3B38" w:rsidP="00F21805">
      <w:pPr>
        <w:tabs>
          <w:tab w:val="num" w:pos="1276"/>
        </w:tabs>
        <w:ind w:left="284"/>
        <w:rPr>
          <w:b/>
          <w:bCs/>
          <w:lang w:val="en-GB"/>
        </w:rPr>
      </w:pPr>
      <w:r w:rsidRPr="00FF3B38">
        <w:rPr>
          <w:b/>
          <w:bCs/>
          <w:lang w:val="en-GB"/>
        </w:rPr>
        <w:t>bash</w:t>
      </w:r>
    </w:p>
    <w:p w14:paraId="1DEC8A22" w14:textId="77777777" w:rsidR="00FF3B38" w:rsidRPr="00FF3B38" w:rsidRDefault="00FF3B38" w:rsidP="00F21805">
      <w:pPr>
        <w:tabs>
          <w:tab w:val="num" w:pos="1276"/>
        </w:tabs>
        <w:ind w:left="284"/>
        <w:rPr>
          <w:b/>
          <w:bCs/>
          <w:lang w:val="en-GB"/>
        </w:rPr>
      </w:pPr>
      <w:r w:rsidRPr="00FF3B38">
        <w:rPr>
          <w:b/>
          <w:bCs/>
          <w:lang w:val="en-GB"/>
        </w:rPr>
        <w:t>Copier</w:t>
      </w:r>
    </w:p>
    <w:p w14:paraId="167C026F" w14:textId="77777777" w:rsidR="00FF3B38" w:rsidRPr="00FF3B38" w:rsidRDefault="00FF3B38" w:rsidP="00F21805">
      <w:pPr>
        <w:tabs>
          <w:tab w:val="num" w:pos="1276"/>
        </w:tabs>
        <w:ind w:left="284"/>
        <w:rPr>
          <w:b/>
          <w:bCs/>
          <w:lang w:val="en-GB"/>
        </w:rPr>
      </w:pPr>
      <w:r w:rsidRPr="00FF3B38">
        <w:rPr>
          <w:b/>
          <w:bCs/>
          <w:lang w:val="en-GB"/>
        </w:rPr>
        <w:t xml:space="preserve">sudo </w:t>
      </w:r>
      <w:proofErr w:type="spellStart"/>
      <w:r w:rsidRPr="00FF3B38">
        <w:rPr>
          <w:b/>
          <w:bCs/>
          <w:lang w:val="en-GB"/>
        </w:rPr>
        <w:t>ufw</w:t>
      </w:r>
      <w:proofErr w:type="spellEnd"/>
      <w:r w:rsidRPr="00FF3B38">
        <w:rPr>
          <w:b/>
          <w:bCs/>
          <w:lang w:val="en-GB"/>
        </w:rPr>
        <w:t xml:space="preserve"> allow ssh</w:t>
      </w:r>
    </w:p>
    <w:p w14:paraId="2E762C20" w14:textId="77777777" w:rsidR="00FF3B38" w:rsidRPr="00FF3B38" w:rsidRDefault="00FF3B38" w:rsidP="00F21805">
      <w:pPr>
        <w:tabs>
          <w:tab w:val="num" w:pos="1276"/>
        </w:tabs>
        <w:ind w:left="284"/>
        <w:rPr>
          <w:b/>
          <w:bCs/>
          <w:lang w:val="en-GB"/>
        </w:rPr>
      </w:pPr>
      <w:r w:rsidRPr="00FF3B38">
        <w:rPr>
          <w:b/>
          <w:bCs/>
          <w:lang w:val="en-GB"/>
        </w:rPr>
        <w:t xml:space="preserve">sudo </w:t>
      </w:r>
      <w:proofErr w:type="spellStart"/>
      <w:r w:rsidRPr="00FF3B38">
        <w:rPr>
          <w:b/>
          <w:bCs/>
          <w:lang w:val="en-GB"/>
        </w:rPr>
        <w:t>ufw</w:t>
      </w:r>
      <w:proofErr w:type="spellEnd"/>
      <w:r w:rsidRPr="00FF3B38">
        <w:rPr>
          <w:b/>
          <w:bCs/>
          <w:lang w:val="en-GB"/>
        </w:rPr>
        <w:t xml:space="preserve"> allow in on enp0s3 to any port 80 proto </w:t>
      </w:r>
      <w:proofErr w:type="spellStart"/>
      <w:r w:rsidRPr="00FF3B38">
        <w:rPr>
          <w:b/>
          <w:bCs/>
          <w:lang w:val="en-GB"/>
        </w:rPr>
        <w:t>tcp</w:t>
      </w:r>
      <w:proofErr w:type="spellEnd"/>
    </w:p>
    <w:p w14:paraId="06878C43" w14:textId="77777777" w:rsidR="00FF3B38" w:rsidRPr="00FF3B38" w:rsidRDefault="00FF3B38" w:rsidP="00F21805">
      <w:pPr>
        <w:tabs>
          <w:tab w:val="num" w:pos="1276"/>
        </w:tabs>
        <w:ind w:left="284"/>
        <w:rPr>
          <w:b/>
          <w:bCs/>
          <w:lang w:val="en-GB"/>
        </w:rPr>
      </w:pPr>
      <w:r w:rsidRPr="00FF3B38">
        <w:rPr>
          <w:b/>
          <w:bCs/>
          <w:lang w:val="en-GB"/>
        </w:rPr>
        <w:t xml:space="preserve">sudo </w:t>
      </w:r>
      <w:proofErr w:type="spellStart"/>
      <w:r w:rsidRPr="00FF3B38">
        <w:rPr>
          <w:b/>
          <w:bCs/>
          <w:lang w:val="en-GB"/>
        </w:rPr>
        <w:t>ufw</w:t>
      </w:r>
      <w:proofErr w:type="spellEnd"/>
      <w:r w:rsidRPr="00FF3B38">
        <w:rPr>
          <w:b/>
          <w:bCs/>
          <w:lang w:val="en-GB"/>
        </w:rPr>
        <w:t xml:space="preserve"> allow in on enp0s3 to any port 443 proto </w:t>
      </w:r>
      <w:proofErr w:type="spellStart"/>
      <w:r w:rsidRPr="00FF3B38">
        <w:rPr>
          <w:b/>
          <w:bCs/>
          <w:lang w:val="en-GB"/>
        </w:rPr>
        <w:t>tcp</w:t>
      </w:r>
      <w:proofErr w:type="spellEnd"/>
    </w:p>
    <w:p w14:paraId="191CA881" w14:textId="77777777" w:rsidR="00FF3B38" w:rsidRPr="00FF3B38" w:rsidRDefault="00FF3B38" w:rsidP="00F21805">
      <w:pPr>
        <w:tabs>
          <w:tab w:val="num" w:pos="1276"/>
        </w:tabs>
        <w:ind w:left="284"/>
        <w:rPr>
          <w:b/>
          <w:bCs/>
          <w:lang w:val="en-GB"/>
        </w:rPr>
      </w:pPr>
      <w:r w:rsidRPr="00FF3B38">
        <w:rPr>
          <w:b/>
          <w:bCs/>
          <w:lang w:val="en-GB"/>
        </w:rPr>
        <w:t xml:space="preserve">sudo </w:t>
      </w:r>
      <w:proofErr w:type="spellStart"/>
      <w:r w:rsidRPr="00FF3B38">
        <w:rPr>
          <w:b/>
          <w:bCs/>
          <w:lang w:val="en-GB"/>
        </w:rPr>
        <w:t>ufw</w:t>
      </w:r>
      <w:proofErr w:type="spellEnd"/>
      <w:r w:rsidRPr="00FF3B38">
        <w:rPr>
          <w:b/>
          <w:bCs/>
          <w:lang w:val="en-GB"/>
        </w:rPr>
        <w:t xml:space="preserve"> default deny incoming</w:t>
      </w:r>
    </w:p>
    <w:p w14:paraId="7B791F3F" w14:textId="77777777" w:rsidR="00FF3B38" w:rsidRPr="00FF3B38" w:rsidRDefault="00FF3B38" w:rsidP="00F21805">
      <w:pPr>
        <w:tabs>
          <w:tab w:val="num" w:pos="1276"/>
        </w:tabs>
        <w:ind w:left="284"/>
        <w:rPr>
          <w:b/>
          <w:bCs/>
          <w:lang w:val="en-GB"/>
        </w:rPr>
      </w:pPr>
      <w:r w:rsidRPr="00FF3B38">
        <w:rPr>
          <w:b/>
          <w:bCs/>
          <w:lang w:val="en-GB"/>
        </w:rPr>
        <w:t xml:space="preserve">sudo </w:t>
      </w:r>
      <w:proofErr w:type="spellStart"/>
      <w:r w:rsidRPr="00FF3B38">
        <w:rPr>
          <w:b/>
          <w:bCs/>
          <w:lang w:val="en-GB"/>
        </w:rPr>
        <w:t>ufw</w:t>
      </w:r>
      <w:proofErr w:type="spellEnd"/>
      <w:r w:rsidRPr="00FF3B38">
        <w:rPr>
          <w:b/>
          <w:bCs/>
          <w:lang w:val="en-GB"/>
        </w:rPr>
        <w:t xml:space="preserve"> default allow outgoing</w:t>
      </w:r>
    </w:p>
    <w:p w14:paraId="70B0B18A" w14:textId="77777777" w:rsidR="00FF3B38" w:rsidRPr="00FF3B38" w:rsidRDefault="00FF3B38" w:rsidP="00F21805">
      <w:pPr>
        <w:numPr>
          <w:ilvl w:val="0"/>
          <w:numId w:val="118"/>
        </w:numPr>
        <w:tabs>
          <w:tab w:val="clear" w:pos="720"/>
          <w:tab w:val="num" w:pos="1276"/>
        </w:tabs>
        <w:ind w:left="284"/>
        <w:rPr>
          <w:b/>
          <w:bCs/>
          <w:lang w:val="fr-FR"/>
        </w:rPr>
      </w:pPr>
      <w:r w:rsidRPr="00FF3B38">
        <w:rPr>
          <w:b/>
          <w:bCs/>
          <w:lang w:val="fr-FR"/>
        </w:rPr>
        <w:t xml:space="preserve">Vérifier les règles : </w:t>
      </w:r>
    </w:p>
    <w:p w14:paraId="4597EC80" w14:textId="77777777" w:rsidR="00FF3B38" w:rsidRPr="00FF3B38" w:rsidRDefault="00FF3B38" w:rsidP="00F21805">
      <w:pPr>
        <w:tabs>
          <w:tab w:val="num" w:pos="1276"/>
        </w:tabs>
        <w:ind w:left="284"/>
        <w:rPr>
          <w:b/>
          <w:bCs/>
          <w:lang w:val="fr-FR"/>
        </w:rPr>
      </w:pPr>
      <w:r w:rsidRPr="00FF3B38">
        <w:rPr>
          <w:b/>
          <w:bCs/>
          <w:lang w:val="fr-FR"/>
        </w:rPr>
        <w:t>bash</w:t>
      </w:r>
    </w:p>
    <w:p w14:paraId="7058BD98" w14:textId="77777777" w:rsidR="00FF3B38" w:rsidRPr="00FF3B38" w:rsidRDefault="00FF3B38" w:rsidP="00F21805">
      <w:pPr>
        <w:tabs>
          <w:tab w:val="num" w:pos="1276"/>
        </w:tabs>
        <w:ind w:left="284"/>
        <w:rPr>
          <w:b/>
          <w:bCs/>
          <w:lang w:val="fr-FR"/>
        </w:rPr>
      </w:pPr>
      <w:r w:rsidRPr="00FF3B38">
        <w:rPr>
          <w:b/>
          <w:bCs/>
          <w:lang w:val="fr-FR"/>
        </w:rPr>
        <w:t>Copier</w:t>
      </w:r>
    </w:p>
    <w:p w14:paraId="176E5AEB" w14:textId="77777777" w:rsidR="00FF3B38" w:rsidRPr="00FF3B38" w:rsidRDefault="00FF3B38" w:rsidP="00F21805">
      <w:pPr>
        <w:tabs>
          <w:tab w:val="num" w:pos="1276"/>
        </w:tabs>
        <w:ind w:left="284"/>
        <w:rPr>
          <w:b/>
          <w:bCs/>
          <w:lang w:val="fr-FR"/>
        </w:rPr>
      </w:pPr>
      <w:r w:rsidRPr="00FF3B38">
        <w:rPr>
          <w:b/>
          <w:bCs/>
          <w:lang w:val="fr-FR"/>
        </w:rPr>
        <w:t xml:space="preserve">sudo </w:t>
      </w:r>
      <w:proofErr w:type="spellStart"/>
      <w:r w:rsidRPr="00FF3B38">
        <w:rPr>
          <w:b/>
          <w:bCs/>
          <w:lang w:val="fr-FR"/>
        </w:rPr>
        <w:t>ufw</w:t>
      </w:r>
      <w:proofErr w:type="spellEnd"/>
      <w:r w:rsidRPr="00FF3B38">
        <w:rPr>
          <w:b/>
          <w:bCs/>
          <w:lang w:val="fr-FR"/>
        </w:rPr>
        <w:t xml:space="preserve"> </w:t>
      </w:r>
      <w:proofErr w:type="spellStart"/>
      <w:r w:rsidRPr="00FF3B38">
        <w:rPr>
          <w:b/>
          <w:bCs/>
          <w:lang w:val="fr-FR"/>
        </w:rPr>
        <w:t>status</w:t>
      </w:r>
      <w:proofErr w:type="spellEnd"/>
      <w:r w:rsidRPr="00FF3B38">
        <w:rPr>
          <w:b/>
          <w:bCs/>
          <w:lang w:val="fr-FR"/>
        </w:rPr>
        <w:t xml:space="preserve"> </w:t>
      </w:r>
      <w:proofErr w:type="spellStart"/>
      <w:r w:rsidRPr="00FF3B38">
        <w:rPr>
          <w:b/>
          <w:bCs/>
          <w:lang w:val="fr-FR"/>
        </w:rPr>
        <w:t>verbose</w:t>
      </w:r>
      <w:proofErr w:type="spellEnd"/>
    </w:p>
    <w:p w14:paraId="7FA2B605" w14:textId="77777777" w:rsidR="00FF3B38" w:rsidRPr="00FF3B38" w:rsidRDefault="00FF3B38" w:rsidP="00F21805">
      <w:pPr>
        <w:tabs>
          <w:tab w:val="num" w:pos="1276"/>
        </w:tabs>
        <w:ind w:left="284"/>
        <w:rPr>
          <w:b/>
          <w:bCs/>
          <w:lang w:val="fr-FR"/>
        </w:rPr>
      </w:pPr>
      <w:r w:rsidRPr="00FF3B38">
        <w:rPr>
          <w:b/>
          <w:bCs/>
          <w:lang w:val="fr-FR"/>
        </w:rPr>
        <w:pict w14:anchorId="5D125993">
          <v:rect id="_x0000_i7134" style="width:0;height:1.5pt" o:hrstd="t" o:hr="t" fillcolor="#a0a0a0" stroked="f"/>
        </w:pict>
      </w:r>
    </w:p>
    <w:p w14:paraId="202DD70D" w14:textId="77777777" w:rsidR="00FF3B38" w:rsidRPr="00FF3B38" w:rsidRDefault="00FF3B38" w:rsidP="00F21805">
      <w:pPr>
        <w:tabs>
          <w:tab w:val="num" w:pos="1276"/>
        </w:tabs>
        <w:ind w:left="284"/>
        <w:rPr>
          <w:b/>
          <w:bCs/>
          <w:lang w:val="fr-FR"/>
        </w:rPr>
      </w:pPr>
      <w:r w:rsidRPr="00FF3B38">
        <w:rPr>
          <w:b/>
          <w:bCs/>
          <w:lang w:val="fr-FR"/>
        </w:rPr>
        <w:t>Conclusion et Remarques</w:t>
      </w:r>
    </w:p>
    <w:p w14:paraId="199FE3AB" w14:textId="77777777" w:rsidR="00FF3B38" w:rsidRPr="00FF3B38" w:rsidRDefault="00FF3B38" w:rsidP="00F21805">
      <w:pPr>
        <w:numPr>
          <w:ilvl w:val="0"/>
          <w:numId w:val="119"/>
        </w:numPr>
        <w:tabs>
          <w:tab w:val="clear" w:pos="720"/>
          <w:tab w:val="num" w:pos="1276"/>
        </w:tabs>
        <w:ind w:left="284"/>
        <w:rPr>
          <w:b/>
          <w:bCs/>
          <w:lang w:val="fr-FR"/>
        </w:rPr>
      </w:pPr>
      <w:r w:rsidRPr="00FF3B38">
        <w:rPr>
          <w:b/>
          <w:bCs/>
          <w:lang w:val="fr-FR"/>
        </w:rPr>
        <w:t>VirtualBox est tout à fait adapté pour la phase de développement, à condition d'activer correctement la virtualisation imbriquée pour les VM qui hébergeront Proxmox.</w:t>
      </w:r>
    </w:p>
    <w:p w14:paraId="25EDD7B6" w14:textId="77777777" w:rsidR="00FF3B38" w:rsidRPr="00FF3B38" w:rsidRDefault="00FF3B38" w:rsidP="00F21805">
      <w:pPr>
        <w:numPr>
          <w:ilvl w:val="0"/>
          <w:numId w:val="119"/>
        </w:numPr>
        <w:tabs>
          <w:tab w:val="clear" w:pos="720"/>
          <w:tab w:val="num" w:pos="1276"/>
        </w:tabs>
        <w:ind w:left="284"/>
        <w:rPr>
          <w:b/>
          <w:bCs/>
          <w:lang w:val="fr-FR"/>
        </w:rPr>
      </w:pPr>
      <w:r w:rsidRPr="00FF3B38">
        <w:rPr>
          <w:b/>
          <w:bCs/>
          <w:lang w:val="fr-FR"/>
        </w:rPr>
        <w:t>Si vous constatez des limitations ou des problèmes de performance avec VirtualBox, notamment pour Proxmox, envisagez d'utiliser VMware Workstation pour une meilleure prise en charge de la virtualisation imbriquée.</w:t>
      </w:r>
    </w:p>
    <w:p w14:paraId="30792AA0" w14:textId="77777777" w:rsidR="00FF3B38" w:rsidRPr="00FF3B38" w:rsidRDefault="00FF3B38" w:rsidP="00F21805">
      <w:pPr>
        <w:numPr>
          <w:ilvl w:val="0"/>
          <w:numId w:val="119"/>
        </w:numPr>
        <w:tabs>
          <w:tab w:val="clear" w:pos="720"/>
          <w:tab w:val="num" w:pos="1276"/>
        </w:tabs>
        <w:ind w:left="284"/>
        <w:rPr>
          <w:b/>
          <w:bCs/>
          <w:lang w:val="fr-FR"/>
        </w:rPr>
      </w:pPr>
      <w:r w:rsidRPr="00FF3B38">
        <w:rPr>
          <w:b/>
          <w:bCs/>
          <w:lang w:val="fr-FR"/>
        </w:rPr>
        <w:t>La configuration des réseaux et des pare-feu suit les mêmes principes, mais pensez à adapter les noms des interfaces réseau (par exemple, enp0s3, enp0s8, etc.) en fonction de VirtualBox.</w:t>
      </w:r>
    </w:p>
    <w:p w14:paraId="3364F6DF" w14:textId="77777777" w:rsidR="00FF3B38" w:rsidRPr="00FF3B38" w:rsidRDefault="00FF3B38" w:rsidP="00F21805">
      <w:pPr>
        <w:tabs>
          <w:tab w:val="num" w:pos="1276"/>
        </w:tabs>
        <w:ind w:left="284"/>
        <w:rPr>
          <w:b/>
          <w:bCs/>
          <w:lang w:val="fr-FR"/>
        </w:rPr>
      </w:pPr>
      <w:r w:rsidRPr="00FF3B38">
        <w:rPr>
          <w:b/>
          <w:bCs/>
          <w:lang w:val="fr-FR"/>
        </w:rPr>
        <w:t>En résumé, il n'y a pas de problème majeur avec VirtualBox pour votre projet de développement, tant que vous prenez en compte ces ajustements. Souhaitez-vous approfondir un point particulier ou apporter des modifications à cette configuration ?</w:t>
      </w:r>
    </w:p>
    <w:p w14:paraId="03A91262" w14:textId="77777777" w:rsidR="006B1DC7" w:rsidRDefault="006B1DC7" w:rsidP="00F21805">
      <w:pPr>
        <w:tabs>
          <w:tab w:val="num" w:pos="1276"/>
        </w:tabs>
        <w:ind w:left="284"/>
        <w:rPr>
          <w:b/>
          <w:bCs/>
          <w:lang w:val="fr-FR"/>
        </w:rPr>
      </w:pPr>
    </w:p>
    <w:p w14:paraId="3BA10792" w14:textId="21B9F429" w:rsidR="0058614D" w:rsidRDefault="0058614D" w:rsidP="00F21805">
      <w:pPr>
        <w:tabs>
          <w:tab w:val="num" w:pos="1276"/>
        </w:tabs>
        <w:ind w:left="284"/>
        <w:rPr>
          <w:lang w:val="fr-FR"/>
        </w:rPr>
      </w:pPr>
      <w:r>
        <w:rPr>
          <w:lang w:val="fr-FR"/>
        </w:rPr>
        <w:br w:type="page"/>
      </w:r>
    </w:p>
    <w:p w14:paraId="19B61811" w14:textId="77777777" w:rsidR="0058614D" w:rsidRPr="0058614D" w:rsidRDefault="0058614D" w:rsidP="00F21805">
      <w:pPr>
        <w:tabs>
          <w:tab w:val="num" w:pos="1276"/>
        </w:tabs>
        <w:ind w:left="284"/>
        <w:rPr>
          <w:lang w:val="fr-FR"/>
        </w:rPr>
      </w:pPr>
      <w:r w:rsidRPr="0058614D">
        <w:rPr>
          <w:lang w:val="fr-FR"/>
        </w:rPr>
        <w:lastRenderedPageBreak/>
        <w:t>Passons immédiatement à l’</w:t>
      </w:r>
      <w:r w:rsidRPr="0058614D">
        <w:rPr>
          <w:b/>
          <w:bCs/>
          <w:lang w:val="fr-FR"/>
        </w:rPr>
        <w:t>installation de la VM de base Ubuntu</w:t>
      </w:r>
      <w:r w:rsidRPr="0058614D">
        <w:rPr>
          <w:lang w:val="fr-FR"/>
        </w:rPr>
        <w:t xml:space="preserve"> dans VirtualBox — c’est notre première brique. Je vous livre ci</w:t>
      </w:r>
      <w:r w:rsidRPr="0058614D">
        <w:rPr>
          <w:lang w:val="fr-FR"/>
        </w:rPr>
        <w:noBreakHyphen/>
        <w:t>dessous la checklist structurée, point par point, selon le format convenu.</w:t>
      </w:r>
    </w:p>
    <w:p w14:paraId="79C5FB9F" w14:textId="77777777" w:rsidR="0058614D" w:rsidRPr="0058614D" w:rsidRDefault="0058614D" w:rsidP="00F21805">
      <w:pPr>
        <w:tabs>
          <w:tab w:val="num" w:pos="1276"/>
        </w:tabs>
        <w:ind w:left="284"/>
        <w:rPr>
          <w:lang w:val="fr-FR"/>
        </w:rPr>
      </w:pPr>
      <w:r w:rsidRPr="0058614D">
        <w:rPr>
          <w:lang w:val="fr-FR"/>
        </w:rPr>
        <w:pict w14:anchorId="45ADF9C1">
          <v:rect id="_x0000_i7135" style="width:0;height:1.5pt" o:hrstd="t" o:hr="t" fillcolor="#a0a0a0" stroked="f"/>
        </w:pict>
      </w:r>
    </w:p>
    <w:p w14:paraId="3B52EC7C" w14:textId="77777777" w:rsidR="0058614D" w:rsidRPr="0058614D" w:rsidRDefault="0058614D" w:rsidP="00F21805">
      <w:pPr>
        <w:tabs>
          <w:tab w:val="num" w:pos="1276"/>
        </w:tabs>
        <w:ind w:left="284"/>
        <w:rPr>
          <w:b/>
          <w:bCs/>
          <w:lang w:val="fr-FR"/>
        </w:rPr>
      </w:pPr>
      <w:r w:rsidRPr="0058614D">
        <w:rPr>
          <w:b/>
          <w:bCs/>
          <w:lang w:val="fr-FR"/>
        </w:rPr>
        <w:t>Composant → VM Base Ubuntu (Ubuntu Server 24.04)</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27"/>
        <w:gridCol w:w="1247"/>
        <w:gridCol w:w="1616"/>
        <w:gridCol w:w="1706"/>
        <w:gridCol w:w="1569"/>
        <w:gridCol w:w="938"/>
        <w:gridCol w:w="1091"/>
      </w:tblGrid>
      <w:tr w:rsidR="0058614D" w:rsidRPr="0058614D" w14:paraId="7F6E6F9A" w14:textId="77777777" w:rsidTr="0058614D">
        <w:trPr>
          <w:tblHeader/>
          <w:tblCellSpacing w:w="15" w:type="dxa"/>
        </w:trPr>
        <w:tc>
          <w:tcPr>
            <w:tcW w:w="0" w:type="auto"/>
            <w:vAlign w:val="center"/>
            <w:hideMark/>
          </w:tcPr>
          <w:p w14:paraId="77473646" w14:textId="77777777" w:rsidR="0058614D" w:rsidRPr="0058614D" w:rsidRDefault="0058614D" w:rsidP="00F21805">
            <w:pPr>
              <w:tabs>
                <w:tab w:val="num" w:pos="1276"/>
              </w:tabs>
              <w:ind w:left="284"/>
              <w:rPr>
                <w:b/>
                <w:bCs/>
                <w:lang w:val="fr-FR"/>
              </w:rPr>
            </w:pPr>
            <w:r w:rsidRPr="0058614D">
              <w:rPr>
                <w:b/>
                <w:bCs/>
                <w:lang w:val="fr-FR"/>
              </w:rPr>
              <w:t>#</w:t>
            </w:r>
          </w:p>
        </w:tc>
        <w:tc>
          <w:tcPr>
            <w:tcW w:w="0" w:type="auto"/>
            <w:vAlign w:val="center"/>
            <w:hideMark/>
          </w:tcPr>
          <w:p w14:paraId="01FA047C" w14:textId="77777777" w:rsidR="0058614D" w:rsidRPr="0058614D" w:rsidRDefault="0058614D" w:rsidP="00F21805">
            <w:pPr>
              <w:tabs>
                <w:tab w:val="num" w:pos="1276"/>
              </w:tabs>
              <w:ind w:left="284"/>
              <w:rPr>
                <w:b/>
                <w:bCs/>
                <w:lang w:val="fr-FR"/>
              </w:rPr>
            </w:pPr>
            <w:r w:rsidRPr="0058614D">
              <w:rPr>
                <w:b/>
                <w:bCs/>
                <w:lang w:val="fr-FR"/>
              </w:rPr>
              <w:t>Action</w:t>
            </w:r>
          </w:p>
        </w:tc>
        <w:tc>
          <w:tcPr>
            <w:tcW w:w="0" w:type="auto"/>
            <w:vAlign w:val="center"/>
            <w:hideMark/>
          </w:tcPr>
          <w:p w14:paraId="6F8AAFA2" w14:textId="77777777" w:rsidR="0058614D" w:rsidRPr="0058614D" w:rsidRDefault="0058614D" w:rsidP="00F21805">
            <w:pPr>
              <w:tabs>
                <w:tab w:val="num" w:pos="1276"/>
              </w:tabs>
              <w:ind w:left="284"/>
              <w:rPr>
                <w:b/>
                <w:bCs/>
                <w:lang w:val="fr-FR"/>
              </w:rPr>
            </w:pPr>
            <w:r w:rsidRPr="0058614D">
              <w:rPr>
                <w:b/>
                <w:bCs/>
                <w:lang w:val="fr-FR"/>
              </w:rPr>
              <w:t>Type</w:t>
            </w:r>
          </w:p>
        </w:tc>
        <w:tc>
          <w:tcPr>
            <w:tcW w:w="0" w:type="auto"/>
            <w:vAlign w:val="center"/>
            <w:hideMark/>
          </w:tcPr>
          <w:p w14:paraId="3680C899" w14:textId="77777777" w:rsidR="0058614D" w:rsidRPr="0058614D" w:rsidRDefault="0058614D" w:rsidP="00F21805">
            <w:pPr>
              <w:tabs>
                <w:tab w:val="num" w:pos="1276"/>
              </w:tabs>
              <w:ind w:left="284"/>
              <w:rPr>
                <w:b/>
                <w:bCs/>
                <w:lang w:val="fr-FR"/>
              </w:rPr>
            </w:pPr>
            <w:r w:rsidRPr="0058614D">
              <w:rPr>
                <w:b/>
                <w:bCs/>
                <w:lang w:val="fr-FR"/>
              </w:rPr>
              <w:t>Détail</w:t>
            </w:r>
          </w:p>
        </w:tc>
        <w:tc>
          <w:tcPr>
            <w:tcW w:w="0" w:type="auto"/>
            <w:vAlign w:val="center"/>
            <w:hideMark/>
          </w:tcPr>
          <w:p w14:paraId="059C71F9" w14:textId="77777777" w:rsidR="0058614D" w:rsidRPr="0058614D" w:rsidRDefault="0058614D" w:rsidP="00F21805">
            <w:pPr>
              <w:tabs>
                <w:tab w:val="num" w:pos="1276"/>
              </w:tabs>
              <w:ind w:left="284"/>
              <w:rPr>
                <w:b/>
                <w:bCs/>
                <w:lang w:val="fr-FR"/>
              </w:rPr>
            </w:pPr>
            <w:r w:rsidRPr="0058614D">
              <w:rPr>
                <w:b/>
                <w:bCs/>
                <w:lang w:val="fr-FR"/>
              </w:rPr>
              <w:t>Commande / GUI</w:t>
            </w:r>
          </w:p>
        </w:tc>
        <w:tc>
          <w:tcPr>
            <w:tcW w:w="0" w:type="auto"/>
            <w:vAlign w:val="center"/>
            <w:hideMark/>
          </w:tcPr>
          <w:p w14:paraId="5DCD0F82" w14:textId="77777777" w:rsidR="0058614D" w:rsidRPr="0058614D" w:rsidRDefault="0058614D" w:rsidP="00F21805">
            <w:pPr>
              <w:tabs>
                <w:tab w:val="num" w:pos="1276"/>
              </w:tabs>
              <w:ind w:left="284"/>
              <w:rPr>
                <w:b/>
                <w:bCs/>
                <w:lang w:val="fr-FR"/>
              </w:rPr>
            </w:pPr>
            <w:r w:rsidRPr="0058614D">
              <w:rPr>
                <w:b/>
                <w:bCs/>
                <w:lang w:val="fr-FR"/>
              </w:rPr>
              <w:t>Fichier de config / Chemin</w:t>
            </w:r>
          </w:p>
        </w:tc>
        <w:tc>
          <w:tcPr>
            <w:tcW w:w="0" w:type="auto"/>
            <w:vAlign w:val="center"/>
            <w:hideMark/>
          </w:tcPr>
          <w:p w14:paraId="1ED8D4F5" w14:textId="77777777" w:rsidR="0058614D" w:rsidRPr="0058614D" w:rsidRDefault="0058614D" w:rsidP="00F21805">
            <w:pPr>
              <w:tabs>
                <w:tab w:val="num" w:pos="1276"/>
              </w:tabs>
              <w:ind w:left="284"/>
              <w:rPr>
                <w:b/>
                <w:bCs/>
                <w:lang w:val="fr-FR"/>
              </w:rPr>
            </w:pPr>
            <w:r w:rsidRPr="0058614D">
              <w:rPr>
                <w:b/>
                <w:bCs/>
                <w:lang w:val="fr-FR"/>
              </w:rPr>
              <w:t>Logs / Note</w:t>
            </w:r>
          </w:p>
        </w:tc>
      </w:tr>
      <w:tr w:rsidR="0058614D" w:rsidRPr="0058614D" w14:paraId="528C12D5" w14:textId="77777777" w:rsidTr="0058614D">
        <w:trPr>
          <w:tblCellSpacing w:w="15" w:type="dxa"/>
        </w:trPr>
        <w:tc>
          <w:tcPr>
            <w:tcW w:w="0" w:type="auto"/>
            <w:vAlign w:val="center"/>
            <w:hideMark/>
          </w:tcPr>
          <w:p w14:paraId="4ABC546A" w14:textId="77777777" w:rsidR="0058614D" w:rsidRPr="0058614D" w:rsidRDefault="0058614D" w:rsidP="00F21805">
            <w:pPr>
              <w:tabs>
                <w:tab w:val="num" w:pos="1276"/>
              </w:tabs>
              <w:ind w:left="284"/>
              <w:rPr>
                <w:lang w:val="fr-FR"/>
              </w:rPr>
            </w:pPr>
            <w:r w:rsidRPr="0058614D">
              <w:rPr>
                <w:lang w:val="fr-FR"/>
              </w:rPr>
              <w:t>1</w:t>
            </w:r>
          </w:p>
        </w:tc>
        <w:tc>
          <w:tcPr>
            <w:tcW w:w="0" w:type="auto"/>
            <w:vAlign w:val="center"/>
            <w:hideMark/>
          </w:tcPr>
          <w:p w14:paraId="35FF4EE2" w14:textId="77777777" w:rsidR="0058614D" w:rsidRPr="0058614D" w:rsidRDefault="0058614D" w:rsidP="00F21805">
            <w:pPr>
              <w:tabs>
                <w:tab w:val="num" w:pos="1276"/>
              </w:tabs>
              <w:ind w:left="284"/>
              <w:rPr>
                <w:lang w:val="fr-FR"/>
              </w:rPr>
            </w:pPr>
            <w:r w:rsidRPr="0058614D">
              <w:rPr>
                <w:lang w:val="fr-FR"/>
              </w:rPr>
              <w:t>Créer la VM</w:t>
            </w:r>
          </w:p>
        </w:tc>
        <w:tc>
          <w:tcPr>
            <w:tcW w:w="0" w:type="auto"/>
            <w:vAlign w:val="center"/>
            <w:hideMark/>
          </w:tcPr>
          <w:p w14:paraId="1E820EEB" w14:textId="77777777" w:rsidR="0058614D" w:rsidRPr="0058614D" w:rsidRDefault="0058614D" w:rsidP="00F21805">
            <w:pPr>
              <w:tabs>
                <w:tab w:val="num" w:pos="1276"/>
              </w:tabs>
              <w:ind w:left="284"/>
              <w:rPr>
                <w:lang w:val="fr-FR"/>
              </w:rPr>
            </w:pPr>
            <w:r w:rsidRPr="0058614D">
              <w:rPr>
                <w:lang w:val="fr-FR"/>
              </w:rPr>
              <w:t>GUI</w:t>
            </w:r>
          </w:p>
        </w:tc>
        <w:tc>
          <w:tcPr>
            <w:tcW w:w="0" w:type="auto"/>
            <w:vAlign w:val="center"/>
            <w:hideMark/>
          </w:tcPr>
          <w:p w14:paraId="7E83068A" w14:textId="77777777" w:rsidR="0058614D" w:rsidRPr="0058614D" w:rsidRDefault="0058614D" w:rsidP="00F21805">
            <w:pPr>
              <w:tabs>
                <w:tab w:val="num" w:pos="1276"/>
              </w:tabs>
              <w:ind w:left="284"/>
              <w:rPr>
                <w:lang w:val="fr-FR"/>
              </w:rPr>
            </w:pPr>
            <w:r w:rsidRPr="0058614D">
              <w:rPr>
                <w:lang w:val="fr-FR"/>
              </w:rPr>
              <w:t xml:space="preserve">Dans VirtualBox → </w:t>
            </w:r>
            <w:r w:rsidRPr="0058614D">
              <w:rPr>
                <w:b/>
                <w:bCs/>
                <w:lang w:val="fr-FR"/>
              </w:rPr>
              <w:t>Nouvelle</w:t>
            </w:r>
          </w:p>
        </w:tc>
        <w:tc>
          <w:tcPr>
            <w:tcW w:w="0" w:type="auto"/>
            <w:vAlign w:val="center"/>
            <w:hideMark/>
          </w:tcPr>
          <w:p w14:paraId="039ECCAE" w14:textId="77777777" w:rsidR="0058614D" w:rsidRPr="0058614D" w:rsidRDefault="0058614D" w:rsidP="00F21805">
            <w:pPr>
              <w:tabs>
                <w:tab w:val="num" w:pos="1276"/>
              </w:tabs>
              <w:ind w:left="284"/>
              <w:rPr>
                <w:lang w:val="fr-FR"/>
              </w:rPr>
            </w:pPr>
            <w:r w:rsidRPr="0058614D">
              <w:rPr>
                <w:lang w:val="fr-FR"/>
              </w:rPr>
              <w:t>Nom : VM</w:t>
            </w:r>
            <w:r w:rsidRPr="0058614D">
              <w:rPr>
                <w:lang w:val="fr-FR"/>
              </w:rPr>
              <w:noBreakHyphen/>
              <w:t>Drupal</w:t>
            </w:r>
            <w:r w:rsidRPr="0058614D">
              <w:rPr>
                <w:lang w:val="fr-FR"/>
              </w:rPr>
              <w:noBreakHyphen/>
              <w:t>Base</w:t>
            </w:r>
            <w:r w:rsidRPr="0058614D">
              <w:rPr>
                <w:lang w:val="fr-FR"/>
              </w:rPr>
              <w:br/>
              <w:t>Type : Linux / Ubuntu (64</w:t>
            </w:r>
            <w:r w:rsidRPr="0058614D">
              <w:rPr>
                <w:lang w:val="fr-FR"/>
              </w:rPr>
              <w:noBreakHyphen/>
              <w:t>bit)</w:t>
            </w:r>
          </w:p>
        </w:tc>
        <w:tc>
          <w:tcPr>
            <w:tcW w:w="0" w:type="auto"/>
            <w:vAlign w:val="center"/>
            <w:hideMark/>
          </w:tcPr>
          <w:p w14:paraId="7E1EDC17" w14:textId="77777777" w:rsidR="0058614D" w:rsidRPr="0058614D" w:rsidRDefault="0058614D" w:rsidP="00F21805">
            <w:pPr>
              <w:tabs>
                <w:tab w:val="num" w:pos="1276"/>
              </w:tabs>
              <w:ind w:left="284"/>
              <w:rPr>
                <w:lang w:val="fr-FR"/>
              </w:rPr>
            </w:pPr>
          </w:p>
        </w:tc>
        <w:tc>
          <w:tcPr>
            <w:tcW w:w="0" w:type="auto"/>
            <w:vAlign w:val="center"/>
            <w:hideMark/>
          </w:tcPr>
          <w:p w14:paraId="00EE56FF" w14:textId="77777777" w:rsidR="0058614D" w:rsidRPr="0058614D" w:rsidRDefault="0058614D" w:rsidP="00F21805">
            <w:pPr>
              <w:tabs>
                <w:tab w:val="num" w:pos="1276"/>
              </w:tabs>
              <w:ind w:left="284"/>
              <w:rPr>
                <w:lang w:val="fr-FR"/>
              </w:rPr>
            </w:pPr>
          </w:p>
        </w:tc>
      </w:tr>
      <w:tr w:rsidR="0058614D" w:rsidRPr="0058614D" w14:paraId="177B1F88" w14:textId="77777777" w:rsidTr="0058614D">
        <w:trPr>
          <w:tblCellSpacing w:w="15" w:type="dxa"/>
        </w:trPr>
        <w:tc>
          <w:tcPr>
            <w:tcW w:w="0" w:type="auto"/>
            <w:vAlign w:val="center"/>
            <w:hideMark/>
          </w:tcPr>
          <w:p w14:paraId="62BB56EF" w14:textId="77777777" w:rsidR="0058614D" w:rsidRPr="0058614D" w:rsidRDefault="0058614D" w:rsidP="00F21805">
            <w:pPr>
              <w:tabs>
                <w:tab w:val="num" w:pos="1276"/>
              </w:tabs>
              <w:ind w:left="284"/>
              <w:rPr>
                <w:lang w:val="fr-FR"/>
              </w:rPr>
            </w:pPr>
            <w:r w:rsidRPr="0058614D">
              <w:rPr>
                <w:lang w:val="fr-FR"/>
              </w:rPr>
              <w:t>2</w:t>
            </w:r>
          </w:p>
        </w:tc>
        <w:tc>
          <w:tcPr>
            <w:tcW w:w="0" w:type="auto"/>
            <w:vAlign w:val="center"/>
            <w:hideMark/>
          </w:tcPr>
          <w:p w14:paraId="48030729" w14:textId="77777777" w:rsidR="0058614D" w:rsidRPr="0058614D" w:rsidRDefault="0058614D" w:rsidP="00F21805">
            <w:pPr>
              <w:tabs>
                <w:tab w:val="num" w:pos="1276"/>
              </w:tabs>
              <w:ind w:left="284"/>
              <w:rPr>
                <w:lang w:val="fr-FR"/>
              </w:rPr>
            </w:pPr>
            <w:r w:rsidRPr="0058614D">
              <w:rPr>
                <w:lang w:val="fr-FR"/>
              </w:rPr>
              <w:t>Allouer ressources</w:t>
            </w:r>
          </w:p>
        </w:tc>
        <w:tc>
          <w:tcPr>
            <w:tcW w:w="0" w:type="auto"/>
            <w:vAlign w:val="center"/>
            <w:hideMark/>
          </w:tcPr>
          <w:p w14:paraId="37367ECB" w14:textId="77777777" w:rsidR="0058614D" w:rsidRPr="0058614D" w:rsidRDefault="0058614D" w:rsidP="00F21805">
            <w:pPr>
              <w:tabs>
                <w:tab w:val="num" w:pos="1276"/>
              </w:tabs>
              <w:ind w:left="284"/>
              <w:rPr>
                <w:lang w:val="fr-FR"/>
              </w:rPr>
            </w:pPr>
            <w:r w:rsidRPr="0058614D">
              <w:rPr>
                <w:lang w:val="fr-FR"/>
              </w:rPr>
              <w:t>GUI</w:t>
            </w:r>
          </w:p>
        </w:tc>
        <w:tc>
          <w:tcPr>
            <w:tcW w:w="0" w:type="auto"/>
            <w:vAlign w:val="center"/>
            <w:hideMark/>
          </w:tcPr>
          <w:p w14:paraId="40AB15DA" w14:textId="77777777" w:rsidR="0058614D" w:rsidRPr="0058614D" w:rsidRDefault="0058614D" w:rsidP="00F21805">
            <w:pPr>
              <w:tabs>
                <w:tab w:val="num" w:pos="1276"/>
              </w:tabs>
              <w:ind w:left="284"/>
              <w:rPr>
                <w:lang w:val="fr-FR"/>
              </w:rPr>
            </w:pPr>
            <w:r w:rsidRPr="0058614D">
              <w:rPr>
                <w:lang w:val="fr-FR"/>
              </w:rPr>
              <w:t xml:space="preserve">CPU=2 </w:t>
            </w:r>
            <w:proofErr w:type="spellStart"/>
            <w:r w:rsidRPr="0058614D">
              <w:rPr>
                <w:lang w:val="fr-FR"/>
              </w:rPr>
              <w:t>cores</w:t>
            </w:r>
            <w:proofErr w:type="spellEnd"/>
            <w:r w:rsidRPr="0058614D">
              <w:rPr>
                <w:lang w:val="fr-FR"/>
              </w:rPr>
              <w:t>, RAM=4 Go, HDD dynamique=40 Go</w:t>
            </w:r>
          </w:p>
        </w:tc>
        <w:tc>
          <w:tcPr>
            <w:tcW w:w="0" w:type="auto"/>
            <w:vAlign w:val="center"/>
            <w:hideMark/>
          </w:tcPr>
          <w:p w14:paraId="7E721971" w14:textId="77777777" w:rsidR="0058614D" w:rsidRPr="0058614D" w:rsidRDefault="0058614D" w:rsidP="00F21805">
            <w:pPr>
              <w:tabs>
                <w:tab w:val="num" w:pos="1276"/>
              </w:tabs>
              <w:ind w:left="284"/>
              <w:rPr>
                <w:lang w:val="fr-FR"/>
              </w:rPr>
            </w:pPr>
          </w:p>
        </w:tc>
        <w:tc>
          <w:tcPr>
            <w:tcW w:w="0" w:type="auto"/>
            <w:vAlign w:val="center"/>
            <w:hideMark/>
          </w:tcPr>
          <w:p w14:paraId="7A470EAA" w14:textId="77777777" w:rsidR="0058614D" w:rsidRPr="0058614D" w:rsidRDefault="0058614D" w:rsidP="00F21805">
            <w:pPr>
              <w:tabs>
                <w:tab w:val="num" w:pos="1276"/>
              </w:tabs>
              <w:ind w:left="284"/>
              <w:rPr>
                <w:lang w:val="fr-FR"/>
              </w:rPr>
            </w:pPr>
          </w:p>
        </w:tc>
        <w:tc>
          <w:tcPr>
            <w:tcW w:w="0" w:type="auto"/>
            <w:vAlign w:val="center"/>
            <w:hideMark/>
          </w:tcPr>
          <w:p w14:paraId="130A9176" w14:textId="77777777" w:rsidR="0058614D" w:rsidRPr="0058614D" w:rsidRDefault="0058614D" w:rsidP="00F21805">
            <w:pPr>
              <w:tabs>
                <w:tab w:val="num" w:pos="1276"/>
              </w:tabs>
              <w:ind w:left="284"/>
              <w:rPr>
                <w:lang w:val="fr-FR"/>
              </w:rPr>
            </w:pPr>
          </w:p>
        </w:tc>
      </w:tr>
      <w:tr w:rsidR="0058614D" w:rsidRPr="0058614D" w14:paraId="16A7DF4E" w14:textId="77777777" w:rsidTr="0058614D">
        <w:trPr>
          <w:tblCellSpacing w:w="15" w:type="dxa"/>
        </w:trPr>
        <w:tc>
          <w:tcPr>
            <w:tcW w:w="0" w:type="auto"/>
            <w:vAlign w:val="center"/>
            <w:hideMark/>
          </w:tcPr>
          <w:p w14:paraId="697558B4" w14:textId="77777777" w:rsidR="0058614D" w:rsidRPr="0058614D" w:rsidRDefault="0058614D" w:rsidP="00F21805">
            <w:pPr>
              <w:tabs>
                <w:tab w:val="num" w:pos="1276"/>
              </w:tabs>
              <w:ind w:left="284"/>
              <w:rPr>
                <w:lang w:val="fr-FR"/>
              </w:rPr>
            </w:pPr>
            <w:r w:rsidRPr="0058614D">
              <w:rPr>
                <w:lang w:val="fr-FR"/>
              </w:rPr>
              <w:t>3</w:t>
            </w:r>
          </w:p>
        </w:tc>
        <w:tc>
          <w:tcPr>
            <w:tcW w:w="0" w:type="auto"/>
            <w:vAlign w:val="center"/>
            <w:hideMark/>
          </w:tcPr>
          <w:p w14:paraId="55D8E95A" w14:textId="77777777" w:rsidR="0058614D" w:rsidRPr="0058614D" w:rsidRDefault="0058614D" w:rsidP="00F21805">
            <w:pPr>
              <w:tabs>
                <w:tab w:val="num" w:pos="1276"/>
              </w:tabs>
              <w:ind w:left="284"/>
              <w:rPr>
                <w:lang w:val="fr-FR"/>
              </w:rPr>
            </w:pPr>
            <w:r w:rsidRPr="0058614D">
              <w:rPr>
                <w:lang w:val="fr-FR"/>
              </w:rPr>
              <w:t xml:space="preserve">Activer </w:t>
            </w:r>
            <w:proofErr w:type="spellStart"/>
            <w:r w:rsidRPr="0058614D">
              <w:rPr>
                <w:lang w:val="fr-FR"/>
              </w:rPr>
              <w:t>nested</w:t>
            </w:r>
            <w:proofErr w:type="spellEnd"/>
            <w:r w:rsidRPr="0058614D">
              <w:rPr>
                <w:lang w:val="fr-FR"/>
              </w:rPr>
              <w:t xml:space="preserve"> VT-x</w:t>
            </w:r>
          </w:p>
        </w:tc>
        <w:tc>
          <w:tcPr>
            <w:tcW w:w="0" w:type="auto"/>
            <w:vAlign w:val="center"/>
            <w:hideMark/>
          </w:tcPr>
          <w:p w14:paraId="7D7CF41D" w14:textId="77777777" w:rsidR="0058614D" w:rsidRPr="0058614D" w:rsidRDefault="0058614D" w:rsidP="00F21805">
            <w:pPr>
              <w:tabs>
                <w:tab w:val="num" w:pos="1276"/>
              </w:tabs>
              <w:ind w:left="284"/>
              <w:rPr>
                <w:lang w:val="fr-FR"/>
              </w:rPr>
            </w:pPr>
            <w:r w:rsidRPr="0058614D">
              <w:rPr>
                <w:lang w:val="fr-FR"/>
              </w:rPr>
              <w:t>GUI</w:t>
            </w:r>
          </w:p>
        </w:tc>
        <w:tc>
          <w:tcPr>
            <w:tcW w:w="0" w:type="auto"/>
            <w:vAlign w:val="center"/>
            <w:hideMark/>
          </w:tcPr>
          <w:p w14:paraId="3DADF53F" w14:textId="77777777" w:rsidR="0058614D" w:rsidRPr="0058614D" w:rsidRDefault="0058614D" w:rsidP="00F21805">
            <w:pPr>
              <w:tabs>
                <w:tab w:val="num" w:pos="1276"/>
              </w:tabs>
              <w:ind w:left="284"/>
              <w:rPr>
                <w:lang w:val="fr-FR"/>
              </w:rPr>
            </w:pPr>
            <w:r w:rsidRPr="0058614D">
              <w:rPr>
                <w:lang w:val="fr-FR"/>
              </w:rPr>
              <w:t>Settings → Système → Processeur → cocher « Activer VT</w:t>
            </w:r>
            <w:r w:rsidRPr="0058614D">
              <w:rPr>
                <w:lang w:val="fr-FR"/>
              </w:rPr>
              <w:noBreakHyphen/>
              <w:t>x/AMD</w:t>
            </w:r>
            <w:r w:rsidRPr="0058614D">
              <w:rPr>
                <w:lang w:val="fr-FR"/>
              </w:rPr>
              <w:noBreakHyphen/>
              <w:t>V » + « Virtualisation imbriquée »</w:t>
            </w:r>
          </w:p>
        </w:tc>
        <w:tc>
          <w:tcPr>
            <w:tcW w:w="0" w:type="auto"/>
            <w:vAlign w:val="center"/>
            <w:hideMark/>
          </w:tcPr>
          <w:p w14:paraId="55A63D57" w14:textId="77777777" w:rsidR="0058614D" w:rsidRPr="0058614D" w:rsidRDefault="0058614D" w:rsidP="00F21805">
            <w:pPr>
              <w:tabs>
                <w:tab w:val="num" w:pos="1276"/>
              </w:tabs>
              <w:ind w:left="284"/>
              <w:rPr>
                <w:lang w:val="fr-FR"/>
              </w:rPr>
            </w:pPr>
          </w:p>
        </w:tc>
        <w:tc>
          <w:tcPr>
            <w:tcW w:w="0" w:type="auto"/>
            <w:vAlign w:val="center"/>
            <w:hideMark/>
          </w:tcPr>
          <w:p w14:paraId="658C0912" w14:textId="77777777" w:rsidR="0058614D" w:rsidRPr="0058614D" w:rsidRDefault="0058614D" w:rsidP="00F21805">
            <w:pPr>
              <w:tabs>
                <w:tab w:val="num" w:pos="1276"/>
              </w:tabs>
              <w:ind w:left="284"/>
              <w:rPr>
                <w:lang w:val="fr-FR"/>
              </w:rPr>
            </w:pPr>
          </w:p>
        </w:tc>
        <w:tc>
          <w:tcPr>
            <w:tcW w:w="0" w:type="auto"/>
            <w:vAlign w:val="center"/>
            <w:hideMark/>
          </w:tcPr>
          <w:p w14:paraId="4844E8E8" w14:textId="77777777" w:rsidR="0058614D" w:rsidRPr="0058614D" w:rsidRDefault="0058614D" w:rsidP="00F21805">
            <w:pPr>
              <w:tabs>
                <w:tab w:val="num" w:pos="1276"/>
              </w:tabs>
              <w:ind w:left="284"/>
              <w:rPr>
                <w:lang w:val="fr-FR"/>
              </w:rPr>
            </w:pPr>
            <w:r w:rsidRPr="0058614D">
              <w:rPr>
                <w:lang w:val="fr-FR"/>
              </w:rPr>
              <w:t>Vérifier BIOS Hôte</w:t>
            </w:r>
          </w:p>
        </w:tc>
      </w:tr>
      <w:tr w:rsidR="0058614D" w:rsidRPr="0058614D" w14:paraId="708DF651" w14:textId="77777777" w:rsidTr="0058614D">
        <w:trPr>
          <w:tblCellSpacing w:w="15" w:type="dxa"/>
        </w:trPr>
        <w:tc>
          <w:tcPr>
            <w:tcW w:w="0" w:type="auto"/>
            <w:vAlign w:val="center"/>
            <w:hideMark/>
          </w:tcPr>
          <w:p w14:paraId="412E70B4" w14:textId="77777777" w:rsidR="0058614D" w:rsidRPr="0058614D" w:rsidRDefault="0058614D" w:rsidP="00F21805">
            <w:pPr>
              <w:tabs>
                <w:tab w:val="num" w:pos="1276"/>
              </w:tabs>
              <w:ind w:left="284"/>
              <w:rPr>
                <w:lang w:val="fr-FR"/>
              </w:rPr>
            </w:pPr>
            <w:r w:rsidRPr="0058614D">
              <w:rPr>
                <w:lang w:val="fr-FR"/>
              </w:rPr>
              <w:t>4</w:t>
            </w:r>
          </w:p>
        </w:tc>
        <w:tc>
          <w:tcPr>
            <w:tcW w:w="0" w:type="auto"/>
            <w:vAlign w:val="center"/>
            <w:hideMark/>
          </w:tcPr>
          <w:p w14:paraId="2DA67A2A" w14:textId="77777777" w:rsidR="0058614D" w:rsidRPr="0058614D" w:rsidRDefault="0058614D" w:rsidP="00F21805">
            <w:pPr>
              <w:tabs>
                <w:tab w:val="num" w:pos="1276"/>
              </w:tabs>
              <w:ind w:left="284"/>
              <w:rPr>
                <w:lang w:val="fr-FR"/>
              </w:rPr>
            </w:pPr>
            <w:r w:rsidRPr="0058614D">
              <w:rPr>
                <w:lang w:val="fr-FR"/>
              </w:rPr>
              <w:t xml:space="preserve">Configurer 4 </w:t>
            </w:r>
            <w:proofErr w:type="spellStart"/>
            <w:r w:rsidRPr="0058614D">
              <w:rPr>
                <w:lang w:val="fr-FR"/>
              </w:rPr>
              <w:t>NICs</w:t>
            </w:r>
            <w:proofErr w:type="spellEnd"/>
          </w:p>
        </w:tc>
        <w:tc>
          <w:tcPr>
            <w:tcW w:w="0" w:type="auto"/>
            <w:vAlign w:val="center"/>
            <w:hideMark/>
          </w:tcPr>
          <w:p w14:paraId="66A96FC0" w14:textId="77777777" w:rsidR="0058614D" w:rsidRPr="0058614D" w:rsidRDefault="0058614D" w:rsidP="00F21805">
            <w:pPr>
              <w:tabs>
                <w:tab w:val="num" w:pos="1276"/>
              </w:tabs>
              <w:ind w:left="284"/>
              <w:rPr>
                <w:lang w:val="fr-FR"/>
              </w:rPr>
            </w:pPr>
            <w:r w:rsidRPr="0058614D">
              <w:rPr>
                <w:lang w:val="fr-FR"/>
              </w:rPr>
              <w:t>GUI</w:t>
            </w:r>
          </w:p>
        </w:tc>
        <w:tc>
          <w:tcPr>
            <w:tcW w:w="0" w:type="auto"/>
            <w:vAlign w:val="center"/>
            <w:hideMark/>
          </w:tcPr>
          <w:p w14:paraId="0D31186E" w14:textId="77777777" w:rsidR="0058614D" w:rsidRPr="0058614D" w:rsidRDefault="0058614D" w:rsidP="00F21805">
            <w:pPr>
              <w:tabs>
                <w:tab w:val="num" w:pos="1276"/>
              </w:tabs>
              <w:ind w:left="284"/>
              <w:rPr>
                <w:lang w:val="fr-FR"/>
              </w:rPr>
            </w:pPr>
            <w:r w:rsidRPr="0058614D">
              <w:rPr>
                <w:lang w:val="fr-FR"/>
              </w:rPr>
              <w:t>Settings → Réseau :</w:t>
            </w:r>
            <w:r w:rsidRPr="0058614D">
              <w:rPr>
                <w:lang w:val="fr-FR"/>
              </w:rPr>
              <w:br/>
              <w:t>• Adapter1 → Bridge</w:t>
            </w:r>
            <w:r w:rsidRPr="0058614D">
              <w:rPr>
                <w:lang w:val="fr-FR"/>
              </w:rPr>
              <w:br/>
              <w:t>• Adapter2 → NAT</w:t>
            </w:r>
            <w:r w:rsidRPr="0058614D">
              <w:rPr>
                <w:lang w:val="fr-FR"/>
              </w:rPr>
              <w:br/>
              <w:t xml:space="preserve">• Adapter3 → </w:t>
            </w:r>
            <w:proofErr w:type="spellStart"/>
            <w:r w:rsidRPr="0058614D">
              <w:rPr>
                <w:lang w:val="fr-FR"/>
              </w:rPr>
              <w:t>Host</w:t>
            </w:r>
            <w:r w:rsidRPr="0058614D">
              <w:rPr>
                <w:lang w:val="fr-FR"/>
              </w:rPr>
              <w:noBreakHyphen/>
              <w:t>Only</w:t>
            </w:r>
            <w:proofErr w:type="spellEnd"/>
            <w:r w:rsidRPr="0058614D">
              <w:rPr>
                <w:lang w:val="fr-FR"/>
              </w:rPr>
              <w:t xml:space="preserve"> </w:t>
            </w:r>
            <w:r w:rsidRPr="0058614D">
              <w:rPr>
                <w:lang w:val="fr-FR"/>
              </w:rPr>
              <w:lastRenderedPageBreak/>
              <w:t>(vboxnet0)</w:t>
            </w:r>
            <w:r w:rsidRPr="0058614D">
              <w:rPr>
                <w:lang w:val="fr-FR"/>
              </w:rPr>
              <w:br/>
              <w:t xml:space="preserve">• Adapter4 → </w:t>
            </w:r>
            <w:proofErr w:type="spellStart"/>
            <w:r w:rsidRPr="0058614D">
              <w:rPr>
                <w:lang w:val="fr-FR"/>
              </w:rPr>
              <w:t>Host</w:t>
            </w:r>
            <w:r w:rsidRPr="0058614D">
              <w:rPr>
                <w:lang w:val="fr-FR"/>
              </w:rPr>
              <w:noBreakHyphen/>
              <w:t>Only</w:t>
            </w:r>
            <w:proofErr w:type="spellEnd"/>
            <w:r w:rsidRPr="0058614D">
              <w:rPr>
                <w:lang w:val="fr-FR"/>
              </w:rPr>
              <w:t xml:space="preserve"> (vboxnet1)</w:t>
            </w:r>
          </w:p>
        </w:tc>
        <w:tc>
          <w:tcPr>
            <w:tcW w:w="0" w:type="auto"/>
            <w:vAlign w:val="center"/>
            <w:hideMark/>
          </w:tcPr>
          <w:p w14:paraId="2F82FB38" w14:textId="77777777" w:rsidR="0058614D" w:rsidRPr="0058614D" w:rsidRDefault="0058614D" w:rsidP="00F21805">
            <w:pPr>
              <w:tabs>
                <w:tab w:val="num" w:pos="1276"/>
              </w:tabs>
              <w:ind w:left="284"/>
              <w:rPr>
                <w:lang w:val="fr-FR"/>
              </w:rPr>
            </w:pPr>
          </w:p>
        </w:tc>
        <w:tc>
          <w:tcPr>
            <w:tcW w:w="0" w:type="auto"/>
            <w:vAlign w:val="center"/>
            <w:hideMark/>
          </w:tcPr>
          <w:p w14:paraId="4EEC6337" w14:textId="77777777" w:rsidR="0058614D" w:rsidRPr="0058614D" w:rsidRDefault="0058614D" w:rsidP="00F21805">
            <w:pPr>
              <w:tabs>
                <w:tab w:val="num" w:pos="1276"/>
              </w:tabs>
              <w:ind w:left="284"/>
              <w:rPr>
                <w:lang w:val="fr-FR"/>
              </w:rPr>
            </w:pPr>
          </w:p>
        </w:tc>
        <w:tc>
          <w:tcPr>
            <w:tcW w:w="0" w:type="auto"/>
            <w:vAlign w:val="center"/>
            <w:hideMark/>
          </w:tcPr>
          <w:p w14:paraId="5DA726F2" w14:textId="77777777" w:rsidR="0058614D" w:rsidRPr="0058614D" w:rsidRDefault="0058614D" w:rsidP="00F21805">
            <w:pPr>
              <w:tabs>
                <w:tab w:val="num" w:pos="1276"/>
              </w:tabs>
              <w:ind w:left="284"/>
              <w:rPr>
                <w:lang w:val="fr-FR"/>
              </w:rPr>
            </w:pPr>
          </w:p>
        </w:tc>
      </w:tr>
      <w:tr w:rsidR="0058614D" w:rsidRPr="0058614D" w14:paraId="31921253" w14:textId="77777777" w:rsidTr="0058614D">
        <w:trPr>
          <w:tblCellSpacing w:w="15" w:type="dxa"/>
        </w:trPr>
        <w:tc>
          <w:tcPr>
            <w:tcW w:w="0" w:type="auto"/>
            <w:vAlign w:val="center"/>
            <w:hideMark/>
          </w:tcPr>
          <w:p w14:paraId="112F6A8E" w14:textId="77777777" w:rsidR="0058614D" w:rsidRPr="0058614D" w:rsidRDefault="0058614D" w:rsidP="00F21805">
            <w:pPr>
              <w:tabs>
                <w:tab w:val="num" w:pos="1276"/>
              </w:tabs>
              <w:ind w:left="284"/>
              <w:rPr>
                <w:lang w:val="fr-FR"/>
              </w:rPr>
            </w:pPr>
            <w:r w:rsidRPr="0058614D">
              <w:rPr>
                <w:lang w:val="fr-FR"/>
              </w:rPr>
              <w:t>5</w:t>
            </w:r>
          </w:p>
        </w:tc>
        <w:tc>
          <w:tcPr>
            <w:tcW w:w="0" w:type="auto"/>
            <w:vAlign w:val="center"/>
            <w:hideMark/>
          </w:tcPr>
          <w:p w14:paraId="63177711" w14:textId="77777777" w:rsidR="0058614D" w:rsidRPr="0058614D" w:rsidRDefault="0058614D" w:rsidP="00F21805">
            <w:pPr>
              <w:tabs>
                <w:tab w:val="num" w:pos="1276"/>
              </w:tabs>
              <w:ind w:left="284"/>
              <w:rPr>
                <w:lang w:val="fr-FR"/>
              </w:rPr>
            </w:pPr>
            <w:r w:rsidRPr="0058614D">
              <w:rPr>
                <w:lang w:val="fr-FR"/>
              </w:rPr>
              <w:t>Attacher ISO Ubuntu</w:t>
            </w:r>
          </w:p>
        </w:tc>
        <w:tc>
          <w:tcPr>
            <w:tcW w:w="0" w:type="auto"/>
            <w:vAlign w:val="center"/>
            <w:hideMark/>
          </w:tcPr>
          <w:p w14:paraId="163FAAD5" w14:textId="77777777" w:rsidR="0058614D" w:rsidRPr="0058614D" w:rsidRDefault="0058614D" w:rsidP="00F21805">
            <w:pPr>
              <w:tabs>
                <w:tab w:val="num" w:pos="1276"/>
              </w:tabs>
              <w:ind w:left="284"/>
              <w:rPr>
                <w:lang w:val="fr-FR"/>
              </w:rPr>
            </w:pPr>
            <w:r w:rsidRPr="0058614D">
              <w:rPr>
                <w:lang w:val="fr-FR"/>
              </w:rPr>
              <w:t>GUI</w:t>
            </w:r>
          </w:p>
        </w:tc>
        <w:tc>
          <w:tcPr>
            <w:tcW w:w="0" w:type="auto"/>
            <w:vAlign w:val="center"/>
            <w:hideMark/>
          </w:tcPr>
          <w:p w14:paraId="2389772F" w14:textId="77777777" w:rsidR="0058614D" w:rsidRPr="0058614D" w:rsidRDefault="0058614D" w:rsidP="00F21805">
            <w:pPr>
              <w:tabs>
                <w:tab w:val="num" w:pos="1276"/>
              </w:tabs>
              <w:ind w:left="284"/>
              <w:rPr>
                <w:lang w:val="en-GB"/>
              </w:rPr>
            </w:pPr>
            <w:r w:rsidRPr="0058614D">
              <w:rPr>
                <w:lang w:val="en-GB"/>
              </w:rPr>
              <w:t xml:space="preserve">Settings → Stockage → </w:t>
            </w:r>
            <w:proofErr w:type="spellStart"/>
            <w:r w:rsidRPr="0058614D">
              <w:rPr>
                <w:lang w:val="en-GB"/>
              </w:rPr>
              <w:t>Ajouter</w:t>
            </w:r>
            <w:proofErr w:type="spellEnd"/>
            <w:r w:rsidRPr="0058614D">
              <w:rPr>
                <w:lang w:val="en-GB"/>
              </w:rPr>
              <w:t xml:space="preserve"> ISO Ubuntu Server 24.04</w:t>
            </w:r>
          </w:p>
        </w:tc>
        <w:tc>
          <w:tcPr>
            <w:tcW w:w="0" w:type="auto"/>
            <w:vAlign w:val="center"/>
            <w:hideMark/>
          </w:tcPr>
          <w:p w14:paraId="6BAE1CB0" w14:textId="77777777" w:rsidR="0058614D" w:rsidRPr="0058614D" w:rsidRDefault="0058614D" w:rsidP="00F21805">
            <w:pPr>
              <w:tabs>
                <w:tab w:val="num" w:pos="1276"/>
              </w:tabs>
              <w:ind w:left="284"/>
              <w:rPr>
                <w:lang w:val="en-GB"/>
              </w:rPr>
            </w:pPr>
          </w:p>
        </w:tc>
        <w:tc>
          <w:tcPr>
            <w:tcW w:w="0" w:type="auto"/>
            <w:vAlign w:val="center"/>
            <w:hideMark/>
          </w:tcPr>
          <w:p w14:paraId="118F8B3E" w14:textId="77777777" w:rsidR="0058614D" w:rsidRPr="0058614D" w:rsidRDefault="0058614D" w:rsidP="00F21805">
            <w:pPr>
              <w:tabs>
                <w:tab w:val="num" w:pos="1276"/>
              </w:tabs>
              <w:ind w:left="284"/>
              <w:rPr>
                <w:lang w:val="en-GB"/>
              </w:rPr>
            </w:pPr>
          </w:p>
        </w:tc>
        <w:tc>
          <w:tcPr>
            <w:tcW w:w="0" w:type="auto"/>
            <w:vAlign w:val="center"/>
            <w:hideMark/>
          </w:tcPr>
          <w:p w14:paraId="4ADD9460" w14:textId="77777777" w:rsidR="0058614D" w:rsidRPr="0058614D" w:rsidRDefault="0058614D" w:rsidP="00F21805">
            <w:pPr>
              <w:tabs>
                <w:tab w:val="num" w:pos="1276"/>
              </w:tabs>
              <w:ind w:left="284"/>
              <w:rPr>
                <w:lang w:val="en-GB"/>
              </w:rPr>
            </w:pPr>
          </w:p>
        </w:tc>
      </w:tr>
      <w:tr w:rsidR="0058614D" w:rsidRPr="0058614D" w14:paraId="115D9202" w14:textId="77777777" w:rsidTr="0058614D">
        <w:trPr>
          <w:tblCellSpacing w:w="15" w:type="dxa"/>
        </w:trPr>
        <w:tc>
          <w:tcPr>
            <w:tcW w:w="0" w:type="auto"/>
            <w:vAlign w:val="center"/>
            <w:hideMark/>
          </w:tcPr>
          <w:p w14:paraId="4BD5BFC3" w14:textId="77777777" w:rsidR="0058614D" w:rsidRPr="0058614D" w:rsidRDefault="0058614D" w:rsidP="00F21805">
            <w:pPr>
              <w:tabs>
                <w:tab w:val="num" w:pos="1276"/>
              </w:tabs>
              <w:ind w:left="284"/>
              <w:rPr>
                <w:lang w:val="fr-FR"/>
              </w:rPr>
            </w:pPr>
            <w:r w:rsidRPr="0058614D">
              <w:rPr>
                <w:lang w:val="fr-FR"/>
              </w:rPr>
              <w:t>6</w:t>
            </w:r>
          </w:p>
        </w:tc>
        <w:tc>
          <w:tcPr>
            <w:tcW w:w="0" w:type="auto"/>
            <w:vAlign w:val="center"/>
            <w:hideMark/>
          </w:tcPr>
          <w:p w14:paraId="622A6BDD" w14:textId="77777777" w:rsidR="0058614D" w:rsidRPr="0058614D" w:rsidRDefault="0058614D" w:rsidP="00F21805">
            <w:pPr>
              <w:tabs>
                <w:tab w:val="num" w:pos="1276"/>
              </w:tabs>
              <w:ind w:left="284"/>
              <w:rPr>
                <w:lang w:val="fr-FR"/>
              </w:rPr>
            </w:pPr>
            <w:r w:rsidRPr="0058614D">
              <w:rPr>
                <w:lang w:val="fr-FR"/>
              </w:rPr>
              <w:t>Installer Ubuntu</w:t>
            </w:r>
          </w:p>
        </w:tc>
        <w:tc>
          <w:tcPr>
            <w:tcW w:w="0" w:type="auto"/>
            <w:vAlign w:val="center"/>
            <w:hideMark/>
          </w:tcPr>
          <w:p w14:paraId="1078D6D4" w14:textId="77777777" w:rsidR="0058614D" w:rsidRPr="0058614D" w:rsidRDefault="0058614D" w:rsidP="00F21805">
            <w:pPr>
              <w:tabs>
                <w:tab w:val="num" w:pos="1276"/>
              </w:tabs>
              <w:ind w:left="284"/>
              <w:rPr>
                <w:lang w:val="fr-FR"/>
              </w:rPr>
            </w:pPr>
            <w:r w:rsidRPr="0058614D">
              <w:rPr>
                <w:lang w:val="fr-FR"/>
              </w:rPr>
              <w:t>GUI</w:t>
            </w:r>
          </w:p>
        </w:tc>
        <w:tc>
          <w:tcPr>
            <w:tcW w:w="0" w:type="auto"/>
            <w:vAlign w:val="center"/>
            <w:hideMark/>
          </w:tcPr>
          <w:p w14:paraId="06D638D1" w14:textId="77777777" w:rsidR="0058614D" w:rsidRPr="0058614D" w:rsidRDefault="0058614D" w:rsidP="00F21805">
            <w:pPr>
              <w:tabs>
                <w:tab w:val="num" w:pos="1276"/>
              </w:tabs>
              <w:ind w:left="284"/>
              <w:rPr>
                <w:lang w:val="fr-FR"/>
              </w:rPr>
            </w:pPr>
            <w:r w:rsidRPr="0058614D">
              <w:rPr>
                <w:lang w:val="fr-FR"/>
              </w:rPr>
              <w:t>Démarrer VM → installer Ubuntu Server</w:t>
            </w:r>
            <w:r w:rsidRPr="0058614D">
              <w:rPr>
                <w:lang w:val="fr-FR"/>
              </w:rPr>
              <w:br/>
              <w:t>Création utilisateur, SSH, partitionnement par défaut</w:t>
            </w:r>
          </w:p>
        </w:tc>
        <w:tc>
          <w:tcPr>
            <w:tcW w:w="0" w:type="auto"/>
            <w:vAlign w:val="center"/>
            <w:hideMark/>
          </w:tcPr>
          <w:p w14:paraId="634E6D6F" w14:textId="77777777" w:rsidR="0058614D" w:rsidRPr="0058614D" w:rsidRDefault="0058614D" w:rsidP="00F21805">
            <w:pPr>
              <w:tabs>
                <w:tab w:val="num" w:pos="1276"/>
              </w:tabs>
              <w:ind w:left="284"/>
              <w:rPr>
                <w:lang w:val="fr-FR"/>
              </w:rPr>
            </w:pPr>
          </w:p>
        </w:tc>
        <w:tc>
          <w:tcPr>
            <w:tcW w:w="0" w:type="auto"/>
            <w:vAlign w:val="center"/>
            <w:hideMark/>
          </w:tcPr>
          <w:p w14:paraId="52C92E6A" w14:textId="77777777" w:rsidR="0058614D" w:rsidRPr="0058614D" w:rsidRDefault="0058614D" w:rsidP="00F21805">
            <w:pPr>
              <w:tabs>
                <w:tab w:val="num" w:pos="1276"/>
              </w:tabs>
              <w:ind w:left="284"/>
              <w:rPr>
                <w:lang w:val="fr-FR"/>
              </w:rPr>
            </w:pPr>
          </w:p>
        </w:tc>
        <w:tc>
          <w:tcPr>
            <w:tcW w:w="0" w:type="auto"/>
            <w:vAlign w:val="center"/>
            <w:hideMark/>
          </w:tcPr>
          <w:p w14:paraId="0B06725A" w14:textId="77777777" w:rsidR="0058614D" w:rsidRPr="0058614D" w:rsidRDefault="0058614D" w:rsidP="00F21805">
            <w:pPr>
              <w:tabs>
                <w:tab w:val="num" w:pos="1276"/>
              </w:tabs>
              <w:ind w:left="284"/>
              <w:rPr>
                <w:lang w:val="fr-FR"/>
              </w:rPr>
            </w:pPr>
            <w:r w:rsidRPr="0058614D">
              <w:rPr>
                <w:lang w:val="fr-FR"/>
              </w:rPr>
              <w:t>Installer OpenSSH Server</w:t>
            </w:r>
          </w:p>
        </w:tc>
      </w:tr>
      <w:tr w:rsidR="0058614D" w:rsidRPr="0058614D" w14:paraId="139E03A9" w14:textId="77777777" w:rsidTr="0058614D">
        <w:trPr>
          <w:tblCellSpacing w:w="15" w:type="dxa"/>
        </w:trPr>
        <w:tc>
          <w:tcPr>
            <w:tcW w:w="0" w:type="auto"/>
            <w:vAlign w:val="center"/>
            <w:hideMark/>
          </w:tcPr>
          <w:p w14:paraId="4DB709C1" w14:textId="77777777" w:rsidR="0058614D" w:rsidRPr="0058614D" w:rsidRDefault="0058614D" w:rsidP="00F21805">
            <w:pPr>
              <w:tabs>
                <w:tab w:val="num" w:pos="1276"/>
              </w:tabs>
              <w:ind w:left="284"/>
              <w:rPr>
                <w:lang w:val="fr-FR"/>
              </w:rPr>
            </w:pPr>
            <w:r w:rsidRPr="0058614D">
              <w:rPr>
                <w:lang w:val="fr-FR"/>
              </w:rPr>
              <w:t>7</w:t>
            </w:r>
          </w:p>
        </w:tc>
        <w:tc>
          <w:tcPr>
            <w:tcW w:w="0" w:type="auto"/>
            <w:vAlign w:val="center"/>
            <w:hideMark/>
          </w:tcPr>
          <w:p w14:paraId="01FDFF58" w14:textId="77777777" w:rsidR="0058614D" w:rsidRPr="0058614D" w:rsidRDefault="0058614D" w:rsidP="00F21805">
            <w:pPr>
              <w:tabs>
                <w:tab w:val="num" w:pos="1276"/>
              </w:tabs>
              <w:ind w:left="284"/>
              <w:rPr>
                <w:lang w:val="fr-FR"/>
              </w:rPr>
            </w:pPr>
            <w:r w:rsidRPr="0058614D">
              <w:rPr>
                <w:lang w:val="fr-FR"/>
              </w:rPr>
              <w:t>Configurer réseau</w:t>
            </w:r>
          </w:p>
        </w:tc>
        <w:tc>
          <w:tcPr>
            <w:tcW w:w="0" w:type="auto"/>
            <w:vAlign w:val="center"/>
            <w:hideMark/>
          </w:tcPr>
          <w:p w14:paraId="0839785D" w14:textId="77777777" w:rsidR="0058614D" w:rsidRPr="0058614D" w:rsidRDefault="0058614D" w:rsidP="00F21805">
            <w:pPr>
              <w:tabs>
                <w:tab w:val="num" w:pos="1276"/>
              </w:tabs>
              <w:ind w:left="284"/>
              <w:rPr>
                <w:lang w:val="fr-FR"/>
              </w:rPr>
            </w:pPr>
            <w:r w:rsidRPr="0058614D">
              <w:rPr>
                <w:lang w:val="fr-FR"/>
              </w:rPr>
              <w:t>Fichier config</w:t>
            </w:r>
          </w:p>
        </w:tc>
        <w:tc>
          <w:tcPr>
            <w:tcW w:w="0" w:type="auto"/>
            <w:vAlign w:val="center"/>
            <w:hideMark/>
          </w:tcPr>
          <w:p w14:paraId="1FCB2D67" w14:textId="77777777" w:rsidR="0058614D" w:rsidRPr="0058614D" w:rsidRDefault="0058614D" w:rsidP="00F21805">
            <w:pPr>
              <w:tabs>
                <w:tab w:val="num" w:pos="1276"/>
              </w:tabs>
              <w:ind w:left="284"/>
              <w:rPr>
                <w:lang w:val="fr-FR"/>
              </w:rPr>
            </w:pPr>
            <w:r w:rsidRPr="0058614D">
              <w:rPr>
                <w:lang w:val="fr-FR"/>
              </w:rPr>
              <w:t>Éditer /etc/</w:t>
            </w:r>
            <w:proofErr w:type="spellStart"/>
            <w:r w:rsidRPr="0058614D">
              <w:rPr>
                <w:lang w:val="fr-FR"/>
              </w:rPr>
              <w:t>netplan</w:t>
            </w:r>
            <w:proofErr w:type="spellEnd"/>
            <w:r w:rsidRPr="0058614D">
              <w:rPr>
                <w:lang w:val="fr-FR"/>
              </w:rPr>
              <w:t>/01-netcfg.yaml</w:t>
            </w:r>
          </w:p>
        </w:tc>
        <w:tc>
          <w:tcPr>
            <w:tcW w:w="0" w:type="auto"/>
            <w:vAlign w:val="center"/>
            <w:hideMark/>
          </w:tcPr>
          <w:p w14:paraId="509999EE" w14:textId="77777777" w:rsidR="0058614D" w:rsidRPr="0058614D" w:rsidRDefault="0058614D" w:rsidP="00F21805">
            <w:pPr>
              <w:tabs>
                <w:tab w:val="num" w:pos="1276"/>
              </w:tabs>
              <w:ind w:left="284"/>
              <w:rPr>
                <w:lang w:val="fr-FR"/>
              </w:rPr>
            </w:pPr>
            <w:r w:rsidRPr="0058614D">
              <w:rPr>
                <w:lang w:val="fr-FR"/>
              </w:rPr>
              <w:t>Voir bloc YAML ci</w:t>
            </w:r>
            <w:r w:rsidRPr="0058614D">
              <w:rPr>
                <w:lang w:val="fr-FR"/>
              </w:rPr>
              <w:noBreakHyphen/>
              <w:t>dessous</w:t>
            </w:r>
          </w:p>
        </w:tc>
        <w:tc>
          <w:tcPr>
            <w:tcW w:w="0" w:type="auto"/>
            <w:vAlign w:val="center"/>
            <w:hideMark/>
          </w:tcPr>
          <w:p w14:paraId="2FB32208" w14:textId="77777777" w:rsidR="0058614D" w:rsidRPr="0058614D" w:rsidRDefault="0058614D" w:rsidP="00F21805">
            <w:pPr>
              <w:tabs>
                <w:tab w:val="num" w:pos="1276"/>
              </w:tabs>
              <w:ind w:left="284"/>
              <w:rPr>
                <w:lang w:val="fr-FR"/>
              </w:rPr>
            </w:pPr>
          </w:p>
        </w:tc>
        <w:tc>
          <w:tcPr>
            <w:tcW w:w="0" w:type="auto"/>
            <w:vAlign w:val="center"/>
            <w:hideMark/>
          </w:tcPr>
          <w:p w14:paraId="062D518B" w14:textId="77777777" w:rsidR="0058614D" w:rsidRPr="0058614D" w:rsidRDefault="0058614D" w:rsidP="00F21805">
            <w:pPr>
              <w:tabs>
                <w:tab w:val="num" w:pos="1276"/>
              </w:tabs>
              <w:ind w:left="284"/>
              <w:rPr>
                <w:lang w:val="fr-FR"/>
              </w:rPr>
            </w:pPr>
            <w:r w:rsidRPr="0058614D">
              <w:rPr>
                <w:lang w:val="fr-FR"/>
              </w:rPr>
              <w:t xml:space="preserve">Appliquer avec sudo </w:t>
            </w:r>
            <w:proofErr w:type="spellStart"/>
            <w:r w:rsidRPr="0058614D">
              <w:rPr>
                <w:lang w:val="fr-FR"/>
              </w:rPr>
              <w:t>netplan</w:t>
            </w:r>
            <w:proofErr w:type="spellEnd"/>
            <w:r w:rsidRPr="0058614D">
              <w:rPr>
                <w:lang w:val="fr-FR"/>
              </w:rPr>
              <w:t xml:space="preserve"> </w:t>
            </w:r>
            <w:proofErr w:type="spellStart"/>
            <w:r w:rsidRPr="0058614D">
              <w:rPr>
                <w:lang w:val="fr-FR"/>
              </w:rPr>
              <w:t>apply</w:t>
            </w:r>
            <w:proofErr w:type="spellEnd"/>
          </w:p>
        </w:tc>
      </w:tr>
      <w:tr w:rsidR="0058614D" w:rsidRPr="0058614D" w14:paraId="03C4DD66" w14:textId="77777777" w:rsidTr="0058614D">
        <w:trPr>
          <w:tblCellSpacing w:w="15" w:type="dxa"/>
        </w:trPr>
        <w:tc>
          <w:tcPr>
            <w:tcW w:w="0" w:type="auto"/>
            <w:vAlign w:val="center"/>
            <w:hideMark/>
          </w:tcPr>
          <w:p w14:paraId="2FFF2CC8" w14:textId="77777777" w:rsidR="0058614D" w:rsidRPr="0058614D" w:rsidRDefault="0058614D" w:rsidP="00F21805">
            <w:pPr>
              <w:tabs>
                <w:tab w:val="num" w:pos="1276"/>
              </w:tabs>
              <w:ind w:left="284"/>
              <w:rPr>
                <w:lang w:val="fr-FR"/>
              </w:rPr>
            </w:pPr>
            <w:r w:rsidRPr="0058614D">
              <w:rPr>
                <w:lang w:val="fr-FR"/>
              </w:rPr>
              <w:t>8</w:t>
            </w:r>
          </w:p>
        </w:tc>
        <w:tc>
          <w:tcPr>
            <w:tcW w:w="0" w:type="auto"/>
            <w:vAlign w:val="center"/>
            <w:hideMark/>
          </w:tcPr>
          <w:p w14:paraId="6B65CBF2" w14:textId="77777777" w:rsidR="0058614D" w:rsidRPr="0058614D" w:rsidRDefault="0058614D" w:rsidP="00F21805">
            <w:pPr>
              <w:tabs>
                <w:tab w:val="num" w:pos="1276"/>
              </w:tabs>
              <w:ind w:left="284"/>
              <w:rPr>
                <w:lang w:val="fr-FR"/>
              </w:rPr>
            </w:pPr>
            <w:r w:rsidRPr="0058614D">
              <w:rPr>
                <w:lang w:val="fr-FR"/>
              </w:rPr>
              <w:t>Configurer pare</w:t>
            </w:r>
            <w:r w:rsidRPr="0058614D">
              <w:rPr>
                <w:lang w:val="fr-FR"/>
              </w:rPr>
              <w:noBreakHyphen/>
              <w:t>feu</w:t>
            </w:r>
          </w:p>
        </w:tc>
        <w:tc>
          <w:tcPr>
            <w:tcW w:w="0" w:type="auto"/>
            <w:vAlign w:val="center"/>
            <w:hideMark/>
          </w:tcPr>
          <w:p w14:paraId="3B4DF435" w14:textId="77777777" w:rsidR="0058614D" w:rsidRPr="0058614D" w:rsidRDefault="0058614D" w:rsidP="00F21805">
            <w:pPr>
              <w:tabs>
                <w:tab w:val="num" w:pos="1276"/>
              </w:tabs>
              <w:ind w:left="284"/>
              <w:rPr>
                <w:lang w:val="fr-FR"/>
              </w:rPr>
            </w:pPr>
            <w:r w:rsidRPr="0058614D">
              <w:rPr>
                <w:lang w:val="fr-FR"/>
              </w:rPr>
              <w:t>Terminal</w:t>
            </w:r>
          </w:p>
        </w:tc>
        <w:tc>
          <w:tcPr>
            <w:tcW w:w="0" w:type="auto"/>
            <w:vAlign w:val="center"/>
            <w:hideMark/>
          </w:tcPr>
          <w:p w14:paraId="389E614F" w14:textId="77777777" w:rsidR="0058614D" w:rsidRPr="0058614D" w:rsidRDefault="0058614D" w:rsidP="00F21805">
            <w:pPr>
              <w:tabs>
                <w:tab w:val="num" w:pos="1276"/>
              </w:tabs>
              <w:ind w:left="284"/>
              <w:rPr>
                <w:lang w:val="fr-FR"/>
              </w:rPr>
            </w:pPr>
            <w:r w:rsidRPr="0058614D">
              <w:rPr>
                <w:lang w:val="fr-FR"/>
              </w:rPr>
              <w:t>Installer et configurer UFW</w:t>
            </w:r>
          </w:p>
        </w:tc>
        <w:tc>
          <w:tcPr>
            <w:tcW w:w="0" w:type="auto"/>
            <w:vAlign w:val="center"/>
            <w:hideMark/>
          </w:tcPr>
          <w:p w14:paraId="2F07D530" w14:textId="77777777" w:rsidR="0058614D" w:rsidRPr="0058614D" w:rsidRDefault="0058614D" w:rsidP="00F21805">
            <w:pPr>
              <w:tabs>
                <w:tab w:val="num" w:pos="1276"/>
              </w:tabs>
              <w:ind w:left="284"/>
              <w:rPr>
                <w:lang w:val="fr-FR"/>
              </w:rPr>
            </w:pPr>
            <w:r w:rsidRPr="0058614D">
              <w:rPr>
                <w:lang w:val="fr-FR"/>
              </w:rPr>
              <w:t>```bash</w:t>
            </w:r>
          </w:p>
        </w:tc>
        <w:tc>
          <w:tcPr>
            <w:tcW w:w="0" w:type="auto"/>
            <w:vAlign w:val="center"/>
            <w:hideMark/>
          </w:tcPr>
          <w:p w14:paraId="5A8A62D6" w14:textId="77777777" w:rsidR="0058614D" w:rsidRPr="0058614D" w:rsidRDefault="0058614D" w:rsidP="00F21805">
            <w:pPr>
              <w:tabs>
                <w:tab w:val="num" w:pos="1276"/>
              </w:tabs>
              <w:ind w:left="284"/>
              <w:rPr>
                <w:lang w:val="fr-FR"/>
              </w:rPr>
            </w:pPr>
          </w:p>
        </w:tc>
        <w:tc>
          <w:tcPr>
            <w:tcW w:w="0" w:type="auto"/>
            <w:vAlign w:val="center"/>
            <w:hideMark/>
          </w:tcPr>
          <w:p w14:paraId="09FE81C3" w14:textId="77777777" w:rsidR="0058614D" w:rsidRPr="0058614D" w:rsidRDefault="0058614D" w:rsidP="00F21805">
            <w:pPr>
              <w:tabs>
                <w:tab w:val="num" w:pos="1276"/>
              </w:tabs>
              <w:ind w:left="284"/>
              <w:rPr>
                <w:lang w:val="fr-FR"/>
              </w:rPr>
            </w:pPr>
          </w:p>
        </w:tc>
      </w:tr>
      <w:tr w:rsidR="0058614D" w:rsidRPr="0058614D" w14:paraId="24134A30" w14:textId="77777777" w:rsidTr="0058614D">
        <w:trPr>
          <w:tblCellSpacing w:w="15" w:type="dxa"/>
        </w:trPr>
        <w:tc>
          <w:tcPr>
            <w:tcW w:w="0" w:type="auto"/>
            <w:vAlign w:val="center"/>
            <w:hideMark/>
          </w:tcPr>
          <w:p w14:paraId="326E5770" w14:textId="77777777" w:rsidR="0058614D" w:rsidRPr="0058614D" w:rsidRDefault="0058614D" w:rsidP="00F21805">
            <w:pPr>
              <w:tabs>
                <w:tab w:val="num" w:pos="1276"/>
              </w:tabs>
              <w:ind w:left="284"/>
              <w:rPr>
                <w:lang w:val="en-GB"/>
              </w:rPr>
            </w:pPr>
            <w:r w:rsidRPr="0058614D">
              <w:rPr>
                <w:lang w:val="en-GB"/>
              </w:rPr>
              <w:t xml:space="preserve">sudo apt update &amp;&amp; sudo apt </w:t>
            </w:r>
            <w:r w:rsidRPr="0058614D">
              <w:rPr>
                <w:lang w:val="en-GB"/>
              </w:rPr>
              <w:lastRenderedPageBreak/>
              <w:t xml:space="preserve">install </w:t>
            </w:r>
            <w:proofErr w:type="spellStart"/>
            <w:r w:rsidRPr="0058614D">
              <w:rPr>
                <w:lang w:val="en-GB"/>
              </w:rPr>
              <w:t>ufw</w:t>
            </w:r>
            <w:proofErr w:type="spellEnd"/>
            <w:r w:rsidRPr="0058614D">
              <w:rPr>
                <w:lang w:val="en-GB"/>
              </w:rPr>
              <w:t xml:space="preserve"> -y</w:t>
            </w:r>
          </w:p>
        </w:tc>
        <w:tc>
          <w:tcPr>
            <w:tcW w:w="0" w:type="auto"/>
            <w:vAlign w:val="center"/>
            <w:hideMark/>
          </w:tcPr>
          <w:p w14:paraId="4E1D452B" w14:textId="77777777" w:rsidR="0058614D" w:rsidRPr="0058614D" w:rsidRDefault="0058614D" w:rsidP="00F21805">
            <w:pPr>
              <w:tabs>
                <w:tab w:val="num" w:pos="1276"/>
              </w:tabs>
              <w:ind w:left="284"/>
              <w:rPr>
                <w:lang w:val="en-GB"/>
              </w:rPr>
            </w:pPr>
          </w:p>
        </w:tc>
        <w:tc>
          <w:tcPr>
            <w:tcW w:w="0" w:type="auto"/>
            <w:vAlign w:val="center"/>
            <w:hideMark/>
          </w:tcPr>
          <w:p w14:paraId="53F36886" w14:textId="77777777" w:rsidR="0058614D" w:rsidRPr="0058614D" w:rsidRDefault="0058614D" w:rsidP="00F21805">
            <w:pPr>
              <w:tabs>
                <w:tab w:val="num" w:pos="1276"/>
              </w:tabs>
              <w:ind w:left="284"/>
              <w:rPr>
                <w:lang w:val="en-GB"/>
              </w:rPr>
            </w:pPr>
          </w:p>
        </w:tc>
        <w:tc>
          <w:tcPr>
            <w:tcW w:w="0" w:type="auto"/>
            <w:vAlign w:val="center"/>
            <w:hideMark/>
          </w:tcPr>
          <w:p w14:paraId="3BFDB7B8" w14:textId="77777777" w:rsidR="0058614D" w:rsidRPr="0058614D" w:rsidRDefault="0058614D" w:rsidP="00F21805">
            <w:pPr>
              <w:tabs>
                <w:tab w:val="num" w:pos="1276"/>
              </w:tabs>
              <w:ind w:left="284"/>
              <w:rPr>
                <w:lang w:val="en-GB"/>
              </w:rPr>
            </w:pPr>
          </w:p>
        </w:tc>
        <w:tc>
          <w:tcPr>
            <w:tcW w:w="0" w:type="auto"/>
            <w:vAlign w:val="center"/>
            <w:hideMark/>
          </w:tcPr>
          <w:p w14:paraId="0F7DDBEC" w14:textId="77777777" w:rsidR="0058614D" w:rsidRPr="0058614D" w:rsidRDefault="0058614D" w:rsidP="00F21805">
            <w:pPr>
              <w:tabs>
                <w:tab w:val="num" w:pos="1276"/>
              </w:tabs>
              <w:ind w:left="284"/>
              <w:rPr>
                <w:lang w:val="en-GB"/>
              </w:rPr>
            </w:pPr>
          </w:p>
        </w:tc>
        <w:tc>
          <w:tcPr>
            <w:tcW w:w="0" w:type="auto"/>
            <w:vAlign w:val="center"/>
            <w:hideMark/>
          </w:tcPr>
          <w:p w14:paraId="6A6AAA8C" w14:textId="77777777" w:rsidR="0058614D" w:rsidRPr="0058614D" w:rsidRDefault="0058614D" w:rsidP="00F21805">
            <w:pPr>
              <w:tabs>
                <w:tab w:val="num" w:pos="1276"/>
              </w:tabs>
              <w:ind w:left="284"/>
              <w:rPr>
                <w:lang w:val="en-GB"/>
              </w:rPr>
            </w:pPr>
          </w:p>
        </w:tc>
        <w:tc>
          <w:tcPr>
            <w:tcW w:w="0" w:type="auto"/>
            <w:vAlign w:val="center"/>
            <w:hideMark/>
          </w:tcPr>
          <w:p w14:paraId="191DB772" w14:textId="77777777" w:rsidR="0058614D" w:rsidRPr="0058614D" w:rsidRDefault="0058614D" w:rsidP="00F21805">
            <w:pPr>
              <w:tabs>
                <w:tab w:val="num" w:pos="1276"/>
              </w:tabs>
              <w:ind w:left="284"/>
              <w:rPr>
                <w:lang w:val="en-GB"/>
              </w:rPr>
            </w:pPr>
          </w:p>
        </w:tc>
      </w:tr>
      <w:tr w:rsidR="0058614D" w:rsidRPr="0058614D" w14:paraId="14303DD6" w14:textId="77777777" w:rsidTr="0058614D">
        <w:trPr>
          <w:tblCellSpacing w:w="15" w:type="dxa"/>
        </w:trPr>
        <w:tc>
          <w:tcPr>
            <w:tcW w:w="0" w:type="auto"/>
            <w:vAlign w:val="center"/>
            <w:hideMark/>
          </w:tcPr>
          <w:p w14:paraId="1311C8A4" w14:textId="77777777" w:rsidR="0058614D" w:rsidRPr="0058614D" w:rsidRDefault="0058614D" w:rsidP="00F21805">
            <w:pPr>
              <w:tabs>
                <w:tab w:val="num" w:pos="1276"/>
              </w:tabs>
              <w:ind w:left="284"/>
              <w:rPr>
                <w:lang w:val="fr-FR"/>
              </w:rPr>
            </w:pPr>
            <w:r w:rsidRPr="0058614D">
              <w:rPr>
                <w:lang w:val="fr-FR"/>
              </w:rPr>
              <w:t xml:space="preserve">sudo </w:t>
            </w:r>
            <w:proofErr w:type="spellStart"/>
            <w:r w:rsidRPr="0058614D">
              <w:rPr>
                <w:lang w:val="fr-FR"/>
              </w:rPr>
              <w:t>ufw</w:t>
            </w:r>
            <w:proofErr w:type="spellEnd"/>
            <w:r w:rsidRPr="0058614D">
              <w:rPr>
                <w:lang w:val="fr-FR"/>
              </w:rPr>
              <w:t xml:space="preserve"> </w:t>
            </w:r>
            <w:proofErr w:type="spellStart"/>
            <w:r w:rsidRPr="0058614D">
              <w:rPr>
                <w:lang w:val="fr-FR"/>
              </w:rPr>
              <w:t>allow</w:t>
            </w:r>
            <w:proofErr w:type="spellEnd"/>
            <w:r w:rsidRPr="0058614D">
              <w:rPr>
                <w:lang w:val="fr-FR"/>
              </w:rPr>
              <w:t xml:space="preserve"> ssh</w:t>
            </w:r>
          </w:p>
        </w:tc>
        <w:tc>
          <w:tcPr>
            <w:tcW w:w="0" w:type="auto"/>
            <w:vAlign w:val="center"/>
            <w:hideMark/>
          </w:tcPr>
          <w:p w14:paraId="2C4AEDB5" w14:textId="77777777" w:rsidR="0058614D" w:rsidRPr="0058614D" w:rsidRDefault="0058614D" w:rsidP="00F21805">
            <w:pPr>
              <w:tabs>
                <w:tab w:val="num" w:pos="1276"/>
              </w:tabs>
              <w:ind w:left="284"/>
              <w:rPr>
                <w:lang w:val="fr-FR"/>
              </w:rPr>
            </w:pPr>
          </w:p>
        </w:tc>
        <w:tc>
          <w:tcPr>
            <w:tcW w:w="0" w:type="auto"/>
            <w:vAlign w:val="center"/>
            <w:hideMark/>
          </w:tcPr>
          <w:p w14:paraId="518E0016" w14:textId="77777777" w:rsidR="0058614D" w:rsidRPr="0058614D" w:rsidRDefault="0058614D" w:rsidP="00F21805">
            <w:pPr>
              <w:tabs>
                <w:tab w:val="num" w:pos="1276"/>
              </w:tabs>
              <w:ind w:left="284"/>
              <w:rPr>
                <w:lang w:val="fr-FR"/>
              </w:rPr>
            </w:pPr>
          </w:p>
        </w:tc>
        <w:tc>
          <w:tcPr>
            <w:tcW w:w="0" w:type="auto"/>
            <w:vAlign w:val="center"/>
            <w:hideMark/>
          </w:tcPr>
          <w:p w14:paraId="4FA622D5" w14:textId="77777777" w:rsidR="0058614D" w:rsidRPr="0058614D" w:rsidRDefault="0058614D" w:rsidP="00F21805">
            <w:pPr>
              <w:tabs>
                <w:tab w:val="num" w:pos="1276"/>
              </w:tabs>
              <w:ind w:left="284"/>
              <w:rPr>
                <w:lang w:val="fr-FR"/>
              </w:rPr>
            </w:pPr>
          </w:p>
        </w:tc>
        <w:tc>
          <w:tcPr>
            <w:tcW w:w="0" w:type="auto"/>
            <w:vAlign w:val="center"/>
            <w:hideMark/>
          </w:tcPr>
          <w:p w14:paraId="3393333A" w14:textId="77777777" w:rsidR="0058614D" w:rsidRPr="0058614D" w:rsidRDefault="0058614D" w:rsidP="00F21805">
            <w:pPr>
              <w:tabs>
                <w:tab w:val="num" w:pos="1276"/>
              </w:tabs>
              <w:ind w:left="284"/>
              <w:rPr>
                <w:lang w:val="fr-FR"/>
              </w:rPr>
            </w:pPr>
          </w:p>
        </w:tc>
        <w:tc>
          <w:tcPr>
            <w:tcW w:w="0" w:type="auto"/>
            <w:vAlign w:val="center"/>
            <w:hideMark/>
          </w:tcPr>
          <w:p w14:paraId="3120F67D" w14:textId="77777777" w:rsidR="0058614D" w:rsidRPr="0058614D" w:rsidRDefault="0058614D" w:rsidP="00F21805">
            <w:pPr>
              <w:tabs>
                <w:tab w:val="num" w:pos="1276"/>
              </w:tabs>
              <w:ind w:left="284"/>
              <w:rPr>
                <w:lang w:val="fr-FR"/>
              </w:rPr>
            </w:pPr>
          </w:p>
        </w:tc>
        <w:tc>
          <w:tcPr>
            <w:tcW w:w="0" w:type="auto"/>
            <w:vAlign w:val="center"/>
            <w:hideMark/>
          </w:tcPr>
          <w:p w14:paraId="589CD8A6" w14:textId="77777777" w:rsidR="0058614D" w:rsidRPr="0058614D" w:rsidRDefault="0058614D" w:rsidP="00F21805">
            <w:pPr>
              <w:tabs>
                <w:tab w:val="num" w:pos="1276"/>
              </w:tabs>
              <w:ind w:left="284"/>
              <w:rPr>
                <w:lang w:val="fr-FR"/>
              </w:rPr>
            </w:pPr>
          </w:p>
        </w:tc>
      </w:tr>
      <w:tr w:rsidR="0058614D" w:rsidRPr="0058614D" w14:paraId="106EDE5C" w14:textId="77777777" w:rsidTr="0058614D">
        <w:trPr>
          <w:tblCellSpacing w:w="15" w:type="dxa"/>
        </w:trPr>
        <w:tc>
          <w:tcPr>
            <w:tcW w:w="0" w:type="auto"/>
            <w:vAlign w:val="center"/>
            <w:hideMark/>
          </w:tcPr>
          <w:p w14:paraId="19C0F2F1" w14:textId="77777777" w:rsidR="0058614D" w:rsidRPr="0058614D" w:rsidRDefault="0058614D" w:rsidP="00F21805">
            <w:pPr>
              <w:tabs>
                <w:tab w:val="num" w:pos="1276"/>
              </w:tabs>
              <w:ind w:left="284"/>
              <w:rPr>
                <w:lang w:val="en-GB"/>
              </w:rPr>
            </w:pPr>
            <w:r w:rsidRPr="0058614D">
              <w:rPr>
                <w:lang w:val="en-GB"/>
              </w:rPr>
              <w:t xml:space="preserve">sudo </w:t>
            </w:r>
            <w:proofErr w:type="spellStart"/>
            <w:r w:rsidRPr="0058614D">
              <w:rPr>
                <w:lang w:val="en-GB"/>
              </w:rPr>
              <w:t>ufw</w:t>
            </w:r>
            <w:proofErr w:type="spellEnd"/>
            <w:r w:rsidRPr="0058614D">
              <w:rPr>
                <w:lang w:val="en-GB"/>
              </w:rPr>
              <w:t xml:space="preserve"> allow in on enp0s3 to any port 80,443 proto </w:t>
            </w:r>
            <w:proofErr w:type="spellStart"/>
            <w:r w:rsidRPr="0058614D">
              <w:rPr>
                <w:lang w:val="en-GB"/>
              </w:rPr>
              <w:t>tcp</w:t>
            </w:r>
            <w:proofErr w:type="spellEnd"/>
          </w:p>
        </w:tc>
        <w:tc>
          <w:tcPr>
            <w:tcW w:w="0" w:type="auto"/>
            <w:vAlign w:val="center"/>
            <w:hideMark/>
          </w:tcPr>
          <w:p w14:paraId="1A34C3DF" w14:textId="77777777" w:rsidR="0058614D" w:rsidRPr="0058614D" w:rsidRDefault="0058614D" w:rsidP="00F21805">
            <w:pPr>
              <w:tabs>
                <w:tab w:val="num" w:pos="1276"/>
              </w:tabs>
              <w:ind w:left="284"/>
              <w:rPr>
                <w:lang w:val="en-GB"/>
              </w:rPr>
            </w:pPr>
          </w:p>
        </w:tc>
        <w:tc>
          <w:tcPr>
            <w:tcW w:w="0" w:type="auto"/>
            <w:vAlign w:val="center"/>
            <w:hideMark/>
          </w:tcPr>
          <w:p w14:paraId="754AFDF4" w14:textId="77777777" w:rsidR="0058614D" w:rsidRPr="0058614D" w:rsidRDefault="0058614D" w:rsidP="00F21805">
            <w:pPr>
              <w:tabs>
                <w:tab w:val="num" w:pos="1276"/>
              </w:tabs>
              <w:ind w:left="284"/>
              <w:rPr>
                <w:lang w:val="en-GB"/>
              </w:rPr>
            </w:pPr>
          </w:p>
        </w:tc>
        <w:tc>
          <w:tcPr>
            <w:tcW w:w="0" w:type="auto"/>
            <w:vAlign w:val="center"/>
            <w:hideMark/>
          </w:tcPr>
          <w:p w14:paraId="58FD5F78" w14:textId="77777777" w:rsidR="0058614D" w:rsidRPr="0058614D" w:rsidRDefault="0058614D" w:rsidP="00F21805">
            <w:pPr>
              <w:tabs>
                <w:tab w:val="num" w:pos="1276"/>
              </w:tabs>
              <w:ind w:left="284"/>
              <w:rPr>
                <w:lang w:val="en-GB"/>
              </w:rPr>
            </w:pPr>
          </w:p>
        </w:tc>
        <w:tc>
          <w:tcPr>
            <w:tcW w:w="0" w:type="auto"/>
            <w:vAlign w:val="center"/>
            <w:hideMark/>
          </w:tcPr>
          <w:p w14:paraId="0B4452BE" w14:textId="77777777" w:rsidR="0058614D" w:rsidRPr="0058614D" w:rsidRDefault="0058614D" w:rsidP="00F21805">
            <w:pPr>
              <w:tabs>
                <w:tab w:val="num" w:pos="1276"/>
              </w:tabs>
              <w:ind w:left="284"/>
              <w:rPr>
                <w:lang w:val="en-GB"/>
              </w:rPr>
            </w:pPr>
          </w:p>
        </w:tc>
        <w:tc>
          <w:tcPr>
            <w:tcW w:w="0" w:type="auto"/>
            <w:vAlign w:val="center"/>
            <w:hideMark/>
          </w:tcPr>
          <w:p w14:paraId="5726F5D3" w14:textId="77777777" w:rsidR="0058614D" w:rsidRPr="0058614D" w:rsidRDefault="0058614D" w:rsidP="00F21805">
            <w:pPr>
              <w:tabs>
                <w:tab w:val="num" w:pos="1276"/>
              </w:tabs>
              <w:ind w:left="284"/>
              <w:rPr>
                <w:lang w:val="en-GB"/>
              </w:rPr>
            </w:pPr>
          </w:p>
        </w:tc>
        <w:tc>
          <w:tcPr>
            <w:tcW w:w="0" w:type="auto"/>
            <w:vAlign w:val="center"/>
            <w:hideMark/>
          </w:tcPr>
          <w:p w14:paraId="0CB17F57" w14:textId="77777777" w:rsidR="0058614D" w:rsidRPr="0058614D" w:rsidRDefault="0058614D" w:rsidP="00F21805">
            <w:pPr>
              <w:tabs>
                <w:tab w:val="num" w:pos="1276"/>
              </w:tabs>
              <w:ind w:left="284"/>
              <w:rPr>
                <w:lang w:val="en-GB"/>
              </w:rPr>
            </w:pPr>
          </w:p>
        </w:tc>
      </w:tr>
      <w:tr w:rsidR="0058614D" w:rsidRPr="0058614D" w14:paraId="12CBC45C" w14:textId="77777777" w:rsidTr="0058614D">
        <w:trPr>
          <w:tblCellSpacing w:w="15" w:type="dxa"/>
        </w:trPr>
        <w:tc>
          <w:tcPr>
            <w:tcW w:w="0" w:type="auto"/>
            <w:vAlign w:val="center"/>
            <w:hideMark/>
          </w:tcPr>
          <w:p w14:paraId="08553A47" w14:textId="77777777" w:rsidR="0058614D" w:rsidRPr="0058614D" w:rsidRDefault="0058614D" w:rsidP="00F21805">
            <w:pPr>
              <w:tabs>
                <w:tab w:val="num" w:pos="1276"/>
              </w:tabs>
              <w:ind w:left="284"/>
              <w:rPr>
                <w:lang w:val="en-GB"/>
              </w:rPr>
            </w:pPr>
            <w:r w:rsidRPr="0058614D">
              <w:rPr>
                <w:lang w:val="en-GB"/>
              </w:rPr>
              <w:t xml:space="preserve">sudo </w:t>
            </w:r>
            <w:proofErr w:type="spellStart"/>
            <w:r w:rsidRPr="0058614D">
              <w:rPr>
                <w:lang w:val="en-GB"/>
              </w:rPr>
              <w:t>ufw</w:t>
            </w:r>
            <w:proofErr w:type="spellEnd"/>
            <w:r w:rsidRPr="0058614D">
              <w:rPr>
                <w:lang w:val="en-GB"/>
              </w:rPr>
              <w:t xml:space="preserve"> default deny incoming</w:t>
            </w:r>
          </w:p>
        </w:tc>
        <w:tc>
          <w:tcPr>
            <w:tcW w:w="0" w:type="auto"/>
            <w:vAlign w:val="center"/>
            <w:hideMark/>
          </w:tcPr>
          <w:p w14:paraId="48A97AE0" w14:textId="77777777" w:rsidR="0058614D" w:rsidRPr="0058614D" w:rsidRDefault="0058614D" w:rsidP="00F21805">
            <w:pPr>
              <w:tabs>
                <w:tab w:val="num" w:pos="1276"/>
              </w:tabs>
              <w:ind w:left="284"/>
              <w:rPr>
                <w:lang w:val="en-GB"/>
              </w:rPr>
            </w:pPr>
          </w:p>
        </w:tc>
        <w:tc>
          <w:tcPr>
            <w:tcW w:w="0" w:type="auto"/>
            <w:vAlign w:val="center"/>
            <w:hideMark/>
          </w:tcPr>
          <w:p w14:paraId="28DBCF59" w14:textId="77777777" w:rsidR="0058614D" w:rsidRPr="0058614D" w:rsidRDefault="0058614D" w:rsidP="00F21805">
            <w:pPr>
              <w:tabs>
                <w:tab w:val="num" w:pos="1276"/>
              </w:tabs>
              <w:ind w:left="284"/>
              <w:rPr>
                <w:lang w:val="en-GB"/>
              </w:rPr>
            </w:pPr>
          </w:p>
        </w:tc>
        <w:tc>
          <w:tcPr>
            <w:tcW w:w="0" w:type="auto"/>
            <w:vAlign w:val="center"/>
            <w:hideMark/>
          </w:tcPr>
          <w:p w14:paraId="13AE595C" w14:textId="77777777" w:rsidR="0058614D" w:rsidRPr="0058614D" w:rsidRDefault="0058614D" w:rsidP="00F21805">
            <w:pPr>
              <w:tabs>
                <w:tab w:val="num" w:pos="1276"/>
              </w:tabs>
              <w:ind w:left="284"/>
              <w:rPr>
                <w:lang w:val="en-GB"/>
              </w:rPr>
            </w:pPr>
          </w:p>
        </w:tc>
        <w:tc>
          <w:tcPr>
            <w:tcW w:w="0" w:type="auto"/>
            <w:vAlign w:val="center"/>
            <w:hideMark/>
          </w:tcPr>
          <w:p w14:paraId="22A6D19A" w14:textId="77777777" w:rsidR="0058614D" w:rsidRPr="0058614D" w:rsidRDefault="0058614D" w:rsidP="00F21805">
            <w:pPr>
              <w:tabs>
                <w:tab w:val="num" w:pos="1276"/>
              </w:tabs>
              <w:ind w:left="284"/>
              <w:rPr>
                <w:lang w:val="en-GB"/>
              </w:rPr>
            </w:pPr>
          </w:p>
        </w:tc>
        <w:tc>
          <w:tcPr>
            <w:tcW w:w="0" w:type="auto"/>
            <w:vAlign w:val="center"/>
            <w:hideMark/>
          </w:tcPr>
          <w:p w14:paraId="74C3B6BE" w14:textId="77777777" w:rsidR="0058614D" w:rsidRPr="0058614D" w:rsidRDefault="0058614D" w:rsidP="00F21805">
            <w:pPr>
              <w:tabs>
                <w:tab w:val="num" w:pos="1276"/>
              </w:tabs>
              <w:ind w:left="284"/>
              <w:rPr>
                <w:lang w:val="en-GB"/>
              </w:rPr>
            </w:pPr>
          </w:p>
        </w:tc>
        <w:tc>
          <w:tcPr>
            <w:tcW w:w="0" w:type="auto"/>
            <w:vAlign w:val="center"/>
            <w:hideMark/>
          </w:tcPr>
          <w:p w14:paraId="134680E6" w14:textId="77777777" w:rsidR="0058614D" w:rsidRPr="0058614D" w:rsidRDefault="0058614D" w:rsidP="00F21805">
            <w:pPr>
              <w:tabs>
                <w:tab w:val="num" w:pos="1276"/>
              </w:tabs>
              <w:ind w:left="284"/>
              <w:rPr>
                <w:lang w:val="en-GB"/>
              </w:rPr>
            </w:pPr>
          </w:p>
        </w:tc>
      </w:tr>
      <w:tr w:rsidR="0058614D" w:rsidRPr="0058614D" w14:paraId="30DF7C1F" w14:textId="77777777" w:rsidTr="0058614D">
        <w:trPr>
          <w:tblCellSpacing w:w="15" w:type="dxa"/>
        </w:trPr>
        <w:tc>
          <w:tcPr>
            <w:tcW w:w="0" w:type="auto"/>
            <w:vAlign w:val="center"/>
            <w:hideMark/>
          </w:tcPr>
          <w:p w14:paraId="2E38B7DE" w14:textId="77777777" w:rsidR="0058614D" w:rsidRPr="0058614D" w:rsidRDefault="0058614D" w:rsidP="00F21805">
            <w:pPr>
              <w:tabs>
                <w:tab w:val="num" w:pos="1276"/>
              </w:tabs>
              <w:ind w:left="284"/>
              <w:rPr>
                <w:lang w:val="fr-FR"/>
              </w:rPr>
            </w:pPr>
            <w:r w:rsidRPr="0058614D">
              <w:rPr>
                <w:lang w:val="fr-FR"/>
              </w:rPr>
              <w:t xml:space="preserve">sudo </w:t>
            </w:r>
            <w:proofErr w:type="spellStart"/>
            <w:r w:rsidRPr="0058614D">
              <w:rPr>
                <w:lang w:val="fr-FR"/>
              </w:rPr>
              <w:t>ufw</w:t>
            </w:r>
            <w:proofErr w:type="spellEnd"/>
            <w:r w:rsidRPr="0058614D">
              <w:rPr>
                <w:lang w:val="fr-FR"/>
              </w:rPr>
              <w:t xml:space="preserve"> enable</w:t>
            </w:r>
          </w:p>
        </w:tc>
        <w:tc>
          <w:tcPr>
            <w:tcW w:w="0" w:type="auto"/>
            <w:vAlign w:val="center"/>
            <w:hideMark/>
          </w:tcPr>
          <w:p w14:paraId="50F28D33" w14:textId="77777777" w:rsidR="0058614D" w:rsidRPr="0058614D" w:rsidRDefault="0058614D" w:rsidP="00F21805">
            <w:pPr>
              <w:tabs>
                <w:tab w:val="num" w:pos="1276"/>
              </w:tabs>
              <w:ind w:left="284"/>
              <w:rPr>
                <w:lang w:val="fr-FR"/>
              </w:rPr>
            </w:pPr>
          </w:p>
        </w:tc>
        <w:tc>
          <w:tcPr>
            <w:tcW w:w="0" w:type="auto"/>
            <w:vAlign w:val="center"/>
            <w:hideMark/>
          </w:tcPr>
          <w:p w14:paraId="041FB74C" w14:textId="77777777" w:rsidR="0058614D" w:rsidRPr="0058614D" w:rsidRDefault="0058614D" w:rsidP="00F21805">
            <w:pPr>
              <w:tabs>
                <w:tab w:val="num" w:pos="1276"/>
              </w:tabs>
              <w:ind w:left="284"/>
              <w:rPr>
                <w:lang w:val="fr-FR"/>
              </w:rPr>
            </w:pPr>
          </w:p>
        </w:tc>
        <w:tc>
          <w:tcPr>
            <w:tcW w:w="0" w:type="auto"/>
            <w:vAlign w:val="center"/>
            <w:hideMark/>
          </w:tcPr>
          <w:p w14:paraId="4FC782F3" w14:textId="77777777" w:rsidR="0058614D" w:rsidRPr="0058614D" w:rsidRDefault="0058614D" w:rsidP="00F21805">
            <w:pPr>
              <w:tabs>
                <w:tab w:val="num" w:pos="1276"/>
              </w:tabs>
              <w:ind w:left="284"/>
              <w:rPr>
                <w:lang w:val="fr-FR"/>
              </w:rPr>
            </w:pPr>
          </w:p>
        </w:tc>
        <w:tc>
          <w:tcPr>
            <w:tcW w:w="0" w:type="auto"/>
            <w:vAlign w:val="center"/>
            <w:hideMark/>
          </w:tcPr>
          <w:p w14:paraId="33F781CA" w14:textId="77777777" w:rsidR="0058614D" w:rsidRPr="0058614D" w:rsidRDefault="0058614D" w:rsidP="00F21805">
            <w:pPr>
              <w:tabs>
                <w:tab w:val="num" w:pos="1276"/>
              </w:tabs>
              <w:ind w:left="284"/>
              <w:rPr>
                <w:lang w:val="fr-FR"/>
              </w:rPr>
            </w:pPr>
          </w:p>
        </w:tc>
        <w:tc>
          <w:tcPr>
            <w:tcW w:w="0" w:type="auto"/>
            <w:vAlign w:val="center"/>
            <w:hideMark/>
          </w:tcPr>
          <w:p w14:paraId="393AF03C" w14:textId="77777777" w:rsidR="0058614D" w:rsidRPr="0058614D" w:rsidRDefault="0058614D" w:rsidP="00F21805">
            <w:pPr>
              <w:tabs>
                <w:tab w:val="num" w:pos="1276"/>
              </w:tabs>
              <w:ind w:left="284"/>
              <w:rPr>
                <w:lang w:val="fr-FR"/>
              </w:rPr>
            </w:pPr>
          </w:p>
        </w:tc>
        <w:tc>
          <w:tcPr>
            <w:tcW w:w="0" w:type="auto"/>
            <w:vAlign w:val="center"/>
            <w:hideMark/>
          </w:tcPr>
          <w:p w14:paraId="251EFD13" w14:textId="77777777" w:rsidR="0058614D" w:rsidRPr="0058614D" w:rsidRDefault="0058614D" w:rsidP="00F21805">
            <w:pPr>
              <w:tabs>
                <w:tab w:val="num" w:pos="1276"/>
              </w:tabs>
              <w:ind w:left="284"/>
              <w:rPr>
                <w:lang w:val="fr-FR"/>
              </w:rPr>
            </w:pPr>
          </w:p>
        </w:tc>
      </w:tr>
      <w:tr w:rsidR="0058614D" w:rsidRPr="0058614D" w14:paraId="6140E6F8" w14:textId="77777777" w:rsidTr="0058614D">
        <w:trPr>
          <w:tblCellSpacing w:w="15" w:type="dxa"/>
        </w:trPr>
        <w:tc>
          <w:tcPr>
            <w:tcW w:w="0" w:type="auto"/>
            <w:vAlign w:val="center"/>
            <w:hideMark/>
          </w:tcPr>
          <w:p w14:paraId="08A99046" w14:textId="77777777" w:rsidR="0058614D" w:rsidRPr="0058614D" w:rsidRDefault="0058614D" w:rsidP="00F21805">
            <w:pPr>
              <w:tabs>
                <w:tab w:val="num" w:pos="1276"/>
              </w:tabs>
              <w:ind w:left="284"/>
              <w:rPr>
                <w:lang w:val="fr-FR"/>
              </w:rPr>
            </w:pPr>
            <w:r w:rsidRPr="0058614D">
              <w:rPr>
                <w:lang w:val="fr-FR"/>
              </w:rPr>
              <w:t>```</w:t>
            </w:r>
          </w:p>
        </w:tc>
        <w:tc>
          <w:tcPr>
            <w:tcW w:w="0" w:type="auto"/>
            <w:vAlign w:val="center"/>
            <w:hideMark/>
          </w:tcPr>
          <w:p w14:paraId="6C108D31" w14:textId="77777777" w:rsidR="0058614D" w:rsidRPr="0058614D" w:rsidRDefault="0058614D" w:rsidP="00F21805">
            <w:pPr>
              <w:tabs>
                <w:tab w:val="num" w:pos="1276"/>
              </w:tabs>
              <w:ind w:left="284"/>
              <w:rPr>
                <w:lang w:val="fr-FR"/>
              </w:rPr>
            </w:pPr>
          </w:p>
        </w:tc>
        <w:tc>
          <w:tcPr>
            <w:tcW w:w="0" w:type="auto"/>
            <w:vAlign w:val="center"/>
            <w:hideMark/>
          </w:tcPr>
          <w:p w14:paraId="520580BE" w14:textId="77777777" w:rsidR="0058614D" w:rsidRPr="0058614D" w:rsidRDefault="0058614D" w:rsidP="00F21805">
            <w:pPr>
              <w:tabs>
                <w:tab w:val="num" w:pos="1276"/>
              </w:tabs>
              <w:ind w:left="284"/>
              <w:rPr>
                <w:lang w:val="fr-FR"/>
              </w:rPr>
            </w:pPr>
            <w:r w:rsidRPr="0058614D">
              <w:rPr>
                <w:lang w:val="fr-FR"/>
              </w:rPr>
              <w:t>Logs : /var/log/ufw.log</w:t>
            </w:r>
          </w:p>
        </w:tc>
        <w:tc>
          <w:tcPr>
            <w:tcW w:w="0" w:type="auto"/>
            <w:vAlign w:val="center"/>
            <w:hideMark/>
          </w:tcPr>
          <w:p w14:paraId="3828E140" w14:textId="77777777" w:rsidR="0058614D" w:rsidRPr="0058614D" w:rsidRDefault="0058614D" w:rsidP="00F21805">
            <w:pPr>
              <w:tabs>
                <w:tab w:val="num" w:pos="1276"/>
              </w:tabs>
              <w:ind w:left="284"/>
              <w:rPr>
                <w:lang w:val="fr-FR"/>
              </w:rPr>
            </w:pPr>
          </w:p>
        </w:tc>
        <w:tc>
          <w:tcPr>
            <w:tcW w:w="0" w:type="auto"/>
            <w:vAlign w:val="center"/>
            <w:hideMark/>
          </w:tcPr>
          <w:p w14:paraId="13562121" w14:textId="77777777" w:rsidR="0058614D" w:rsidRPr="0058614D" w:rsidRDefault="0058614D" w:rsidP="00F21805">
            <w:pPr>
              <w:tabs>
                <w:tab w:val="num" w:pos="1276"/>
              </w:tabs>
              <w:ind w:left="284"/>
              <w:rPr>
                <w:lang w:val="fr-FR"/>
              </w:rPr>
            </w:pPr>
          </w:p>
        </w:tc>
        <w:tc>
          <w:tcPr>
            <w:tcW w:w="0" w:type="auto"/>
            <w:vAlign w:val="center"/>
            <w:hideMark/>
          </w:tcPr>
          <w:p w14:paraId="6A41B066" w14:textId="77777777" w:rsidR="0058614D" w:rsidRPr="0058614D" w:rsidRDefault="0058614D" w:rsidP="00F21805">
            <w:pPr>
              <w:tabs>
                <w:tab w:val="num" w:pos="1276"/>
              </w:tabs>
              <w:ind w:left="284"/>
              <w:rPr>
                <w:lang w:val="fr-FR"/>
              </w:rPr>
            </w:pPr>
          </w:p>
        </w:tc>
        <w:tc>
          <w:tcPr>
            <w:tcW w:w="0" w:type="auto"/>
            <w:vAlign w:val="center"/>
            <w:hideMark/>
          </w:tcPr>
          <w:p w14:paraId="751928D8" w14:textId="77777777" w:rsidR="0058614D" w:rsidRPr="0058614D" w:rsidRDefault="0058614D" w:rsidP="00F21805">
            <w:pPr>
              <w:tabs>
                <w:tab w:val="num" w:pos="1276"/>
              </w:tabs>
              <w:ind w:left="284"/>
              <w:rPr>
                <w:lang w:val="fr-FR"/>
              </w:rPr>
            </w:pPr>
          </w:p>
        </w:tc>
      </w:tr>
      <w:tr w:rsidR="0058614D" w:rsidRPr="0058614D" w14:paraId="0CCC3AB7" w14:textId="77777777" w:rsidTr="0058614D">
        <w:trPr>
          <w:tblCellSpacing w:w="15" w:type="dxa"/>
        </w:trPr>
        <w:tc>
          <w:tcPr>
            <w:tcW w:w="0" w:type="auto"/>
            <w:vAlign w:val="center"/>
            <w:hideMark/>
          </w:tcPr>
          <w:p w14:paraId="11E9A5B8" w14:textId="77777777" w:rsidR="0058614D" w:rsidRPr="0058614D" w:rsidRDefault="0058614D" w:rsidP="00F21805">
            <w:pPr>
              <w:tabs>
                <w:tab w:val="num" w:pos="1276"/>
              </w:tabs>
              <w:ind w:left="284"/>
              <w:rPr>
                <w:lang w:val="fr-FR"/>
              </w:rPr>
            </w:pPr>
            <w:r w:rsidRPr="0058614D">
              <w:rPr>
                <w:lang w:val="fr-FR"/>
              </w:rPr>
              <w:t>9</w:t>
            </w:r>
          </w:p>
        </w:tc>
        <w:tc>
          <w:tcPr>
            <w:tcW w:w="0" w:type="auto"/>
            <w:vAlign w:val="center"/>
            <w:hideMark/>
          </w:tcPr>
          <w:p w14:paraId="4B872D5B" w14:textId="77777777" w:rsidR="0058614D" w:rsidRPr="0058614D" w:rsidRDefault="0058614D" w:rsidP="00F21805">
            <w:pPr>
              <w:tabs>
                <w:tab w:val="num" w:pos="1276"/>
              </w:tabs>
              <w:ind w:left="284"/>
              <w:rPr>
                <w:lang w:val="fr-FR"/>
              </w:rPr>
            </w:pPr>
            <w:r w:rsidRPr="0058614D">
              <w:rPr>
                <w:lang w:val="fr-FR"/>
              </w:rPr>
              <w:t>Vérifier connectivité</w:t>
            </w:r>
          </w:p>
        </w:tc>
        <w:tc>
          <w:tcPr>
            <w:tcW w:w="0" w:type="auto"/>
            <w:vAlign w:val="center"/>
            <w:hideMark/>
          </w:tcPr>
          <w:p w14:paraId="1BE3C7AA" w14:textId="77777777" w:rsidR="0058614D" w:rsidRPr="0058614D" w:rsidRDefault="0058614D" w:rsidP="00F21805">
            <w:pPr>
              <w:tabs>
                <w:tab w:val="num" w:pos="1276"/>
              </w:tabs>
              <w:ind w:left="284"/>
              <w:rPr>
                <w:lang w:val="fr-FR"/>
              </w:rPr>
            </w:pPr>
            <w:r w:rsidRPr="0058614D">
              <w:rPr>
                <w:lang w:val="fr-FR"/>
              </w:rPr>
              <w:t>Terminal</w:t>
            </w:r>
          </w:p>
        </w:tc>
        <w:tc>
          <w:tcPr>
            <w:tcW w:w="0" w:type="auto"/>
            <w:vAlign w:val="center"/>
            <w:hideMark/>
          </w:tcPr>
          <w:p w14:paraId="0C6F82CD" w14:textId="77777777" w:rsidR="0058614D" w:rsidRPr="0058614D" w:rsidRDefault="0058614D" w:rsidP="00F21805">
            <w:pPr>
              <w:tabs>
                <w:tab w:val="num" w:pos="1276"/>
              </w:tabs>
              <w:ind w:left="284"/>
              <w:rPr>
                <w:lang w:val="fr-FR"/>
              </w:rPr>
            </w:pPr>
            <w:r w:rsidRPr="0058614D">
              <w:rPr>
                <w:lang w:val="fr-FR"/>
              </w:rPr>
              <w:t xml:space="preserve">Ping vers passerelle, DNS et </w:t>
            </w:r>
            <w:proofErr w:type="spellStart"/>
            <w:r w:rsidRPr="0058614D">
              <w:rPr>
                <w:lang w:val="fr-FR"/>
              </w:rPr>
              <w:lastRenderedPageBreak/>
              <w:t>Host</w:t>
            </w:r>
            <w:r w:rsidRPr="0058614D">
              <w:rPr>
                <w:lang w:val="fr-FR"/>
              </w:rPr>
              <w:noBreakHyphen/>
              <w:t>Only</w:t>
            </w:r>
            <w:proofErr w:type="spellEnd"/>
            <w:r w:rsidRPr="0058614D">
              <w:rPr>
                <w:lang w:val="fr-FR"/>
              </w:rPr>
              <w:t xml:space="preserve"> </w:t>
            </w:r>
            <w:proofErr w:type="spellStart"/>
            <w:r w:rsidRPr="0058614D">
              <w:rPr>
                <w:lang w:val="fr-FR"/>
              </w:rPr>
              <w:t>peers</w:t>
            </w:r>
            <w:proofErr w:type="spellEnd"/>
          </w:p>
        </w:tc>
        <w:tc>
          <w:tcPr>
            <w:tcW w:w="0" w:type="auto"/>
            <w:vAlign w:val="center"/>
            <w:hideMark/>
          </w:tcPr>
          <w:p w14:paraId="2CF9B53C" w14:textId="77777777" w:rsidR="0058614D" w:rsidRPr="0058614D" w:rsidRDefault="0058614D" w:rsidP="00F21805">
            <w:pPr>
              <w:tabs>
                <w:tab w:val="num" w:pos="1276"/>
              </w:tabs>
              <w:ind w:left="284"/>
              <w:rPr>
                <w:lang w:val="fr-FR"/>
              </w:rPr>
            </w:pPr>
            <w:r w:rsidRPr="0058614D">
              <w:rPr>
                <w:lang w:val="fr-FR"/>
              </w:rPr>
              <w:lastRenderedPageBreak/>
              <w:t>```bash</w:t>
            </w:r>
          </w:p>
        </w:tc>
        <w:tc>
          <w:tcPr>
            <w:tcW w:w="0" w:type="auto"/>
            <w:vAlign w:val="center"/>
            <w:hideMark/>
          </w:tcPr>
          <w:p w14:paraId="02AA9292" w14:textId="77777777" w:rsidR="0058614D" w:rsidRPr="0058614D" w:rsidRDefault="0058614D" w:rsidP="00F21805">
            <w:pPr>
              <w:tabs>
                <w:tab w:val="num" w:pos="1276"/>
              </w:tabs>
              <w:ind w:left="284"/>
              <w:rPr>
                <w:lang w:val="fr-FR"/>
              </w:rPr>
            </w:pPr>
          </w:p>
        </w:tc>
        <w:tc>
          <w:tcPr>
            <w:tcW w:w="0" w:type="auto"/>
            <w:vAlign w:val="center"/>
            <w:hideMark/>
          </w:tcPr>
          <w:p w14:paraId="64C5A15C" w14:textId="77777777" w:rsidR="0058614D" w:rsidRPr="0058614D" w:rsidRDefault="0058614D" w:rsidP="00F21805">
            <w:pPr>
              <w:tabs>
                <w:tab w:val="num" w:pos="1276"/>
              </w:tabs>
              <w:ind w:left="284"/>
              <w:rPr>
                <w:lang w:val="fr-FR"/>
              </w:rPr>
            </w:pPr>
          </w:p>
        </w:tc>
      </w:tr>
      <w:tr w:rsidR="0058614D" w:rsidRPr="0058614D" w14:paraId="25D3D497" w14:textId="77777777" w:rsidTr="0058614D">
        <w:trPr>
          <w:tblCellSpacing w:w="15" w:type="dxa"/>
        </w:trPr>
        <w:tc>
          <w:tcPr>
            <w:tcW w:w="0" w:type="auto"/>
            <w:vAlign w:val="center"/>
            <w:hideMark/>
          </w:tcPr>
          <w:p w14:paraId="11F5455E" w14:textId="77777777" w:rsidR="0058614D" w:rsidRPr="0058614D" w:rsidRDefault="0058614D" w:rsidP="00F21805">
            <w:pPr>
              <w:tabs>
                <w:tab w:val="num" w:pos="1276"/>
              </w:tabs>
              <w:ind w:left="284"/>
              <w:rPr>
                <w:lang w:val="fr-FR"/>
              </w:rPr>
            </w:pPr>
            <w:r w:rsidRPr="0058614D">
              <w:rPr>
                <w:lang w:val="fr-FR"/>
              </w:rPr>
              <w:t>ping -c3 192.168.1.1</w:t>
            </w:r>
          </w:p>
        </w:tc>
        <w:tc>
          <w:tcPr>
            <w:tcW w:w="0" w:type="auto"/>
            <w:vAlign w:val="center"/>
            <w:hideMark/>
          </w:tcPr>
          <w:p w14:paraId="0972D42F" w14:textId="77777777" w:rsidR="0058614D" w:rsidRPr="0058614D" w:rsidRDefault="0058614D" w:rsidP="00F21805">
            <w:pPr>
              <w:tabs>
                <w:tab w:val="num" w:pos="1276"/>
              </w:tabs>
              <w:ind w:left="284"/>
              <w:rPr>
                <w:lang w:val="fr-FR"/>
              </w:rPr>
            </w:pPr>
          </w:p>
        </w:tc>
        <w:tc>
          <w:tcPr>
            <w:tcW w:w="0" w:type="auto"/>
            <w:vAlign w:val="center"/>
            <w:hideMark/>
          </w:tcPr>
          <w:p w14:paraId="1542C8EC" w14:textId="77777777" w:rsidR="0058614D" w:rsidRPr="0058614D" w:rsidRDefault="0058614D" w:rsidP="00F21805">
            <w:pPr>
              <w:tabs>
                <w:tab w:val="num" w:pos="1276"/>
              </w:tabs>
              <w:ind w:left="284"/>
              <w:rPr>
                <w:lang w:val="fr-FR"/>
              </w:rPr>
            </w:pPr>
          </w:p>
        </w:tc>
        <w:tc>
          <w:tcPr>
            <w:tcW w:w="0" w:type="auto"/>
            <w:vAlign w:val="center"/>
            <w:hideMark/>
          </w:tcPr>
          <w:p w14:paraId="3E22C1E7" w14:textId="77777777" w:rsidR="0058614D" w:rsidRPr="0058614D" w:rsidRDefault="0058614D" w:rsidP="00F21805">
            <w:pPr>
              <w:tabs>
                <w:tab w:val="num" w:pos="1276"/>
              </w:tabs>
              <w:ind w:left="284"/>
              <w:rPr>
                <w:lang w:val="fr-FR"/>
              </w:rPr>
            </w:pPr>
          </w:p>
        </w:tc>
        <w:tc>
          <w:tcPr>
            <w:tcW w:w="0" w:type="auto"/>
            <w:vAlign w:val="center"/>
            <w:hideMark/>
          </w:tcPr>
          <w:p w14:paraId="56758F49" w14:textId="77777777" w:rsidR="0058614D" w:rsidRPr="0058614D" w:rsidRDefault="0058614D" w:rsidP="00F21805">
            <w:pPr>
              <w:tabs>
                <w:tab w:val="num" w:pos="1276"/>
              </w:tabs>
              <w:ind w:left="284"/>
              <w:rPr>
                <w:lang w:val="fr-FR"/>
              </w:rPr>
            </w:pPr>
          </w:p>
        </w:tc>
        <w:tc>
          <w:tcPr>
            <w:tcW w:w="0" w:type="auto"/>
            <w:vAlign w:val="center"/>
            <w:hideMark/>
          </w:tcPr>
          <w:p w14:paraId="7706D196" w14:textId="77777777" w:rsidR="0058614D" w:rsidRPr="0058614D" w:rsidRDefault="0058614D" w:rsidP="00F21805">
            <w:pPr>
              <w:tabs>
                <w:tab w:val="num" w:pos="1276"/>
              </w:tabs>
              <w:ind w:left="284"/>
              <w:rPr>
                <w:lang w:val="fr-FR"/>
              </w:rPr>
            </w:pPr>
          </w:p>
        </w:tc>
        <w:tc>
          <w:tcPr>
            <w:tcW w:w="0" w:type="auto"/>
            <w:vAlign w:val="center"/>
            <w:hideMark/>
          </w:tcPr>
          <w:p w14:paraId="5BA3612D" w14:textId="77777777" w:rsidR="0058614D" w:rsidRPr="0058614D" w:rsidRDefault="0058614D" w:rsidP="00F21805">
            <w:pPr>
              <w:tabs>
                <w:tab w:val="num" w:pos="1276"/>
              </w:tabs>
              <w:ind w:left="284"/>
              <w:rPr>
                <w:lang w:val="fr-FR"/>
              </w:rPr>
            </w:pPr>
          </w:p>
        </w:tc>
      </w:tr>
      <w:tr w:rsidR="0058614D" w:rsidRPr="0058614D" w14:paraId="2239796F" w14:textId="77777777" w:rsidTr="0058614D">
        <w:trPr>
          <w:tblCellSpacing w:w="15" w:type="dxa"/>
        </w:trPr>
        <w:tc>
          <w:tcPr>
            <w:tcW w:w="0" w:type="auto"/>
            <w:vAlign w:val="center"/>
            <w:hideMark/>
          </w:tcPr>
          <w:p w14:paraId="4A8F6525" w14:textId="77777777" w:rsidR="0058614D" w:rsidRPr="0058614D" w:rsidRDefault="0058614D" w:rsidP="00F21805">
            <w:pPr>
              <w:tabs>
                <w:tab w:val="num" w:pos="1276"/>
              </w:tabs>
              <w:ind w:left="284"/>
              <w:rPr>
                <w:lang w:val="fr-FR"/>
              </w:rPr>
            </w:pPr>
            <w:r w:rsidRPr="0058614D">
              <w:rPr>
                <w:lang w:val="fr-FR"/>
              </w:rPr>
              <w:t>ping -c3 10.0.0.1</w:t>
            </w:r>
          </w:p>
        </w:tc>
        <w:tc>
          <w:tcPr>
            <w:tcW w:w="0" w:type="auto"/>
            <w:vAlign w:val="center"/>
            <w:hideMark/>
          </w:tcPr>
          <w:p w14:paraId="7A28106F" w14:textId="77777777" w:rsidR="0058614D" w:rsidRPr="0058614D" w:rsidRDefault="0058614D" w:rsidP="00F21805">
            <w:pPr>
              <w:tabs>
                <w:tab w:val="num" w:pos="1276"/>
              </w:tabs>
              <w:ind w:left="284"/>
              <w:rPr>
                <w:lang w:val="fr-FR"/>
              </w:rPr>
            </w:pPr>
          </w:p>
        </w:tc>
        <w:tc>
          <w:tcPr>
            <w:tcW w:w="0" w:type="auto"/>
            <w:vAlign w:val="center"/>
            <w:hideMark/>
          </w:tcPr>
          <w:p w14:paraId="6E0B63EA" w14:textId="77777777" w:rsidR="0058614D" w:rsidRPr="0058614D" w:rsidRDefault="0058614D" w:rsidP="00F21805">
            <w:pPr>
              <w:tabs>
                <w:tab w:val="num" w:pos="1276"/>
              </w:tabs>
              <w:ind w:left="284"/>
              <w:rPr>
                <w:lang w:val="fr-FR"/>
              </w:rPr>
            </w:pPr>
          </w:p>
        </w:tc>
        <w:tc>
          <w:tcPr>
            <w:tcW w:w="0" w:type="auto"/>
            <w:vAlign w:val="center"/>
            <w:hideMark/>
          </w:tcPr>
          <w:p w14:paraId="4604EFEF" w14:textId="77777777" w:rsidR="0058614D" w:rsidRPr="0058614D" w:rsidRDefault="0058614D" w:rsidP="00F21805">
            <w:pPr>
              <w:tabs>
                <w:tab w:val="num" w:pos="1276"/>
              </w:tabs>
              <w:ind w:left="284"/>
              <w:rPr>
                <w:lang w:val="fr-FR"/>
              </w:rPr>
            </w:pPr>
          </w:p>
        </w:tc>
        <w:tc>
          <w:tcPr>
            <w:tcW w:w="0" w:type="auto"/>
            <w:vAlign w:val="center"/>
            <w:hideMark/>
          </w:tcPr>
          <w:p w14:paraId="46757B44" w14:textId="77777777" w:rsidR="0058614D" w:rsidRPr="0058614D" w:rsidRDefault="0058614D" w:rsidP="00F21805">
            <w:pPr>
              <w:tabs>
                <w:tab w:val="num" w:pos="1276"/>
              </w:tabs>
              <w:ind w:left="284"/>
              <w:rPr>
                <w:lang w:val="fr-FR"/>
              </w:rPr>
            </w:pPr>
          </w:p>
        </w:tc>
        <w:tc>
          <w:tcPr>
            <w:tcW w:w="0" w:type="auto"/>
            <w:vAlign w:val="center"/>
            <w:hideMark/>
          </w:tcPr>
          <w:p w14:paraId="2406B892" w14:textId="77777777" w:rsidR="0058614D" w:rsidRPr="0058614D" w:rsidRDefault="0058614D" w:rsidP="00F21805">
            <w:pPr>
              <w:tabs>
                <w:tab w:val="num" w:pos="1276"/>
              </w:tabs>
              <w:ind w:left="284"/>
              <w:rPr>
                <w:lang w:val="fr-FR"/>
              </w:rPr>
            </w:pPr>
          </w:p>
        </w:tc>
        <w:tc>
          <w:tcPr>
            <w:tcW w:w="0" w:type="auto"/>
            <w:vAlign w:val="center"/>
            <w:hideMark/>
          </w:tcPr>
          <w:p w14:paraId="30E37CDA" w14:textId="77777777" w:rsidR="0058614D" w:rsidRPr="0058614D" w:rsidRDefault="0058614D" w:rsidP="00F21805">
            <w:pPr>
              <w:tabs>
                <w:tab w:val="num" w:pos="1276"/>
              </w:tabs>
              <w:ind w:left="284"/>
              <w:rPr>
                <w:lang w:val="fr-FR"/>
              </w:rPr>
            </w:pPr>
          </w:p>
        </w:tc>
      </w:tr>
    </w:tbl>
    <w:p w14:paraId="11F460AF" w14:textId="77777777" w:rsidR="0058614D" w:rsidRPr="0058614D" w:rsidRDefault="0058614D" w:rsidP="00F21805">
      <w:pPr>
        <w:tabs>
          <w:tab w:val="num" w:pos="1276"/>
        </w:tabs>
        <w:ind w:left="284"/>
        <w:rPr>
          <w:lang w:val="fr-FR"/>
        </w:rPr>
      </w:pPr>
      <w:r w:rsidRPr="0058614D">
        <w:rPr>
          <w:lang w:val="fr-FR"/>
        </w:rPr>
        <w:t>|</w:t>
      </w:r>
    </w:p>
    <w:p w14:paraId="672DC661" w14:textId="77777777" w:rsidR="0058614D" w:rsidRPr="0058614D" w:rsidRDefault="0058614D" w:rsidP="00F21805">
      <w:pPr>
        <w:tabs>
          <w:tab w:val="num" w:pos="1276"/>
        </w:tabs>
        <w:ind w:left="284"/>
        <w:rPr>
          <w:lang w:val="fr-FR"/>
        </w:rPr>
      </w:pPr>
      <w:r w:rsidRPr="0058614D">
        <w:rPr>
          <w:lang w:val="fr-FR"/>
        </w:rPr>
        <w:t>Copier</w:t>
      </w:r>
    </w:p>
    <w:p w14:paraId="622068E7" w14:textId="77777777" w:rsidR="0058614D" w:rsidRPr="0058614D" w:rsidRDefault="0058614D" w:rsidP="00F21805">
      <w:pPr>
        <w:tabs>
          <w:tab w:val="num" w:pos="1276"/>
        </w:tabs>
        <w:ind w:left="284"/>
        <w:rPr>
          <w:lang w:val="fr-FR"/>
        </w:rPr>
      </w:pPr>
      <w:r w:rsidRPr="0058614D">
        <w:rPr>
          <w:lang w:val="fr-FR"/>
        </w:rPr>
        <w:t xml:space="preserve">|10|Documenter </w:t>
      </w:r>
      <w:proofErr w:type="spellStart"/>
      <w:r w:rsidRPr="0058614D">
        <w:rPr>
          <w:lang w:val="fr-FR"/>
        </w:rPr>
        <w:t>configuration|Note</w:t>
      </w:r>
      <w:proofErr w:type="spellEnd"/>
      <w:r w:rsidRPr="0058614D">
        <w:rPr>
          <w:lang w:val="fr-FR"/>
        </w:rPr>
        <w:t xml:space="preserve"> de </w:t>
      </w:r>
      <w:proofErr w:type="spellStart"/>
      <w:r w:rsidRPr="0058614D">
        <w:rPr>
          <w:lang w:val="fr-FR"/>
        </w:rPr>
        <w:t>synthèse|Lister</w:t>
      </w:r>
      <w:proofErr w:type="spellEnd"/>
      <w:r w:rsidRPr="0058614D">
        <w:rPr>
          <w:lang w:val="fr-FR"/>
        </w:rPr>
        <w:t xml:space="preserve"> </w:t>
      </w:r>
      <w:proofErr w:type="spellStart"/>
      <w:r w:rsidRPr="0058614D">
        <w:rPr>
          <w:lang w:val="fr-FR"/>
        </w:rPr>
        <w:t>IPs</w:t>
      </w:r>
      <w:proofErr w:type="spellEnd"/>
      <w:r w:rsidRPr="0058614D">
        <w:rPr>
          <w:lang w:val="fr-FR"/>
        </w:rPr>
        <w:t xml:space="preserve">, règles UFW, versions </w:t>
      </w:r>
      <w:proofErr w:type="spellStart"/>
      <w:r w:rsidRPr="0058614D">
        <w:rPr>
          <w:lang w:val="fr-FR"/>
        </w:rPr>
        <w:t>OS|Créer</w:t>
      </w:r>
      <w:proofErr w:type="spellEnd"/>
      <w:r w:rsidRPr="0058614D">
        <w:rPr>
          <w:lang w:val="fr-FR"/>
        </w:rPr>
        <w:t xml:space="preserve"> `/docs/VM-Drupal-Base.md`| | |</w:t>
      </w:r>
    </w:p>
    <w:p w14:paraId="106554D1" w14:textId="77777777" w:rsidR="0058614D" w:rsidRPr="0058614D" w:rsidRDefault="0058614D" w:rsidP="00F21805">
      <w:pPr>
        <w:tabs>
          <w:tab w:val="num" w:pos="1276"/>
        </w:tabs>
        <w:ind w:left="284"/>
        <w:rPr>
          <w:lang w:val="fr-FR"/>
        </w:rPr>
      </w:pPr>
    </w:p>
    <w:p w14:paraId="1A7382CF" w14:textId="77777777" w:rsidR="0058614D" w:rsidRPr="0058614D" w:rsidRDefault="0058614D" w:rsidP="00F21805">
      <w:pPr>
        <w:tabs>
          <w:tab w:val="num" w:pos="1276"/>
        </w:tabs>
        <w:ind w:left="284"/>
        <w:rPr>
          <w:lang w:val="fr-FR"/>
        </w:rPr>
      </w:pPr>
      <w:r w:rsidRPr="0058614D">
        <w:rPr>
          <w:lang w:val="fr-FR"/>
        </w:rPr>
        <w:t>---</w:t>
      </w:r>
    </w:p>
    <w:p w14:paraId="5C6E1178" w14:textId="77777777" w:rsidR="0058614D" w:rsidRPr="0058614D" w:rsidRDefault="0058614D" w:rsidP="00F21805">
      <w:pPr>
        <w:tabs>
          <w:tab w:val="num" w:pos="1276"/>
        </w:tabs>
        <w:ind w:left="284"/>
        <w:rPr>
          <w:lang w:val="fr-FR"/>
        </w:rPr>
      </w:pPr>
    </w:p>
    <w:p w14:paraId="05A1135F" w14:textId="77777777" w:rsidR="0058614D" w:rsidRPr="0058614D" w:rsidRDefault="0058614D" w:rsidP="00F21805">
      <w:pPr>
        <w:tabs>
          <w:tab w:val="num" w:pos="1276"/>
        </w:tabs>
        <w:ind w:left="284"/>
        <w:rPr>
          <w:lang w:val="fr-FR"/>
        </w:rPr>
      </w:pPr>
      <w:r w:rsidRPr="0058614D">
        <w:rPr>
          <w:lang w:val="fr-FR"/>
        </w:rPr>
        <w:t>### Bloc YAML — `/etc/</w:t>
      </w:r>
      <w:proofErr w:type="spellStart"/>
      <w:r w:rsidRPr="0058614D">
        <w:rPr>
          <w:lang w:val="fr-FR"/>
        </w:rPr>
        <w:t>netplan</w:t>
      </w:r>
      <w:proofErr w:type="spellEnd"/>
      <w:r w:rsidRPr="0058614D">
        <w:rPr>
          <w:lang w:val="fr-FR"/>
        </w:rPr>
        <w:t>/01-netcfg.yaml`</w:t>
      </w:r>
    </w:p>
    <w:p w14:paraId="0F70D0C6" w14:textId="77777777" w:rsidR="0058614D" w:rsidRPr="0058614D" w:rsidRDefault="0058614D" w:rsidP="00F21805">
      <w:pPr>
        <w:tabs>
          <w:tab w:val="num" w:pos="1276"/>
        </w:tabs>
        <w:ind w:left="284"/>
        <w:rPr>
          <w:lang w:val="en-GB"/>
        </w:rPr>
      </w:pPr>
      <w:r w:rsidRPr="0058614D">
        <w:rPr>
          <w:lang w:val="en-GB"/>
        </w:rPr>
        <w:t>```</w:t>
      </w:r>
      <w:proofErr w:type="spellStart"/>
      <w:r w:rsidRPr="0058614D">
        <w:rPr>
          <w:lang w:val="en-GB"/>
        </w:rPr>
        <w:t>yaml</w:t>
      </w:r>
      <w:proofErr w:type="spellEnd"/>
    </w:p>
    <w:p w14:paraId="7605E450" w14:textId="77777777" w:rsidR="0058614D" w:rsidRPr="0058614D" w:rsidRDefault="0058614D" w:rsidP="00F21805">
      <w:pPr>
        <w:tabs>
          <w:tab w:val="num" w:pos="1276"/>
        </w:tabs>
        <w:ind w:left="284"/>
        <w:rPr>
          <w:lang w:val="en-GB"/>
        </w:rPr>
      </w:pPr>
      <w:r w:rsidRPr="0058614D">
        <w:rPr>
          <w:lang w:val="en-GB"/>
        </w:rPr>
        <w:t>network:</w:t>
      </w:r>
    </w:p>
    <w:p w14:paraId="5B14CD98" w14:textId="77777777" w:rsidR="0058614D" w:rsidRPr="0058614D" w:rsidRDefault="0058614D" w:rsidP="00F21805">
      <w:pPr>
        <w:tabs>
          <w:tab w:val="num" w:pos="1276"/>
        </w:tabs>
        <w:ind w:left="284"/>
        <w:rPr>
          <w:lang w:val="en-GB"/>
        </w:rPr>
      </w:pPr>
      <w:r w:rsidRPr="0058614D">
        <w:rPr>
          <w:lang w:val="en-GB"/>
        </w:rPr>
        <w:t xml:space="preserve">  version: 2</w:t>
      </w:r>
    </w:p>
    <w:p w14:paraId="482015DD" w14:textId="77777777" w:rsidR="0058614D" w:rsidRPr="0058614D" w:rsidRDefault="0058614D" w:rsidP="00F21805">
      <w:pPr>
        <w:tabs>
          <w:tab w:val="num" w:pos="1276"/>
        </w:tabs>
        <w:ind w:left="284"/>
        <w:rPr>
          <w:lang w:val="en-GB"/>
        </w:rPr>
      </w:pPr>
      <w:r w:rsidRPr="0058614D">
        <w:rPr>
          <w:lang w:val="en-GB"/>
        </w:rPr>
        <w:t xml:space="preserve">  renderer: </w:t>
      </w:r>
      <w:proofErr w:type="spellStart"/>
      <w:r w:rsidRPr="0058614D">
        <w:rPr>
          <w:lang w:val="en-GB"/>
        </w:rPr>
        <w:t>networkd</w:t>
      </w:r>
      <w:proofErr w:type="spellEnd"/>
    </w:p>
    <w:p w14:paraId="11F38A5E" w14:textId="77777777" w:rsidR="0058614D" w:rsidRPr="0058614D" w:rsidRDefault="0058614D" w:rsidP="00F21805">
      <w:pPr>
        <w:tabs>
          <w:tab w:val="num" w:pos="1276"/>
        </w:tabs>
        <w:ind w:left="284"/>
        <w:rPr>
          <w:lang w:val="en-GB"/>
        </w:rPr>
      </w:pPr>
      <w:r w:rsidRPr="0058614D">
        <w:rPr>
          <w:lang w:val="en-GB"/>
        </w:rPr>
        <w:t xml:space="preserve">  ethernets:</w:t>
      </w:r>
    </w:p>
    <w:p w14:paraId="470FEBC6" w14:textId="77777777" w:rsidR="0058614D" w:rsidRPr="0058614D" w:rsidRDefault="0058614D" w:rsidP="00F21805">
      <w:pPr>
        <w:tabs>
          <w:tab w:val="num" w:pos="1276"/>
        </w:tabs>
        <w:ind w:left="284"/>
        <w:rPr>
          <w:lang w:val="en-GB"/>
        </w:rPr>
      </w:pPr>
      <w:r w:rsidRPr="0058614D">
        <w:rPr>
          <w:lang w:val="en-GB"/>
        </w:rPr>
        <w:t xml:space="preserve">    enp0s3:</w:t>
      </w:r>
    </w:p>
    <w:p w14:paraId="48D4EA8A" w14:textId="77777777" w:rsidR="0058614D" w:rsidRPr="0058614D" w:rsidRDefault="0058614D" w:rsidP="00F21805">
      <w:pPr>
        <w:tabs>
          <w:tab w:val="num" w:pos="1276"/>
        </w:tabs>
        <w:ind w:left="284"/>
        <w:rPr>
          <w:lang w:val="en-GB"/>
        </w:rPr>
      </w:pPr>
      <w:r w:rsidRPr="0058614D">
        <w:rPr>
          <w:lang w:val="en-GB"/>
        </w:rPr>
        <w:t xml:space="preserve">      dhcp4: no</w:t>
      </w:r>
    </w:p>
    <w:p w14:paraId="2B368148" w14:textId="77777777" w:rsidR="0058614D" w:rsidRPr="0058614D" w:rsidRDefault="0058614D" w:rsidP="00F21805">
      <w:pPr>
        <w:tabs>
          <w:tab w:val="num" w:pos="1276"/>
        </w:tabs>
        <w:ind w:left="284"/>
        <w:rPr>
          <w:lang w:val="en-GB"/>
        </w:rPr>
      </w:pPr>
      <w:r w:rsidRPr="0058614D">
        <w:rPr>
          <w:lang w:val="en-GB"/>
        </w:rPr>
        <w:t xml:space="preserve">      addresses: [192.168.1.10/24]</w:t>
      </w:r>
    </w:p>
    <w:p w14:paraId="650A7621" w14:textId="77777777" w:rsidR="0058614D" w:rsidRPr="0058614D" w:rsidRDefault="0058614D" w:rsidP="00F21805">
      <w:pPr>
        <w:tabs>
          <w:tab w:val="num" w:pos="1276"/>
        </w:tabs>
        <w:ind w:left="284"/>
        <w:rPr>
          <w:lang w:val="en-GB"/>
        </w:rPr>
      </w:pPr>
      <w:r w:rsidRPr="0058614D">
        <w:rPr>
          <w:lang w:val="en-GB"/>
        </w:rPr>
        <w:t xml:space="preserve">      gateway4: 192.168.1.1</w:t>
      </w:r>
    </w:p>
    <w:p w14:paraId="5D62BB0F" w14:textId="77777777" w:rsidR="0058614D" w:rsidRPr="0058614D" w:rsidRDefault="0058614D" w:rsidP="00F21805">
      <w:pPr>
        <w:tabs>
          <w:tab w:val="num" w:pos="1276"/>
        </w:tabs>
        <w:ind w:left="284"/>
        <w:rPr>
          <w:lang w:val="en-GB"/>
        </w:rPr>
      </w:pPr>
      <w:r w:rsidRPr="0058614D">
        <w:rPr>
          <w:lang w:val="en-GB"/>
        </w:rPr>
        <w:t xml:space="preserve">      nameservers: { addresses: [8.8.8.8,8.8.4.4] }</w:t>
      </w:r>
    </w:p>
    <w:p w14:paraId="2FAF1DF2" w14:textId="77777777" w:rsidR="0058614D" w:rsidRPr="0058614D" w:rsidRDefault="0058614D" w:rsidP="00F21805">
      <w:pPr>
        <w:tabs>
          <w:tab w:val="num" w:pos="1276"/>
        </w:tabs>
        <w:ind w:left="284"/>
        <w:rPr>
          <w:lang w:val="en-GB"/>
        </w:rPr>
      </w:pPr>
      <w:r w:rsidRPr="0058614D">
        <w:rPr>
          <w:lang w:val="en-GB"/>
        </w:rPr>
        <w:lastRenderedPageBreak/>
        <w:t xml:space="preserve">    enp0s8:</w:t>
      </w:r>
    </w:p>
    <w:p w14:paraId="6C1C8B2D" w14:textId="77777777" w:rsidR="0058614D" w:rsidRPr="0058614D" w:rsidRDefault="0058614D" w:rsidP="00F21805">
      <w:pPr>
        <w:tabs>
          <w:tab w:val="num" w:pos="1276"/>
        </w:tabs>
        <w:ind w:left="284"/>
        <w:rPr>
          <w:lang w:val="en-GB"/>
        </w:rPr>
      </w:pPr>
      <w:r w:rsidRPr="0058614D">
        <w:rPr>
          <w:lang w:val="en-GB"/>
        </w:rPr>
        <w:t xml:space="preserve">      dhcp4: yes</w:t>
      </w:r>
    </w:p>
    <w:p w14:paraId="1E143B61" w14:textId="77777777" w:rsidR="0058614D" w:rsidRPr="0058614D" w:rsidRDefault="0058614D" w:rsidP="00F21805">
      <w:pPr>
        <w:tabs>
          <w:tab w:val="num" w:pos="1276"/>
        </w:tabs>
        <w:ind w:left="284"/>
        <w:rPr>
          <w:lang w:val="en-GB"/>
        </w:rPr>
      </w:pPr>
      <w:r w:rsidRPr="0058614D">
        <w:rPr>
          <w:lang w:val="en-GB"/>
        </w:rPr>
        <w:t xml:space="preserve">    enp0s9:</w:t>
      </w:r>
    </w:p>
    <w:p w14:paraId="0936BFCC" w14:textId="77777777" w:rsidR="0058614D" w:rsidRPr="0058614D" w:rsidRDefault="0058614D" w:rsidP="00F21805">
      <w:pPr>
        <w:tabs>
          <w:tab w:val="num" w:pos="1276"/>
        </w:tabs>
        <w:ind w:left="284"/>
        <w:rPr>
          <w:lang w:val="en-GB"/>
        </w:rPr>
      </w:pPr>
      <w:r w:rsidRPr="0058614D">
        <w:rPr>
          <w:lang w:val="en-GB"/>
        </w:rPr>
        <w:t xml:space="preserve">      dhcp4: no</w:t>
      </w:r>
    </w:p>
    <w:p w14:paraId="1468BA7F" w14:textId="77777777" w:rsidR="0058614D" w:rsidRPr="0058614D" w:rsidRDefault="0058614D" w:rsidP="00F21805">
      <w:pPr>
        <w:tabs>
          <w:tab w:val="num" w:pos="1276"/>
        </w:tabs>
        <w:ind w:left="284"/>
        <w:rPr>
          <w:lang w:val="en-GB"/>
        </w:rPr>
      </w:pPr>
      <w:r w:rsidRPr="0058614D">
        <w:rPr>
          <w:lang w:val="en-GB"/>
        </w:rPr>
        <w:t xml:space="preserve">      addresses: [10.0.0.10/24]</w:t>
      </w:r>
    </w:p>
    <w:p w14:paraId="10C75542" w14:textId="77777777" w:rsidR="0058614D" w:rsidRPr="0058614D" w:rsidRDefault="0058614D" w:rsidP="00F21805">
      <w:pPr>
        <w:tabs>
          <w:tab w:val="num" w:pos="1276"/>
        </w:tabs>
        <w:ind w:left="284"/>
        <w:rPr>
          <w:lang w:val="en-GB"/>
        </w:rPr>
      </w:pPr>
      <w:r w:rsidRPr="0058614D">
        <w:rPr>
          <w:lang w:val="en-GB"/>
        </w:rPr>
        <w:t xml:space="preserve">    enp0s10:</w:t>
      </w:r>
    </w:p>
    <w:p w14:paraId="4A1E8484" w14:textId="77777777" w:rsidR="0058614D" w:rsidRPr="0058614D" w:rsidRDefault="0058614D" w:rsidP="00F21805">
      <w:pPr>
        <w:tabs>
          <w:tab w:val="num" w:pos="1276"/>
        </w:tabs>
        <w:ind w:left="284"/>
        <w:rPr>
          <w:lang w:val="en-GB"/>
        </w:rPr>
      </w:pPr>
      <w:r w:rsidRPr="0058614D">
        <w:rPr>
          <w:lang w:val="en-GB"/>
        </w:rPr>
        <w:t xml:space="preserve">      dhcp4: no</w:t>
      </w:r>
    </w:p>
    <w:p w14:paraId="0FCE96FF" w14:textId="77777777" w:rsidR="0058614D" w:rsidRPr="0058614D" w:rsidRDefault="0058614D" w:rsidP="00F21805">
      <w:pPr>
        <w:tabs>
          <w:tab w:val="num" w:pos="1276"/>
        </w:tabs>
        <w:ind w:left="284"/>
        <w:rPr>
          <w:lang w:val="fr-FR"/>
        </w:rPr>
      </w:pPr>
      <w:r w:rsidRPr="0058614D">
        <w:rPr>
          <w:lang w:val="en-GB"/>
        </w:rPr>
        <w:t xml:space="preserve">      </w:t>
      </w:r>
      <w:proofErr w:type="spellStart"/>
      <w:r w:rsidRPr="0058614D">
        <w:rPr>
          <w:lang w:val="fr-FR"/>
        </w:rPr>
        <w:t>addresses</w:t>
      </w:r>
      <w:proofErr w:type="spellEnd"/>
      <w:r w:rsidRPr="0058614D">
        <w:rPr>
          <w:lang w:val="fr-FR"/>
        </w:rPr>
        <w:t>: [10.0.1.10/24]</w:t>
      </w:r>
    </w:p>
    <w:p w14:paraId="03835C5A" w14:textId="77777777" w:rsidR="0058614D" w:rsidRPr="0058614D" w:rsidRDefault="0058614D" w:rsidP="00F21805">
      <w:pPr>
        <w:tabs>
          <w:tab w:val="num" w:pos="1276"/>
        </w:tabs>
        <w:ind w:left="284"/>
        <w:rPr>
          <w:lang w:val="fr-FR"/>
        </w:rPr>
      </w:pPr>
      <w:r w:rsidRPr="0058614D">
        <w:rPr>
          <w:lang w:val="fr-FR"/>
        </w:rPr>
        <w:pict w14:anchorId="3E5338C8">
          <v:rect id="_x0000_i7136" style="width:0;height:1.5pt" o:hrstd="t" o:hr="t" fillcolor="#a0a0a0" stroked="f"/>
        </w:pict>
      </w:r>
    </w:p>
    <w:p w14:paraId="617AA682" w14:textId="77777777" w:rsidR="0058614D" w:rsidRPr="0058614D" w:rsidRDefault="0058614D" w:rsidP="00F21805">
      <w:pPr>
        <w:tabs>
          <w:tab w:val="num" w:pos="1276"/>
        </w:tabs>
        <w:ind w:left="284"/>
        <w:rPr>
          <w:lang w:val="fr-FR"/>
        </w:rPr>
      </w:pPr>
      <w:r w:rsidRPr="0058614D">
        <w:rPr>
          <w:rFonts w:ascii="Segoe UI Emoji" w:hAnsi="Segoe UI Emoji" w:cs="Segoe UI Emoji"/>
          <w:lang w:val="fr-FR"/>
        </w:rPr>
        <w:t>✔️</w:t>
      </w:r>
      <w:r w:rsidRPr="0058614D">
        <w:rPr>
          <w:lang w:val="fr-FR"/>
        </w:rPr>
        <w:t xml:space="preserve"> </w:t>
      </w:r>
      <w:r w:rsidRPr="0058614D">
        <w:rPr>
          <w:b/>
          <w:bCs/>
          <w:lang w:val="fr-FR"/>
        </w:rPr>
        <w:t>Prochaine étape</w:t>
      </w:r>
      <w:r w:rsidRPr="0058614D">
        <w:rPr>
          <w:lang w:val="fr-FR"/>
        </w:rPr>
        <w:t xml:space="preserve"> → Création et installation de la VM Proxmox VE (avec </w:t>
      </w:r>
      <w:proofErr w:type="spellStart"/>
      <w:r w:rsidRPr="0058614D">
        <w:rPr>
          <w:lang w:val="fr-FR"/>
        </w:rPr>
        <w:t>nested</w:t>
      </w:r>
      <w:proofErr w:type="spellEnd"/>
      <w:r w:rsidRPr="0058614D">
        <w:rPr>
          <w:lang w:val="fr-FR"/>
        </w:rPr>
        <w:t xml:space="preserve"> </w:t>
      </w:r>
      <w:proofErr w:type="spellStart"/>
      <w:r w:rsidRPr="0058614D">
        <w:rPr>
          <w:lang w:val="fr-FR"/>
        </w:rPr>
        <w:t>virtualization</w:t>
      </w:r>
      <w:proofErr w:type="spellEnd"/>
      <w:r w:rsidRPr="0058614D">
        <w:rPr>
          <w:lang w:val="fr-FR"/>
        </w:rPr>
        <w:t>) dans VirtualBox. Souhaitez</w:t>
      </w:r>
      <w:r w:rsidRPr="0058614D">
        <w:rPr>
          <w:lang w:val="fr-FR"/>
        </w:rPr>
        <w:noBreakHyphen/>
        <w:t>vous que je détaille immédiatement cette même checklist pour Proxmox, ou préférez-vous valider celle-ci avant de passer à la suite ?</w:t>
      </w:r>
    </w:p>
    <w:p w14:paraId="75D887C2" w14:textId="77777777" w:rsidR="00CB6BE7" w:rsidRPr="00166452" w:rsidRDefault="00CB6BE7" w:rsidP="00F21805">
      <w:pPr>
        <w:tabs>
          <w:tab w:val="num" w:pos="1276"/>
        </w:tabs>
        <w:ind w:left="284"/>
        <w:rPr>
          <w:lang w:val="fr-FR"/>
        </w:rPr>
      </w:pPr>
    </w:p>
    <w:p w14:paraId="076C995C" w14:textId="31881883" w:rsidR="001A3587" w:rsidRDefault="001A3587" w:rsidP="00F21805">
      <w:pPr>
        <w:tabs>
          <w:tab w:val="num" w:pos="1276"/>
        </w:tabs>
        <w:ind w:left="284"/>
        <w:rPr>
          <w:lang w:val="fr-FR"/>
        </w:rPr>
      </w:pPr>
      <w:r>
        <w:rPr>
          <w:lang w:val="fr-FR"/>
        </w:rPr>
        <w:br w:type="page"/>
      </w:r>
    </w:p>
    <w:p w14:paraId="0D0C6EE9" w14:textId="77777777" w:rsidR="0058614D" w:rsidRPr="0058614D" w:rsidRDefault="0058614D" w:rsidP="00F21805">
      <w:pPr>
        <w:tabs>
          <w:tab w:val="num" w:pos="1276"/>
        </w:tabs>
        <w:ind w:left="284"/>
        <w:rPr>
          <w:b/>
          <w:bCs/>
          <w:lang w:val="fr-FR"/>
        </w:rPr>
      </w:pPr>
      <w:r w:rsidRPr="0058614D">
        <w:rPr>
          <w:b/>
          <w:bCs/>
          <w:lang w:val="fr-FR"/>
        </w:rPr>
        <w:lastRenderedPageBreak/>
        <w:t>Composant → VM Proxmox VE (pour la virtualisation imbriquée)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85"/>
        <w:gridCol w:w="1692"/>
        <w:gridCol w:w="1146"/>
        <w:gridCol w:w="1893"/>
        <w:gridCol w:w="1749"/>
        <w:gridCol w:w="1061"/>
        <w:gridCol w:w="1368"/>
      </w:tblGrid>
      <w:tr w:rsidR="0058614D" w:rsidRPr="0058614D" w14:paraId="3C012E0D" w14:textId="77777777" w:rsidTr="003C0E73">
        <w:trPr>
          <w:tblHeader/>
          <w:tblCellSpacing w:w="15" w:type="dxa"/>
        </w:trPr>
        <w:tc>
          <w:tcPr>
            <w:tcW w:w="0" w:type="auto"/>
            <w:vAlign w:val="center"/>
            <w:hideMark/>
          </w:tcPr>
          <w:p w14:paraId="310791F3" w14:textId="77777777" w:rsidR="0058614D" w:rsidRPr="0058614D" w:rsidRDefault="0058614D" w:rsidP="00F21805">
            <w:pPr>
              <w:tabs>
                <w:tab w:val="num" w:pos="1276"/>
              </w:tabs>
              <w:ind w:left="284"/>
              <w:rPr>
                <w:b/>
                <w:bCs/>
                <w:lang w:val="fr-FR"/>
              </w:rPr>
            </w:pPr>
            <w:r w:rsidRPr="0058614D">
              <w:rPr>
                <w:b/>
                <w:bCs/>
                <w:lang w:val="fr-FR"/>
              </w:rPr>
              <w:t>#</w:t>
            </w:r>
          </w:p>
        </w:tc>
        <w:tc>
          <w:tcPr>
            <w:tcW w:w="0" w:type="auto"/>
            <w:vAlign w:val="center"/>
            <w:hideMark/>
          </w:tcPr>
          <w:p w14:paraId="0A76DEB0" w14:textId="77777777" w:rsidR="0058614D" w:rsidRPr="0058614D" w:rsidRDefault="0058614D" w:rsidP="00F21805">
            <w:pPr>
              <w:tabs>
                <w:tab w:val="num" w:pos="1276"/>
              </w:tabs>
              <w:ind w:left="284"/>
              <w:rPr>
                <w:b/>
                <w:bCs/>
                <w:lang w:val="fr-FR"/>
              </w:rPr>
            </w:pPr>
            <w:r w:rsidRPr="0058614D">
              <w:rPr>
                <w:b/>
                <w:bCs/>
                <w:lang w:val="fr-FR"/>
              </w:rPr>
              <w:t>Action</w:t>
            </w:r>
          </w:p>
        </w:tc>
        <w:tc>
          <w:tcPr>
            <w:tcW w:w="0" w:type="auto"/>
            <w:vAlign w:val="center"/>
            <w:hideMark/>
          </w:tcPr>
          <w:p w14:paraId="0D49BD63" w14:textId="77777777" w:rsidR="0058614D" w:rsidRPr="0058614D" w:rsidRDefault="0058614D" w:rsidP="00F21805">
            <w:pPr>
              <w:tabs>
                <w:tab w:val="num" w:pos="1276"/>
              </w:tabs>
              <w:ind w:left="284"/>
              <w:rPr>
                <w:b/>
                <w:bCs/>
                <w:lang w:val="fr-FR"/>
              </w:rPr>
            </w:pPr>
            <w:r w:rsidRPr="0058614D">
              <w:rPr>
                <w:b/>
                <w:bCs/>
                <w:lang w:val="fr-FR"/>
              </w:rPr>
              <w:t>Type</w:t>
            </w:r>
          </w:p>
        </w:tc>
        <w:tc>
          <w:tcPr>
            <w:tcW w:w="0" w:type="auto"/>
            <w:vAlign w:val="center"/>
            <w:hideMark/>
          </w:tcPr>
          <w:p w14:paraId="60F34253" w14:textId="77777777" w:rsidR="0058614D" w:rsidRPr="0058614D" w:rsidRDefault="0058614D" w:rsidP="00F21805">
            <w:pPr>
              <w:tabs>
                <w:tab w:val="num" w:pos="1276"/>
              </w:tabs>
              <w:ind w:left="284"/>
              <w:rPr>
                <w:b/>
                <w:bCs/>
                <w:lang w:val="fr-FR"/>
              </w:rPr>
            </w:pPr>
            <w:r w:rsidRPr="0058614D">
              <w:rPr>
                <w:b/>
                <w:bCs/>
                <w:lang w:val="fr-FR"/>
              </w:rPr>
              <w:t>Détail</w:t>
            </w:r>
          </w:p>
        </w:tc>
        <w:tc>
          <w:tcPr>
            <w:tcW w:w="0" w:type="auto"/>
            <w:vAlign w:val="center"/>
            <w:hideMark/>
          </w:tcPr>
          <w:p w14:paraId="6F444F4E" w14:textId="77777777" w:rsidR="0058614D" w:rsidRPr="0058614D" w:rsidRDefault="0058614D" w:rsidP="00F21805">
            <w:pPr>
              <w:tabs>
                <w:tab w:val="num" w:pos="1276"/>
              </w:tabs>
              <w:ind w:left="284"/>
              <w:rPr>
                <w:b/>
                <w:bCs/>
                <w:lang w:val="fr-FR"/>
              </w:rPr>
            </w:pPr>
            <w:r w:rsidRPr="0058614D">
              <w:rPr>
                <w:b/>
                <w:bCs/>
                <w:lang w:val="fr-FR"/>
              </w:rPr>
              <w:t>Commande / GUI</w:t>
            </w:r>
          </w:p>
        </w:tc>
        <w:tc>
          <w:tcPr>
            <w:tcW w:w="0" w:type="auto"/>
            <w:vAlign w:val="center"/>
            <w:hideMark/>
          </w:tcPr>
          <w:p w14:paraId="2AA3456B" w14:textId="77777777" w:rsidR="0058614D" w:rsidRPr="0058614D" w:rsidRDefault="0058614D" w:rsidP="00F21805">
            <w:pPr>
              <w:tabs>
                <w:tab w:val="num" w:pos="1276"/>
              </w:tabs>
              <w:ind w:left="284"/>
              <w:rPr>
                <w:b/>
                <w:bCs/>
                <w:lang w:val="fr-FR"/>
              </w:rPr>
            </w:pPr>
            <w:r w:rsidRPr="0058614D">
              <w:rPr>
                <w:b/>
                <w:bCs/>
                <w:lang w:val="fr-FR"/>
              </w:rPr>
              <w:t>Fichier de config / Chemin</w:t>
            </w:r>
          </w:p>
        </w:tc>
        <w:tc>
          <w:tcPr>
            <w:tcW w:w="0" w:type="auto"/>
            <w:vAlign w:val="center"/>
            <w:hideMark/>
          </w:tcPr>
          <w:p w14:paraId="54AAEADE" w14:textId="77777777" w:rsidR="0058614D" w:rsidRPr="0058614D" w:rsidRDefault="0058614D" w:rsidP="00F21805">
            <w:pPr>
              <w:tabs>
                <w:tab w:val="num" w:pos="1276"/>
              </w:tabs>
              <w:ind w:left="284"/>
              <w:rPr>
                <w:b/>
                <w:bCs/>
                <w:lang w:val="fr-FR"/>
              </w:rPr>
            </w:pPr>
            <w:r w:rsidRPr="0058614D">
              <w:rPr>
                <w:b/>
                <w:bCs/>
                <w:lang w:val="fr-FR"/>
              </w:rPr>
              <w:t>Logs / Note</w:t>
            </w:r>
          </w:p>
        </w:tc>
      </w:tr>
      <w:tr w:rsidR="0058614D" w:rsidRPr="0058614D" w14:paraId="4CEDFBD0" w14:textId="77777777" w:rsidTr="003C0E73">
        <w:trPr>
          <w:tblCellSpacing w:w="15" w:type="dxa"/>
        </w:trPr>
        <w:tc>
          <w:tcPr>
            <w:tcW w:w="0" w:type="auto"/>
            <w:vAlign w:val="center"/>
            <w:hideMark/>
          </w:tcPr>
          <w:p w14:paraId="145075AD" w14:textId="77777777" w:rsidR="0058614D" w:rsidRPr="0058614D" w:rsidRDefault="0058614D" w:rsidP="00F21805">
            <w:pPr>
              <w:tabs>
                <w:tab w:val="num" w:pos="1276"/>
              </w:tabs>
              <w:ind w:left="284"/>
              <w:rPr>
                <w:lang w:val="fr-FR"/>
              </w:rPr>
            </w:pPr>
            <w:r w:rsidRPr="0058614D">
              <w:rPr>
                <w:lang w:val="fr-FR"/>
              </w:rPr>
              <w:t>1</w:t>
            </w:r>
          </w:p>
        </w:tc>
        <w:tc>
          <w:tcPr>
            <w:tcW w:w="0" w:type="auto"/>
            <w:vAlign w:val="center"/>
            <w:hideMark/>
          </w:tcPr>
          <w:p w14:paraId="6DBF363A" w14:textId="77777777" w:rsidR="0058614D" w:rsidRPr="0058614D" w:rsidRDefault="0058614D" w:rsidP="00F21805">
            <w:pPr>
              <w:tabs>
                <w:tab w:val="num" w:pos="1276"/>
              </w:tabs>
              <w:ind w:left="284"/>
              <w:rPr>
                <w:lang w:val="fr-FR"/>
              </w:rPr>
            </w:pPr>
            <w:r w:rsidRPr="0058614D">
              <w:rPr>
                <w:lang w:val="fr-FR"/>
              </w:rPr>
              <w:t>Créer la VM Proxmox</w:t>
            </w:r>
          </w:p>
        </w:tc>
        <w:tc>
          <w:tcPr>
            <w:tcW w:w="0" w:type="auto"/>
            <w:vAlign w:val="center"/>
            <w:hideMark/>
          </w:tcPr>
          <w:p w14:paraId="5B903ABE" w14:textId="77777777" w:rsidR="0058614D" w:rsidRPr="0058614D" w:rsidRDefault="0058614D" w:rsidP="00F21805">
            <w:pPr>
              <w:tabs>
                <w:tab w:val="num" w:pos="1276"/>
              </w:tabs>
              <w:ind w:left="284"/>
              <w:rPr>
                <w:lang w:val="fr-FR"/>
              </w:rPr>
            </w:pPr>
            <w:r w:rsidRPr="0058614D">
              <w:rPr>
                <w:lang w:val="fr-FR"/>
              </w:rPr>
              <w:t>GUI</w:t>
            </w:r>
          </w:p>
        </w:tc>
        <w:tc>
          <w:tcPr>
            <w:tcW w:w="0" w:type="auto"/>
            <w:vAlign w:val="center"/>
            <w:hideMark/>
          </w:tcPr>
          <w:p w14:paraId="472A659D" w14:textId="77777777" w:rsidR="0058614D" w:rsidRPr="0058614D" w:rsidRDefault="0058614D" w:rsidP="00F21805">
            <w:pPr>
              <w:tabs>
                <w:tab w:val="num" w:pos="1276"/>
              </w:tabs>
              <w:ind w:left="284"/>
              <w:rPr>
                <w:lang w:val="fr-FR"/>
              </w:rPr>
            </w:pPr>
            <w:r w:rsidRPr="0058614D">
              <w:rPr>
                <w:lang w:val="fr-FR"/>
              </w:rPr>
              <w:t xml:space="preserve">Dans VirtualBox → </w:t>
            </w:r>
            <w:r w:rsidRPr="0058614D">
              <w:rPr>
                <w:b/>
                <w:bCs/>
                <w:lang w:val="fr-FR"/>
              </w:rPr>
              <w:t>Nouvelle</w:t>
            </w:r>
            <w:r w:rsidRPr="0058614D">
              <w:rPr>
                <w:lang w:val="fr-FR"/>
              </w:rPr>
              <w:br/>
              <w:t>Nom : VM</w:t>
            </w:r>
            <w:r w:rsidRPr="0058614D">
              <w:rPr>
                <w:lang w:val="fr-FR"/>
              </w:rPr>
              <w:noBreakHyphen/>
              <w:t>Proxmox</w:t>
            </w:r>
            <w:r w:rsidRPr="0058614D">
              <w:rPr>
                <w:lang w:val="fr-FR"/>
              </w:rPr>
              <w:noBreakHyphen/>
              <w:t>Dev</w:t>
            </w:r>
            <w:r w:rsidRPr="0058614D">
              <w:rPr>
                <w:lang w:val="fr-FR"/>
              </w:rPr>
              <w:br/>
              <w:t>Type : Linux, Version : Debian 64 bits (Proxmox VE est basé sur Debian)</w:t>
            </w:r>
          </w:p>
        </w:tc>
        <w:tc>
          <w:tcPr>
            <w:tcW w:w="0" w:type="auto"/>
            <w:vAlign w:val="center"/>
            <w:hideMark/>
          </w:tcPr>
          <w:p w14:paraId="408902AA" w14:textId="77777777" w:rsidR="0058614D" w:rsidRPr="0058614D" w:rsidRDefault="0058614D" w:rsidP="00F21805">
            <w:pPr>
              <w:tabs>
                <w:tab w:val="num" w:pos="1276"/>
              </w:tabs>
              <w:ind w:left="284"/>
              <w:rPr>
                <w:lang w:val="fr-FR"/>
              </w:rPr>
            </w:pPr>
            <w:r w:rsidRPr="0058614D">
              <w:rPr>
                <w:lang w:val="fr-FR"/>
              </w:rPr>
              <w:t>Choisir type "Linux" et "Debian (64-bit)"</w:t>
            </w:r>
          </w:p>
        </w:tc>
        <w:tc>
          <w:tcPr>
            <w:tcW w:w="0" w:type="auto"/>
            <w:vAlign w:val="center"/>
            <w:hideMark/>
          </w:tcPr>
          <w:p w14:paraId="63380A4C" w14:textId="77777777" w:rsidR="0058614D" w:rsidRPr="0058614D" w:rsidRDefault="0058614D" w:rsidP="00F21805">
            <w:pPr>
              <w:tabs>
                <w:tab w:val="num" w:pos="1276"/>
              </w:tabs>
              <w:ind w:left="284"/>
              <w:rPr>
                <w:lang w:val="fr-FR"/>
              </w:rPr>
            </w:pPr>
          </w:p>
        </w:tc>
        <w:tc>
          <w:tcPr>
            <w:tcW w:w="0" w:type="auto"/>
            <w:vAlign w:val="center"/>
            <w:hideMark/>
          </w:tcPr>
          <w:p w14:paraId="77EFFDF1" w14:textId="77777777" w:rsidR="0058614D" w:rsidRPr="0058614D" w:rsidRDefault="0058614D" w:rsidP="00F21805">
            <w:pPr>
              <w:tabs>
                <w:tab w:val="num" w:pos="1276"/>
              </w:tabs>
              <w:ind w:left="284"/>
              <w:rPr>
                <w:lang w:val="fr-FR"/>
              </w:rPr>
            </w:pPr>
          </w:p>
        </w:tc>
      </w:tr>
      <w:tr w:rsidR="0058614D" w:rsidRPr="0058614D" w14:paraId="4A361AB9" w14:textId="77777777" w:rsidTr="003C0E73">
        <w:trPr>
          <w:tblCellSpacing w:w="15" w:type="dxa"/>
        </w:trPr>
        <w:tc>
          <w:tcPr>
            <w:tcW w:w="0" w:type="auto"/>
            <w:vAlign w:val="center"/>
            <w:hideMark/>
          </w:tcPr>
          <w:p w14:paraId="60E23EBD" w14:textId="77777777" w:rsidR="0058614D" w:rsidRPr="0058614D" w:rsidRDefault="0058614D" w:rsidP="00F21805">
            <w:pPr>
              <w:tabs>
                <w:tab w:val="num" w:pos="1276"/>
              </w:tabs>
              <w:ind w:left="284"/>
              <w:rPr>
                <w:lang w:val="fr-FR"/>
              </w:rPr>
            </w:pPr>
            <w:r w:rsidRPr="0058614D">
              <w:rPr>
                <w:lang w:val="fr-FR"/>
              </w:rPr>
              <w:t>2</w:t>
            </w:r>
          </w:p>
        </w:tc>
        <w:tc>
          <w:tcPr>
            <w:tcW w:w="0" w:type="auto"/>
            <w:vAlign w:val="center"/>
            <w:hideMark/>
          </w:tcPr>
          <w:p w14:paraId="628DD33E" w14:textId="77777777" w:rsidR="0058614D" w:rsidRPr="0058614D" w:rsidRDefault="0058614D" w:rsidP="00F21805">
            <w:pPr>
              <w:tabs>
                <w:tab w:val="num" w:pos="1276"/>
              </w:tabs>
              <w:ind w:left="284"/>
              <w:rPr>
                <w:lang w:val="fr-FR"/>
              </w:rPr>
            </w:pPr>
            <w:r w:rsidRPr="0058614D">
              <w:rPr>
                <w:lang w:val="fr-FR"/>
              </w:rPr>
              <w:t>Allouer ressources</w:t>
            </w:r>
          </w:p>
        </w:tc>
        <w:tc>
          <w:tcPr>
            <w:tcW w:w="0" w:type="auto"/>
            <w:vAlign w:val="center"/>
            <w:hideMark/>
          </w:tcPr>
          <w:p w14:paraId="75EDD1A7" w14:textId="77777777" w:rsidR="0058614D" w:rsidRPr="0058614D" w:rsidRDefault="0058614D" w:rsidP="00F21805">
            <w:pPr>
              <w:tabs>
                <w:tab w:val="num" w:pos="1276"/>
              </w:tabs>
              <w:ind w:left="284"/>
              <w:rPr>
                <w:lang w:val="fr-FR"/>
              </w:rPr>
            </w:pPr>
            <w:r w:rsidRPr="0058614D">
              <w:rPr>
                <w:lang w:val="fr-FR"/>
              </w:rPr>
              <w:t>GUI</w:t>
            </w:r>
          </w:p>
        </w:tc>
        <w:tc>
          <w:tcPr>
            <w:tcW w:w="0" w:type="auto"/>
            <w:vAlign w:val="center"/>
            <w:hideMark/>
          </w:tcPr>
          <w:p w14:paraId="3F90F598" w14:textId="77777777" w:rsidR="0058614D" w:rsidRPr="0058614D" w:rsidRDefault="0058614D" w:rsidP="00F21805">
            <w:pPr>
              <w:tabs>
                <w:tab w:val="num" w:pos="1276"/>
              </w:tabs>
              <w:ind w:left="284"/>
              <w:rPr>
                <w:lang w:val="fr-FR"/>
              </w:rPr>
            </w:pPr>
            <w:r w:rsidRPr="0058614D">
              <w:rPr>
                <w:lang w:val="fr-FR"/>
              </w:rPr>
              <w:t>CPU : 2-4 cœurs, RAM : 4-8 Go, HDD : 32-64 Go (selon disponibilité)</w:t>
            </w:r>
          </w:p>
        </w:tc>
        <w:tc>
          <w:tcPr>
            <w:tcW w:w="0" w:type="auto"/>
            <w:vAlign w:val="center"/>
            <w:hideMark/>
          </w:tcPr>
          <w:p w14:paraId="372AA0DC" w14:textId="77777777" w:rsidR="0058614D" w:rsidRPr="0058614D" w:rsidRDefault="0058614D" w:rsidP="00F21805">
            <w:pPr>
              <w:tabs>
                <w:tab w:val="num" w:pos="1276"/>
              </w:tabs>
              <w:ind w:left="284"/>
              <w:rPr>
                <w:lang w:val="fr-FR"/>
              </w:rPr>
            </w:pPr>
            <w:r w:rsidRPr="0058614D">
              <w:rPr>
                <w:lang w:val="fr-FR"/>
              </w:rPr>
              <w:t>Configurer dans VirtualBox lors de la création de la VM</w:t>
            </w:r>
          </w:p>
        </w:tc>
        <w:tc>
          <w:tcPr>
            <w:tcW w:w="0" w:type="auto"/>
            <w:vAlign w:val="center"/>
            <w:hideMark/>
          </w:tcPr>
          <w:p w14:paraId="7969ED30" w14:textId="77777777" w:rsidR="0058614D" w:rsidRPr="0058614D" w:rsidRDefault="0058614D" w:rsidP="00F21805">
            <w:pPr>
              <w:tabs>
                <w:tab w:val="num" w:pos="1276"/>
              </w:tabs>
              <w:ind w:left="284"/>
              <w:rPr>
                <w:lang w:val="fr-FR"/>
              </w:rPr>
            </w:pPr>
          </w:p>
        </w:tc>
        <w:tc>
          <w:tcPr>
            <w:tcW w:w="0" w:type="auto"/>
            <w:vAlign w:val="center"/>
            <w:hideMark/>
          </w:tcPr>
          <w:p w14:paraId="6FBD3F66" w14:textId="77777777" w:rsidR="0058614D" w:rsidRPr="0058614D" w:rsidRDefault="0058614D" w:rsidP="00F21805">
            <w:pPr>
              <w:tabs>
                <w:tab w:val="num" w:pos="1276"/>
              </w:tabs>
              <w:ind w:left="284"/>
              <w:rPr>
                <w:lang w:val="fr-FR"/>
              </w:rPr>
            </w:pPr>
            <w:r w:rsidRPr="0058614D">
              <w:rPr>
                <w:lang w:val="fr-FR"/>
              </w:rPr>
              <w:t>Adapter selon ressources hôte</w:t>
            </w:r>
          </w:p>
        </w:tc>
      </w:tr>
      <w:tr w:rsidR="0058614D" w:rsidRPr="0058614D" w14:paraId="368BEA2A" w14:textId="77777777" w:rsidTr="003C0E73">
        <w:trPr>
          <w:tblCellSpacing w:w="15" w:type="dxa"/>
        </w:trPr>
        <w:tc>
          <w:tcPr>
            <w:tcW w:w="0" w:type="auto"/>
            <w:vAlign w:val="center"/>
            <w:hideMark/>
          </w:tcPr>
          <w:p w14:paraId="18AC0FFD" w14:textId="77777777" w:rsidR="0058614D" w:rsidRPr="0058614D" w:rsidRDefault="0058614D" w:rsidP="00F21805">
            <w:pPr>
              <w:tabs>
                <w:tab w:val="num" w:pos="1276"/>
              </w:tabs>
              <w:ind w:left="284"/>
              <w:rPr>
                <w:lang w:val="fr-FR"/>
              </w:rPr>
            </w:pPr>
            <w:r w:rsidRPr="0058614D">
              <w:rPr>
                <w:lang w:val="fr-FR"/>
              </w:rPr>
              <w:t>3</w:t>
            </w:r>
          </w:p>
        </w:tc>
        <w:tc>
          <w:tcPr>
            <w:tcW w:w="0" w:type="auto"/>
            <w:vAlign w:val="center"/>
            <w:hideMark/>
          </w:tcPr>
          <w:p w14:paraId="1BEE1C27" w14:textId="77777777" w:rsidR="0058614D" w:rsidRPr="0058614D" w:rsidRDefault="0058614D" w:rsidP="00F21805">
            <w:pPr>
              <w:tabs>
                <w:tab w:val="num" w:pos="1276"/>
              </w:tabs>
              <w:ind w:left="284"/>
              <w:rPr>
                <w:lang w:val="fr-FR"/>
              </w:rPr>
            </w:pPr>
            <w:r w:rsidRPr="0058614D">
              <w:rPr>
                <w:lang w:val="fr-FR"/>
              </w:rPr>
              <w:t>Activer Virtualisation imbriquée</w:t>
            </w:r>
          </w:p>
        </w:tc>
        <w:tc>
          <w:tcPr>
            <w:tcW w:w="0" w:type="auto"/>
            <w:vAlign w:val="center"/>
            <w:hideMark/>
          </w:tcPr>
          <w:p w14:paraId="18BAC356" w14:textId="77777777" w:rsidR="0058614D" w:rsidRPr="0058614D" w:rsidRDefault="0058614D" w:rsidP="00F21805">
            <w:pPr>
              <w:tabs>
                <w:tab w:val="num" w:pos="1276"/>
              </w:tabs>
              <w:ind w:left="284"/>
              <w:rPr>
                <w:lang w:val="fr-FR"/>
              </w:rPr>
            </w:pPr>
            <w:r w:rsidRPr="0058614D">
              <w:rPr>
                <w:lang w:val="fr-FR"/>
              </w:rPr>
              <w:t>GUI</w:t>
            </w:r>
          </w:p>
        </w:tc>
        <w:tc>
          <w:tcPr>
            <w:tcW w:w="0" w:type="auto"/>
            <w:vAlign w:val="center"/>
            <w:hideMark/>
          </w:tcPr>
          <w:p w14:paraId="4FE47270" w14:textId="77777777" w:rsidR="0058614D" w:rsidRPr="0058614D" w:rsidRDefault="0058614D" w:rsidP="00F21805">
            <w:pPr>
              <w:tabs>
                <w:tab w:val="num" w:pos="1276"/>
              </w:tabs>
              <w:ind w:left="284"/>
              <w:rPr>
                <w:lang w:val="fr-FR"/>
              </w:rPr>
            </w:pPr>
            <w:r w:rsidRPr="0058614D">
              <w:rPr>
                <w:lang w:val="fr-FR"/>
              </w:rPr>
              <w:t xml:space="preserve">Dans la configuration de la VM → </w:t>
            </w:r>
            <w:r w:rsidRPr="0058614D">
              <w:rPr>
                <w:b/>
                <w:bCs/>
                <w:lang w:val="fr-FR"/>
              </w:rPr>
              <w:t>Système → Processeur</w:t>
            </w:r>
            <w:r w:rsidRPr="0058614D">
              <w:rPr>
                <w:lang w:val="fr-FR"/>
              </w:rPr>
              <w:br/>
              <w:t>Cocher « Activer VT-x/AMD-V » et « Virtualisation imbriquée »</w:t>
            </w:r>
          </w:p>
        </w:tc>
        <w:tc>
          <w:tcPr>
            <w:tcW w:w="0" w:type="auto"/>
            <w:vAlign w:val="center"/>
            <w:hideMark/>
          </w:tcPr>
          <w:p w14:paraId="0A07155F" w14:textId="77777777" w:rsidR="0058614D" w:rsidRPr="0058614D" w:rsidRDefault="0058614D" w:rsidP="00F21805">
            <w:pPr>
              <w:tabs>
                <w:tab w:val="num" w:pos="1276"/>
              </w:tabs>
              <w:ind w:left="284"/>
              <w:rPr>
                <w:lang w:val="fr-FR"/>
              </w:rPr>
            </w:pPr>
            <w:r w:rsidRPr="0058614D">
              <w:rPr>
                <w:lang w:val="fr-FR"/>
              </w:rPr>
              <w:t>Accéder aux paramètres de la VM → Système → Processeur</w:t>
            </w:r>
          </w:p>
        </w:tc>
        <w:tc>
          <w:tcPr>
            <w:tcW w:w="0" w:type="auto"/>
            <w:vAlign w:val="center"/>
            <w:hideMark/>
          </w:tcPr>
          <w:p w14:paraId="4CCB9974" w14:textId="77777777" w:rsidR="0058614D" w:rsidRPr="0058614D" w:rsidRDefault="0058614D" w:rsidP="00F21805">
            <w:pPr>
              <w:tabs>
                <w:tab w:val="num" w:pos="1276"/>
              </w:tabs>
              <w:ind w:left="284"/>
              <w:rPr>
                <w:lang w:val="fr-FR"/>
              </w:rPr>
            </w:pPr>
          </w:p>
        </w:tc>
        <w:tc>
          <w:tcPr>
            <w:tcW w:w="0" w:type="auto"/>
            <w:vAlign w:val="center"/>
            <w:hideMark/>
          </w:tcPr>
          <w:p w14:paraId="39CADCF8" w14:textId="77777777" w:rsidR="0058614D" w:rsidRPr="0058614D" w:rsidRDefault="0058614D" w:rsidP="00F21805">
            <w:pPr>
              <w:tabs>
                <w:tab w:val="num" w:pos="1276"/>
              </w:tabs>
              <w:ind w:left="284"/>
              <w:rPr>
                <w:lang w:val="fr-FR"/>
              </w:rPr>
            </w:pPr>
            <w:r w:rsidRPr="0058614D">
              <w:rPr>
                <w:lang w:val="fr-FR"/>
              </w:rPr>
              <w:t>Vérifier dans BIOS et VirtualBox</w:t>
            </w:r>
          </w:p>
        </w:tc>
      </w:tr>
      <w:tr w:rsidR="0058614D" w:rsidRPr="0058614D" w14:paraId="5C450AAB" w14:textId="77777777" w:rsidTr="003C0E73">
        <w:trPr>
          <w:tblCellSpacing w:w="15" w:type="dxa"/>
        </w:trPr>
        <w:tc>
          <w:tcPr>
            <w:tcW w:w="0" w:type="auto"/>
            <w:vAlign w:val="center"/>
            <w:hideMark/>
          </w:tcPr>
          <w:p w14:paraId="30A31F75" w14:textId="77777777" w:rsidR="0058614D" w:rsidRPr="0058614D" w:rsidRDefault="0058614D" w:rsidP="00F21805">
            <w:pPr>
              <w:tabs>
                <w:tab w:val="num" w:pos="1276"/>
              </w:tabs>
              <w:ind w:left="284"/>
              <w:rPr>
                <w:lang w:val="fr-FR"/>
              </w:rPr>
            </w:pPr>
            <w:r w:rsidRPr="0058614D">
              <w:rPr>
                <w:lang w:val="fr-FR"/>
              </w:rPr>
              <w:t>4</w:t>
            </w:r>
          </w:p>
        </w:tc>
        <w:tc>
          <w:tcPr>
            <w:tcW w:w="0" w:type="auto"/>
            <w:vAlign w:val="center"/>
            <w:hideMark/>
          </w:tcPr>
          <w:p w14:paraId="7CFA88F1" w14:textId="77777777" w:rsidR="0058614D" w:rsidRPr="0058614D" w:rsidRDefault="0058614D" w:rsidP="00F21805">
            <w:pPr>
              <w:tabs>
                <w:tab w:val="num" w:pos="1276"/>
              </w:tabs>
              <w:ind w:left="284"/>
              <w:rPr>
                <w:lang w:val="fr-FR"/>
              </w:rPr>
            </w:pPr>
            <w:r w:rsidRPr="0058614D">
              <w:rPr>
                <w:lang w:val="fr-FR"/>
              </w:rPr>
              <w:t>Configurer Interfaces Réseau</w:t>
            </w:r>
          </w:p>
        </w:tc>
        <w:tc>
          <w:tcPr>
            <w:tcW w:w="0" w:type="auto"/>
            <w:vAlign w:val="center"/>
            <w:hideMark/>
          </w:tcPr>
          <w:p w14:paraId="326483A8" w14:textId="77777777" w:rsidR="0058614D" w:rsidRPr="0058614D" w:rsidRDefault="0058614D" w:rsidP="00F21805">
            <w:pPr>
              <w:tabs>
                <w:tab w:val="num" w:pos="1276"/>
              </w:tabs>
              <w:ind w:left="284"/>
              <w:rPr>
                <w:lang w:val="fr-FR"/>
              </w:rPr>
            </w:pPr>
            <w:r w:rsidRPr="0058614D">
              <w:rPr>
                <w:lang w:val="fr-FR"/>
              </w:rPr>
              <w:t>GUI</w:t>
            </w:r>
          </w:p>
        </w:tc>
        <w:tc>
          <w:tcPr>
            <w:tcW w:w="0" w:type="auto"/>
            <w:vAlign w:val="center"/>
            <w:hideMark/>
          </w:tcPr>
          <w:p w14:paraId="551B927B" w14:textId="77777777" w:rsidR="0058614D" w:rsidRPr="0058614D" w:rsidRDefault="0058614D" w:rsidP="00F21805">
            <w:pPr>
              <w:tabs>
                <w:tab w:val="num" w:pos="1276"/>
              </w:tabs>
              <w:ind w:left="284"/>
              <w:rPr>
                <w:lang w:val="fr-FR"/>
              </w:rPr>
            </w:pPr>
            <w:r w:rsidRPr="0058614D">
              <w:rPr>
                <w:lang w:val="fr-FR"/>
              </w:rPr>
              <w:t>Comme pour la VM Ubuntu, configurer 4 NIC :</w:t>
            </w:r>
            <w:r w:rsidRPr="0058614D">
              <w:rPr>
                <w:lang w:val="fr-FR"/>
              </w:rPr>
              <w:br/>
              <w:t>• Adaptateur 1 : Bridge (WAN)</w:t>
            </w:r>
            <w:r w:rsidRPr="0058614D">
              <w:rPr>
                <w:lang w:val="fr-FR"/>
              </w:rPr>
              <w:br/>
            </w:r>
            <w:r w:rsidRPr="0058614D">
              <w:rPr>
                <w:lang w:val="fr-FR"/>
              </w:rPr>
              <w:lastRenderedPageBreak/>
              <w:t>• Adaptateur 2 : NAT</w:t>
            </w:r>
            <w:r w:rsidRPr="0058614D">
              <w:rPr>
                <w:lang w:val="fr-FR"/>
              </w:rPr>
              <w:br/>
              <w:t xml:space="preserve">• Adaptateur 3 &amp; 4 : </w:t>
            </w:r>
            <w:proofErr w:type="spellStart"/>
            <w:r w:rsidRPr="0058614D">
              <w:rPr>
                <w:lang w:val="fr-FR"/>
              </w:rPr>
              <w:t>Host-Only</w:t>
            </w:r>
            <w:proofErr w:type="spellEnd"/>
            <w:r w:rsidRPr="0058614D">
              <w:rPr>
                <w:lang w:val="fr-FR"/>
              </w:rPr>
              <w:t xml:space="preserve"> ou Réseau Interne</w:t>
            </w:r>
          </w:p>
        </w:tc>
        <w:tc>
          <w:tcPr>
            <w:tcW w:w="0" w:type="auto"/>
            <w:vAlign w:val="center"/>
            <w:hideMark/>
          </w:tcPr>
          <w:p w14:paraId="1DCF5958" w14:textId="77777777" w:rsidR="0058614D" w:rsidRPr="0058614D" w:rsidRDefault="0058614D" w:rsidP="00F21805">
            <w:pPr>
              <w:tabs>
                <w:tab w:val="num" w:pos="1276"/>
              </w:tabs>
              <w:ind w:left="284"/>
              <w:rPr>
                <w:lang w:val="fr-FR"/>
              </w:rPr>
            </w:pPr>
            <w:r w:rsidRPr="0058614D">
              <w:rPr>
                <w:lang w:val="fr-FR"/>
              </w:rPr>
              <w:lastRenderedPageBreak/>
              <w:t xml:space="preserve">Paramétrer dans </w:t>
            </w:r>
            <w:r w:rsidRPr="0058614D">
              <w:rPr>
                <w:b/>
                <w:bCs/>
                <w:lang w:val="fr-FR"/>
              </w:rPr>
              <w:t>Configuration → Réseau</w:t>
            </w:r>
            <w:r w:rsidRPr="0058614D">
              <w:rPr>
                <w:lang w:val="fr-FR"/>
              </w:rPr>
              <w:t xml:space="preserve"> pour VM Proxmox</w:t>
            </w:r>
          </w:p>
        </w:tc>
        <w:tc>
          <w:tcPr>
            <w:tcW w:w="0" w:type="auto"/>
            <w:vAlign w:val="center"/>
            <w:hideMark/>
          </w:tcPr>
          <w:p w14:paraId="36A34495" w14:textId="77777777" w:rsidR="0058614D" w:rsidRPr="0058614D" w:rsidRDefault="0058614D" w:rsidP="00F21805">
            <w:pPr>
              <w:tabs>
                <w:tab w:val="num" w:pos="1276"/>
              </w:tabs>
              <w:ind w:left="284"/>
              <w:rPr>
                <w:lang w:val="fr-FR"/>
              </w:rPr>
            </w:pPr>
          </w:p>
        </w:tc>
        <w:tc>
          <w:tcPr>
            <w:tcW w:w="0" w:type="auto"/>
            <w:vAlign w:val="center"/>
            <w:hideMark/>
          </w:tcPr>
          <w:p w14:paraId="308AEA23" w14:textId="77777777" w:rsidR="0058614D" w:rsidRPr="0058614D" w:rsidRDefault="0058614D" w:rsidP="00F21805">
            <w:pPr>
              <w:tabs>
                <w:tab w:val="num" w:pos="1276"/>
              </w:tabs>
              <w:ind w:left="284"/>
              <w:rPr>
                <w:lang w:val="fr-FR"/>
              </w:rPr>
            </w:pPr>
            <w:r w:rsidRPr="0058614D">
              <w:rPr>
                <w:lang w:val="fr-FR"/>
              </w:rPr>
              <w:t xml:space="preserve">Adapter le nom des interfaces plus tard (vérifier via ip a </w:t>
            </w:r>
            <w:r w:rsidRPr="0058614D">
              <w:rPr>
                <w:lang w:val="fr-FR"/>
              </w:rPr>
              <w:lastRenderedPageBreak/>
              <w:t>dans Proxmox)</w:t>
            </w:r>
          </w:p>
        </w:tc>
      </w:tr>
      <w:tr w:rsidR="0058614D" w:rsidRPr="0058614D" w14:paraId="07A44ACC" w14:textId="77777777" w:rsidTr="003C0E73">
        <w:trPr>
          <w:tblCellSpacing w:w="15" w:type="dxa"/>
        </w:trPr>
        <w:tc>
          <w:tcPr>
            <w:tcW w:w="0" w:type="auto"/>
            <w:vAlign w:val="center"/>
            <w:hideMark/>
          </w:tcPr>
          <w:p w14:paraId="5FB726AC" w14:textId="77777777" w:rsidR="0058614D" w:rsidRPr="0058614D" w:rsidRDefault="0058614D" w:rsidP="00F21805">
            <w:pPr>
              <w:tabs>
                <w:tab w:val="num" w:pos="1276"/>
              </w:tabs>
              <w:ind w:left="284"/>
              <w:rPr>
                <w:lang w:val="fr-FR"/>
              </w:rPr>
            </w:pPr>
            <w:r w:rsidRPr="0058614D">
              <w:rPr>
                <w:lang w:val="fr-FR"/>
              </w:rPr>
              <w:t>5</w:t>
            </w:r>
          </w:p>
        </w:tc>
        <w:tc>
          <w:tcPr>
            <w:tcW w:w="0" w:type="auto"/>
            <w:vAlign w:val="center"/>
            <w:hideMark/>
          </w:tcPr>
          <w:p w14:paraId="10538B8C" w14:textId="77777777" w:rsidR="0058614D" w:rsidRPr="0058614D" w:rsidRDefault="0058614D" w:rsidP="00F21805">
            <w:pPr>
              <w:tabs>
                <w:tab w:val="num" w:pos="1276"/>
              </w:tabs>
              <w:ind w:left="284"/>
              <w:rPr>
                <w:lang w:val="fr-FR"/>
              </w:rPr>
            </w:pPr>
            <w:r w:rsidRPr="0058614D">
              <w:rPr>
                <w:lang w:val="fr-FR"/>
              </w:rPr>
              <w:t>Attacher l'ISO Proxmox VE</w:t>
            </w:r>
          </w:p>
        </w:tc>
        <w:tc>
          <w:tcPr>
            <w:tcW w:w="0" w:type="auto"/>
            <w:vAlign w:val="center"/>
            <w:hideMark/>
          </w:tcPr>
          <w:p w14:paraId="701D4562" w14:textId="77777777" w:rsidR="0058614D" w:rsidRPr="0058614D" w:rsidRDefault="0058614D" w:rsidP="00F21805">
            <w:pPr>
              <w:tabs>
                <w:tab w:val="num" w:pos="1276"/>
              </w:tabs>
              <w:ind w:left="284"/>
              <w:rPr>
                <w:lang w:val="fr-FR"/>
              </w:rPr>
            </w:pPr>
            <w:r w:rsidRPr="0058614D">
              <w:rPr>
                <w:lang w:val="fr-FR"/>
              </w:rPr>
              <w:t>GUI</w:t>
            </w:r>
          </w:p>
        </w:tc>
        <w:tc>
          <w:tcPr>
            <w:tcW w:w="0" w:type="auto"/>
            <w:vAlign w:val="center"/>
            <w:hideMark/>
          </w:tcPr>
          <w:p w14:paraId="2DFBC467" w14:textId="77777777" w:rsidR="0058614D" w:rsidRPr="0058614D" w:rsidRDefault="0058614D" w:rsidP="00F21805">
            <w:pPr>
              <w:tabs>
                <w:tab w:val="num" w:pos="1276"/>
              </w:tabs>
              <w:ind w:left="284"/>
              <w:rPr>
                <w:lang w:val="fr-FR"/>
              </w:rPr>
            </w:pPr>
            <w:r w:rsidRPr="0058614D">
              <w:rPr>
                <w:lang w:val="fr-FR"/>
              </w:rPr>
              <w:t>Télécharger l'image ISO de Proxmox VE depuis le site officiel</w:t>
            </w:r>
            <w:r w:rsidRPr="0058614D">
              <w:rPr>
                <w:lang w:val="fr-FR"/>
              </w:rPr>
              <w:br/>
              <w:t>Attacher l'ISO dans le contrôleur de stockage de la VM</w:t>
            </w:r>
          </w:p>
        </w:tc>
        <w:tc>
          <w:tcPr>
            <w:tcW w:w="0" w:type="auto"/>
            <w:vAlign w:val="center"/>
            <w:hideMark/>
          </w:tcPr>
          <w:p w14:paraId="2EAA6A60" w14:textId="77777777" w:rsidR="0058614D" w:rsidRPr="0058614D" w:rsidRDefault="0058614D" w:rsidP="00F21805">
            <w:pPr>
              <w:tabs>
                <w:tab w:val="num" w:pos="1276"/>
              </w:tabs>
              <w:ind w:left="284"/>
              <w:rPr>
                <w:lang w:val="fr-FR"/>
              </w:rPr>
            </w:pPr>
            <w:r w:rsidRPr="0058614D">
              <w:rPr>
                <w:lang w:val="fr-FR"/>
              </w:rPr>
              <w:t xml:space="preserve">Dans VirtualBox → </w:t>
            </w:r>
            <w:r w:rsidRPr="0058614D">
              <w:rPr>
                <w:b/>
                <w:bCs/>
                <w:lang w:val="fr-FR"/>
              </w:rPr>
              <w:t>Configuration → Stockage</w:t>
            </w:r>
            <w:r w:rsidRPr="0058614D">
              <w:rPr>
                <w:lang w:val="fr-FR"/>
              </w:rPr>
              <w:t xml:space="preserve"> → Ajouter l’ISO Proxmox VE</w:t>
            </w:r>
          </w:p>
        </w:tc>
        <w:tc>
          <w:tcPr>
            <w:tcW w:w="0" w:type="auto"/>
            <w:vAlign w:val="center"/>
            <w:hideMark/>
          </w:tcPr>
          <w:p w14:paraId="5ABFBF3D" w14:textId="77777777" w:rsidR="0058614D" w:rsidRPr="0058614D" w:rsidRDefault="0058614D" w:rsidP="00F21805">
            <w:pPr>
              <w:tabs>
                <w:tab w:val="num" w:pos="1276"/>
              </w:tabs>
              <w:ind w:left="284"/>
              <w:rPr>
                <w:lang w:val="fr-FR"/>
              </w:rPr>
            </w:pPr>
          </w:p>
        </w:tc>
        <w:tc>
          <w:tcPr>
            <w:tcW w:w="0" w:type="auto"/>
            <w:vAlign w:val="center"/>
            <w:hideMark/>
          </w:tcPr>
          <w:p w14:paraId="09186340" w14:textId="77777777" w:rsidR="0058614D" w:rsidRPr="0058614D" w:rsidRDefault="0058614D" w:rsidP="00F21805">
            <w:pPr>
              <w:tabs>
                <w:tab w:val="num" w:pos="1276"/>
              </w:tabs>
              <w:ind w:left="284"/>
              <w:rPr>
                <w:lang w:val="fr-FR"/>
              </w:rPr>
            </w:pPr>
          </w:p>
        </w:tc>
      </w:tr>
      <w:tr w:rsidR="0058614D" w:rsidRPr="0058614D" w14:paraId="375FA7F0" w14:textId="77777777" w:rsidTr="003C0E73">
        <w:trPr>
          <w:tblCellSpacing w:w="15" w:type="dxa"/>
        </w:trPr>
        <w:tc>
          <w:tcPr>
            <w:tcW w:w="0" w:type="auto"/>
            <w:vAlign w:val="center"/>
            <w:hideMark/>
          </w:tcPr>
          <w:p w14:paraId="44D61E98" w14:textId="77777777" w:rsidR="0058614D" w:rsidRPr="0058614D" w:rsidRDefault="0058614D" w:rsidP="00F21805">
            <w:pPr>
              <w:tabs>
                <w:tab w:val="num" w:pos="1276"/>
              </w:tabs>
              <w:ind w:left="284"/>
              <w:rPr>
                <w:lang w:val="fr-FR"/>
              </w:rPr>
            </w:pPr>
            <w:r w:rsidRPr="0058614D">
              <w:rPr>
                <w:lang w:val="fr-FR"/>
              </w:rPr>
              <w:t>6</w:t>
            </w:r>
          </w:p>
        </w:tc>
        <w:tc>
          <w:tcPr>
            <w:tcW w:w="0" w:type="auto"/>
            <w:vAlign w:val="center"/>
            <w:hideMark/>
          </w:tcPr>
          <w:p w14:paraId="656086AE" w14:textId="77777777" w:rsidR="0058614D" w:rsidRPr="0058614D" w:rsidRDefault="0058614D" w:rsidP="00F21805">
            <w:pPr>
              <w:tabs>
                <w:tab w:val="num" w:pos="1276"/>
              </w:tabs>
              <w:ind w:left="284"/>
              <w:rPr>
                <w:lang w:val="fr-FR"/>
              </w:rPr>
            </w:pPr>
            <w:r w:rsidRPr="0058614D">
              <w:rPr>
                <w:lang w:val="fr-FR"/>
              </w:rPr>
              <w:t>Installer Proxmox VE</w:t>
            </w:r>
          </w:p>
        </w:tc>
        <w:tc>
          <w:tcPr>
            <w:tcW w:w="0" w:type="auto"/>
            <w:vAlign w:val="center"/>
            <w:hideMark/>
          </w:tcPr>
          <w:p w14:paraId="431BBCC5" w14:textId="77777777" w:rsidR="0058614D" w:rsidRPr="0058614D" w:rsidRDefault="0058614D" w:rsidP="00F21805">
            <w:pPr>
              <w:tabs>
                <w:tab w:val="num" w:pos="1276"/>
              </w:tabs>
              <w:ind w:left="284"/>
              <w:rPr>
                <w:lang w:val="fr-FR"/>
              </w:rPr>
            </w:pPr>
            <w:r w:rsidRPr="0058614D">
              <w:rPr>
                <w:lang w:val="fr-FR"/>
              </w:rPr>
              <w:t>GUI</w:t>
            </w:r>
          </w:p>
        </w:tc>
        <w:tc>
          <w:tcPr>
            <w:tcW w:w="0" w:type="auto"/>
            <w:vAlign w:val="center"/>
            <w:hideMark/>
          </w:tcPr>
          <w:p w14:paraId="1A259933" w14:textId="77777777" w:rsidR="0058614D" w:rsidRPr="0058614D" w:rsidRDefault="0058614D" w:rsidP="00F21805">
            <w:pPr>
              <w:tabs>
                <w:tab w:val="num" w:pos="1276"/>
              </w:tabs>
              <w:ind w:left="284"/>
              <w:rPr>
                <w:lang w:val="fr-FR"/>
              </w:rPr>
            </w:pPr>
            <w:r w:rsidRPr="0058614D">
              <w:rPr>
                <w:lang w:val="fr-FR"/>
              </w:rPr>
              <w:t>Démarrer la VM avec l’ISO attaché</w:t>
            </w:r>
            <w:r w:rsidRPr="0058614D">
              <w:rPr>
                <w:lang w:val="fr-FR"/>
              </w:rPr>
              <w:br/>
              <w:t>Suivre l’installateur Proxmox (choix de partitionnement, configuration réseau initiale, etc.)</w:t>
            </w:r>
          </w:p>
        </w:tc>
        <w:tc>
          <w:tcPr>
            <w:tcW w:w="0" w:type="auto"/>
            <w:vAlign w:val="center"/>
            <w:hideMark/>
          </w:tcPr>
          <w:p w14:paraId="2F7305E1" w14:textId="77777777" w:rsidR="0058614D" w:rsidRPr="0058614D" w:rsidRDefault="0058614D" w:rsidP="00F21805">
            <w:pPr>
              <w:tabs>
                <w:tab w:val="num" w:pos="1276"/>
              </w:tabs>
              <w:ind w:left="284"/>
              <w:rPr>
                <w:lang w:val="fr-FR"/>
              </w:rPr>
            </w:pPr>
            <w:r w:rsidRPr="0058614D">
              <w:rPr>
                <w:lang w:val="fr-FR"/>
              </w:rPr>
              <w:t>Suivre l’interface de l’installateur (graphique ou textuel)</w:t>
            </w:r>
          </w:p>
        </w:tc>
        <w:tc>
          <w:tcPr>
            <w:tcW w:w="0" w:type="auto"/>
            <w:vAlign w:val="center"/>
            <w:hideMark/>
          </w:tcPr>
          <w:p w14:paraId="6AB56619" w14:textId="77777777" w:rsidR="0058614D" w:rsidRPr="0058614D" w:rsidRDefault="0058614D" w:rsidP="00F21805">
            <w:pPr>
              <w:tabs>
                <w:tab w:val="num" w:pos="1276"/>
              </w:tabs>
              <w:ind w:left="284"/>
              <w:rPr>
                <w:lang w:val="fr-FR"/>
              </w:rPr>
            </w:pPr>
          </w:p>
        </w:tc>
        <w:tc>
          <w:tcPr>
            <w:tcW w:w="0" w:type="auto"/>
            <w:vAlign w:val="center"/>
            <w:hideMark/>
          </w:tcPr>
          <w:p w14:paraId="4C1AB35C" w14:textId="77777777" w:rsidR="0058614D" w:rsidRPr="0058614D" w:rsidRDefault="0058614D" w:rsidP="00F21805">
            <w:pPr>
              <w:tabs>
                <w:tab w:val="num" w:pos="1276"/>
              </w:tabs>
              <w:ind w:left="284"/>
              <w:rPr>
                <w:lang w:val="fr-FR"/>
              </w:rPr>
            </w:pPr>
            <w:r w:rsidRPr="0058614D">
              <w:rPr>
                <w:lang w:val="fr-FR"/>
              </w:rPr>
              <w:t>Noter la version installée et paramètres de base</w:t>
            </w:r>
          </w:p>
        </w:tc>
      </w:tr>
      <w:tr w:rsidR="0058614D" w:rsidRPr="0058614D" w14:paraId="6B55EA02" w14:textId="77777777" w:rsidTr="003C0E73">
        <w:trPr>
          <w:tblCellSpacing w:w="15" w:type="dxa"/>
        </w:trPr>
        <w:tc>
          <w:tcPr>
            <w:tcW w:w="0" w:type="auto"/>
            <w:vAlign w:val="center"/>
            <w:hideMark/>
          </w:tcPr>
          <w:p w14:paraId="6BBA8205" w14:textId="77777777" w:rsidR="0058614D" w:rsidRPr="0058614D" w:rsidRDefault="0058614D" w:rsidP="00F21805">
            <w:pPr>
              <w:tabs>
                <w:tab w:val="num" w:pos="1276"/>
              </w:tabs>
              <w:ind w:left="284"/>
              <w:rPr>
                <w:lang w:val="fr-FR"/>
              </w:rPr>
            </w:pPr>
            <w:r w:rsidRPr="0058614D">
              <w:rPr>
                <w:lang w:val="fr-FR"/>
              </w:rPr>
              <w:t>7</w:t>
            </w:r>
          </w:p>
        </w:tc>
        <w:tc>
          <w:tcPr>
            <w:tcW w:w="0" w:type="auto"/>
            <w:vAlign w:val="center"/>
            <w:hideMark/>
          </w:tcPr>
          <w:p w14:paraId="6D1ADFDE" w14:textId="77777777" w:rsidR="0058614D" w:rsidRPr="0058614D" w:rsidRDefault="0058614D" w:rsidP="00F21805">
            <w:pPr>
              <w:tabs>
                <w:tab w:val="num" w:pos="1276"/>
              </w:tabs>
              <w:ind w:left="284"/>
              <w:rPr>
                <w:lang w:val="fr-FR"/>
              </w:rPr>
            </w:pPr>
            <w:r w:rsidRPr="0058614D">
              <w:rPr>
                <w:lang w:val="fr-FR"/>
              </w:rPr>
              <w:t>Configuration initiale post-installation</w:t>
            </w:r>
          </w:p>
        </w:tc>
        <w:tc>
          <w:tcPr>
            <w:tcW w:w="0" w:type="auto"/>
            <w:vAlign w:val="center"/>
            <w:hideMark/>
          </w:tcPr>
          <w:p w14:paraId="3B0B30C6" w14:textId="77777777" w:rsidR="0058614D" w:rsidRPr="0058614D" w:rsidRDefault="0058614D" w:rsidP="00F21805">
            <w:pPr>
              <w:tabs>
                <w:tab w:val="num" w:pos="1276"/>
              </w:tabs>
              <w:ind w:left="284"/>
              <w:rPr>
                <w:lang w:val="fr-FR"/>
              </w:rPr>
            </w:pPr>
            <w:r w:rsidRPr="0058614D">
              <w:rPr>
                <w:lang w:val="fr-FR"/>
              </w:rPr>
              <w:t>Terminal / GUI</w:t>
            </w:r>
          </w:p>
        </w:tc>
        <w:tc>
          <w:tcPr>
            <w:tcW w:w="0" w:type="auto"/>
            <w:vAlign w:val="center"/>
            <w:hideMark/>
          </w:tcPr>
          <w:p w14:paraId="375AEFC6" w14:textId="77777777" w:rsidR="0058614D" w:rsidRPr="0058614D" w:rsidRDefault="0058614D" w:rsidP="00F21805">
            <w:pPr>
              <w:tabs>
                <w:tab w:val="num" w:pos="1276"/>
              </w:tabs>
              <w:ind w:left="284"/>
              <w:rPr>
                <w:lang w:val="fr-FR"/>
              </w:rPr>
            </w:pPr>
            <w:r w:rsidRPr="0058614D">
              <w:rPr>
                <w:lang w:val="fr-FR"/>
              </w:rPr>
              <w:t>Accéder à l’interface web de Proxmox via l’adresse IP configurée</w:t>
            </w:r>
            <w:r w:rsidRPr="0058614D">
              <w:rPr>
                <w:lang w:val="fr-FR"/>
              </w:rPr>
              <w:br/>
              <w:t xml:space="preserve">Effectuer les réglages de base (création </w:t>
            </w:r>
            <w:r w:rsidRPr="0058614D">
              <w:rPr>
                <w:lang w:val="fr-FR"/>
              </w:rPr>
              <w:lastRenderedPageBreak/>
              <w:t>de stockage, pool de ressources, etc.)</w:t>
            </w:r>
          </w:p>
        </w:tc>
        <w:tc>
          <w:tcPr>
            <w:tcW w:w="0" w:type="auto"/>
            <w:vAlign w:val="center"/>
            <w:hideMark/>
          </w:tcPr>
          <w:p w14:paraId="36AD6296" w14:textId="77777777" w:rsidR="0058614D" w:rsidRPr="0058614D" w:rsidRDefault="0058614D" w:rsidP="00F21805">
            <w:pPr>
              <w:tabs>
                <w:tab w:val="num" w:pos="1276"/>
              </w:tabs>
              <w:ind w:left="284"/>
              <w:rPr>
                <w:lang w:val="fr-FR"/>
              </w:rPr>
            </w:pPr>
            <w:r w:rsidRPr="0058614D">
              <w:rPr>
                <w:lang w:val="fr-FR"/>
              </w:rPr>
              <w:lastRenderedPageBreak/>
              <w:t>Ouvrir un navigateur, se connecter à https://&lt;IP-Proxmox&gt;:8006</w:t>
            </w:r>
          </w:p>
        </w:tc>
        <w:tc>
          <w:tcPr>
            <w:tcW w:w="0" w:type="auto"/>
            <w:vAlign w:val="center"/>
            <w:hideMark/>
          </w:tcPr>
          <w:p w14:paraId="34ABDE4C" w14:textId="77777777" w:rsidR="0058614D" w:rsidRPr="0058614D" w:rsidRDefault="0058614D" w:rsidP="00F21805">
            <w:pPr>
              <w:tabs>
                <w:tab w:val="num" w:pos="1276"/>
              </w:tabs>
              <w:ind w:left="284"/>
              <w:rPr>
                <w:lang w:val="fr-FR"/>
              </w:rPr>
            </w:pPr>
          </w:p>
        </w:tc>
        <w:tc>
          <w:tcPr>
            <w:tcW w:w="0" w:type="auto"/>
            <w:vAlign w:val="center"/>
            <w:hideMark/>
          </w:tcPr>
          <w:p w14:paraId="407BE03A" w14:textId="77777777" w:rsidR="0058614D" w:rsidRPr="0058614D" w:rsidRDefault="0058614D" w:rsidP="00F21805">
            <w:pPr>
              <w:tabs>
                <w:tab w:val="num" w:pos="1276"/>
              </w:tabs>
              <w:ind w:left="284"/>
              <w:rPr>
                <w:lang w:val="fr-FR"/>
              </w:rPr>
            </w:pPr>
            <w:r w:rsidRPr="0058614D">
              <w:rPr>
                <w:lang w:val="fr-FR"/>
              </w:rPr>
              <w:t>Vérifier les logs via l’interface Proxmox (système et cluster)</w:t>
            </w:r>
          </w:p>
        </w:tc>
      </w:tr>
      <w:tr w:rsidR="0058614D" w:rsidRPr="0058614D" w14:paraId="246423F9" w14:textId="77777777" w:rsidTr="003C0E73">
        <w:trPr>
          <w:tblCellSpacing w:w="15" w:type="dxa"/>
        </w:trPr>
        <w:tc>
          <w:tcPr>
            <w:tcW w:w="0" w:type="auto"/>
            <w:vAlign w:val="center"/>
            <w:hideMark/>
          </w:tcPr>
          <w:p w14:paraId="59FF3FDE" w14:textId="77777777" w:rsidR="0058614D" w:rsidRPr="0058614D" w:rsidRDefault="0058614D" w:rsidP="00F21805">
            <w:pPr>
              <w:tabs>
                <w:tab w:val="num" w:pos="1276"/>
              </w:tabs>
              <w:ind w:left="284"/>
              <w:rPr>
                <w:lang w:val="fr-FR"/>
              </w:rPr>
            </w:pPr>
            <w:r w:rsidRPr="0058614D">
              <w:rPr>
                <w:lang w:val="fr-FR"/>
              </w:rPr>
              <w:t>8</w:t>
            </w:r>
          </w:p>
        </w:tc>
        <w:tc>
          <w:tcPr>
            <w:tcW w:w="0" w:type="auto"/>
            <w:vAlign w:val="center"/>
            <w:hideMark/>
          </w:tcPr>
          <w:p w14:paraId="30420C47" w14:textId="77777777" w:rsidR="0058614D" w:rsidRPr="0058614D" w:rsidRDefault="0058614D" w:rsidP="00F21805">
            <w:pPr>
              <w:tabs>
                <w:tab w:val="num" w:pos="1276"/>
              </w:tabs>
              <w:ind w:left="284"/>
              <w:rPr>
                <w:lang w:val="fr-FR"/>
              </w:rPr>
            </w:pPr>
            <w:r w:rsidRPr="0058614D">
              <w:rPr>
                <w:lang w:val="fr-FR"/>
              </w:rPr>
              <w:t>Documentation et vérification</w:t>
            </w:r>
          </w:p>
        </w:tc>
        <w:tc>
          <w:tcPr>
            <w:tcW w:w="0" w:type="auto"/>
            <w:vAlign w:val="center"/>
            <w:hideMark/>
          </w:tcPr>
          <w:p w14:paraId="70DDD775" w14:textId="77777777" w:rsidR="0058614D" w:rsidRPr="0058614D" w:rsidRDefault="0058614D" w:rsidP="00F21805">
            <w:pPr>
              <w:tabs>
                <w:tab w:val="num" w:pos="1276"/>
              </w:tabs>
              <w:ind w:left="284"/>
              <w:rPr>
                <w:lang w:val="fr-FR"/>
              </w:rPr>
            </w:pPr>
            <w:r w:rsidRPr="0058614D">
              <w:rPr>
                <w:lang w:val="fr-FR"/>
              </w:rPr>
              <w:t>Note de synthèse</w:t>
            </w:r>
          </w:p>
        </w:tc>
        <w:tc>
          <w:tcPr>
            <w:tcW w:w="0" w:type="auto"/>
            <w:vAlign w:val="center"/>
            <w:hideMark/>
          </w:tcPr>
          <w:p w14:paraId="099F9147" w14:textId="77777777" w:rsidR="0058614D" w:rsidRPr="0058614D" w:rsidRDefault="0058614D" w:rsidP="00F21805">
            <w:pPr>
              <w:tabs>
                <w:tab w:val="num" w:pos="1276"/>
              </w:tabs>
              <w:ind w:left="284"/>
              <w:rPr>
                <w:lang w:val="fr-FR"/>
              </w:rPr>
            </w:pPr>
            <w:r w:rsidRPr="0058614D">
              <w:rPr>
                <w:lang w:val="fr-FR"/>
              </w:rPr>
              <w:t>Documenter la configuration (</w:t>
            </w:r>
            <w:proofErr w:type="spellStart"/>
            <w:r w:rsidRPr="0058614D">
              <w:rPr>
                <w:lang w:val="fr-FR"/>
              </w:rPr>
              <w:t>IPs</w:t>
            </w:r>
            <w:proofErr w:type="spellEnd"/>
            <w:r w:rsidRPr="0058614D">
              <w:rPr>
                <w:lang w:val="fr-FR"/>
              </w:rPr>
              <w:t>, ressources allouées, réglages réseau et de virtualisation imbriquée)</w:t>
            </w:r>
          </w:p>
        </w:tc>
        <w:tc>
          <w:tcPr>
            <w:tcW w:w="0" w:type="auto"/>
            <w:vAlign w:val="center"/>
            <w:hideMark/>
          </w:tcPr>
          <w:p w14:paraId="49950851" w14:textId="77777777" w:rsidR="0058614D" w:rsidRPr="0058614D" w:rsidRDefault="0058614D" w:rsidP="00F21805">
            <w:pPr>
              <w:tabs>
                <w:tab w:val="num" w:pos="1276"/>
              </w:tabs>
              <w:ind w:left="284"/>
              <w:rPr>
                <w:lang w:val="fr-FR"/>
              </w:rPr>
            </w:pPr>
            <w:r w:rsidRPr="0058614D">
              <w:rPr>
                <w:lang w:val="fr-FR"/>
              </w:rPr>
              <w:t>Créer un fichier /docs/VM-Proxmox-Dev.md</w:t>
            </w:r>
          </w:p>
        </w:tc>
        <w:tc>
          <w:tcPr>
            <w:tcW w:w="0" w:type="auto"/>
            <w:vAlign w:val="center"/>
            <w:hideMark/>
          </w:tcPr>
          <w:p w14:paraId="756CD5C0" w14:textId="77777777" w:rsidR="0058614D" w:rsidRPr="0058614D" w:rsidRDefault="0058614D" w:rsidP="00F21805">
            <w:pPr>
              <w:tabs>
                <w:tab w:val="num" w:pos="1276"/>
              </w:tabs>
              <w:ind w:left="284"/>
              <w:rPr>
                <w:lang w:val="fr-FR"/>
              </w:rPr>
            </w:pPr>
          </w:p>
        </w:tc>
        <w:tc>
          <w:tcPr>
            <w:tcW w:w="0" w:type="auto"/>
            <w:vAlign w:val="center"/>
            <w:hideMark/>
          </w:tcPr>
          <w:p w14:paraId="6B512E25" w14:textId="77777777" w:rsidR="0058614D" w:rsidRPr="0058614D" w:rsidRDefault="0058614D" w:rsidP="00F21805">
            <w:pPr>
              <w:tabs>
                <w:tab w:val="num" w:pos="1276"/>
              </w:tabs>
              <w:ind w:left="284"/>
              <w:rPr>
                <w:lang w:val="fr-FR"/>
              </w:rPr>
            </w:pPr>
            <w:r w:rsidRPr="0058614D">
              <w:rPr>
                <w:lang w:val="fr-FR"/>
              </w:rPr>
              <w:t>Noter toute anomalie ou ajustement à réaliser</w:t>
            </w:r>
          </w:p>
        </w:tc>
      </w:tr>
    </w:tbl>
    <w:p w14:paraId="30C4DBE7" w14:textId="77777777" w:rsidR="0058614D" w:rsidRPr="0058614D" w:rsidRDefault="0058614D" w:rsidP="00F21805">
      <w:pPr>
        <w:tabs>
          <w:tab w:val="num" w:pos="1276"/>
        </w:tabs>
        <w:ind w:left="284"/>
        <w:rPr>
          <w:lang w:val="fr-FR"/>
        </w:rPr>
      </w:pPr>
      <w:r w:rsidRPr="0058614D">
        <w:rPr>
          <w:lang w:val="fr-FR"/>
        </w:rPr>
        <w:pict w14:anchorId="4B98D5F9">
          <v:rect id="_x0000_i7137" style="width:0;height:1.5pt" o:hrstd="t" o:hr="t" fillcolor="#a0a0a0" stroked="f"/>
        </w:pict>
      </w:r>
    </w:p>
    <w:p w14:paraId="0B34FB99" w14:textId="77777777" w:rsidR="0058614D" w:rsidRPr="0058614D" w:rsidRDefault="0058614D" w:rsidP="00F21805">
      <w:pPr>
        <w:tabs>
          <w:tab w:val="num" w:pos="1276"/>
        </w:tabs>
        <w:ind w:left="284"/>
        <w:rPr>
          <w:b/>
          <w:bCs/>
          <w:lang w:val="fr-FR"/>
        </w:rPr>
      </w:pPr>
      <w:r w:rsidRPr="0058614D">
        <w:rPr>
          <w:b/>
          <w:bCs/>
          <w:lang w:val="fr-FR"/>
        </w:rPr>
        <w:t>Remarques complémentaires :</w:t>
      </w:r>
    </w:p>
    <w:p w14:paraId="0AA4C56C" w14:textId="77777777" w:rsidR="0058614D" w:rsidRPr="0058614D" w:rsidRDefault="0058614D" w:rsidP="00F21805">
      <w:pPr>
        <w:numPr>
          <w:ilvl w:val="0"/>
          <w:numId w:val="122"/>
        </w:numPr>
        <w:tabs>
          <w:tab w:val="clear" w:pos="720"/>
          <w:tab w:val="num" w:pos="1276"/>
        </w:tabs>
        <w:ind w:left="284"/>
        <w:rPr>
          <w:lang w:val="fr-FR"/>
        </w:rPr>
      </w:pPr>
      <w:r w:rsidRPr="0058614D">
        <w:rPr>
          <w:b/>
          <w:bCs/>
          <w:lang w:val="fr-FR"/>
        </w:rPr>
        <w:t>Configuration Réseau dans Proxmox VE :</w:t>
      </w:r>
      <w:r w:rsidRPr="0058614D">
        <w:rPr>
          <w:lang w:val="fr-FR"/>
        </w:rPr>
        <w:br/>
        <w:t>Une fois Proxmox installé, vérifiez la configuration réseau via l’interface web ou en éditant le fichier /etc/network/interfaces sur Proxmox pour s’assurer que toutes les interfaces (WAN, NAT, Host Only) sont correctement configurées pour la virtualisation imbriquée.</w:t>
      </w:r>
    </w:p>
    <w:p w14:paraId="6E36737C" w14:textId="77777777" w:rsidR="0058614D" w:rsidRPr="0058614D" w:rsidRDefault="0058614D" w:rsidP="00F21805">
      <w:pPr>
        <w:numPr>
          <w:ilvl w:val="0"/>
          <w:numId w:val="122"/>
        </w:numPr>
        <w:tabs>
          <w:tab w:val="clear" w:pos="720"/>
          <w:tab w:val="num" w:pos="1276"/>
        </w:tabs>
        <w:ind w:left="284"/>
        <w:rPr>
          <w:lang w:val="fr-FR"/>
        </w:rPr>
      </w:pPr>
      <w:r w:rsidRPr="0058614D">
        <w:rPr>
          <w:b/>
          <w:bCs/>
          <w:lang w:val="fr-FR"/>
        </w:rPr>
        <w:t>Tests de Connectivité :</w:t>
      </w:r>
      <w:r w:rsidRPr="0058614D">
        <w:rPr>
          <w:lang w:val="fr-FR"/>
        </w:rPr>
        <w:br/>
        <w:t>Après installation, testez la connectivité entre Proxmox et vos autres VM (par exemple, ping depuis la VM Proxmox vers la VM Ubuntu de base) pour valider la configuration des réseaux virtuels.</w:t>
      </w:r>
    </w:p>
    <w:p w14:paraId="39F93F2D" w14:textId="77777777" w:rsidR="0058614D" w:rsidRPr="0058614D" w:rsidRDefault="0058614D" w:rsidP="00F21805">
      <w:pPr>
        <w:numPr>
          <w:ilvl w:val="0"/>
          <w:numId w:val="122"/>
        </w:numPr>
        <w:tabs>
          <w:tab w:val="clear" w:pos="720"/>
          <w:tab w:val="num" w:pos="1276"/>
        </w:tabs>
        <w:ind w:left="284"/>
        <w:rPr>
          <w:lang w:val="fr-FR"/>
        </w:rPr>
      </w:pPr>
      <w:r w:rsidRPr="0058614D">
        <w:rPr>
          <w:b/>
          <w:bCs/>
          <w:lang w:val="fr-FR"/>
        </w:rPr>
        <w:t>Logs et Suivi :</w:t>
      </w:r>
      <w:r w:rsidRPr="0058614D">
        <w:rPr>
          <w:lang w:val="fr-FR"/>
        </w:rPr>
        <w:br/>
        <w:t>Proxmox dispose de son propre système de logs (dans /var/log/</w:t>
      </w:r>
      <w:proofErr w:type="spellStart"/>
      <w:r w:rsidRPr="0058614D">
        <w:rPr>
          <w:lang w:val="fr-FR"/>
        </w:rPr>
        <w:t>pve</w:t>
      </w:r>
      <w:proofErr w:type="spellEnd"/>
      <w:r w:rsidRPr="0058614D">
        <w:rPr>
          <w:lang w:val="fr-FR"/>
        </w:rPr>
        <w:t xml:space="preserve"> et accessible via l’interface web). Prenez note de toute anomalie et documentez les réglages appliqués.</w:t>
      </w:r>
    </w:p>
    <w:p w14:paraId="29F9872D" w14:textId="77777777" w:rsidR="0058614D" w:rsidRPr="0058614D" w:rsidRDefault="0058614D" w:rsidP="00F21805">
      <w:pPr>
        <w:tabs>
          <w:tab w:val="num" w:pos="1276"/>
        </w:tabs>
        <w:ind w:left="284"/>
        <w:rPr>
          <w:lang w:val="fr-FR"/>
        </w:rPr>
      </w:pPr>
      <w:r w:rsidRPr="0058614D">
        <w:rPr>
          <w:lang w:val="fr-FR"/>
        </w:rPr>
        <w:pict w14:anchorId="4155A0F3">
          <v:rect id="_x0000_i7138" style="width:0;height:1.5pt" o:hrstd="t" o:hr="t" fillcolor="#a0a0a0" stroked="f"/>
        </w:pict>
      </w:r>
    </w:p>
    <w:p w14:paraId="64C39D6A" w14:textId="77777777" w:rsidR="0058614D" w:rsidRPr="0058614D" w:rsidRDefault="0058614D" w:rsidP="00F21805">
      <w:pPr>
        <w:tabs>
          <w:tab w:val="num" w:pos="1276"/>
        </w:tabs>
        <w:ind w:left="284"/>
        <w:rPr>
          <w:lang w:val="fr-FR"/>
        </w:rPr>
      </w:pPr>
      <w:r w:rsidRPr="0058614D">
        <w:rPr>
          <w:lang w:val="fr-FR"/>
        </w:rPr>
        <w:t>Cette checklist vous permettra d’installer et de configurer Proxmox VE dans VirtualBox de manière structurée, et de préparer le terrain pour vos prochaines étapes de déploiement de VM de production et d’infrastructure globale.</w:t>
      </w:r>
    </w:p>
    <w:p w14:paraId="3F7AE411" w14:textId="77777777" w:rsidR="0058614D" w:rsidRPr="0058614D" w:rsidRDefault="0058614D" w:rsidP="00F21805">
      <w:pPr>
        <w:tabs>
          <w:tab w:val="num" w:pos="1276"/>
        </w:tabs>
        <w:ind w:left="284"/>
        <w:rPr>
          <w:lang w:val="fr-FR"/>
        </w:rPr>
      </w:pPr>
      <w:r w:rsidRPr="0058614D">
        <w:rPr>
          <w:lang w:val="fr-FR"/>
        </w:rPr>
        <w:t>Souhaitez-vous approfondir un point particulier de cette étape (comme la configuration réseau dans Proxmox ou les tests de connectivité) ou passer à la suite une fois que vous aurez validé cette checklist ?</w:t>
      </w:r>
    </w:p>
    <w:p w14:paraId="688C43FA" w14:textId="77777777" w:rsidR="0058614D" w:rsidRPr="0058614D" w:rsidRDefault="0058614D" w:rsidP="00F21805">
      <w:pPr>
        <w:tabs>
          <w:tab w:val="num" w:pos="1276"/>
        </w:tabs>
        <w:ind w:left="284"/>
        <w:rPr>
          <w:lang w:val="fr-FR"/>
        </w:rPr>
      </w:pPr>
      <w:r w:rsidRPr="0058614D">
        <w:rPr>
          <w:lang w:val="fr-FR"/>
        </w:rPr>
        <w:lastRenderedPageBreak/>
        <w:t>o3-mini</w:t>
      </w:r>
    </w:p>
    <w:p w14:paraId="09D71D16" w14:textId="22262952" w:rsidR="0058614D" w:rsidRDefault="0058614D" w:rsidP="00F21805">
      <w:pPr>
        <w:tabs>
          <w:tab w:val="num" w:pos="1276"/>
        </w:tabs>
        <w:ind w:left="284"/>
        <w:rPr>
          <w:lang w:val="fr-FR"/>
        </w:rPr>
      </w:pPr>
      <w:r>
        <w:rPr>
          <w:lang w:val="fr-FR"/>
        </w:rPr>
        <w:br w:type="page"/>
      </w:r>
    </w:p>
    <w:p w14:paraId="6DE8FD04" w14:textId="77777777" w:rsidR="002C0696" w:rsidRPr="002C0696" w:rsidRDefault="002C0696" w:rsidP="00F21805">
      <w:pPr>
        <w:tabs>
          <w:tab w:val="num" w:pos="1276"/>
        </w:tabs>
        <w:ind w:left="284"/>
        <w:rPr>
          <w:b/>
          <w:bCs/>
          <w:lang w:val="fr-FR"/>
        </w:rPr>
      </w:pPr>
      <w:r w:rsidRPr="002C0696">
        <w:rPr>
          <w:b/>
          <w:bCs/>
          <w:lang w:val="fr-FR"/>
        </w:rPr>
        <w:lastRenderedPageBreak/>
        <w:t>1. Configuration Réseau dans Proxmox VE</w:t>
      </w:r>
    </w:p>
    <w:p w14:paraId="1E3F6DE7" w14:textId="77777777" w:rsidR="002C0696" w:rsidRPr="002C0696" w:rsidRDefault="002C0696" w:rsidP="00F21805">
      <w:pPr>
        <w:tabs>
          <w:tab w:val="num" w:pos="1276"/>
        </w:tabs>
        <w:ind w:left="284"/>
        <w:rPr>
          <w:b/>
          <w:bCs/>
          <w:lang w:val="fr-FR"/>
        </w:rPr>
      </w:pPr>
      <w:r w:rsidRPr="002C0696">
        <w:rPr>
          <w:b/>
          <w:bCs/>
          <w:lang w:val="fr-FR"/>
        </w:rPr>
        <w:t>A. Fichier de Configuration Réseau</w:t>
      </w:r>
    </w:p>
    <w:p w14:paraId="0267FCAE" w14:textId="77777777" w:rsidR="002C0696" w:rsidRPr="002C0696" w:rsidRDefault="002C0696" w:rsidP="00F21805">
      <w:pPr>
        <w:tabs>
          <w:tab w:val="num" w:pos="1276"/>
        </w:tabs>
        <w:ind w:left="284"/>
        <w:rPr>
          <w:lang w:val="fr-FR"/>
        </w:rPr>
      </w:pPr>
      <w:r w:rsidRPr="002C0696">
        <w:rPr>
          <w:lang w:val="fr-FR"/>
        </w:rPr>
        <w:t>Proxmox VE, basé sur Debian, utilise généralement le fichier /etc/network/interfaces pour définir la configuration réseau. Vous pourrez y configurer plusieurs interfaces selon vos besoins (WAN, NAT, Host Only). Voici un exemple de configuration adaptée à notre scénario :</w:t>
      </w:r>
    </w:p>
    <w:p w14:paraId="6A5556CE" w14:textId="77777777" w:rsidR="002C0696" w:rsidRPr="002C0696" w:rsidRDefault="002C0696" w:rsidP="00F21805">
      <w:pPr>
        <w:tabs>
          <w:tab w:val="num" w:pos="1276"/>
        </w:tabs>
        <w:ind w:left="284"/>
        <w:rPr>
          <w:lang w:val="fr-FR"/>
        </w:rPr>
      </w:pPr>
      <w:r w:rsidRPr="002C0696">
        <w:rPr>
          <w:lang w:val="fr-FR"/>
        </w:rPr>
        <w:t>bash</w:t>
      </w:r>
    </w:p>
    <w:p w14:paraId="66F0147F" w14:textId="77777777" w:rsidR="002C0696" w:rsidRPr="002C0696" w:rsidRDefault="002C0696" w:rsidP="00F21805">
      <w:pPr>
        <w:tabs>
          <w:tab w:val="num" w:pos="1276"/>
        </w:tabs>
        <w:ind w:left="284"/>
        <w:rPr>
          <w:lang w:val="fr-FR"/>
        </w:rPr>
      </w:pPr>
      <w:r w:rsidRPr="002C0696">
        <w:rPr>
          <w:lang w:val="fr-FR"/>
        </w:rPr>
        <w:t>Copier</w:t>
      </w:r>
    </w:p>
    <w:p w14:paraId="234F400E" w14:textId="77777777" w:rsidR="002C0696" w:rsidRPr="002C0696" w:rsidRDefault="002C0696" w:rsidP="00F21805">
      <w:pPr>
        <w:tabs>
          <w:tab w:val="num" w:pos="1276"/>
        </w:tabs>
        <w:ind w:left="284"/>
        <w:rPr>
          <w:lang w:val="en-GB"/>
        </w:rPr>
      </w:pPr>
      <w:r w:rsidRPr="002C0696">
        <w:rPr>
          <w:lang w:val="en-GB"/>
        </w:rPr>
        <w:t># /etc/network/interfaces</w:t>
      </w:r>
    </w:p>
    <w:p w14:paraId="32590C7D" w14:textId="77777777" w:rsidR="002C0696" w:rsidRPr="002C0696" w:rsidRDefault="002C0696" w:rsidP="00F21805">
      <w:pPr>
        <w:tabs>
          <w:tab w:val="num" w:pos="1276"/>
        </w:tabs>
        <w:ind w:left="284"/>
        <w:rPr>
          <w:lang w:val="en-GB"/>
        </w:rPr>
      </w:pPr>
    </w:p>
    <w:p w14:paraId="1D40E21E" w14:textId="77777777" w:rsidR="002C0696" w:rsidRPr="002C0696" w:rsidRDefault="002C0696" w:rsidP="00F21805">
      <w:pPr>
        <w:tabs>
          <w:tab w:val="num" w:pos="1276"/>
        </w:tabs>
        <w:ind w:left="284"/>
        <w:rPr>
          <w:lang w:val="en-GB"/>
        </w:rPr>
      </w:pPr>
      <w:r w:rsidRPr="002C0696">
        <w:rPr>
          <w:lang w:val="en-GB"/>
        </w:rPr>
        <w:t># Interface WAN (</w:t>
      </w:r>
      <w:proofErr w:type="spellStart"/>
      <w:r w:rsidRPr="002C0696">
        <w:rPr>
          <w:lang w:val="en-GB"/>
        </w:rPr>
        <w:t>Adaptateur</w:t>
      </w:r>
      <w:proofErr w:type="spellEnd"/>
      <w:r w:rsidRPr="002C0696">
        <w:rPr>
          <w:lang w:val="en-GB"/>
        </w:rPr>
        <w:t xml:space="preserve"> 1 - Bridge)</w:t>
      </w:r>
    </w:p>
    <w:p w14:paraId="5D2F500B" w14:textId="77777777" w:rsidR="002C0696" w:rsidRPr="002C0696" w:rsidRDefault="002C0696" w:rsidP="00F21805">
      <w:pPr>
        <w:tabs>
          <w:tab w:val="num" w:pos="1276"/>
        </w:tabs>
        <w:ind w:left="284"/>
        <w:rPr>
          <w:lang w:val="en-GB"/>
        </w:rPr>
      </w:pPr>
      <w:r w:rsidRPr="002C0696">
        <w:rPr>
          <w:lang w:val="en-GB"/>
        </w:rPr>
        <w:t>auto vmbr0</w:t>
      </w:r>
    </w:p>
    <w:p w14:paraId="7B1EAA35" w14:textId="77777777" w:rsidR="002C0696" w:rsidRPr="002C0696" w:rsidRDefault="002C0696" w:rsidP="00F21805">
      <w:pPr>
        <w:tabs>
          <w:tab w:val="num" w:pos="1276"/>
        </w:tabs>
        <w:ind w:left="284"/>
        <w:rPr>
          <w:lang w:val="en-GB"/>
        </w:rPr>
      </w:pPr>
      <w:proofErr w:type="spellStart"/>
      <w:r w:rsidRPr="002C0696">
        <w:rPr>
          <w:lang w:val="en-GB"/>
        </w:rPr>
        <w:t>iface</w:t>
      </w:r>
      <w:proofErr w:type="spellEnd"/>
      <w:r w:rsidRPr="002C0696">
        <w:rPr>
          <w:lang w:val="en-GB"/>
        </w:rPr>
        <w:t xml:space="preserve"> vmbr0 </w:t>
      </w:r>
      <w:proofErr w:type="spellStart"/>
      <w:r w:rsidRPr="002C0696">
        <w:rPr>
          <w:lang w:val="en-GB"/>
        </w:rPr>
        <w:t>inet</w:t>
      </w:r>
      <w:proofErr w:type="spellEnd"/>
      <w:r w:rsidRPr="002C0696">
        <w:rPr>
          <w:lang w:val="en-GB"/>
        </w:rPr>
        <w:t xml:space="preserve"> static</w:t>
      </w:r>
    </w:p>
    <w:p w14:paraId="6274A8E4" w14:textId="77777777" w:rsidR="002C0696" w:rsidRPr="002C0696" w:rsidRDefault="002C0696" w:rsidP="00F21805">
      <w:pPr>
        <w:tabs>
          <w:tab w:val="num" w:pos="1276"/>
        </w:tabs>
        <w:ind w:left="284"/>
        <w:rPr>
          <w:lang w:val="en-GB"/>
        </w:rPr>
      </w:pPr>
      <w:r w:rsidRPr="002C0696">
        <w:rPr>
          <w:lang w:val="en-GB"/>
        </w:rPr>
        <w:t xml:space="preserve">    address 192.168.1.100</w:t>
      </w:r>
    </w:p>
    <w:p w14:paraId="30801390" w14:textId="77777777" w:rsidR="002C0696" w:rsidRPr="002C0696" w:rsidRDefault="002C0696" w:rsidP="00F21805">
      <w:pPr>
        <w:tabs>
          <w:tab w:val="num" w:pos="1276"/>
        </w:tabs>
        <w:ind w:left="284"/>
        <w:rPr>
          <w:lang w:val="fr-FR"/>
        </w:rPr>
      </w:pPr>
      <w:r w:rsidRPr="002C0696">
        <w:rPr>
          <w:lang w:val="en-GB"/>
        </w:rPr>
        <w:t xml:space="preserve">    </w:t>
      </w:r>
      <w:proofErr w:type="spellStart"/>
      <w:r w:rsidRPr="002C0696">
        <w:rPr>
          <w:lang w:val="fr-FR"/>
        </w:rPr>
        <w:t>netmask</w:t>
      </w:r>
      <w:proofErr w:type="spellEnd"/>
      <w:r w:rsidRPr="002C0696">
        <w:rPr>
          <w:lang w:val="fr-FR"/>
        </w:rPr>
        <w:t xml:space="preserve"> 255.255.255.0</w:t>
      </w:r>
    </w:p>
    <w:p w14:paraId="3C7B41E5" w14:textId="77777777" w:rsidR="002C0696" w:rsidRPr="002C0696" w:rsidRDefault="002C0696" w:rsidP="00F21805">
      <w:pPr>
        <w:tabs>
          <w:tab w:val="num" w:pos="1276"/>
        </w:tabs>
        <w:ind w:left="284"/>
        <w:rPr>
          <w:lang w:val="fr-FR"/>
        </w:rPr>
      </w:pPr>
      <w:r w:rsidRPr="002C0696">
        <w:rPr>
          <w:lang w:val="fr-FR"/>
        </w:rPr>
        <w:t xml:space="preserve">    gateway 192.168.1.1</w:t>
      </w:r>
    </w:p>
    <w:p w14:paraId="5F9BCC13" w14:textId="77777777" w:rsidR="002C0696" w:rsidRPr="002C0696" w:rsidRDefault="002C0696" w:rsidP="00F21805">
      <w:pPr>
        <w:tabs>
          <w:tab w:val="num" w:pos="1276"/>
        </w:tabs>
        <w:ind w:left="284"/>
        <w:rPr>
          <w:lang w:val="fr-FR"/>
        </w:rPr>
      </w:pPr>
      <w:r w:rsidRPr="002C0696">
        <w:rPr>
          <w:lang w:val="fr-FR"/>
        </w:rPr>
        <w:t xml:space="preserve">    </w:t>
      </w:r>
      <w:proofErr w:type="spellStart"/>
      <w:r w:rsidRPr="002C0696">
        <w:rPr>
          <w:lang w:val="fr-FR"/>
        </w:rPr>
        <w:t>bridge_ports</w:t>
      </w:r>
      <w:proofErr w:type="spellEnd"/>
      <w:r w:rsidRPr="002C0696">
        <w:rPr>
          <w:lang w:val="fr-FR"/>
        </w:rPr>
        <w:t xml:space="preserve"> enp1s0  # Remplacez "enp1s0" par l'interface physique de l'hôte</w:t>
      </w:r>
    </w:p>
    <w:p w14:paraId="76F0E597" w14:textId="77777777" w:rsidR="002C0696" w:rsidRPr="002C0696" w:rsidRDefault="002C0696" w:rsidP="00F21805">
      <w:pPr>
        <w:tabs>
          <w:tab w:val="num" w:pos="1276"/>
        </w:tabs>
        <w:ind w:left="284"/>
        <w:rPr>
          <w:lang w:val="en-GB"/>
        </w:rPr>
      </w:pPr>
      <w:r w:rsidRPr="002C0696">
        <w:rPr>
          <w:lang w:val="fr-FR"/>
        </w:rPr>
        <w:t xml:space="preserve">    </w:t>
      </w:r>
      <w:proofErr w:type="spellStart"/>
      <w:r w:rsidRPr="002C0696">
        <w:rPr>
          <w:lang w:val="en-GB"/>
        </w:rPr>
        <w:t>bridge_stp</w:t>
      </w:r>
      <w:proofErr w:type="spellEnd"/>
      <w:r w:rsidRPr="002C0696">
        <w:rPr>
          <w:lang w:val="en-GB"/>
        </w:rPr>
        <w:t xml:space="preserve"> off</w:t>
      </w:r>
    </w:p>
    <w:p w14:paraId="12A4D941" w14:textId="77777777" w:rsidR="002C0696" w:rsidRPr="002C0696" w:rsidRDefault="002C0696" w:rsidP="00F21805">
      <w:pPr>
        <w:tabs>
          <w:tab w:val="num" w:pos="1276"/>
        </w:tabs>
        <w:ind w:left="284"/>
        <w:rPr>
          <w:lang w:val="en-GB"/>
        </w:rPr>
      </w:pPr>
      <w:r w:rsidRPr="002C0696">
        <w:rPr>
          <w:lang w:val="en-GB"/>
        </w:rPr>
        <w:t xml:space="preserve">    </w:t>
      </w:r>
      <w:proofErr w:type="spellStart"/>
      <w:r w:rsidRPr="002C0696">
        <w:rPr>
          <w:lang w:val="en-GB"/>
        </w:rPr>
        <w:t>bridge_fd</w:t>
      </w:r>
      <w:proofErr w:type="spellEnd"/>
      <w:r w:rsidRPr="002C0696">
        <w:rPr>
          <w:lang w:val="en-GB"/>
        </w:rPr>
        <w:t xml:space="preserve"> 0</w:t>
      </w:r>
    </w:p>
    <w:p w14:paraId="592F4EC8" w14:textId="77777777" w:rsidR="002C0696" w:rsidRPr="002C0696" w:rsidRDefault="002C0696" w:rsidP="00F21805">
      <w:pPr>
        <w:tabs>
          <w:tab w:val="num" w:pos="1276"/>
        </w:tabs>
        <w:ind w:left="284"/>
        <w:rPr>
          <w:lang w:val="en-GB"/>
        </w:rPr>
      </w:pPr>
    </w:p>
    <w:p w14:paraId="06EE2308" w14:textId="77777777" w:rsidR="002C0696" w:rsidRPr="002C0696" w:rsidRDefault="002C0696" w:rsidP="00F21805">
      <w:pPr>
        <w:tabs>
          <w:tab w:val="num" w:pos="1276"/>
        </w:tabs>
        <w:ind w:left="284"/>
        <w:rPr>
          <w:lang w:val="fr-FR"/>
        </w:rPr>
      </w:pPr>
      <w:r w:rsidRPr="002C0696">
        <w:rPr>
          <w:lang w:val="fr-FR"/>
        </w:rPr>
        <w:t># Interface NAT (Adaptateur 2)</w:t>
      </w:r>
    </w:p>
    <w:p w14:paraId="78C28B3F" w14:textId="77777777" w:rsidR="002C0696" w:rsidRPr="002C0696" w:rsidRDefault="002C0696" w:rsidP="00F21805">
      <w:pPr>
        <w:tabs>
          <w:tab w:val="num" w:pos="1276"/>
        </w:tabs>
        <w:ind w:left="284"/>
        <w:rPr>
          <w:lang w:val="fr-FR"/>
        </w:rPr>
      </w:pPr>
      <w:r w:rsidRPr="002C0696">
        <w:rPr>
          <w:lang w:val="fr-FR"/>
        </w:rPr>
        <w:t>auto vmbr1</w:t>
      </w:r>
    </w:p>
    <w:p w14:paraId="5A64E992" w14:textId="77777777" w:rsidR="002C0696" w:rsidRPr="002C0696" w:rsidRDefault="002C0696" w:rsidP="00F21805">
      <w:pPr>
        <w:tabs>
          <w:tab w:val="num" w:pos="1276"/>
        </w:tabs>
        <w:ind w:left="284"/>
        <w:rPr>
          <w:lang w:val="fr-FR"/>
        </w:rPr>
      </w:pPr>
      <w:proofErr w:type="spellStart"/>
      <w:r w:rsidRPr="002C0696">
        <w:rPr>
          <w:lang w:val="fr-FR"/>
        </w:rPr>
        <w:t>iface</w:t>
      </w:r>
      <w:proofErr w:type="spellEnd"/>
      <w:r w:rsidRPr="002C0696">
        <w:rPr>
          <w:lang w:val="fr-FR"/>
        </w:rPr>
        <w:t xml:space="preserve"> vmbr1 </w:t>
      </w:r>
      <w:proofErr w:type="spellStart"/>
      <w:r w:rsidRPr="002C0696">
        <w:rPr>
          <w:lang w:val="fr-FR"/>
        </w:rPr>
        <w:t>inet</w:t>
      </w:r>
      <w:proofErr w:type="spellEnd"/>
      <w:r w:rsidRPr="002C0696">
        <w:rPr>
          <w:lang w:val="fr-FR"/>
        </w:rPr>
        <w:t xml:space="preserve"> </w:t>
      </w:r>
      <w:proofErr w:type="spellStart"/>
      <w:r w:rsidRPr="002C0696">
        <w:rPr>
          <w:lang w:val="fr-FR"/>
        </w:rPr>
        <w:t>dhcp</w:t>
      </w:r>
      <w:proofErr w:type="spellEnd"/>
    </w:p>
    <w:p w14:paraId="6C615F47" w14:textId="77777777" w:rsidR="002C0696" w:rsidRPr="002C0696" w:rsidRDefault="002C0696" w:rsidP="00F21805">
      <w:pPr>
        <w:tabs>
          <w:tab w:val="num" w:pos="1276"/>
        </w:tabs>
        <w:ind w:left="284"/>
        <w:rPr>
          <w:lang w:val="en-GB"/>
        </w:rPr>
      </w:pPr>
      <w:r w:rsidRPr="002C0696">
        <w:rPr>
          <w:lang w:val="fr-FR"/>
        </w:rPr>
        <w:t xml:space="preserve">    </w:t>
      </w:r>
      <w:proofErr w:type="spellStart"/>
      <w:r w:rsidRPr="002C0696">
        <w:rPr>
          <w:lang w:val="en-GB"/>
        </w:rPr>
        <w:t>bridge_ports</w:t>
      </w:r>
      <w:proofErr w:type="spellEnd"/>
      <w:r w:rsidRPr="002C0696">
        <w:rPr>
          <w:lang w:val="en-GB"/>
        </w:rPr>
        <w:t xml:space="preserve"> none</w:t>
      </w:r>
    </w:p>
    <w:p w14:paraId="6E910D71" w14:textId="77777777" w:rsidR="002C0696" w:rsidRPr="002C0696" w:rsidRDefault="002C0696" w:rsidP="00F21805">
      <w:pPr>
        <w:tabs>
          <w:tab w:val="num" w:pos="1276"/>
        </w:tabs>
        <w:ind w:left="284"/>
        <w:rPr>
          <w:lang w:val="en-GB"/>
        </w:rPr>
      </w:pPr>
      <w:r w:rsidRPr="002C0696">
        <w:rPr>
          <w:lang w:val="en-GB"/>
        </w:rPr>
        <w:t xml:space="preserve">    </w:t>
      </w:r>
      <w:proofErr w:type="spellStart"/>
      <w:r w:rsidRPr="002C0696">
        <w:rPr>
          <w:lang w:val="en-GB"/>
        </w:rPr>
        <w:t>bridge_stp</w:t>
      </w:r>
      <w:proofErr w:type="spellEnd"/>
      <w:r w:rsidRPr="002C0696">
        <w:rPr>
          <w:lang w:val="en-GB"/>
        </w:rPr>
        <w:t xml:space="preserve"> off</w:t>
      </w:r>
    </w:p>
    <w:p w14:paraId="4DBDA28F" w14:textId="77777777" w:rsidR="002C0696" w:rsidRPr="002C0696" w:rsidRDefault="002C0696" w:rsidP="00F21805">
      <w:pPr>
        <w:tabs>
          <w:tab w:val="num" w:pos="1276"/>
        </w:tabs>
        <w:ind w:left="284"/>
        <w:rPr>
          <w:lang w:val="en-GB"/>
        </w:rPr>
      </w:pPr>
      <w:r w:rsidRPr="002C0696">
        <w:rPr>
          <w:lang w:val="en-GB"/>
        </w:rPr>
        <w:t xml:space="preserve">    </w:t>
      </w:r>
      <w:proofErr w:type="spellStart"/>
      <w:r w:rsidRPr="002C0696">
        <w:rPr>
          <w:lang w:val="en-GB"/>
        </w:rPr>
        <w:t>bridge_fd</w:t>
      </w:r>
      <w:proofErr w:type="spellEnd"/>
      <w:r w:rsidRPr="002C0696">
        <w:rPr>
          <w:lang w:val="en-GB"/>
        </w:rPr>
        <w:t xml:space="preserve"> 0</w:t>
      </w:r>
    </w:p>
    <w:p w14:paraId="7F12212F" w14:textId="77777777" w:rsidR="002C0696" w:rsidRPr="002C0696" w:rsidRDefault="002C0696" w:rsidP="00F21805">
      <w:pPr>
        <w:tabs>
          <w:tab w:val="num" w:pos="1276"/>
        </w:tabs>
        <w:ind w:left="284"/>
        <w:rPr>
          <w:lang w:val="en-GB"/>
        </w:rPr>
      </w:pPr>
    </w:p>
    <w:p w14:paraId="75901516" w14:textId="77777777" w:rsidR="002C0696" w:rsidRPr="002C0696" w:rsidRDefault="002C0696" w:rsidP="00F21805">
      <w:pPr>
        <w:tabs>
          <w:tab w:val="num" w:pos="1276"/>
        </w:tabs>
        <w:ind w:left="284"/>
        <w:rPr>
          <w:lang w:val="en-GB"/>
        </w:rPr>
      </w:pPr>
      <w:r w:rsidRPr="002C0696">
        <w:rPr>
          <w:lang w:val="en-GB"/>
        </w:rPr>
        <w:t># Interface Host Only 1 (</w:t>
      </w:r>
      <w:proofErr w:type="spellStart"/>
      <w:r w:rsidRPr="002C0696">
        <w:rPr>
          <w:lang w:val="en-GB"/>
        </w:rPr>
        <w:t>Adaptateur</w:t>
      </w:r>
      <w:proofErr w:type="spellEnd"/>
      <w:r w:rsidRPr="002C0696">
        <w:rPr>
          <w:lang w:val="en-GB"/>
        </w:rPr>
        <w:t xml:space="preserve"> 3)</w:t>
      </w:r>
    </w:p>
    <w:p w14:paraId="3385E780" w14:textId="77777777" w:rsidR="002C0696" w:rsidRPr="002C0696" w:rsidRDefault="002C0696" w:rsidP="00F21805">
      <w:pPr>
        <w:tabs>
          <w:tab w:val="num" w:pos="1276"/>
        </w:tabs>
        <w:ind w:left="284"/>
        <w:rPr>
          <w:lang w:val="en-GB"/>
        </w:rPr>
      </w:pPr>
      <w:r w:rsidRPr="002C0696">
        <w:rPr>
          <w:lang w:val="en-GB"/>
        </w:rPr>
        <w:t>auto vmbr2</w:t>
      </w:r>
    </w:p>
    <w:p w14:paraId="330EF2BE" w14:textId="77777777" w:rsidR="002C0696" w:rsidRPr="002C0696" w:rsidRDefault="002C0696" w:rsidP="00F21805">
      <w:pPr>
        <w:tabs>
          <w:tab w:val="num" w:pos="1276"/>
        </w:tabs>
        <w:ind w:left="284"/>
        <w:rPr>
          <w:lang w:val="en-GB"/>
        </w:rPr>
      </w:pPr>
      <w:proofErr w:type="spellStart"/>
      <w:r w:rsidRPr="002C0696">
        <w:rPr>
          <w:lang w:val="en-GB"/>
        </w:rPr>
        <w:lastRenderedPageBreak/>
        <w:t>iface</w:t>
      </w:r>
      <w:proofErr w:type="spellEnd"/>
      <w:r w:rsidRPr="002C0696">
        <w:rPr>
          <w:lang w:val="en-GB"/>
        </w:rPr>
        <w:t xml:space="preserve"> vmbr2 </w:t>
      </w:r>
      <w:proofErr w:type="spellStart"/>
      <w:r w:rsidRPr="002C0696">
        <w:rPr>
          <w:lang w:val="en-GB"/>
        </w:rPr>
        <w:t>inet</w:t>
      </w:r>
      <w:proofErr w:type="spellEnd"/>
      <w:r w:rsidRPr="002C0696">
        <w:rPr>
          <w:lang w:val="en-GB"/>
        </w:rPr>
        <w:t xml:space="preserve"> static</w:t>
      </w:r>
    </w:p>
    <w:p w14:paraId="5F83234F" w14:textId="77777777" w:rsidR="002C0696" w:rsidRPr="002C0696" w:rsidRDefault="002C0696" w:rsidP="00F21805">
      <w:pPr>
        <w:tabs>
          <w:tab w:val="num" w:pos="1276"/>
        </w:tabs>
        <w:ind w:left="284"/>
        <w:rPr>
          <w:lang w:val="en-GB"/>
        </w:rPr>
      </w:pPr>
      <w:r w:rsidRPr="002C0696">
        <w:rPr>
          <w:lang w:val="en-GB"/>
        </w:rPr>
        <w:t xml:space="preserve">    address 10.0.0.1</w:t>
      </w:r>
    </w:p>
    <w:p w14:paraId="44EE880F" w14:textId="77777777" w:rsidR="002C0696" w:rsidRPr="002C0696" w:rsidRDefault="002C0696" w:rsidP="00F21805">
      <w:pPr>
        <w:tabs>
          <w:tab w:val="num" w:pos="1276"/>
        </w:tabs>
        <w:ind w:left="284"/>
        <w:rPr>
          <w:lang w:val="en-GB"/>
        </w:rPr>
      </w:pPr>
      <w:r w:rsidRPr="002C0696">
        <w:rPr>
          <w:lang w:val="en-GB"/>
        </w:rPr>
        <w:t xml:space="preserve">    netmask 255.255.255.0</w:t>
      </w:r>
    </w:p>
    <w:p w14:paraId="0DE672AE" w14:textId="77777777" w:rsidR="002C0696" w:rsidRPr="002C0696" w:rsidRDefault="002C0696" w:rsidP="00F21805">
      <w:pPr>
        <w:tabs>
          <w:tab w:val="num" w:pos="1276"/>
        </w:tabs>
        <w:ind w:left="284"/>
        <w:rPr>
          <w:lang w:val="en-GB"/>
        </w:rPr>
      </w:pPr>
      <w:r w:rsidRPr="002C0696">
        <w:rPr>
          <w:lang w:val="en-GB"/>
        </w:rPr>
        <w:t xml:space="preserve">    </w:t>
      </w:r>
      <w:proofErr w:type="spellStart"/>
      <w:r w:rsidRPr="002C0696">
        <w:rPr>
          <w:lang w:val="en-GB"/>
        </w:rPr>
        <w:t>bridge_ports</w:t>
      </w:r>
      <w:proofErr w:type="spellEnd"/>
      <w:r w:rsidRPr="002C0696">
        <w:rPr>
          <w:lang w:val="en-GB"/>
        </w:rPr>
        <w:t xml:space="preserve"> none</w:t>
      </w:r>
    </w:p>
    <w:p w14:paraId="5CCA3EC6" w14:textId="77777777" w:rsidR="002C0696" w:rsidRPr="002C0696" w:rsidRDefault="002C0696" w:rsidP="00F21805">
      <w:pPr>
        <w:tabs>
          <w:tab w:val="num" w:pos="1276"/>
        </w:tabs>
        <w:ind w:left="284"/>
        <w:rPr>
          <w:lang w:val="en-GB"/>
        </w:rPr>
      </w:pPr>
      <w:r w:rsidRPr="002C0696">
        <w:rPr>
          <w:lang w:val="en-GB"/>
        </w:rPr>
        <w:t xml:space="preserve">    </w:t>
      </w:r>
      <w:proofErr w:type="spellStart"/>
      <w:r w:rsidRPr="002C0696">
        <w:rPr>
          <w:lang w:val="en-GB"/>
        </w:rPr>
        <w:t>bridge_stp</w:t>
      </w:r>
      <w:proofErr w:type="spellEnd"/>
      <w:r w:rsidRPr="002C0696">
        <w:rPr>
          <w:lang w:val="en-GB"/>
        </w:rPr>
        <w:t xml:space="preserve"> off</w:t>
      </w:r>
    </w:p>
    <w:p w14:paraId="55D7094C" w14:textId="77777777" w:rsidR="002C0696" w:rsidRPr="002C0696" w:rsidRDefault="002C0696" w:rsidP="00F21805">
      <w:pPr>
        <w:tabs>
          <w:tab w:val="num" w:pos="1276"/>
        </w:tabs>
        <w:ind w:left="284"/>
        <w:rPr>
          <w:lang w:val="en-GB"/>
        </w:rPr>
      </w:pPr>
      <w:r w:rsidRPr="002C0696">
        <w:rPr>
          <w:lang w:val="en-GB"/>
        </w:rPr>
        <w:t xml:space="preserve">    </w:t>
      </w:r>
      <w:proofErr w:type="spellStart"/>
      <w:r w:rsidRPr="002C0696">
        <w:rPr>
          <w:lang w:val="en-GB"/>
        </w:rPr>
        <w:t>bridge_fd</w:t>
      </w:r>
      <w:proofErr w:type="spellEnd"/>
      <w:r w:rsidRPr="002C0696">
        <w:rPr>
          <w:lang w:val="en-GB"/>
        </w:rPr>
        <w:t xml:space="preserve"> 0</w:t>
      </w:r>
    </w:p>
    <w:p w14:paraId="358C7A82" w14:textId="77777777" w:rsidR="002C0696" w:rsidRPr="002C0696" w:rsidRDefault="002C0696" w:rsidP="00F21805">
      <w:pPr>
        <w:tabs>
          <w:tab w:val="num" w:pos="1276"/>
        </w:tabs>
        <w:ind w:left="284"/>
        <w:rPr>
          <w:lang w:val="en-GB"/>
        </w:rPr>
      </w:pPr>
    </w:p>
    <w:p w14:paraId="69449528" w14:textId="77777777" w:rsidR="002C0696" w:rsidRPr="002C0696" w:rsidRDefault="002C0696" w:rsidP="00F21805">
      <w:pPr>
        <w:tabs>
          <w:tab w:val="num" w:pos="1276"/>
        </w:tabs>
        <w:ind w:left="284"/>
        <w:rPr>
          <w:lang w:val="en-GB"/>
        </w:rPr>
      </w:pPr>
      <w:r w:rsidRPr="002C0696">
        <w:rPr>
          <w:lang w:val="en-GB"/>
        </w:rPr>
        <w:t># Interface Host Only 2 (</w:t>
      </w:r>
      <w:proofErr w:type="spellStart"/>
      <w:r w:rsidRPr="002C0696">
        <w:rPr>
          <w:lang w:val="en-GB"/>
        </w:rPr>
        <w:t>Adaptateur</w:t>
      </w:r>
      <w:proofErr w:type="spellEnd"/>
      <w:r w:rsidRPr="002C0696">
        <w:rPr>
          <w:lang w:val="en-GB"/>
        </w:rPr>
        <w:t xml:space="preserve"> 4)</w:t>
      </w:r>
    </w:p>
    <w:p w14:paraId="071B07C3" w14:textId="77777777" w:rsidR="002C0696" w:rsidRPr="002C0696" w:rsidRDefault="002C0696" w:rsidP="00F21805">
      <w:pPr>
        <w:tabs>
          <w:tab w:val="num" w:pos="1276"/>
        </w:tabs>
        <w:ind w:left="284"/>
        <w:rPr>
          <w:lang w:val="en-GB"/>
        </w:rPr>
      </w:pPr>
      <w:r w:rsidRPr="002C0696">
        <w:rPr>
          <w:lang w:val="en-GB"/>
        </w:rPr>
        <w:t>auto vmbr3</w:t>
      </w:r>
    </w:p>
    <w:p w14:paraId="33056A5B" w14:textId="77777777" w:rsidR="002C0696" w:rsidRPr="002C0696" w:rsidRDefault="002C0696" w:rsidP="00F21805">
      <w:pPr>
        <w:tabs>
          <w:tab w:val="num" w:pos="1276"/>
        </w:tabs>
        <w:ind w:left="284"/>
        <w:rPr>
          <w:lang w:val="en-GB"/>
        </w:rPr>
      </w:pPr>
      <w:proofErr w:type="spellStart"/>
      <w:r w:rsidRPr="002C0696">
        <w:rPr>
          <w:lang w:val="en-GB"/>
        </w:rPr>
        <w:t>iface</w:t>
      </w:r>
      <w:proofErr w:type="spellEnd"/>
      <w:r w:rsidRPr="002C0696">
        <w:rPr>
          <w:lang w:val="en-GB"/>
        </w:rPr>
        <w:t xml:space="preserve"> vmbr3 </w:t>
      </w:r>
      <w:proofErr w:type="spellStart"/>
      <w:r w:rsidRPr="002C0696">
        <w:rPr>
          <w:lang w:val="en-GB"/>
        </w:rPr>
        <w:t>inet</w:t>
      </w:r>
      <w:proofErr w:type="spellEnd"/>
      <w:r w:rsidRPr="002C0696">
        <w:rPr>
          <w:lang w:val="en-GB"/>
        </w:rPr>
        <w:t xml:space="preserve"> static</w:t>
      </w:r>
    </w:p>
    <w:p w14:paraId="71CDE678" w14:textId="77777777" w:rsidR="002C0696" w:rsidRPr="002C0696" w:rsidRDefault="002C0696" w:rsidP="00F21805">
      <w:pPr>
        <w:tabs>
          <w:tab w:val="num" w:pos="1276"/>
        </w:tabs>
        <w:ind w:left="284"/>
        <w:rPr>
          <w:lang w:val="en-GB"/>
        </w:rPr>
      </w:pPr>
      <w:r w:rsidRPr="002C0696">
        <w:rPr>
          <w:lang w:val="en-GB"/>
        </w:rPr>
        <w:t xml:space="preserve">    address 10.0.1.1</w:t>
      </w:r>
    </w:p>
    <w:p w14:paraId="030F7964" w14:textId="77777777" w:rsidR="002C0696" w:rsidRPr="002C0696" w:rsidRDefault="002C0696" w:rsidP="00F21805">
      <w:pPr>
        <w:tabs>
          <w:tab w:val="num" w:pos="1276"/>
        </w:tabs>
        <w:ind w:left="284"/>
        <w:rPr>
          <w:lang w:val="en-GB"/>
        </w:rPr>
      </w:pPr>
      <w:r w:rsidRPr="002C0696">
        <w:rPr>
          <w:lang w:val="en-GB"/>
        </w:rPr>
        <w:t xml:space="preserve">    netmask 255.255.255.0</w:t>
      </w:r>
    </w:p>
    <w:p w14:paraId="03B0A51C" w14:textId="77777777" w:rsidR="002C0696" w:rsidRPr="002C0696" w:rsidRDefault="002C0696" w:rsidP="00F21805">
      <w:pPr>
        <w:tabs>
          <w:tab w:val="num" w:pos="1276"/>
        </w:tabs>
        <w:ind w:left="284"/>
        <w:rPr>
          <w:lang w:val="en-GB"/>
        </w:rPr>
      </w:pPr>
      <w:r w:rsidRPr="002C0696">
        <w:rPr>
          <w:lang w:val="en-GB"/>
        </w:rPr>
        <w:t xml:space="preserve">    </w:t>
      </w:r>
      <w:proofErr w:type="spellStart"/>
      <w:r w:rsidRPr="002C0696">
        <w:rPr>
          <w:lang w:val="en-GB"/>
        </w:rPr>
        <w:t>bridge_ports</w:t>
      </w:r>
      <w:proofErr w:type="spellEnd"/>
      <w:r w:rsidRPr="002C0696">
        <w:rPr>
          <w:lang w:val="en-GB"/>
        </w:rPr>
        <w:t xml:space="preserve"> none</w:t>
      </w:r>
    </w:p>
    <w:p w14:paraId="2ABAC3FF" w14:textId="77777777" w:rsidR="002C0696" w:rsidRPr="002C0696" w:rsidRDefault="002C0696" w:rsidP="00F21805">
      <w:pPr>
        <w:tabs>
          <w:tab w:val="num" w:pos="1276"/>
        </w:tabs>
        <w:ind w:left="284"/>
        <w:rPr>
          <w:lang w:val="en-GB"/>
        </w:rPr>
      </w:pPr>
      <w:r w:rsidRPr="002C0696">
        <w:rPr>
          <w:lang w:val="en-GB"/>
        </w:rPr>
        <w:t xml:space="preserve">    </w:t>
      </w:r>
      <w:proofErr w:type="spellStart"/>
      <w:r w:rsidRPr="002C0696">
        <w:rPr>
          <w:lang w:val="en-GB"/>
        </w:rPr>
        <w:t>bridge_stp</w:t>
      </w:r>
      <w:proofErr w:type="spellEnd"/>
      <w:r w:rsidRPr="002C0696">
        <w:rPr>
          <w:lang w:val="en-GB"/>
        </w:rPr>
        <w:t xml:space="preserve"> off</w:t>
      </w:r>
    </w:p>
    <w:p w14:paraId="59FDC72C" w14:textId="77777777" w:rsidR="002C0696" w:rsidRPr="002C0696" w:rsidRDefault="002C0696" w:rsidP="00F21805">
      <w:pPr>
        <w:tabs>
          <w:tab w:val="num" w:pos="1276"/>
        </w:tabs>
        <w:ind w:left="284"/>
        <w:rPr>
          <w:lang w:val="fr-FR"/>
        </w:rPr>
      </w:pPr>
      <w:r w:rsidRPr="002C0696">
        <w:rPr>
          <w:lang w:val="en-GB"/>
        </w:rPr>
        <w:t xml:space="preserve">    </w:t>
      </w:r>
      <w:proofErr w:type="spellStart"/>
      <w:r w:rsidRPr="002C0696">
        <w:rPr>
          <w:lang w:val="fr-FR"/>
        </w:rPr>
        <w:t>bridge_fd</w:t>
      </w:r>
      <w:proofErr w:type="spellEnd"/>
      <w:r w:rsidRPr="002C0696">
        <w:rPr>
          <w:lang w:val="fr-FR"/>
        </w:rPr>
        <w:t xml:space="preserve"> 0</w:t>
      </w:r>
    </w:p>
    <w:p w14:paraId="77CEC0C1" w14:textId="77777777" w:rsidR="002C0696" w:rsidRPr="002C0696" w:rsidRDefault="002C0696" w:rsidP="00F21805">
      <w:pPr>
        <w:tabs>
          <w:tab w:val="num" w:pos="1276"/>
        </w:tabs>
        <w:ind w:left="284"/>
        <w:rPr>
          <w:lang w:val="fr-FR"/>
        </w:rPr>
      </w:pPr>
      <w:r w:rsidRPr="002C0696">
        <w:rPr>
          <w:b/>
          <w:bCs/>
          <w:lang w:val="fr-FR"/>
        </w:rPr>
        <w:t>Explications :</w:t>
      </w:r>
    </w:p>
    <w:p w14:paraId="51C5A57F" w14:textId="77777777" w:rsidR="002C0696" w:rsidRPr="002C0696" w:rsidRDefault="002C0696" w:rsidP="00F21805">
      <w:pPr>
        <w:numPr>
          <w:ilvl w:val="0"/>
          <w:numId w:val="123"/>
        </w:numPr>
        <w:tabs>
          <w:tab w:val="clear" w:pos="720"/>
          <w:tab w:val="num" w:pos="1276"/>
        </w:tabs>
        <w:ind w:left="284"/>
        <w:rPr>
          <w:lang w:val="fr-FR"/>
        </w:rPr>
      </w:pPr>
      <w:r w:rsidRPr="002C0696">
        <w:rPr>
          <w:b/>
          <w:bCs/>
          <w:lang w:val="fr-FR"/>
        </w:rPr>
        <w:t>vmbr0 (WAN)</w:t>
      </w:r>
      <w:r w:rsidRPr="002C0696">
        <w:rPr>
          <w:lang w:val="fr-FR"/>
        </w:rPr>
        <w:t xml:space="preserve"> est configuré en statique avec une adresse correspondant à votre réseau public (ou simulé en interne). Le paramètre </w:t>
      </w:r>
      <w:proofErr w:type="spellStart"/>
      <w:r w:rsidRPr="002C0696">
        <w:rPr>
          <w:lang w:val="fr-FR"/>
        </w:rPr>
        <w:t>bridge_ports</w:t>
      </w:r>
      <w:proofErr w:type="spellEnd"/>
      <w:r w:rsidRPr="002C0696">
        <w:rPr>
          <w:lang w:val="fr-FR"/>
        </w:rPr>
        <w:t xml:space="preserve"> est ici associé à l'interface physique de l'hôte, permettant à Proxmox d'agir comme un pont pour les VM connectées à vmbr0.</w:t>
      </w:r>
    </w:p>
    <w:p w14:paraId="266ADCDE" w14:textId="77777777" w:rsidR="002C0696" w:rsidRPr="002C0696" w:rsidRDefault="002C0696" w:rsidP="00F21805">
      <w:pPr>
        <w:numPr>
          <w:ilvl w:val="0"/>
          <w:numId w:val="123"/>
        </w:numPr>
        <w:tabs>
          <w:tab w:val="clear" w:pos="720"/>
          <w:tab w:val="num" w:pos="1276"/>
        </w:tabs>
        <w:ind w:left="284"/>
        <w:rPr>
          <w:lang w:val="fr-FR"/>
        </w:rPr>
      </w:pPr>
      <w:r w:rsidRPr="002C0696">
        <w:rPr>
          <w:b/>
          <w:bCs/>
          <w:lang w:val="fr-FR"/>
        </w:rPr>
        <w:t>vmbr1 (NAT)</w:t>
      </w:r>
      <w:r w:rsidRPr="002C0696">
        <w:rPr>
          <w:lang w:val="fr-FR"/>
        </w:rPr>
        <w:t xml:space="preserve"> est configuré en DHCP (vous pouvez aussi le configurer statiquement si nécessaire) mais sans pont physique.</w:t>
      </w:r>
    </w:p>
    <w:p w14:paraId="6CA8016B" w14:textId="77777777" w:rsidR="002C0696" w:rsidRPr="002C0696" w:rsidRDefault="002C0696" w:rsidP="00F21805">
      <w:pPr>
        <w:numPr>
          <w:ilvl w:val="0"/>
          <w:numId w:val="123"/>
        </w:numPr>
        <w:tabs>
          <w:tab w:val="clear" w:pos="720"/>
          <w:tab w:val="num" w:pos="1276"/>
        </w:tabs>
        <w:ind w:left="284"/>
        <w:rPr>
          <w:lang w:val="fr-FR"/>
        </w:rPr>
      </w:pPr>
      <w:r w:rsidRPr="002C0696">
        <w:rPr>
          <w:b/>
          <w:bCs/>
          <w:lang w:val="fr-FR"/>
        </w:rPr>
        <w:t>vmbr2 et vmbr3 (Host Only)</w:t>
      </w:r>
      <w:r w:rsidRPr="002C0696">
        <w:rPr>
          <w:lang w:val="fr-FR"/>
        </w:rPr>
        <w:t xml:space="preserve"> sont utilisés pour la communication interne entre les VM, avec des adresses définies en réseau privé.</w:t>
      </w:r>
    </w:p>
    <w:p w14:paraId="044B5EBC" w14:textId="77777777" w:rsidR="002C0696" w:rsidRPr="002C0696" w:rsidRDefault="002C0696" w:rsidP="00F21805">
      <w:pPr>
        <w:tabs>
          <w:tab w:val="num" w:pos="1276"/>
        </w:tabs>
        <w:ind w:left="284"/>
        <w:rPr>
          <w:b/>
          <w:bCs/>
          <w:lang w:val="fr-FR"/>
        </w:rPr>
      </w:pPr>
      <w:r w:rsidRPr="002C0696">
        <w:rPr>
          <w:b/>
          <w:bCs/>
          <w:lang w:val="fr-FR"/>
        </w:rPr>
        <w:t>B. Application et Validation</w:t>
      </w:r>
    </w:p>
    <w:p w14:paraId="5A7E0552" w14:textId="77777777" w:rsidR="002C0696" w:rsidRPr="002C0696" w:rsidRDefault="002C0696" w:rsidP="00F21805">
      <w:pPr>
        <w:tabs>
          <w:tab w:val="num" w:pos="1276"/>
        </w:tabs>
        <w:ind w:left="284"/>
        <w:rPr>
          <w:lang w:val="fr-FR"/>
        </w:rPr>
      </w:pPr>
      <w:r w:rsidRPr="002C0696">
        <w:rPr>
          <w:lang w:val="fr-FR"/>
        </w:rPr>
        <w:t>Après avoir modifié ce fichier, vous pouvez appliquer la configuration avec :</w:t>
      </w:r>
    </w:p>
    <w:p w14:paraId="2F9F0F61" w14:textId="77777777" w:rsidR="002C0696" w:rsidRPr="002C0696" w:rsidRDefault="002C0696" w:rsidP="00F21805">
      <w:pPr>
        <w:tabs>
          <w:tab w:val="num" w:pos="1276"/>
        </w:tabs>
        <w:ind w:left="284"/>
        <w:rPr>
          <w:lang w:val="en-GB"/>
        </w:rPr>
      </w:pPr>
      <w:r w:rsidRPr="002C0696">
        <w:rPr>
          <w:lang w:val="en-GB"/>
        </w:rPr>
        <w:t>bash</w:t>
      </w:r>
    </w:p>
    <w:p w14:paraId="041DC7FF" w14:textId="77777777" w:rsidR="002C0696" w:rsidRPr="002C0696" w:rsidRDefault="002C0696" w:rsidP="00F21805">
      <w:pPr>
        <w:tabs>
          <w:tab w:val="num" w:pos="1276"/>
        </w:tabs>
        <w:ind w:left="284"/>
        <w:rPr>
          <w:lang w:val="en-GB"/>
        </w:rPr>
      </w:pPr>
      <w:r w:rsidRPr="002C0696">
        <w:rPr>
          <w:lang w:val="en-GB"/>
        </w:rPr>
        <w:t>Copier</w:t>
      </w:r>
    </w:p>
    <w:p w14:paraId="058E2741" w14:textId="77777777" w:rsidR="002C0696" w:rsidRPr="002C0696" w:rsidRDefault="002C0696" w:rsidP="00F21805">
      <w:pPr>
        <w:tabs>
          <w:tab w:val="num" w:pos="1276"/>
        </w:tabs>
        <w:ind w:left="284"/>
        <w:rPr>
          <w:lang w:val="en-GB"/>
        </w:rPr>
      </w:pPr>
      <w:r w:rsidRPr="002C0696">
        <w:rPr>
          <w:lang w:val="en-GB"/>
        </w:rPr>
        <w:t>sudo systemctl restart networking</w:t>
      </w:r>
    </w:p>
    <w:p w14:paraId="3984A322" w14:textId="77777777" w:rsidR="002C0696" w:rsidRPr="002C0696" w:rsidRDefault="002C0696" w:rsidP="00F21805">
      <w:pPr>
        <w:tabs>
          <w:tab w:val="num" w:pos="1276"/>
        </w:tabs>
        <w:ind w:left="284"/>
        <w:rPr>
          <w:lang w:val="fr-FR"/>
        </w:rPr>
      </w:pPr>
      <w:r w:rsidRPr="002C0696">
        <w:rPr>
          <w:b/>
          <w:bCs/>
          <w:lang w:val="fr-FR"/>
        </w:rPr>
        <w:t>Note :</w:t>
      </w:r>
    </w:p>
    <w:p w14:paraId="307323DF" w14:textId="77777777" w:rsidR="002C0696" w:rsidRPr="002C0696" w:rsidRDefault="002C0696" w:rsidP="00F21805">
      <w:pPr>
        <w:numPr>
          <w:ilvl w:val="0"/>
          <w:numId w:val="124"/>
        </w:numPr>
        <w:tabs>
          <w:tab w:val="clear" w:pos="720"/>
          <w:tab w:val="num" w:pos="1276"/>
        </w:tabs>
        <w:ind w:left="284"/>
        <w:rPr>
          <w:lang w:val="fr-FR"/>
        </w:rPr>
      </w:pPr>
      <w:r w:rsidRPr="002C0696">
        <w:rPr>
          <w:lang w:val="fr-FR"/>
        </w:rPr>
        <w:lastRenderedPageBreak/>
        <w:t>Assurez-vous que les noms des interfaces physiques (ex. enp1s0) correspondent bien à ceux de votre système. Vous pouvez les vérifier avec la commande ip a.</w:t>
      </w:r>
    </w:p>
    <w:p w14:paraId="4C33F7A8" w14:textId="77777777" w:rsidR="002C0696" w:rsidRPr="002C0696" w:rsidRDefault="002C0696" w:rsidP="00F21805">
      <w:pPr>
        <w:numPr>
          <w:ilvl w:val="0"/>
          <w:numId w:val="124"/>
        </w:numPr>
        <w:tabs>
          <w:tab w:val="clear" w:pos="720"/>
          <w:tab w:val="num" w:pos="1276"/>
        </w:tabs>
        <w:ind w:left="284"/>
        <w:rPr>
          <w:lang w:val="fr-FR"/>
        </w:rPr>
      </w:pPr>
      <w:r w:rsidRPr="002C0696">
        <w:rPr>
          <w:lang w:val="fr-FR"/>
        </w:rPr>
        <w:t xml:space="preserve">Si vous apportez des modifications à chaud, surveillez les logs avec : </w:t>
      </w:r>
    </w:p>
    <w:p w14:paraId="00B0B31D" w14:textId="77777777" w:rsidR="002C0696" w:rsidRPr="002C0696" w:rsidRDefault="002C0696" w:rsidP="00F21805">
      <w:pPr>
        <w:tabs>
          <w:tab w:val="num" w:pos="1276"/>
        </w:tabs>
        <w:ind w:left="284"/>
        <w:rPr>
          <w:lang w:val="en-GB"/>
        </w:rPr>
      </w:pPr>
      <w:r w:rsidRPr="002C0696">
        <w:rPr>
          <w:lang w:val="en-GB"/>
        </w:rPr>
        <w:t>bash</w:t>
      </w:r>
    </w:p>
    <w:p w14:paraId="15D4132A" w14:textId="77777777" w:rsidR="002C0696" w:rsidRPr="002C0696" w:rsidRDefault="002C0696" w:rsidP="00F21805">
      <w:pPr>
        <w:tabs>
          <w:tab w:val="num" w:pos="1276"/>
        </w:tabs>
        <w:ind w:left="284"/>
        <w:rPr>
          <w:lang w:val="en-GB"/>
        </w:rPr>
      </w:pPr>
      <w:r w:rsidRPr="002C0696">
        <w:rPr>
          <w:lang w:val="en-GB"/>
        </w:rPr>
        <w:t>Copier</w:t>
      </w:r>
    </w:p>
    <w:p w14:paraId="03EFEB82" w14:textId="77777777" w:rsidR="002C0696" w:rsidRPr="002C0696" w:rsidRDefault="002C0696" w:rsidP="00F21805">
      <w:pPr>
        <w:tabs>
          <w:tab w:val="num" w:pos="1276"/>
        </w:tabs>
        <w:ind w:left="284"/>
        <w:rPr>
          <w:lang w:val="en-GB"/>
        </w:rPr>
      </w:pPr>
      <w:r w:rsidRPr="002C0696">
        <w:rPr>
          <w:lang w:val="en-GB"/>
        </w:rPr>
        <w:t xml:space="preserve">sudo </w:t>
      </w:r>
      <w:proofErr w:type="spellStart"/>
      <w:r w:rsidRPr="002C0696">
        <w:rPr>
          <w:lang w:val="en-GB"/>
        </w:rPr>
        <w:t>journalctl</w:t>
      </w:r>
      <w:proofErr w:type="spellEnd"/>
      <w:r w:rsidRPr="002C0696">
        <w:rPr>
          <w:lang w:val="en-GB"/>
        </w:rPr>
        <w:t xml:space="preserve"> -u networking</w:t>
      </w:r>
    </w:p>
    <w:p w14:paraId="262A9084" w14:textId="77777777" w:rsidR="002C0696" w:rsidRPr="002C0696" w:rsidRDefault="002C0696" w:rsidP="00F21805">
      <w:pPr>
        <w:tabs>
          <w:tab w:val="num" w:pos="1276"/>
        </w:tabs>
        <w:ind w:left="284"/>
        <w:rPr>
          <w:lang w:val="fr-FR"/>
        </w:rPr>
      </w:pPr>
      <w:r w:rsidRPr="002C0696">
        <w:rPr>
          <w:lang w:val="fr-FR"/>
        </w:rPr>
        <w:t>pour vérifier qu’il n’y a pas d’erreurs.</w:t>
      </w:r>
    </w:p>
    <w:p w14:paraId="49F6CF36" w14:textId="77777777" w:rsidR="002C0696" w:rsidRPr="002C0696" w:rsidRDefault="002C0696" w:rsidP="00F21805">
      <w:pPr>
        <w:tabs>
          <w:tab w:val="num" w:pos="1276"/>
        </w:tabs>
        <w:ind w:left="284"/>
        <w:rPr>
          <w:lang w:val="fr-FR"/>
        </w:rPr>
      </w:pPr>
      <w:r w:rsidRPr="002C0696">
        <w:rPr>
          <w:lang w:val="fr-FR"/>
        </w:rPr>
        <w:pict w14:anchorId="405BB324">
          <v:rect id="_x0000_i7139" style="width:0;height:1.5pt" o:hrstd="t" o:hr="t" fillcolor="#a0a0a0" stroked="f"/>
        </w:pict>
      </w:r>
    </w:p>
    <w:p w14:paraId="1C78361B" w14:textId="77777777" w:rsidR="002C0696" w:rsidRPr="002C0696" w:rsidRDefault="002C0696" w:rsidP="00F21805">
      <w:pPr>
        <w:tabs>
          <w:tab w:val="num" w:pos="1276"/>
        </w:tabs>
        <w:ind w:left="284"/>
        <w:rPr>
          <w:b/>
          <w:bCs/>
          <w:lang w:val="fr-FR"/>
        </w:rPr>
      </w:pPr>
      <w:r w:rsidRPr="002C0696">
        <w:rPr>
          <w:b/>
          <w:bCs/>
          <w:lang w:val="fr-FR"/>
        </w:rPr>
        <w:t>2. Tests de Connectivité dans Proxmox VE</w:t>
      </w:r>
    </w:p>
    <w:p w14:paraId="4AC05FC2" w14:textId="77777777" w:rsidR="002C0696" w:rsidRPr="002C0696" w:rsidRDefault="002C0696" w:rsidP="00F21805">
      <w:pPr>
        <w:tabs>
          <w:tab w:val="num" w:pos="1276"/>
        </w:tabs>
        <w:ind w:left="284"/>
        <w:rPr>
          <w:lang w:val="fr-FR"/>
        </w:rPr>
      </w:pPr>
      <w:r w:rsidRPr="002C0696">
        <w:rPr>
          <w:lang w:val="fr-FR"/>
        </w:rPr>
        <w:t>Une fois la configuration réseau appliquée, il est essentiel de valider que chaque interface fonctionne correctement.</w:t>
      </w:r>
    </w:p>
    <w:p w14:paraId="512666EC" w14:textId="77777777" w:rsidR="002C0696" w:rsidRPr="002C0696" w:rsidRDefault="002C0696" w:rsidP="00F21805">
      <w:pPr>
        <w:tabs>
          <w:tab w:val="num" w:pos="1276"/>
        </w:tabs>
        <w:ind w:left="284"/>
        <w:rPr>
          <w:b/>
          <w:bCs/>
          <w:lang w:val="fr-FR"/>
        </w:rPr>
      </w:pPr>
      <w:r w:rsidRPr="002C0696">
        <w:rPr>
          <w:b/>
          <w:bCs/>
          <w:lang w:val="fr-FR"/>
        </w:rPr>
        <w:t>A. Vérification des Interfaces</w:t>
      </w:r>
    </w:p>
    <w:p w14:paraId="49475695" w14:textId="77777777" w:rsidR="002C0696" w:rsidRPr="002C0696" w:rsidRDefault="002C0696" w:rsidP="00F21805">
      <w:pPr>
        <w:tabs>
          <w:tab w:val="num" w:pos="1276"/>
        </w:tabs>
        <w:ind w:left="284"/>
        <w:rPr>
          <w:lang w:val="fr-FR"/>
        </w:rPr>
      </w:pPr>
      <w:r w:rsidRPr="002C0696">
        <w:rPr>
          <w:lang w:val="fr-FR"/>
        </w:rPr>
        <w:t>Utilisez la commande suivante pour lister vos interfaces et vérifier leurs adresses IP :</w:t>
      </w:r>
    </w:p>
    <w:p w14:paraId="50D16CB7" w14:textId="77777777" w:rsidR="002C0696" w:rsidRPr="002C0696" w:rsidRDefault="002C0696" w:rsidP="00F21805">
      <w:pPr>
        <w:tabs>
          <w:tab w:val="num" w:pos="1276"/>
        </w:tabs>
        <w:ind w:left="284"/>
        <w:rPr>
          <w:lang w:val="fr-FR"/>
        </w:rPr>
      </w:pPr>
      <w:r w:rsidRPr="002C0696">
        <w:rPr>
          <w:lang w:val="fr-FR"/>
        </w:rPr>
        <w:t>bash</w:t>
      </w:r>
    </w:p>
    <w:p w14:paraId="0D44997A" w14:textId="77777777" w:rsidR="002C0696" w:rsidRPr="002C0696" w:rsidRDefault="002C0696" w:rsidP="00F21805">
      <w:pPr>
        <w:tabs>
          <w:tab w:val="num" w:pos="1276"/>
        </w:tabs>
        <w:ind w:left="284"/>
        <w:rPr>
          <w:lang w:val="fr-FR"/>
        </w:rPr>
      </w:pPr>
      <w:r w:rsidRPr="002C0696">
        <w:rPr>
          <w:lang w:val="fr-FR"/>
        </w:rPr>
        <w:t>Copier</w:t>
      </w:r>
    </w:p>
    <w:p w14:paraId="1BC08D80" w14:textId="77777777" w:rsidR="002C0696" w:rsidRPr="002C0696" w:rsidRDefault="002C0696" w:rsidP="00F21805">
      <w:pPr>
        <w:tabs>
          <w:tab w:val="num" w:pos="1276"/>
        </w:tabs>
        <w:ind w:left="284"/>
        <w:rPr>
          <w:lang w:val="fr-FR"/>
        </w:rPr>
      </w:pPr>
      <w:r w:rsidRPr="002C0696">
        <w:rPr>
          <w:lang w:val="fr-FR"/>
        </w:rPr>
        <w:t>ip a</w:t>
      </w:r>
    </w:p>
    <w:p w14:paraId="45013979" w14:textId="77777777" w:rsidR="002C0696" w:rsidRPr="002C0696" w:rsidRDefault="002C0696" w:rsidP="00F21805">
      <w:pPr>
        <w:tabs>
          <w:tab w:val="num" w:pos="1276"/>
        </w:tabs>
        <w:ind w:left="284"/>
        <w:rPr>
          <w:lang w:val="fr-FR"/>
        </w:rPr>
      </w:pPr>
      <w:r w:rsidRPr="002C0696">
        <w:rPr>
          <w:lang w:val="fr-FR"/>
        </w:rPr>
        <w:t>Vérifiez que :</w:t>
      </w:r>
    </w:p>
    <w:p w14:paraId="5B06A5DB" w14:textId="77777777" w:rsidR="002C0696" w:rsidRPr="002C0696" w:rsidRDefault="002C0696" w:rsidP="00F21805">
      <w:pPr>
        <w:numPr>
          <w:ilvl w:val="0"/>
          <w:numId w:val="125"/>
        </w:numPr>
        <w:tabs>
          <w:tab w:val="clear" w:pos="720"/>
          <w:tab w:val="num" w:pos="1276"/>
        </w:tabs>
        <w:ind w:left="284"/>
        <w:rPr>
          <w:lang w:val="fr-FR"/>
        </w:rPr>
      </w:pPr>
      <w:r w:rsidRPr="002C0696">
        <w:rPr>
          <w:lang w:val="fr-FR"/>
        </w:rPr>
        <w:t>vmbr0 affiche l’adresse 192.168.1.100</w:t>
      </w:r>
    </w:p>
    <w:p w14:paraId="2915A6AA" w14:textId="77777777" w:rsidR="002C0696" w:rsidRPr="002C0696" w:rsidRDefault="002C0696" w:rsidP="00F21805">
      <w:pPr>
        <w:numPr>
          <w:ilvl w:val="0"/>
          <w:numId w:val="125"/>
        </w:numPr>
        <w:tabs>
          <w:tab w:val="clear" w:pos="720"/>
          <w:tab w:val="num" w:pos="1276"/>
        </w:tabs>
        <w:ind w:left="284"/>
        <w:rPr>
          <w:lang w:val="fr-FR"/>
        </w:rPr>
      </w:pPr>
      <w:r w:rsidRPr="002C0696">
        <w:rPr>
          <w:lang w:val="fr-FR"/>
        </w:rPr>
        <w:t>vmbr1 a une adresse (si DHCP, elle devrait être attribuée automatiquement)</w:t>
      </w:r>
    </w:p>
    <w:p w14:paraId="3EA79502" w14:textId="77777777" w:rsidR="002C0696" w:rsidRPr="002C0696" w:rsidRDefault="002C0696" w:rsidP="00F21805">
      <w:pPr>
        <w:numPr>
          <w:ilvl w:val="0"/>
          <w:numId w:val="125"/>
        </w:numPr>
        <w:tabs>
          <w:tab w:val="clear" w:pos="720"/>
          <w:tab w:val="num" w:pos="1276"/>
        </w:tabs>
        <w:ind w:left="284"/>
        <w:rPr>
          <w:lang w:val="fr-FR"/>
        </w:rPr>
      </w:pPr>
      <w:r w:rsidRPr="002C0696">
        <w:rPr>
          <w:lang w:val="fr-FR"/>
        </w:rPr>
        <w:t>vmbr2 et vmbr3 affichent respectivement 10.0.0.1 et 10.0.1.1</w:t>
      </w:r>
    </w:p>
    <w:p w14:paraId="3E0C51FB" w14:textId="77777777" w:rsidR="002C0696" w:rsidRPr="002C0696" w:rsidRDefault="002C0696" w:rsidP="00F21805">
      <w:pPr>
        <w:tabs>
          <w:tab w:val="num" w:pos="1276"/>
        </w:tabs>
        <w:ind w:left="284"/>
        <w:rPr>
          <w:b/>
          <w:bCs/>
          <w:lang w:val="fr-FR"/>
        </w:rPr>
      </w:pPr>
      <w:r w:rsidRPr="002C0696">
        <w:rPr>
          <w:b/>
          <w:bCs/>
          <w:lang w:val="fr-FR"/>
        </w:rPr>
        <w:t xml:space="preserve">B. Ping et </w:t>
      </w:r>
      <w:proofErr w:type="spellStart"/>
      <w:r w:rsidRPr="002C0696">
        <w:rPr>
          <w:b/>
          <w:bCs/>
          <w:lang w:val="fr-FR"/>
        </w:rPr>
        <w:t>Traceroute</w:t>
      </w:r>
      <w:proofErr w:type="spellEnd"/>
    </w:p>
    <w:p w14:paraId="79B1E55E" w14:textId="77777777" w:rsidR="002C0696" w:rsidRPr="002C0696" w:rsidRDefault="002C0696" w:rsidP="00F21805">
      <w:pPr>
        <w:tabs>
          <w:tab w:val="num" w:pos="1276"/>
        </w:tabs>
        <w:ind w:left="284"/>
        <w:rPr>
          <w:b/>
          <w:bCs/>
          <w:lang w:val="fr-FR"/>
        </w:rPr>
      </w:pPr>
      <w:r w:rsidRPr="002C0696">
        <w:rPr>
          <w:b/>
          <w:bCs/>
          <w:lang w:val="fr-FR"/>
        </w:rPr>
        <w:t>1. Ping depuis Proxmox</w:t>
      </w:r>
    </w:p>
    <w:p w14:paraId="38B94986" w14:textId="77777777" w:rsidR="002C0696" w:rsidRPr="002C0696" w:rsidRDefault="002C0696" w:rsidP="00F21805">
      <w:pPr>
        <w:numPr>
          <w:ilvl w:val="0"/>
          <w:numId w:val="126"/>
        </w:numPr>
        <w:tabs>
          <w:tab w:val="clear" w:pos="720"/>
          <w:tab w:val="num" w:pos="1276"/>
        </w:tabs>
        <w:ind w:left="284"/>
        <w:rPr>
          <w:lang w:val="fr-FR"/>
        </w:rPr>
      </w:pPr>
      <w:r w:rsidRPr="002C0696">
        <w:rPr>
          <w:b/>
          <w:bCs/>
          <w:lang w:val="fr-FR"/>
        </w:rPr>
        <w:t>Tester la connectivité WAN :</w:t>
      </w:r>
    </w:p>
    <w:p w14:paraId="3746759E" w14:textId="77777777" w:rsidR="002C0696" w:rsidRPr="002C0696" w:rsidRDefault="002C0696" w:rsidP="00F21805">
      <w:pPr>
        <w:tabs>
          <w:tab w:val="num" w:pos="1276"/>
        </w:tabs>
        <w:ind w:left="284"/>
        <w:rPr>
          <w:lang w:val="fr-FR"/>
        </w:rPr>
      </w:pPr>
      <w:r w:rsidRPr="002C0696">
        <w:rPr>
          <w:lang w:val="fr-FR"/>
        </w:rPr>
        <w:t>bash</w:t>
      </w:r>
    </w:p>
    <w:p w14:paraId="251B035E" w14:textId="77777777" w:rsidR="002C0696" w:rsidRPr="002C0696" w:rsidRDefault="002C0696" w:rsidP="00F21805">
      <w:pPr>
        <w:tabs>
          <w:tab w:val="num" w:pos="1276"/>
        </w:tabs>
        <w:ind w:left="284"/>
        <w:rPr>
          <w:lang w:val="fr-FR"/>
        </w:rPr>
      </w:pPr>
      <w:r w:rsidRPr="002C0696">
        <w:rPr>
          <w:lang w:val="fr-FR"/>
        </w:rPr>
        <w:t>Copier</w:t>
      </w:r>
    </w:p>
    <w:p w14:paraId="185D063E" w14:textId="77777777" w:rsidR="002C0696" w:rsidRPr="002C0696" w:rsidRDefault="002C0696" w:rsidP="00F21805">
      <w:pPr>
        <w:tabs>
          <w:tab w:val="num" w:pos="1276"/>
        </w:tabs>
        <w:ind w:left="284"/>
        <w:rPr>
          <w:lang w:val="fr-FR"/>
        </w:rPr>
      </w:pPr>
      <w:r w:rsidRPr="002C0696">
        <w:rPr>
          <w:lang w:val="fr-FR"/>
        </w:rPr>
        <w:t>ping -c 4 192.168.1.1</w:t>
      </w:r>
    </w:p>
    <w:p w14:paraId="43C52AE0" w14:textId="77777777" w:rsidR="002C0696" w:rsidRPr="002C0696" w:rsidRDefault="002C0696" w:rsidP="00F21805">
      <w:pPr>
        <w:tabs>
          <w:tab w:val="num" w:pos="1276"/>
        </w:tabs>
        <w:ind w:left="284"/>
        <w:rPr>
          <w:lang w:val="fr-FR"/>
        </w:rPr>
      </w:pPr>
      <w:r w:rsidRPr="002C0696">
        <w:rPr>
          <w:lang w:val="fr-FR"/>
        </w:rPr>
        <w:t>Ceci permet de vérifier la connexion vers la passerelle.</w:t>
      </w:r>
    </w:p>
    <w:p w14:paraId="7E0AAF9C" w14:textId="77777777" w:rsidR="002C0696" w:rsidRPr="002C0696" w:rsidRDefault="002C0696" w:rsidP="00F21805">
      <w:pPr>
        <w:numPr>
          <w:ilvl w:val="0"/>
          <w:numId w:val="126"/>
        </w:numPr>
        <w:tabs>
          <w:tab w:val="clear" w:pos="720"/>
          <w:tab w:val="num" w:pos="1276"/>
        </w:tabs>
        <w:ind w:left="284"/>
        <w:rPr>
          <w:lang w:val="fr-FR"/>
        </w:rPr>
      </w:pPr>
      <w:r w:rsidRPr="002C0696">
        <w:rPr>
          <w:b/>
          <w:bCs/>
          <w:lang w:val="fr-FR"/>
        </w:rPr>
        <w:t>Tester le DNS (si vous avez configuré des résolveurs) :</w:t>
      </w:r>
    </w:p>
    <w:p w14:paraId="7AFFE483" w14:textId="77777777" w:rsidR="002C0696" w:rsidRPr="002C0696" w:rsidRDefault="002C0696" w:rsidP="00F21805">
      <w:pPr>
        <w:tabs>
          <w:tab w:val="num" w:pos="1276"/>
        </w:tabs>
        <w:ind w:left="284"/>
        <w:rPr>
          <w:lang w:val="fr-FR"/>
        </w:rPr>
      </w:pPr>
      <w:r w:rsidRPr="002C0696">
        <w:rPr>
          <w:lang w:val="fr-FR"/>
        </w:rPr>
        <w:lastRenderedPageBreak/>
        <w:t>bash</w:t>
      </w:r>
    </w:p>
    <w:p w14:paraId="45EE64B5" w14:textId="77777777" w:rsidR="002C0696" w:rsidRPr="002C0696" w:rsidRDefault="002C0696" w:rsidP="00F21805">
      <w:pPr>
        <w:tabs>
          <w:tab w:val="num" w:pos="1276"/>
        </w:tabs>
        <w:ind w:left="284"/>
        <w:rPr>
          <w:lang w:val="fr-FR"/>
        </w:rPr>
      </w:pPr>
      <w:r w:rsidRPr="002C0696">
        <w:rPr>
          <w:lang w:val="fr-FR"/>
        </w:rPr>
        <w:t>Copier</w:t>
      </w:r>
    </w:p>
    <w:p w14:paraId="659A5BFA" w14:textId="77777777" w:rsidR="002C0696" w:rsidRPr="002C0696" w:rsidRDefault="002C0696" w:rsidP="00F21805">
      <w:pPr>
        <w:tabs>
          <w:tab w:val="num" w:pos="1276"/>
        </w:tabs>
        <w:ind w:left="284"/>
        <w:rPr>
          <w:lang w:val="fr-FR"/>
        </w:rPr>
      </w:pPr>
      <w:r w:rsidRPr="002C0696">
        <w:rPr>
          <w:lang w:val="fr-FR"/>
        </w:rPr>
        <w:t>ping -c 4 8.8.8.8</w:t>
      </w:r>
    </w:p>
    <w:p w14:paraId="6DC7790F" w14:textId="77777777" w:rsidR="002C0696" w:rsidRPr="002C0696" w:rsidRDefault="002C0696" w:rsidP="00F21805">
      <w:pPr>
        <w:numPr>
          <w:ilvl w:val="0"/>
          <w:numId w:val="126"/>
        </w:numPr>
        <w:tabs>
          <w:tab w:val="clear" w:pos="720"/>
          <w:tab w:val="num" w:pos="1276"/>
        </w:tabs>
        <w:ind w:left="284"/>
        <w:rPr>
          <w:lang w:val="fr-FR"/>
        </w:rPr>
      </w:pPr>
      <w:r w:rsidRPr="002C0696">
        <w:rPr>
          <w:b/>
          <w:bCs/>
          <w:lang w:val="fr-FR"/>
        </w:rPr>
        <w:t>Tester la connectivité interne :</w:t>
      </w:r>
      <w:r w:rsidRPr="002C0696">
        <w:rPr>
          <w:lang w:val="fr-FR"/>
        </w:rPr>
        <w:t xml:space="preserve"> Depuis Proxmox, pinguer les adresses des VM ou autres nœuds sur les réseaux Host Only :</w:t>
      </w:r>
    </w:p>
    <w:p w14:paraId="187C1C3A" w14:textId="77777777" w:rsidR="002C0696" w:rsidRPr="002C0696" w:rsidRDefault="002C0696" w:rsidP="00F21805">
      <w:pPr>
        <w:tabs>
          <w:tab w:val="num" w:pos="1276"/>
        </w:tabs>
        <w:ind w:left="284"/>
        <w:rPr>
          <w:lang w:val="fr-FR"/>
        </w:rPr>
      </w:pPr>
      <w:r w:rsidRPr="002C0696">
        <w:rPr>
          <w:lang w:val="fr-FR"/>
        </w:rPr>
        <w:t>bash</w:t>
      </w:r>
    </w:p>
    <w:p w14:paraId="6C53A693" w14:textId="77777777" w:rsidR="002C0696" w:rsidRPr="002C0696" w:rsidRDefault="002C0696" w:rsidP="00F21805">
      <w:pPr>
        <w:tabs>
          <w:tab w:val="num" w:pos="1276"/>
        </w:tabs>
        <w:ind w:left="284"/>
        <w:rPr>
          <w:lang w:val="fr-FR"/>
        </w:rPr>
      </w:pPr>
      <w:r w:rsidRPr="002C0696">
        <w:rPr>
          <w:lang w:val="fr-FR"/>
        </w:rPr>
        <w:t>Copier</w:t>
      </w:r>
    </w:p>
    <w:p w14:paraId="602A3682" w14:textId="77777777" w:rsidR="002C0696" w:rsidRPr="002C0696" w:rsidRDefault="002C0696" w:rsidP="00F21805">
      <w:pPr>
        <w:tabs>
          <w:tab w:val="num" w:pos="1276"/>
        </w:tabs>
        <w:ind w:left="284"/>
        <w:rPr>
          <w:lang w:val="fr-FR"/>
        </w:rPr>
      </w:pPr>
      <w:r w:rsidRPr="002C0696">
        <w:rPr>
          <w:lang w:val="fr-FR"/>
        </w:rPr>
        <w:t>ping -c 4 10.0.0.10   # Exemple d'une VM connectée sur vmbr2</w:t>
      </w:r>
    </w:p>
    <w:p w14:paraId="4E7A02A6" w14:textId="77777777" w:rsidR="002C0696" w:rsidRPr="002C0696" w:rsidRDefault="002C0696" w:rsidP="00F21805">
      <w:pPr>
        <w:tabs>
          <w:tab w:val="num" w:pos="1276"/>
        </w:tabs>
        <w:ind w:left="284"/>
        <w:rPr>
          <w:lang w:val="fr-FR"/>
        </w:rPr>
      </w:pPr>
      <w:r w:rsidRPr="002C0696">
        <w:rPr>
          <w:lang w:val="fr-FR"/>
        </w:rPr>
        <w:t>ping -c 4 10.0.1.10   # Exemple d'une VM connectée sur vmbr3</w:t>
      </w:r>
    </w:p>
    <w:p w14:paraId="39C489F3" w14:textId="77777777" w:rsidR="002C0696" w:rsidRPr="002C0696" w:rsidRDefault="002C0696" w:rsidP="00F21805">
      <w:pPr>
        <w:tabs>
          <w:tab w:val="num" w:pos="1276"/>
        </w:tabs>
        <w:ind w:left="284"/>
        <w:rPr>
          <w:b/>
          <w:bCs/>
          <w:lang w:val="fr-FR"/>
        </w:rPr>
      </w:pPr>
      <w:r w:rsidRPr="002C0696">
        <w:rPr>
          <w:b/>
          <w:bCs/>
          <w:lang w:val="fr-FR"/>
        </w:rPr>
        <w:t xml:space="preserve">2. </w:t>
      </w:r>
      <w:proofErr w:type="spellStart"/>
      <w:r w:rsidRPr="002C0696">
        <w:rPr>
          <w:b/>
          <w:bCs/>
          <w:lang w:val="fr-FR"/>
        </w:rPr>
        <w:t>Traceroute</w:t>
      </w:r>
      <w:proofErr w:type="spellEnd"/>
    </w:p>
    <w:p w14:paraId="43ECFB7B" w14:textId="77777777" w:rsidR="002C0696" w:rsidRPr="002C0696" w:rsidRDefault="002C0696" w:rsidP="00F21805">
      <w:pPr>
        <w:tabs>
          <w:tab w:val="num" w:pos="1276"/>
        </w:tabs>
        <w:ind w:left="284"/>
        <w:rPr>
          <w:lang w:val="fr-FR"/>
        </w:rPr>
      </w:pPr>
      <w:r w:rsidRPr="002C0696">
        <w:rPr>
          <w:lang w:val="fr-FR"/>
        </w:rPr>
        <w:t xml:space="preserve">Utilisez </w:t>
      </w:r>
      <w:proofErr w:type="spellStart"/>
      <w:r w:rsidRPr="002C0696">
        <w:rPr>
          <w:lang w:val="fr-FR"/>
        </w:rPr>
        <w:t>traceroute</w:t>
      </w:r>
      <w:proofErr w:type="spellEnd"/>
      <w:r w:rsidRPr="002C0696">
        <w:rPr>
          <w:lang w:val="fr-FR"/>
        </w:rPr>
        <w:t xml:space="preserve"> pour observer le chemin des paquets, par exemple vers une adresse externe :</w:t>
      </w:r>
    </w:p>
    <w:p w14:paraId="75786D1B" w14:textId="77777777" w:rsidR="002C0696" w:rsidRPr="002C0696" w:rsidRDefault="002C0696" w:rsidP="00F21805">
      <w:pPr>
        <w:tabs>
          <w:tab w:val="num" w:pos="1276"/>
        </w:tabs>
        <w:ind w:left="284"/>
        <w:rPr>
          <w:lang w:val="en-GB"/>
        </w:rPr>
      </w:pPr>
      <w:r w:rsidRPr="002C0696">
        <w:rPr>
          <w:lang w:val="en-GB"/>
        </w:rPr>
        <w:t>bash</w:t>
      </w:r>
    </w:p>
    <w:p w14:paraId="27FE9354" w14:textId="77777777" w:rsidR="002C0696" w:rsidRPr="002C0696" w:rsidRDefault="002C0696" w:rsidP="00F21805">
      <w:pPr>
        <w:tabs>
          <w:tab w:val="num" w:pos="1276"/>
        </w:tabs>
        <w:ind w:left="284"/>
        <w:rPr>
          <w:lang w:val="en-GB"/>
        </w:rPr>
      </w:pPr>
      <w:r w:rsidRPr="002C0696">
        <w:rPr>
          <w:lang w:val="en-GB"/>
        </w:rPr>
        <w:t>Copier</w:t>
      </w:r>
    </w:p>
    <w:p w14:paraId="6C66D45B" w14:textId="77777777" w:rsidR="002C0696" w:rsidRPr="002C0696" w:rsidRDefault="002C0696" w:rsidP="00F21805">
      <w:pPr>
        <w:tabs>
          <w:tab w:val="num" w:pos="1276"/>
        </w:tabs>
        <w:ind w:left="284"/>
        <w:rPr>
          <w:lang w:val="en-GB"/>
        </w:rPr>
      </w:pPr>
      <w:r w:rsidRPr="002C0696">
        <w:rPr>
          <w:lang w:val="en-GB"/>
        </w:rPr>
        <w:t>sudo apt install traceroute</w:t>
      </w:r>
    </w:p>
    <w:p w14:paraId="3FED94E7" w14:textId="77777777" w:rsidR="002C0696" w:rsidRPr="002C0696" w:rsidRDefault="002C0696" w:rsidP="00F21805">
      <w:pPr>
        <w:tabs>
          <w:tab w:val="num" w:pos="1276"/>
        </w:tabs>
        <w:ind w:left="284"/>
        <w:rPr>
          <w:lang w:val="fr-FR"/>
        </w:rPr>
      </w:pPr>
      <w:proofErr w:type="spellStart"/>
      <w:r w:rsidRPr="002C0696">
        <w:rPr>
          <w:lang w:val="fr-FR"/>
        </w:rPr>
        <w:t>traceroute</w:t>
      </w:r>
      <w:proofErr w:type="spellEnd"/>
      <w:r w:rsidRPr="002C0696">
        <w:rPr>
          <w:lang w:val="fr-FR"/>
        </w:rPr>
        <w:t xml:space="preserve"> 8.8.8.8</w:t>
      </w:r>
    </w:p>
    <w:p w14:paraId="187646D9" w14:textId="77777777" w:rsidR="002C0696" w:rsidRPr="002C0696" w:rsidRDefault="002C0696" w:rsidP="00F21805">
      <w:pPr>
        <w:tabs>
          <w:tab w:val="num" w:pos="1276"/>
        </w:tabs>
        <w:ind w:left="284"/>
        <w:rPr>
          <w:b/>
          <w:bCs/>
          <w:lang w:val="fr-FR"/>
        </w:rPr>
      </w:pPr>
      <w:r w:rsidRPr="002C0696">
        <w:rPr>
          <w:b/>
          <w:bCs/>
          <w:lang w:val="fr-FR"/>
        </w:rPr>
        <w:t>C. Vérification des Pare-feu sur Proxmox</w:t>
      </w:r>
    </w:p>
    <w:p w14:paraId="0C88C003" w14:textId="77777777" w:rsidR="002C0696" w:rsidRPr="002C0696" w:rsidRDefault="002C0696" w:rsidP="00F21805">
      <w:pPr>
        <w:tabs>
          <w:tab w:val="num" w:pos="1276"/>
        </w:tabs>
        <w:ind w:left="284"/>
        <w:rPr>
          <w:lang w:val="fr-FR"/>
        </w:rPr>
      </w:pPr>
      <w:r w:rsidRPr="002C0696">
        <w:rPr>
          <w:lang w:val="fr-FR"/>
        </w:rPr>
        <w:t>Proxmox intègre un système de pare-feu au niveau du cluster et de chaque VM.</w:t>
      </w:r>
    </w:p>
    <w:p w14:paraId="753AEA02" w14:textId="77777777" w:rsidR="002C0696" w:rsidRPr="002C0696" w:rsidRDefault="002C0696" w:rsidP="00F21805">
      <w:pPr>
        <w:numPr>
          <w:ilvl w:val="0"/>
          <w:numId w:val="127"/>
        </w:numPr>
        <w:tabs>
          <w:tab w:val="clear" w:pos="720"/>
          <w:tab w:val="num" w:pos="1276"/>
        </w:tabs>
        <w:ind w:left="284"/>
        <w:rPr>
          <w:lang w:val="fr-FR"/>
        </w:rPr>
      </w:pPr>
      <w:r w:rsidRPr="002C0696">
        <w:rPr>
          <w:lang w:val="fr-FR"/>
        </w:rPr>
        <w:t>Vous pouvez vérifier la configuration via l’interface web Proxmox (section "Firewall" de chaque nœud/VM).</w:t>
      </w:r>
    </w:p>
    <w:p w14:paraId="70305465" w14:textId="77777777" w:rsidR="002C0696" w:rsidRPr="002C0696" w:rsidRDefault="002C0696" w:rsidP="00F21805">
      <w:pPr>
        <w:numPr>
          <w:ilvl w:val="0"/>
          <w:numId w:val="127"/>
        </w:numPr>
        <w:tabs>
          <w:tab w:val="clear" w:pos="720"/>
          <w:tab w:val="num" w:pos="1276"/>
        </w:tabs>
        <w:ind w:left="284"/>
        <w:rPr>
          <w:lang w:val="fr-FR"/>
        </w:rPr>
      </w:pPr>
      <w:r w:rsidRPr="002C0696">
        <w:rPr>
          <w:lang w:val="fr-FR"/>
        </w:rPr>
        <w:t>Pour une vérification en ligne de commande, utilisez :</w:t>
      </w:r>
    </w:p>
    <w:p w14:paraId="0922A8B2" w14:textId="77777777" w:rsidR="002C0696" w:rsidRPr="002C0696" w:rsidRDefault="002C0696" w:rsidP="00F21805">
      <w:pPr>
        <w:tabs>
          <w:tab w:val="num" w:pos="1276"/>
        </w:tabs>
        <w:ind w:left="284"/>
        <w:rPr>
          <w:lang w:val="en-GB"/>
        </w:rPr>
      </w:pPr>
      <w:r w:rsidRPr="002C0696">
        <w:rPr>
          <w:lang w:val="en-GB"/>
        </w:rPr>
        <w:t>bash</w:t>
      </w:r>
    </w:p>
    <w:p w14:paraId="11AE6DD6" w14:textId="77777777" w:rsidR="002C0696" w:rsidRPr="002C0696" w:rsidRDefault="002C0696" w:rsidP="00F21805">
      <w:pPr>
        <w:tabs>
          <w:tab w:val="num" w:pos="1276"/>
        </w:tabs>
        <w:ind w:left="284"/>
        <w:rPr>
          <w:lang w:val="en-GB"/>
        </w:rPr>
      </w:pPr>
      <w:r w:rsidRPr="002C0696">
        <w:rPr>
          <w:lang w:val="en-GB"/>
        </w:rPr>
        <w:t>Copier</w:t>
      </w:r>
    </w:p>
    <w:p w14:paraId="6BB874EB" w14:textId="77777777" w:rsidR="002C0696" w:rsidRPr="002C0696" w:rsidRDefault="002C0696" w:rsidP="00F21805">
      <w:pPr>
        <w:tabs>
          <w:tab w:val="num" w:pos="1276"/>
        </w:tabs>
        <w:ind w:left="284"/>
        <w:rPr>
          <w:lang w:val="en-GB"/>
        </w:rPr>
      </w:pPr>
      <w:r w:rsidRPr="002C0696">
        <w:rPr>
          <w:lang w:val="en-GB"/>
        </w:rPr>
        <w:t xml:space="preserve">sudo </w:t>
      </w:r>
      <w:proofErr w:type="spellStart"/>
      <w:r w:rsidRPr="002C0696">
        <w:rPr>
          <w:lang w:val="en-GB"/>
        </w:rPr>
        <w:t>pve</w:t>
      </w:r>
      <w:proofErr w:type="spellEnd"/>
      <w:r w:rsidRPr="002C0696">
        <w:rPr>
          <w:lang w:val="en-GB"/>
        </w:rPr>
        <w:t>-firewall status</w:t>
      </w:r>
    </w:p>
    <w:p w14:paraId="1E6A54D5" w14:textId="77777777" w:rsidR="002C0696" w:rsidRPr="002C0696" w:rsidRDefault="002C0696" w:rsidP="00F21805">
      <w:pPr>
        <w:tabs>
          <w:tab w:val="num" w:pos="1276"/>
        </w:tabs>
        <w:ind w:left="284"/>
        <w:rPr>
          <w:lang w:val="fr-FR"/>
        </w:rPr>
      </w:pPr>
      <w:r w:rsidRPr="002C0696">
        <w:rPr>
          <w:b/>
          <w:bCs/>
          <w:lang w:val="fr-FR"/>
        </w:rPr>
        <w:t>Conseil :</w:t>
      </w:r>
      <w:r w:rsidRPr="002C0696">
        <w:rPr>
          <w:lang w:val="fr-FR"/>
        </w:rPr>
        <w:br/>
        <w:t>Documentez les résultats de ces tests dans vos notes de synthèse pour avoir une référence en cas de problème.</w:t>
      </w:r>
    </w:p>
    <w:p w14:paraId="704533C9" w14:textId="77777777" w:rsidR="002C0696" w:rsidRPr="002C0696" w:rsidRDefault="002C0696" w:rsidP="00F21805">
      <w:pPr>
        <w:tabs>
          <w:tab w:val="num" w:pos="1276"/>
        </w:tabs>
        <w:ind w:left="284"/>
        <w:rPr>
          <w:lang w:val="fr-FR"/>
        </w:rPr>
      </w:pPr>
      <w:r w:rsidRPr="002C0696">
        <w:rPr>
          <w:lang w:val="fr-FR"/>
        </w:rPr>
        <w:pict w14:anchorId="18F44432">
          <v:rect id="_x0000_i7140" style="width:0;height:1.5pt" o:hrstd="t" o:hr="t" fillcolor="#a0a0a0" stroked="f"/>
        </w:pict>
      </w:r>
    </w:p>
    <w:p w14:paraId="29E0A001" w14:textId="77777777" w:rsidR="002C0696" w:rsidRPr="002C0696" w:rsidRDefault="002C0696" w:rsidP="00F21805">
      <w:pPr>
        <w:tabs>
          <w:tab w:val="num" w:pos="1276"/>
        </w:tabs>
        <w:ind w:left="284"/>
        <w:rPr>
          <w:b/>
          <w:bCs/>
          <w:lang w:val="fr-FR"/>
        </w:rPr>
      </w:pPr>
      <w:r w:rsidRPr="002C0696">
        <w:rPr>
          <w:b/>
          <w:bCs/>
          <w:lang w:val="fr-FR"/>
        </w:rPr>
        <w:t>Conclusion</w:t>
      </w:r>
    </w:p>
    <w:p w14:paraId="2967151D" w14:textId="77777777" w:rsidR="002C0696" w:rsidRPr="002C0696" w:rsidRDefault="002C0696" w:rsidP="00F21805">
      <w:pPr>
        <w:tabs>
          <w:tab w:val="num" w:pos="1276"/>
        </w:tabs>
        <w:ind w:left="284"/>
        <w:rPr>
          <w:lang w:val="fr-FR"/>
        </w:rPr>
      </w:pPr>
      <w:r w:rsidRPr="002C0696">
        <w:rPr>
          <w:lang w:val="fr-FR"/>
        </w:rPr>
        <w:lastRenderedPageBreak/>
        <w:t>En appliquant ces deux volets — une configuration réseau robuste dans Proxmox et une validation rigoureuse via des tests de connectivité — vous aurez l'assurance que la fondation de votre infrastructure est solide. Cela permettra ensuite de déployer et d'intégrer les autres composants (VM d'applications, services, etc.) en toute confiance.</w:t>
      </w:r>
    </w:p>
    <w:p w14:paraId="72A1CFB3" w14:textId="77777777" w:rsidR="002C0696" w:rsidRPr="002C0696" w:rsidRDefault="002C0696" w:rsidP="00F21805">
      <w:pPr>
        <w:tabs>
          <w:tab w:val="num" w:pos="1276"/>
        </w:tabs>
        <w:ind w:left="284"/>
        <w:rPr>
          <w:lang w:val="fr-FR"/>
        </w:rPr>
      </w:pPr>
      <w:r w:rsidRPr="002C0696">
        <w:rPr>
          <w:lang w:val="fr-FR"/>
        </w:rPr>
        <w:t>Souhaitez-vous approfondir l'un de ces points (par exemple, des cas particuliers de configuration ou la gestion avancée des logs) ou passer à la prochaine étape du plan ?</w:t>
      </w:r>
    </w:p>
    <w:p w14:paraId="2D0BE94F" w14:textId="4CC4BE1E" w:rsidR="002C0696" w:rsidRDefault="002C0696" w:rsidP="00F21805">
      <w:pPr>
        <w:tabs>
          <w:tab w:val="num" w:pos="1276"/>
        </w:tabs>
        <w:ind w:left="284"/>
        <w:rPr>
          <w:lang w:val="fr-FR"/>
        </w:rPr>
      </w:pPr>
      <w:r>
        <w:rPr>
          <w:lang w:val="fr-FR"/>
        </w:rPr>
        <w:br w:type="page"/>
      </w:r>
    </w:p>
    <w:p w14:paraId="32BE736B" w14:textId="3B150DC4" w:rsidR="001A3587" w:rsidRDefault="002C0696" w:rsidP="00F21805">
      <w:pPr>
        <w:tabs>
          <w:tab w:val="num" w:pos="1276"/>
        </w:tabs>
        <w:ind w:left="284"/>
        <w:rPr>
          <w:b/>
          <w:bCs/>
          <w:color w:val="C00000"/>
          <w:sz w:val="32"/>
          <w:szCs w:val="32"/>
          <w:lang w:val="fr-FR"/>
        </w:rPr>
      </w:pPr>
      <w:r w:rsidRPr="002C0696">
        <w:rPr>
          <w:b/>
          <w:bCs/>
          <w:color w:val="C00000"/>
          <w:sz w:val="32"/>
          <w:szCs w:val="32"/>
          <w:lang w:val="fr-FR"/>
        </w:rPr>
        <w:lastRenderedPageBreak/>
        <w:t xml:space="preserve">Etape </w:t>
      </w:r>
      <w:r w:rsidR="00784C20">
        <w:rPr>
          <w:b/>
          <w:bCs/>
          <w:color w:val="C00000"/>
          <w:sz w:val="32"/>
          <w:szCs w:val="32"/>
          <w:lang w:val="fr-FR"/>
        </w:rPr>
        <w:t>2</w:t>
      </w:r>
      <w:r w:rsidRPr="002C0696">
        <w:rPr>
          <w:b/>
          <w:bCs/>
          <w:color w:val="C00000"/>
          <w:sz w:val="32"/>
          <w:szCs w:val="32"/>
          <w:lang w:val="fr-FR"/>
        </w:rPr>
        <w:t xml:space="preserve"> du plan </w:t>
      </w:r>
      <w:r>
        <w:rPr>
          <w:b/>
          <w:bCs/>
          <w:color w:val="C00000"/>
          <w:sz w:val="32"/>
          <w:szCs w:val="32"/>
          <w:lang w:val="fr-FR"/>
        </w:rPr>
        <w:t>–</w:t>
      </w:r>
      <w:r w:rsidRPr="002C0696">
        <w:rPr>
          <w:b/>
          <w:bCs/>
          <w:color w:val="C00000"/>
          <w:sz w:val="32"/>
          <w:szCs w:val="32"/>
          <w:lang w:val="fr-FR"/>
        </w:rPr>
        <w:t xml:space="preserve"> </w:t>
      </w:r>
    </w:p>
    <w:p w14:paraId="15AC423C" w14:textId="77777777" w:rsidR="002C0696" w:rsidRPr="00FC10DF" w:rsidRDefault="002C0696" w:rsidP="00F21805">
      <w:pPr>
        <w:tabs>
          <w:tab w:val="num" w:pos="1276"/>
        </w:tabs>
        <w:ind w:left="284"/>
        <w:rPr>
          <w:b/>
          <w:bCs/>
          <w:sz w:val="24"/>
          <w:szCs w:val="24"/>
          <w:lang w:val="fr-FR"/>
        </w:rPr>
      </w:pPr>
    </w:p>
    <w:p w14:paraId="746DB130" w14:textId="77777777" w:rsidR="00FC10DF" w:rsidRPr="00FC10DF" w:rsidRDefault="00FC10DF" w:rsidP="00F21805">
      <w:pPr>
        <w:tabs>
          <w:tab w:val="num" w:pos="1276"/>
        </w:tabs>
        <w:ind w:left="284"/>
        <w:rPr>
          <w:b/>
          <w:bCs/>
          <w:sz w:val="24"/>
          <w:szCs w:val="24"/>
          <w:lang w:val="fr-FR"/>
        </w:rPr>
      </w:pPr>
      <w:r w:rsidRPr="00FC10DF">
        <w:rPr>
          <w:b/>
          <w:bCs/>
          <w:sz w:val="24"/>
          <w:szCs w:val="24"/>
          <w:lang w:val="fr-FR"/>
        </w:rPr>
        <w:t>Parfait, nous allons avancer vers la prochaine étape du plan.</w:t>
      </w:r>
    </w:p>
    <w:p w14:paraId="2F336384" w14:textId="77777777" w:rsidR="00FC10DF" w:rsidRPr="00FC10DF" w:rsidRDefault="00FC10DF" w:rsidP="00F21805">
      <w:pPr>
        <w:tabs>
          <w:tab w:val="num" w:pos="1276"/>
        </w:tabs>
        <w:ind w:left="284"/>
        <w:rPr>
          <w:b/>
          <w:bCs/>
          <w:sz w:val="24"/>
          <w:szCs w:val="24"/>
          <w:lang w:val="fr-FR"/>
        </w:rPr>
      </w:pPr>
      <w:r w:rsidRPr="00FC10DF">
        <w:rPr>
          <w:b/>
          <w:bCs/>
          <w:sz w:val="24"/>
          <w:szCs w:val="24"/>
          <w:lang w:val="fr-FR"/>
        </w:rPr>
        <w:t>La prochaine phase consistera à déployer et configurer les environnements applicatifs pour Drupal. Nous allons établir une checklist pour l'installation d'un environnement Drupal via Docker sur une VM Linux (par exemple, Ubuntu ou Debian), ce qui nous permettra de tester la containerisation dans notre infrastructure.</w:t>
      </w:r>
    </w:p>
    <w:p w14:paraId="617D9A24" w14:textId="77777777" w:rsidR="00FC10DF" w:rsidRPr="00FC10DF" w:rsidRDefault="00FC10DF" w:rsidP="00F21805">
      <w:pPr>
        <w:tabs>
          <w:tab w:val="num" w:pos="1276"/>
        </w:tabs>
        <w:ind w:left="284"/>
        <w:rPr>
          <w:b/>
          <w:bCs/>
          <w:sz w:val="24"/>
          <w:szCs w:val="24"/>
          <w:lang w:val="fr-FR"/>
        </w:rPr>
      </w:pPr>
      <w:r w:rsidRPr="00FC10DF">
        <w:rPr>
          <w:b/>
          <w:bCs/>
          <w:sz w:val="24"/>
          <w:szCs w:val="24"/>
          <w:lang w:val="fr-FR"/>
        </w:rPr>
        <w:t>Voici un aperçu de la checklist pour cette étape :</w:t>
      </w:r>
    </w:p>
    <w:p w14:paraId="2A8F3317" w14:textId="77777777" w:rsidR="00FC10DF" w:rsidRPr="00FC10DF" w:rsidRDefault="00FC10DF" w:rsidP="00F21805">
      <w:pPr>
        <w:tabs>
          <w:tab w:val="num" w:pos="1276"/>
        </w:tabs>
        <w:ind w:left="284"/>
        <w:rPr>
          <w:b/>
          <w:bCs/>
          <w:sz w:val="24"/>
          <w:szCs w:val="24"/>
          <w:lang w:val="fr-FR"/>
        </w:rPr>
      </w:pPr>
      <w:r w:rsidRPr="00FC10DF">
        <w:rPr>
          <w:b/>
          <w:bCs/>
          <w:sz w:val="24"/>
          <w:szCs w:val="24"/>
          <w:lang w:val="fr-FR"/>
        </w:rPr>
        <w:pict w14:anchorId="77F87B19">
          <v:rect id="_x0000_i7141" style="width:0;height:1.5pt" o:hrstd="t" o:hr="t" fillcolor="#a0a0a0" stroked="f"/>
        </w:pict>
      </w:r>
    </w:p>
    <w:p w14:paraId="52A7D54B" w14:textId="77777777" w:rsidR="00FC10DF" w:rsidRPr="00FC10DF" w:rsidRDefault="00FC10DF" w:rsidP="00F21805">
      <w:pPr>
        <w:tabs>
          <w:tab w:val="num" w:pos="1276"/>
        </w:tabs>
        <w:ind w:left="284"/>
        <w:rPr>
          <w:b/>
          <w:bCs/>
          <w:sz w:val="24"/>
          <w:szCs w:val="24"/>
          <w:lang w:val="fr-FR"/>
        </w:rPr>
      </w:pPr>
      <w:r w:rsidRPr="00FC10DF">
        <w:rPr>
          <w:b/>
          <w:bCs/>
          <w:sz w:val="24"/>
          <w:szCs w:val="24"/>
          <w:lang w:val="fr-FR"/>
        </w:rPr>
        <w:t>Composant → Environnement Drupal via Docker</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95"/>
        <w:gridCol w:w="1104"/>
        <w:gridCol w:w="1121"/>
        <w:gridCol w:w="1495"/>
        <w:gridCol w:w="2003"/>
        <w:gridCol w:w="1676"/>
      </w:tblGrid>
      <w:tr w:rsidR="00FC10DF" w:rsidRPr="00FC10DF" w14:paraId="3C97D85B" w14:textId="77777777" w:rsidTr="00FC10DF">
        <w:trPr>
          <w:tblHeader/>
          <w:tblCellSpacing w:w="15" w:type="dxa"/>
        </w:trPr>
        <w:tc>
          <w:tcPr>
            <w:tcW w:w="0" w:type="auto"/>
            <w:vAlign w:val="center"/>
            <w:hideMark/>
          </w:tcPr>
          <w:p w14:paraId="0BAE7338" w14:textId="77777777" w:rsidR="00FC10DF" w:rsidRPr="00FC10DF" w:rsidRDefault="00FC10DF" w:rsidP="00F21805">
            <w:pPr>
              <w:tabs>
                <w:tab w:val="num" w:pos="1276"/>
              </w:tabs>
              <w:ind w:left="284"/>
              <w:rPr>
                <w:b/>
                <w:bCs/>
                <w:sz w:val="24"/>
                <w:szCs w:val="24"/>
                <w:lang w:val="fr-FR"/>
              </w:rPr>
            </w:pPr>
            <w:r w:rsidRPr="00FC10DF">
              <w:rPr>
                <w:b/>
                <w:bCs/>
                <w:sz w:val="24"/>
                <w:szCs w:val="24"/>
                <w:lang w:val="fr-FR"/>
              </w:rPr>
              <w:t>#</w:t>
            </w:r>
          </w:p>
        </w:tc>
        <w:tc>
          <w:tcPr>
            <w:tcW w:w="0" w:type="auto"/>
            <w:vAlign w:val="center"/>
            <w:hideMark/>
          </w:tcPr>
          <w:p w14:paraId="3E86DE12" w14:textId="77777777" w:rsidR="00FC10DF" w:rsidRPr="00FC10DF" w:rsidRDefault="00FC10DF" w:rsidP="00F21805">
            <w:pPr>
              <w:tabs>
                <w:tab w:val="num" w:pos="1276"/>
              </w:tabs>
              <w:ind w:left="284"/>
              <w:rPr>
                <w:b/>
                <w:bCs/>
                <w:sz w:val="24"/>
                <w:szCs w:val="24"/>
                <w:lang w:val="fr-FR"/>
              </w:rPr>
            </w:pPr>
            <w:r w:rsidRPr="00FC10DF">
              <w:rPr>
                <w:b/>
                <w:bCs/>
                <w:sz w:val="24"/>
                <w:szCs w:val="24"/>
                <w:lang w:val="fr-FR"/>
              </w:rPr>
              <w:t>Action</w:t>
            </w:r>
          </w:p>
        </w:tc>
        <w:tc>
          <w:tcPr>
            <w:tcW w:w="0" w:type="auto"/>
            <w:vAlign w:val="center"/>
            <w:hideMark/>
          </w:tcPr>
          <w:p w14:paraId="57023141" w14:textId="77777777" w:rsidR="00FC10DF" w:rsidRPr="00FC10DF" w:rsidRDefault="00FC10DF" w:rsidP="00F21805">
            <w:pPr>
              <w:tabs>
                <w:tab w:val="num" w:pos="1276"/>
              </w:tabs>
              <w:ind w:left="284"/>
              <w:rPr>
                <w:b/>
                <w:bCs/>
                <w:sz w:val="24"/>
                <w:szCs w:val="24"/>
                <w:lang w:val="fr-FR"/>
              </w:rPr>
            </w:pPr>
            <w:r w:rsidRPr="00FC10DF">
              <w:rPr>
                <w:b/>
                <w:bCs/>
                <w:sz w:val="24"/>
                <w:szCs w:val="24"/>
                <w:lang w:val="fr-FR"/>
              </w:rPr>
              <w:t>Type</w:t>
            </w:r>
          </w:p>
        </w:tc>
        <w:tc>
          <w:tcPr>
            <w:tcW w:w="0" w:type="auto"/>
            <w:vAlign w:val="center"/>
            <w:hideMark/>
          </w:tcPr>
          <w:p w14:paraId="0A2866DB" w14:textId="77777777" w:rsidR="00FC10DF" w:rsidRPr="00FC10DF" w:rsidRDefault="00FC10DF" w:rsidP="00F21805">
            <w:pPr>
              <w:tabs>
                <w:tab w:val="num" w:pos="1276"/>
              </w:tabs>
              <w:ind w:left="284"/>
              <w:rPr>
                <w:b/>
                <w:bCs/>
                <w:sz w:val="24"/>
                <w:szCs w:val="24"/>
                <w:lang w:val="fr-FR"/>
              </w:rPr>
            </w:pPr>
            <w:r w:rsidRPr="00FC10DF">
              <w:rPr>
                <w:b/>
                <w:bCs/>
                <w:sz w:val="24"/>
                <w:szCs w:val="24"/>
                <w:lang w:val="fr-FR"/>
              </w:rPr>
              <w:t>Détail</w:t>
            </w:r>
          </w:p>
        </w:tc>
        <w:tc>
          <w:tcPr>
            <w:tcW w:w="0" w:type="auto"/>
            <w:vAlign w:val="center"/>
            <w:hideMark/>
          </w:tcPr>
          <w:p w14:paraId="4AFE83AC" w14:textId="77777777" w:rsidR="00FC10DF" w:rsidRPr="00FC10DF" w:rsidRDefault="00FC10DF" w:rsidP="00F21805">
            <w:pPr>
              <w:tabs>
                <w:tab w:val="num" w:pos="1276"/>
              </w:tabs>
              <w:ind w:left="284"/>
              <w:rPr>
                <w:b/>
                <w:bCs/>
                <w:sz w:val="24"/>
                <w:szCs w:val="24"/>
                <w:lang w:val="fr-FR"/>
              </w:rPr>
            </w:pPr>
            <w:r w:rsidRPr="00FC10DF">
              <w:rPr>
                <w:b/>
                <w:bCs/>
                <w:sz w:val="24"/>
                <w:szCs w:val="24"/>
                <w:lang w:val="fr-FR"/>
              </w:rPr>
              <w:t>Commande / GUI / Fichier de config</w:t>
            </w:r>
          </w:p>
        </w:tc>
        <w:tc>
          <w:tcPr>
            <w:tcW w:w="0" w:type="auto"/>
            <w:vAlign w:val="center"/>
            <w:hideMark/>
          </w:tcPr>
          <w:p w14:paraId="210E4C75" w14:textId="77777777" w:rsidR="00FC10DF" w:rsidRPr="00FC10DF" w:rsidRDefault="00FC10DF" w:rsidP="00F21805">
            <w:pPr>
              <w:tabs>
                <w:tab w:val="num" w:pos="1276"/>
              </w:tabs>
              <w:ind w:left="284"/>
              <w:rPr>
                <w:b/>
                <w:bCs/>
                <w:sz w:val="24"/>
                <w:szCs w:val="24"/>
                <w:lang w:val="fr-FR"/>
              </w:rPr>
            </w:pPr>
            <w:r w:rsidRPr="00FC10DF">
              <w:rPr>
                <w:b/>
                <w:bCs/>
                <w:sz w:val="24"/>
                <w:szCs w:val="24"/>
                <w:lang w:val="fr-FR"/>
              </w:rPr>
              <w:t>Chemin / Logs / Notes</w:t>
            </w:r>
          </w:p>
        </w:tc>
      </w:tr>
      <w:tr w:rsidR="00FC10DF" w:rsidRPr="00FC10DF" w14:paraId="55D9BA9C" w14:textId="77777777" w:rsidTr="00FC10DF">
        <w:trPr>
          <w:tblCellSpacing w:w="15" w:type="dxa"/>
        </w:trPr>
        <w:tc>
          <w:tcPr>
            <w:tcW w:w="0" w:type="auto"/>
            <w:vAlign w:val="center"/>
            <w:hideMark/>
          </w:tcPr>
          <w:p w14:paraId="2853E936" w14:textId="77777777" w:rsidR="00FC10DF" w:rsidRPr="00FC10DF" w:rsidRDefault="00FC10DF" w:rsidP="00F21805">
            <w:pPr>
              <w:tabs>
                <w:tab w:val="num" w:pos="1276"/>
              </w:tabs>
              <w:ind w:left="284"/>
              <w:rPr>
                <w:b/>
                <w:bCs/>
                <w:sz w:val="24"/>
                <w:szCs w:val="24"/>
                <w:lang w:val="fr-FR"/>
              </w:rPr>
            </w:pPr>
            <w:r w:rsidRPr="00FC10DF">
              <w:rPr>
                <w:b/>
                <w:bCs/>
                <w:sz w:val="24"/>
                <w:szCs w:val="24"/>
                <w:lang w:val="fr-FR"/>
              </w:rPr>
              <w:t>1</w:t>
            </w:r>
          </w:p>
        </w:tc>
        <w:tc>
          <w:tcPr>
            <w:tcW w:w="0" w:type="auto"/>
            <w:vAlign w:val="center"/>
            <w:hideMark/>
          </w:tcPr>
          <w:p w14:paraId="36268167" w14:textId="77777777" w:rsidR="00FC10DF" w:rsidRPr="00FC10DF" w:rsidRDefault="00FC10DF" w:rsidP="00F21805">
            <w:pPr>
              <w:tabs>
                <w:tab w:val="num" w:pos="1276"/>
              </w:tabs>
              <w:ind w:left="284"/>
              <w:rPr>
                <w:b/>
                <w:bCs/>
                <w:sz w:val="24"/>
                <w:szCs w:val="24"/>
                <w:lang w:val="fr-FR"/>
              </w:rPr>
            </w:pPr>
            <w:r w:rsidRPr="00FC10DF">
              <w:rPr>
                <w:b/>
                <w:bCs/>
                <w:sz w:val="24"/>
                <w:szCs w:val="24"/>
                <w:lang w:val="fr-FR"/>
              </w:rPr>
              <w:t>Créer une VM Linux dédiée</w:t>
            </w:r>
          </w:p>
        </w:tc>
        <w:tc>
          <w:tcPr>
            <w:tcW w:w="0" w:type="auto"/>
            <w:vAlign w:val="center"/>
            <w:hideMark/>
          </w:tcPr>
          <w:p w14:paraId="7E3F1C83" w14:textId="77777777" w:rsidR="00FC10DF" w:rsidRPr="00FC10DF" w:rsidRDefault="00FC10DF" w:rsidP="00F21805">
            <w:pPr>
              <w:tabs>
                <w:tab w:val="num" w:pos="1276"/>
              </w:tabs>
              <w:ind w:left="284"/>
              <w:rPr>
                <w:b/>
                <w:bCs/>
                <w:sz w:val="24"/>
                <w:szCs w:val="24"/>
                <w:lang w:val="fr-FR"/>
              </w:rPr>
            </w:pPr>
            <w:r w:rsidRPr="00FC10DF">
              <w:rPr>
                <w:b/>
                <w:bCs/>
                <w:sz w:val="24"/>
                <w:szCs w:val="24"/>
                <w:lang w:val="fr-FR"/>
              </w:rPr>
              <w:t>GUI</w:t>
            </w:r>
          </w:p>
        </w:tc>
        <w:tc>
          <w:tcPr>
            <w:tcW w:w="0" w:type="auto"/>
            <w:vAlign w:val="center"/>
            <w:hideMark/>
          </w:tcPr>
          <w:p w14:paraId="5635D476" w14:textId="77777777" w:rsidR="00FC10DF" w:rsidRPr="00FC10DF" w:rsidRDefault="00FC10DF" w:rsidP="00F21805">
            <w:pPr>
              <w:tabs>
                <w:tab w:val="num" w:pos="1276"/>
              </w:tabs>
              <w:ind w:left="284"/>
              <w:rPr>
                <w:b/>
                <w:bCs/>
                <w:sz w:val="24"/>
                <w:szCs w:val="24"/>
                <w:lang w:val="fr-FR"/>
              </w:rPr>
            </w:pPr>
            <w:r w:rsidRPr="00FC10DF">
              <w:rPr>
                <w:b/>
                <w:bCs/>
                <w:sz w:val="24"/>
                <w:szCs w:val="24"/>
                <w:lang w:val="fr-FR"/>
              </w:rPr>
              <w:t>Utiliser VirtualBox ou Proxmox pour créer une VM Ubuntu ou Debian dédiée</w:t>
            </w:r>
          </w:p>
        </w:tc>
        <w:tc>
          <w:tcPr>
            <w:tcW w:w="0" w:type="auto"/>
            <w:vAlign w:val="center"/>
            <w:hideMark/>
          </w:tcPr>
          <w:p w14:paraId="6A248AE8" w14:textId="77777777" w:rsidR="00FC10DF" w:rsidRPr="00FC10DF" w:rsidRDefault="00FC10DF" w:rsidP="00F21805">
            <w:pPr>
              <w:tabs>
                <w:tab w:val="num" w:pos="1276"/>
              </w:tabs>
              <w:ind w:left="284"/>
              <w:rPr>
                <w:b/>
                <w:bCs/>
                <w:sz w:val="24"/>
                <w:szCs w:val="24"/>
                <w:lang w:val="fr-FR"/>
              </w:rPr>
            </w:pPr>
            <w:r w:rsidRPr="00FC10DF">
              <w:rPr>
                <w:b/>
                <w:bCs/>
                <w:sz w:val="24"/>
                <w:szCs w:val="24"/>
                <w:lang w:val="fr-FR"/>
              </w:rPr>
              <w:t>Comme précédemment (Nom : VM</w:t>
            </w:r>
            <w:r w:rsidRPr="00FC10DF">
              <w:rPr>
                <w:b/>
                <w:bCs/>
                <w:sz w:val="24"/>
                <w:szCs w:val="24"/>
                <w:lang w:val="fr-FR"/>
              </w:rPr>
              <w:noBreakHyphen/>
              <w:t>Drupal</w:t>
            </w:r>
            <w:r w:rsidRPr="00FC10DF">
              <w:rPr>
                <w:b/>
                <w:bCs/>
                <w:sz w:val="24"/>
                <w:szCs w:val="24"/>
                <w:lang w:val="fr-FR"/>
              </w:rPr>
              <w:noBreakHyphen/>
              <w:t>Docker, ressources adaptées)</w:t>
            </w:r>
          </w:p>
        </w:tc>
        <w:tc>
          <w:tcPr>
            <w:tcW w:w="0" w:type="auto"/>
            <w:vAlign w:val="center"/>
            <w:hideMark/>
          </w:tcPr>
          <w:p w14:paraId="16F1D088" w14:textId="77777777" w:rsidR="00FC10DF" w:rsidRPr="00FC10DF" w:rsidRDefault="00FC10DF" w:rsidP="00F21805">
            <w:pPr>
              <w:tabs>
                <w:tab w:val="num" w:pos="1276"/>
              </w:tabs>
              <w:ind w:left="284"/>
              <w:rPr>
                <w:b/>
                <w:bCs/>
                <w:sz w:val="24"/>
                <w:szCs w:val="24"/>
                <w:lang w:val="fr-FR"/>
              </w:rPr>
            </w:pPr>
            <w:r w:rsidRPr="00FC10DF">
              <w:rPr>
                <w:b/>
                <w:bCs/>
                <w:sz w:val="24"/>
                <w:szCs w:val="24"/>
                <w:lang w:val="fr-FR"/>
              </w:rPr>
              <w:t>Documentation initiale de la VM</w:t>
            </w:r>
          </w:p>
        </w:tc>
      </w:tr>
      <w:tr w:rsidR="00FC10DF" w:rsidRPr="00FC10DF" w14:paraId="396E55A5" w14:textId="77777777" w:rsidTr="00FC10DF">
        <w:trPr>
          <w:tblCellSpacing w:w="15" w:type="dxa"/>
        </w:trPr>
        <w:tc>
          <w:tcPr>
            <w:tcW w:w="0" w:type="auto"/>
            <w:vAlign w:val="center"/>
            <w:hideMark/>
          </w:tcPr>
          <w:p w14:paraId="1CD8DE45" w14:textId="77777777" w:rsidR="00FC10DF" w:rsidRPr="00FC10DF" w:rsidRDefault="00FC10DF" w:rsidP="00F21805">
            <w:pPr>
              <w:tabs>
                <w:tab w:val="num" w:pos="1276"/>
              </w:tabs>
              <w:ind w:left="284"/>
              <w:rPr>
                <w:b/>
                <w:bCs/>
                <w:sz w:val="24"/>
                <w:szCs w:val="24"/>
                <w:lang w:val="fr-FR"/>
              </w:rPr>
            </w:pPr>
            <w:r w:rsidRPr="00FC10DF">
              <w:rPr>
                <w:b/>
                <w:bCs/>
                <w:sz w:val="24"/>
                <w:szCs w:val="24"/>
                <w:lang w:val="fr-FR"/>
              </w:rPr>
              <w:t>2</w:t>
            </w:r>
          </w:p>
        </w:tc>
        <w:tc>
          <w:tcPr>
            <w:tcW w:w="0" w:type="auto"/>
            <w:vAlign w:val="center"/>
            <w:hideMark/>
          </w:tcPr>
          <w:p w14:paraId="46D3D09D" w14:textId="77777777" w:rsidR="00FC10DF" w:rsidRPr="00FC10DF" w:rsidRDefault="00FC10DF" w:rsidP="00F21805">
            <w:pPr>
              <w:tabs>
                <w:tab w:val="num" w:pos="1276"/>
              </w:tabs>
              <w:ind w:left="284"/>
              <w:rPr>
                <w:b/>
                <w:bCs/>
                <w:sz w:val="24"/>
                <w:szCs w:val="24"/>
                <w:lang w:val="fr-FR"/>
              </w:rPr>
            </w:pPr>
            <w:r w:rsidRPr="00FC10DF">
              <w:rPr>
                <w:b/>
                <w:bCs/>
                <w:sz w:val="24"/>
                <w:szCs w:val="24"/>
                <w:lang w:val="fr-FR"/>
              </w:rPr>
              <w:t>Installer Docker</w:t>
            </w:r>
          </w:p>
        </w:tc>
        <w:tc>
          <w:tcPr>
            <w:tcW w:w="0" w:type="auto"/>
            <w:vAlign w:val="center"/>
            <w:hideMark/>
          </w:tcPr>
          <w:p w14:paraId="46F6DED1" w14:textId="77777777" w:rsidR="00FC10DF" w:rsidRPr="00FC10DF" w:rsidRDefault="00FC10DF" w:rsidP="00F21805">
            <w:pPr>
              <w:tabs>
                <w:tab w:val="num" w:pos="1276"/>
              </w:tabs>
              <w:ind w:left="284"/>
              <w:rPr>
                <w:b/>
                <w:bCs/>
                <w:sz w:val="24"/>
                <w:szCs w:val="24"/>
                <w:lang w:val="fr-FR"/>
              </w:rPr>
            </w:pPr>
            <w:r w:rsidRPr="00FC10DF">
              <w:rPr>
                <w:b/>
                <w:bCs/>
                <w:sz w:val="24"/>
                <w:szCs w:val="24"/>
                <w:lang w:val="fr-FR"/>
              </w:rPr>
              <w:t>Terminal</w:t>
            </w:r>
          </w:p>
        </w:tc>
        <w:tc>
          <w:tcPr>
            <w:tcW w:w="0" w:type="auto"/>
            <w:vAlign w:val="center"/>
            <w:hideMark/>
          </w:tcPr>
          <w:p w14:paraId="07CED238" w14:textId="77777777" w:rsidR="00FC10DF" w:rsidRPr="00FC10DF" w:rsidRDefault="00FC10DF" w:rsidP="00F21805">
            <w:pPr>
              <w:tabs>
                <w:tab w:val="num" w:pos="1276"/>
              </w:tabs>
              <w:ind w:left="284"/>
              <w:rPr>
                <w:b/>
                <w:bCs/>
                <w:sz w:val="24"/>
                <w:szCs w:val="24"/>
                <w:lang w:val="fr-FR"/>
              </w:rPr>
            </w:pPr>
            <w:r w:rsidRPr="00FC10DF">
              <w:rPr>
                <w:b/>
                <w:bCs/>
                <w:sz w:val="24"/>
                <w:szCs w:val="24"/>
                <w:lang w:val="fr-FR"/>
              </w:rPr>
              <w:t>Installer Docker Engine sur la VM Linux</w:t>
            </w:r>
          </w:p>
        </w:tc>
        <w:tc>
          <w:tcPr>
            <w:tcW w:w="0" w:type="auto"/>
            <w:vAlign w:val="center"/>
            <w:hideMark/>
          </w:tcPr>
          <w:p w14:paraId="24635D1A" w14:textId="77777777" w:rsidR="00FC10DF" w:rsidRPr="00FC10DF" w:rsidRDefault="00FC10DF" w:rsidP="00F21805">
            <w:pPr>
              <w:tabs>
                <w:tab w:val="num" w:pos="1276"/>
              </w:tabs>
              <w:ind w:left="284"/>
              <w:rPr>
                <w:b/>
                <w:bCs/>
                <w:sz w:val="24"/>
                <w:szCs w:val="24"/>
                <w:lang w:val="fr-FR"/>
              </w:rPr>
            </w:pPr>
            <w:r w:rsidRPr="00FC10DF">
              <w:rPr>
                <w:b/>
                <w:bCs/>
                <w:sz w:val="24"/>
                <w:szCs w:val="24"/>
                <w:lang w:val="fr-FR"/>
              </w:rPr>
              <w:t>```bash</w:t>
            </w:r>
          </w:p>
        </w:tc>
        <w:tc>
          <w:tcPr>
            <w:tcW w:w="0" w:type="auto"/>
            <w:vAlign w:val="center"/>
            <w:hideMark/>
          </w:tcPr>
          <w:p w14:paraId="12F76F1D" w14:textId="77777777" w:rsidR="00FC10DF" w:rsidRPr="00FC10DF" w:rsidRDefault="00FC10DF" w:rsidP="00F21805">
            <w:pPr>
              <w:tabs>
                <w:tab w:val="num" w:pos="1276"/>
              </w:tabs>
              <w:ind w:left="284"/>
              <w:rPr>
                <w:b/>
                <w:bCs/>
                <w:sz w:val="24"/>
                <w:szCs w:val="24"/>
                <w:lang w:val="fr-FR"/>
              </w:rPr>
            </w:pPr>
          </w:p>
        </w:tc>
      </w:tr>
      <w:tr w:rsidR="00FC10DF" w:rsidRPr="00FC10DF" w14:paraId="75287643" w14:textId="77777777" w:rsidTr="00FC10DF">
        <w:trPr>
          <w:tblCellSpacing w:w="15" w:type="dxa"/>
        </w:trPr>
        <w:tc>
          <w:tcPr>
            <w:tcW w:w="0" w:type="auto"/>
            <w:vAlign w:val="center"/>
            <w:hideMark/>
          </w:tcPr>
          <w:p w14:paraId="58D877ED" w14:textId="77777777" w:rsidR="00FC10DF" w:rsidRPr="00FC10DF" w:rsidRDefault="00FC10DF" w:rsidP="00F21805">
            <w:pPr>
              <w:tabs>
                <w:tab w:val="num" w:pos="1276"/>
              </w:tabs>
              <w:ind w:left="284"/>
              <w:rPr>
                <w:b/>
                <w:bCs/>
                <w:sz w:val="24"/>
                <w:szCs w:val="24"/>
                <w:lang w:val="fr-FR"/>
              </w:rPr>
            </w:pPr>
            <w:r w:rsidRPr="00FC10DF">
              <w:rPr>
                <w:b/>
                <w:bCs/>
                <w:sz w:val="24"/>
                <w:szCs w:val="24"/>
                <w:lang w:val="fr-FR"/>
              </w:rPr>
              <w:t>sudo apt update</w:t>
            </w:r>
          </w:p>
        </w:tc>
        <w:tc>
          <w:tcPr>
            <w:tcW w:w="0" w:type="auto"/>
            <w:vAlign w:val="center"/>
            <w:hideMark/>
          </w:tcPr>
          <w:p w14:paraId="037DA8E7" w14:textId="77777777" w:rsidR="00FC10DF" w:rsidRPr="00FC10DF" w:rsidRDefault="00FC10DF" w:rsidP="00F21805">
            <w:pPr>
              <w:tabs>
                <w:tab w:val="num" w:pos="1276"/>
              </w:tabs>
              <w:ind w:left="284"/>
              <w:rPr>
                <w:b/>
                <w:bCs/>
                <w:sz w:val="24"/>
                <w:szCs w:val="24"/>
                <w:lang w:val="fr-FR"/>
              </w:rPr>
            </w:pPr>
          </w:p>
        </w:tc>
        <w:tc>
          <w:tcPr>
            <w:tcW w:w="0" w:type="auto"/>
            <w:vAlign w:val="center"/>
            <w:hideMark/>
          </w:tcPr>
          <w:p w14:paraId="06C54551" w14:textId="77777777" w:rsidR="00FC10DF" w:rsidRPr="00FC10DF" w:rsidRDefault="00FC10DF" w:rsidP="00F21805">
            <w:pPr>
              <w:tabs>
                <w:tab w:val="num" w:pos="1276"/>
              </w:tabs>
              <w:ind w:left="284"/>
              <w:rPr>
                <w:b/>
                <w:bCs/>
                <w:sz w:val="24"/>
                <w:szCs w:val="24"/>
                <w:lang w:val="fr-FR"/>
              </w:rPr>
            </w:pPr>
          </w:p>
        </w:tc>
        <w:tc>
          <w:tcPr>
            <w:tcW w:w="0" w:type="auto"/>
            <w:vAlign w:val="center"/>
            <w:hideMark/>
          </w:tcPr>
          <w:p w14:paraId="5900EC05" w14:textId="77777777" w:rsidR="00FC10DF" w:rsidRPr="00FC10DF" w:rsidRDefault="00FC10DF" w:rsidP="00F21805">
            <w:pPr>
              <w:tabs>
                <w:tab w:val="num" w:pos="1276"/>
              </w:tabs>
              <w:ind w:left="284"/>
              <w:rPr>
                <w:b/>
                <w:bCs/>
                <w:sz w:val="24"/>
                <w:szCs w:val="24"/>
                <w:lang w:val="fr-FR"/>
              </w:rPr>
            </w:pPr>
          </w:p>
        </w:tc>
        <w:tc>
          <w:tcPr>
            <w:tcW w:w="0" w:type="auto"/>
            <w:vAlign w:val="center"/>
            <w:hideMark/>
          </w:tcPr>
          <w:p w14:paraId="136B737B" w14:textId="77777777" w:rsidR="00FC10DF" w:rsidRPr="00FC10DF" w:rsidRDefault="00FC10DF" w:rsidP="00F21805">
            <w:pPr>
              <w:tabs>
                <w:tab w:val="num" w:pos="1276"/>
              </w:tabs>
              <w:ind w:left="284"/>
              <w:rPr>
                <w:b/>
                <w:bCs/>
                <w:sz w:val="24"/>
                <w:szCs w:val="24"/>
                <w:lang w:val="fr-FR"/>
              </w:rPr>
            </w:pPr>
          </w:p>
        </w:tc>
        <w:tc>
          <w:tcPr>
            <w:tcW w:w="0" w:type="auto"/>
            <w:vAlign w:val="center"/>
            <w:hideMark/>
          </w:tcPr>
          <w:p w14:paraId="1C39EC3C" w14:textId="77777777" w:rsidR="00FC10DF" w:rsidRPr="00FC10DF" w:rsidRDefault="00FC10DF" w:rsidP="00F21805">
            <w:pPr>
              <w:tabs>
                <w:tab w:val="num" w:pos="1276"/>
              </w:tabs>
              <w:ind w:left="284"/>
              <w:rPr>
                <w:b/>
                <w:bCs/>
                <w:sz w:val="24"/>
                <w:szCs w:val="24"/>
                <w:lang w:val="fr-FR"/>
              </w:rPr>
            </w:pPr>
          </w:p>
        </w:tc>
      </w:tr>
      <w:tr w:rsidR="00FC10DF" w:rsidRPr="00FC10DF" w14:paraId="091F52BD" w14:textId="77777777" w:rsidTr="00FC10DF">
        <w:trPr>
          <w:tblCellSpacing w:w="15" w:type="dxa"/>
        </w:trPr>
        <w:tc>
          <w:tcPr>
            <w:tcW w:w="0" w:type="auto"/>
            <w:vAlign w:val="center"/>
            <w:hideMark/>
          </w:tcPr>
          <w:p w14:paraId="2C4DD895" w14:textId="77777777" w:rsidR="00FC10DF" w:rsidRPr="00FC10DF" w:rsidRDefault="00FC10DF" w:rsidP="00F21805">
            <w:pPr>
              <w:tabs>
                <w:tab w:val="num" w:pos="1276"/>
              </w:tabs>
              <w:ind w:left="284"/>
              <w:rPr>
                <w:b/>
                <w:bCs/>
                <w:sz w:val="24"/>
                <w:szCs w:val="24"/>
                <w:lang w:val="en-GB"/>
              </w:rPr>
            </w:pPr>
            <w:r w:rsidRPr="00FC10DF">
              <w:rPr>
                <w:b/>
                <w:bCs/>
                <w:sz w:val="24"/>
                <w:szCs w:val="24"/>
                <w:lang w:val="en-GB"/>
              </w:rPr>
              <w:lastRenderedPageBreak/>
              <w:t>sudo apt install docker.io -y</w:t>
            </w:r>
          </w:p>
        </w:tc>
        <w:tc>
          <w:tcPr>
            <w:tcW w:w="0" w:type="auto"/>
            <w:vAlign w:val="center"/>
            <w:hideMark/>
          </w:tcPr>
          <w:p w14:paraId="417AA9DD" w14:textId="77777777" w:rsidR="00FC10DF" w:rsidRPr="00FC10DF" w:rsidRDefault="00FC10DF" w:rsidP="00F21805">
            <w:pPr>
              <w:tabs>
                <w:tab w:val="num" w:pos="1276"/>
              </w:tabs>
              <w:ind w:left="284"/>
              <w:rPr>
                <w:b/>
                <w:bCs/>
                <w:sz w:val="24"/>
                <w:szCs w:val="24"/>
                <w:lang w:val="en-GB"/>
              </w:rPr>
            </w:pPr>
          </w:p>
        </w:tc>
        <w:tc>
          <w:tcPr>
            <w:tcW w:w="0" w:type="auto"/>
            <w:vAlign w:val="center"/>
            <w:hideMark/>
          </w:tcPr>
          <w:p w14:paraId="19D3660B" w14:textId="77777777" w:rsidR="00FC10DF" w:rsidRPr="00FC10DF" w:rsidRDefault="00FC10DF" w:rsidP="00F21805">
            <w:pPr>
              <w:tabs>
                <w:tab w:val="num" w:pos="1276"/>
              </w:tabs>
              <w:ind w:left="284"/>
              <w:rPr>
                <w:b/>
                <w:bCs/>
                <w:sz w:val="24"/>
                <w:szCs w:val="24"/>
                <w:lang w:val="en-GB"/>
              </w:rPr>
            </w:pPr>
          </w:p>
        </w:tc>
        <w:tc>
          <w:tcPr>
            <w:tcW w:w="0" w:type="auto"/>
            <w:vAlign w:val="center"/>
            <w:hideMark/>
          </w:tcPr>
          <w:p w14:paraId="5DFE76E8" w14:textId="77777777" w:rsidR="00FC10DF" w:rsidRPr="00FC10DF" w:rsidRDefault="00FC10DF" w:rsidP="00F21805">
            <w:pPr>
              <w:tabs>
                <w:tab w:val="num" w:pos="1276"/>
              </w:tabs>
              <w:ind w:left="284"/>
              <w:rPr>
                <w:b/>
                <w:bCs/>
                <w:sz w:val="24"/>
                <w:szCs w:val="24"/>
                <w:lang w:val="en-GB"/>
              </w:rPr>
            </w:pPr>
          </w:p>
        </w:tc>
        <w:tc>
          <w:tcPr>
            <w:tcW w:w="0" w:type="auto"/>
            <w:vAlign w:val="center"/>
            <w:hideMark/>
          </w:tcPr>
          <w:p w14:paraId="062483FE" w14:textId="77777777" w:rsidR="00FC10DF" w:rsidRPr="00FC10DF" w:rsidRDefault="00FC10DF" w:rsidP="00F21805">
            <w:pPr>
              <w:tabs>
                <w:tab w:val="num" w:pos="1276"/>
              </w:tabs>
              <w:ind w:left="284"/>
              <w:rPr>
                <w:b/>
                <w:bCs/>
                <w:sz w:val="24"/>
                <w:szCs w:val="24"/>
                <w:lang w:val="en-GB"/>
              </w:rPr>
            </w:pPr>
          </w:p>
        </w:tc>
        <w:tc>
          <w:tcPr>
            <w:tcW w:w="0" w:type="auto"/>
            <w:vAlign w:val="center"/>
            <w:hideMark/>
          </w:tcPr>
          <w:p w14:paraId="41E8555B" w14:textId="77777777" w:rsidR="00FC10DF" w:rsidRPr="00FC10DF" w:rsidRDefault="00FC10DF" w:rsidP="00F21805">
            <w:pPr>
              <w:tabs>
                <w:tab w:val="num" w:pos="1276"/>
              </w:tabs>
              <w:ind w:left="284"/>
              <w:rPr>
                <w:b/>
                <w:bCs/>
                <w:sz w:val="24"/>
                <w:szCs w:val="24"/>
                <w:lang w:val="en-GB"/>
              </w:rPr>
            </w:pPr>
          </w:p>
        </w:tc>
      </w:tr>
      <w:tr w:rsidR="00FC10DF" w:rsidRPr="00FC10DF" w14:paraId="605D35BB" w14:textId="77777777" w:rsidTr="00FC10DF">
        <w:trPr>
          <w:tblCellSpacing w:w="15" w:type="dxa"/>
        </w:trPr>
        <w:tc>
          <w:tcPr>
            <w:tcW w:w="0" w:type="auto"/>
            <w:vAlign w:val="center"/>
            <w:hideMark/>
          </w:tcPr>
          <w:p w14:paraId="11B5C580" w14:textId="77777777" w:rsidR="00FC10DF" w:rsidRPr="00FC10DF" w:rsidRDefault="00FC10DF" w:rsidP="00F21805">
            <w:pPr>
              <w:tabs>
                <w:tab w:val="num" w:pos="1276"/>
              </w:tabs>
              <w:ind w:left="284"/>
              <w:rPr>
                <w:b/>
                <w:bCs/>
                <w:sz w:val="24"/>
                <w:szCs w:val="24"/>
                <w:lang w:val="fr-FR"/>
              </w:rPr>
            </w:pPr>
            <w:r w:rsidRPr="00FC10DF">
              <w:rPr>
                <w:b/>
                <w:bCs/>
                <w:sz w:val="24"/>
                <w:szCs w:val="24"/>
                <w:lang w:val="fr-FR"/>
              </w:rPr>
              <w:t>sudo systemctl enable docker</w:t>
            </w:r>
          </w:p>
        </w:tc>
        <w:tc>
          <w:tcPr>
            <w:tcW w:w="0" w:type="auto"/>
            <w:vAlign w:val="center"/>
            <w:hideMark/>
          </w:tcPr>
          <w:p w14:paraId="056672C1" w14:textId="77777777" w:rsidR="00FC10DF" w:rsidRPr="00FC10DF" w:rsidRDefault="00FC10DF" w:rsidP="00F21805">
            <w:pPr>
              <w:tabs>
                <w:tab w:val="num" w:pos="1276"/>
              </w:tabs>
              <w:ind w:left="284"/>
              <w:rPr>
                <w:b/>
                <w:bCs/>
                <w:sz w:val="24"/>
                <w:szCs w:val="24"/>
                <w:lang w:val="fr-FR"/>
              </w:rPr>
            </w:pPr>
          </w:p>
        </w:tc>
        <w:tc>
          <w:tcPr>
            <w:tcW w:w="0" w:type="auto"/>
            <w:vAlign w:val="center"/>
            <w:hideMark/>
          </w:tcPr>
          <w:p w14:paraId="464D12E1" w14:textId="77777777" w:rsidR="00FC10DF" w:rsidRPr="00FC10DF" w:rsidRDefault="00FC10DF" w:rsidP="00F21805">
            <w:pPr>
              <w:tabs>
                <w:tab w:val="num" w:pos="1276"/>
              </w:tabs>
              <w:ind w:left="284"/>
              <w:rPr>
                <w:b/>
                <w:bCs/>
                <w:sz w:val="24"/>
                <w:szCs w:val="24"/>
                <w:lang w:val="fr-FR"/>
              </w:rPr>
            </w:pPr>
          </w:p>
        </w:tc>
        <w:tc>
          <w:tcPr>
            <w:tcW w:w="0" w:type="auto"/>
            <w:vAlign w:val="center"/>
            <w:hideMark/>
          </w:tcPr>
          <w:p w14:paraId="15DA277E" w14:textId="77777777" w:rsidR="00FC10DF" w:rsidRPr="00FC10DF" w:rsidRDefault="00FC10DF" w:rsidP="00F21805">
            <w:pPr>
              <w:tabs>
                <w:tab w:val="num" w:pos="1276"/>
              </w:tabs>
              <w:ind w:left="284"/>
              <w:rPr>
                <w:b/>
                <w:bCs/>
                <w:sz w:val="24"/>
                <w:szCs w:val="24"/>
                <w:lang w:val="fr-FR"/>
              </w:rPr>
            </w:pPr>
          </w:p>
        </w:tc>
        <w:tc>
          <w:tcPr>
            <w:tcW w:w="0" w:type="auto"/>
            <w:vAlign w:val="center"/>
            <w:hideMark/>
          </w:tcPr>
          <w:p w14:paraId="6D29D9DF" w14:textId="77777777" w:rsidR="00FC10DF" w:rsidRPr="00FC10DF" w:rsidRDefault="00FC10DF" w:rsidP="00F21805">
            <w:pPr>
              <w:tabs>
                <w:tab w:val="num" w:pos="1276"/>
              </w:tabs>
              <w:ind w:left="284"/>
              <w:rPr>
                <w:b/>
                <w:bCs/>
                <w:sz w:val="24"/>
                <w:szCs w:val="24"/>
                <w:lang w:val="fr-FR"/>
              </w:rPr>
            </w:pPr>
          </w:p>
        </w:tc>
        <w:tc>
          <w:tcPr>
            <w:tcW w:w="0" w:type="auto"/>
            <w:vAlign w:val="center"/>
            <w:hideMark/>
          </w:tcPr>
          <w:p w14:paraId="79983CB0" w14:textId="77777777" w:rsidR="00FC10DF" w:rsidRPr="00FC10DF" w:rsidRDefault="00FC10DF" w:rsidP="00F21805">
            <w:pPr>
              <w:tabs>
                <w:tab w:val="num" w:pos="1276"/>
              </w:tabs>
              <w:ind w:left="284"/>
              <w:rPr>
                <w:b/>
                <w:bCs/>
                <w:sz w:val="24"/>
                <w:szCs w:val="24"/>
                <w:lang w:val="fr-FR"/>
              </w:rPr>
            </w:pPr>
          </w:p>
        </w:tc>
      </w:tr>
      <w:tr w:rsidR="00FC10DF" w:rsidRPr="00FC10DF" w14:paraId="6860CD68" w14:textId="77777777" w:rsidTr="00FC10DF">
        <w:trPr>
          <w:tblCellSpacing w:w="15" w:type="dxa"/>
        </w:trPr>
        <w:tc>
          <w:tcPr>
            <w:tcW w:w="0" w:type="auto"/>
            <w:vAlign w:val="center"/>
            <w:hideMark/>
          </w:tcPr>
          <w:p w14:paraId="72E32245" w14:textId="77777777" w:rsidR="00FC10DF" w:rsidRPr="00FC10DF" w:rsidRDefault="00FC10DF" w:rsidP="00F21805">
            <w:pPr>
              <w:tabs>
                <w:tab w:val="num" w:pos="1276"/>
              </w:tabs>
              <w:ind w:left="284"/>
              <w:rPr>
                <w:b/>
                <w:bCs/>
                <w:sz w:val="24"/>
                <w:szCs w:val="24"/>
                <w:lang w:val="fr-FR"/>
              </w:rPr>
            </w:pPr>
            <w:r w:rsidRPr="00FC10DF">
              <w:rPr>
                <w:b/>
                <w:bCs/>
                <w:sz w:val="24"/>
                <w:szCs w:val="24"/>
                <w:lang w:val="fr-FR"/>
              </w:rPr>
              <w:t>sudo systemctl start docker</w:t>
            </w:r>
          </w:p>
        </w:tc>
        <w:tc>
          <w:tcPr>
            <w:tcW w:w="0" w:type="auto"/>
            <w:vAlign w:val="center"/>
            <w:hideMark/>
          </w:tcPr>
          <w:p w14:paraId="0EA69B05" w14:textId="77777777" w:rsidR="00FC10DF" w:rsidRPr="00FC10DF" w:rsidRDefault="00FC10DF" w:rsidP="00F21805">
            <w:pPr>
              <w:tabs>
                <w:tab w:val="num" w:pos="1276"/>
              </w:tabs>
              <w:ind w:left="284"/>
              <w:rPr>
                <w:b/>
                <w:bCs/>
                <w:sz w:val="24"/>
                <w:szCs w:val="24"/>
                <w:lang w:val="fr-FR"/>
              </w:rPr>
            </w:pPr>
          </w:p>
        </w:tc>
        <w:tc>
          <w:tcPr>
            <w:tcW w:w="0" w:type="auto"/>
            <w:vAlign w:val="center"/>
            <w:hideMark/>
          </w:tcPr>
          <w:p w14:paraId="2895BC4D" w14:textId="77777777" w:rsidR="00FC10DF" w:rsidRPr="00FC10DF" w:rsidRDefault="00FC10DF" w:rsidP="00F21805">
            <w:pPr>
              <w:tabs>
                <w:tab w:val="num" w:pos="1276"/>
              </w:tabs>
              <w:ind w:left="284"/>
              <w:rPr>
                <w:b/>
                <w:bCs/>
                <w:sz w:val="24"/>
                <w:szCs w:val="24"/>
                <w:lang w:val="fr-FR"/>
              </w:rPr>
            </w:pPr>
          </w:p>
        </w:tc>
        <w:tc>
          <w:tcPr>
            <w:tcW w:w="0" w:type="auto"/>
            <w:vAlign w:val="center"/>
            <w:hideMark/>
          </w:tcPr>
          <w:p w14:paraId="13659344" w14:textId="77777777" w:rsidR="00FC10DF" w:rsidRPr="00FC10DF" w:rsidRDefault="00FC10DF" w:rsidP="00F21805">
            <w:pPr>
              <w:tabs>
                <w:tab w:val="num" w:pos="1276"/>
              </w:tabs>
              <w:ind w:left="284"/>
              <w:rPr>
                <w:b/>
                <w:bCs/>
                <w:sz w:val="24"/>
                <w:szCs w:val="24"/>
                <w:lang w:val="fr-FR"/>
              </w:rPr>
            </w:pPr>
          </w:p>
        </w:tc>
        <w:tc>
          <w:tcPr>
            <w:tcW w:w="0" w:type="auto"/>
            <w:vAlign w:val="center"/>
            <w:hideMark/>
          </w:tcPr>
          <w:p w14:paraId="3ACF6182" w14:textId="77777777" w:rsidR="00FC10DF" w:rsidRPr="00FC10DF" w:rsidRDefault="00FC10DF" w:rsidP="00F21805">
            <w:pPr>
              <w:tabs>
                <w:tab w:val="num" w:pos="1276"/>
              </w:tabs>
              <w:ind w:left="284"/>
              <w:rPr>
                <w:b/>
                <w:bCs/>
                <w:sz w:val="24"/>
                <w:szCs w:val="24"/>
                <w:lang w:val="fr-FR"/>
              </w:rPr>
            </w:pPr>
          </w:p>
        </w:tc>
        <w:tc>
          <w:tcPr>
            <w:tcW w:w="0" w:type="auto"/>
            <w:vAlign w:val="center"/>
            <w:hideMark/>
          </w:tcPr>
          <w:p w14:paraId="40DC8ED8" w14:textId="77777777" w:rsidR="00FC10DF" w:rsidRPr="00FC10DF" w:rsidRDefault="00FC10DF" w:rsidP="00F21805">
            <w:pPr>
              <w:tabs>
                <w:tab w:val="num" w:pos="1276"/>
              </w:tabs>
              <w:ind w:left="284"/>
              <w:rPr>
                <w:b/>
                <w:bCs/>
                <w:sz w:val="24"/>
                <w:szCs w:val="24"/>
                <w:lang w:val="fr-FR"/>
              </w:rPr>
            </w:pPr>
          </w:p>
        </w:tc>
      </w:tr>
      <w:tr w:rsidR="00FC10DF" w:rsidRPr="00FC10DF" w14:paraId="134F5FE3" w14:textId="77777777" w:rsidTr="00FC10DF">
        <w:trPr>
          <w:tblCellSpacing w:w="15" w:type="dxa"/>
        </w:trPr>
        <w:tc>
          <w:tcPr>
            <w:tcW w:w="0" w:type="auto"/>
            <w:vAlign w:val="center"/>
            <w:hideMark/>
          </w:tcPr>
          <w:p w14:paraId="64B4FFEC" w14:textId="77777777" w:rsidR="00FC10DF" w:rsidRPr="00FC10DF" w:rsidRDefault="00FC10DF" w:rsidP="00F21805">
            <w:pPr>
              <w:tabs>
                <w:tab w:val="num" w:pos="1276"/>
              </w:tabs>
              <w:ind w:left="284"/>
              <w:rPr>
                <w:b/>
                <w:bCs/>
                <w:sz w:val="24"/>
                <w:szCs w:val="24"/>
                <w:lang w:val="fr-FR"/>
              </w:rPr>
            </w:pPr>
            <w:r w:rsidRPr="00FC10DF">
              <w:rPr>
                <w:b/>
                <w:bCs/>
                <w:sz w:val="24"/>
                <w:szCs w:val="24"/>
                <w:lang w:val="fr-FR"/>
              </w:rPr>
              <w:t>```</w:t>
            </w:r>
          </w:p>
        </w:tc>
        <w:tc>
          <w:tcPr>
            <w:tcW w:w="0" w:type="auto"/>
            <w:vAlign w:val="center"/>
            <w:hideMark/>
          </w:tcPr>
          <w:p w14:paraId="0ECAE537" w14:textId="77777777" w:rsidR="00FC10DF" w:rsidRPr="00FC10DF" w:rsidRDefault="00FC10DF" w:rsidP="00F21805">
            <w:pPr>
              <w:tabs>
                <w:tab w:val="num" w:pos="1276"/>
              </w:tabs>
              <w:ind w:left="284"/>
              <w:rPr>
                <w:b/>
                <w:bCs/>
                <w:sz w:val="24"/>
                <w:szCs w:val="24"/>
                <w:lang w:val="fr-FR"/>
              </w:rPr>
            </w:pPr>
            <w:r w:rsidRPr="00FC10DF">
              <w:rPr>
                <w:b/>
                <w:bCs/>
                <w:sz w:val="24"/>
                <w:szCs w:val="24"/>
                <w:lang w:val="fr-FR"/>
              </w:rPr>
              <w:t>Vérifier avec docker --version</w:t>
            </w:r>
          </w:p>
        </w:tc>
        <w:tc>
          <w:tcPr>
            <w:tcW w:w="0" w:type="auto"/>
            <w:vAlign w:val="center"/>
            <w:hideMark/>
          </w:tcPr>
          <w:p w14:paraId="18C838B6" w14:textId="77777777" w:rsidR="00FC10DF" w:rsidRPr="00FC10DF" w:rsidRDefault="00FC10DF" w:rsidP="00F21805">
            <w:pPr>
              <w:tabs>
                <w:tab w:val="num" w:pos="1276"/>
              </w:tabs>
              <w:ind w:left="284"/>
              <w:rPr>
                <w:b/>
                <w:bCs/>
                <w:sz w:val="24"/>
                <w:szCs w:val="24"/>
                <w:lang w:val="fr-FR"/>
              </w:rPr>
            </w:pPr>
          </w:p>
        </w:tc>
        <w:tc>
          <w:tcPr>
            <w:tcW w:w="0" w:type="auto"/>
            <w:vAlign w:val="center"/>
            <w:hideMark/>
          </w:tcPr>
          <w:p w14:paraId="54346DC4" w14:textId="77777777" w:rsidR="00FC10DF" w:rsidRPr="00FC10DF" w:rsidRDefault="00FC10DF" w:rsidP="00F21805">
            <w:pPr>
              <w:tabs>
                <w:tab w:val="num" w:pos="1276"/>
              </w:tabs>
              <w:ind w:left="284"/>
              <w:rPr>
                <w:b/>
                <w:bCs/>
                <w:sz w:val="24"/>
                <w:szCs w:val="24"/>
                <w:lang w:val="fr-FR"/>
              </w:rPr>
            </w:pPr>
          </w:p>
        </w:tc>
        <w:tc>
          <w:tcPr>
            <w:tcW w:w="0" w:type="auto"/>
            <w:vAlign w:val="center"/>
            <w:hideMark/>
          </w:tcPr>
          <w:p w14:paraId="7A63D543" w14:textId="77777777" w:rsidR="00FC10DF" w:rsidRPr="00FC10DF" w:rsidRDefault="00FC10DF" w:rsidP="00F21805">
            <w:pPr>
              <w:tabs>
                <w:tab w:val="num" w:pos="1276"/>
              </w:tabs>
              <w:ind w:left="284"/>
              <w:rPr>
                <w:b/>
                <w:bCs/>
                <w:sz w:val="24"/>
                <w:szCs w:val="24"/>
                <w:lang w:val="fr-FR"/>
              </w:rPr>
            </w:pPr>
          </w:p>
        </w:tc>
        <w:tc>
          <w:tcPr>
            <w:tcW w:w="0" w:type="auto"/>
            <w:vAlign w:val="center"/>
            <w:hideMark/>
          </w:tcPr>
          <w:p w14:paraId="62F95C1B" w14:textId="77777777" w:rsidR="00FC10DF" w:rsidRPr="00FC10DF" w:rsidRDefault="00FC10DF" w:rsidP="00F21805">
            <w:pPr>
              <w:tabs>
                <w:tab w:val="num" w:pos="1276"/>
              </w:tabs>
              <w:ind w:left="284"/>
              <w:rPr>
                <w:b/>
                <w:bCs/>
                <w:sz w:val="24"/>
                <w:szCs w:val="24"/>
                <w:lang w:val="fr-FR"/>
              </w:rPr>
            </w:pPr>
          </w:p>
        </w:tc>
      </w:tr>
      <w:tr w:rsidR="00FC10DF" w:rsidRPr="00FC10DF" w14:paraId="0846716B" w14:textId="77777777" w:rsidTr="00FC10DF">
        <w:trPr>
          <w:tblCellSpacing w:w="15" w:type="dxa"/>
        </w:trPr>
        <w:tc>
          <w:tcPr>
            <w:tcW w:w="0" w:type="auto"/>
            <w:vAlign w:val="center"/>
            <w:hideMark/>
          </w:tcPr>
          <w:p w14:paraId="671E4667" w14:textId="77777777" w:rsidR="00FC10DF" w:rsidRPr="00FC10DF" w:rsidRDefault="00FC10DF" w:rsidP="00F21805">
            <w:pPr>
              <w:tabs>
                <w:tab w:val="num" w:pos="1276"/>
              </w:tabs>
              <w:ind w:left="284"/>
              <w:rPr>
                <w:b/>
                <w:bCs/>
                <w:sz w:val="24"/>
                <w:szCs w:val="24"/>
                <w:lang w:val="fr-FR"/>
              </w:rPr>
            </w:pPr>
            <w:r w:rsidRPr="00FC10DF">
              <w:rPr>
                <w:b/>
                <w:bCs/>
                <w:sz w:val="24"/>
                <w:szCs w:val="24"/>
                <w:lang w:val="fr-FR"/>
              </w:rPr>
              <w:t>3</w:t>
            </w:r>
          </w:p>
        </w:tc>
        <w:tc>
          <w:tcPr>
            <w:tcW w:w="0" w:type="auto"/>
            <w:vAlign w:val="center"/>
            <w:hideMark/>
          </w:tcPr>
          <w:p w14:paraId="0F7FCD70" w14:textId="77777777" w:rsidR="00FC10DF" w:rsidRPr="00FC10DF" w:rsidRDefault="00FC10DF" w:rsidP="00F21805">
            <w:pPr>
              <w:tabs>
                <w:tab w:val="num" w:pos="1276"/>
              </w:tabs>
              <w:ind w:left="284"/>
              <w:rPr>
                <w:b/>
                <w:bCs/>
                <w:sz w:val="24"/>
                <w:szCs w:val="24"/>
                <w:lang w:val="fr-FR"/>
              </w:rPr>
            </w:pPr>
            <w:r w:rsidRPr="00FC10DF">
              <w:rPr>
                <w:b/>
                <w:bCs/>
                <w:sz w:val="24"/>
                <w:szCs w:val="24"/>
                <w:lang w:val="fr-FR"/>
              </w:rPr>
              <w:t>Installer Docker Compose</w:t>
            </w:r>
          </w:p>
        </w:tc>
        <w:tc>
          <w:tcPr>
            <w:tcW w:w="0" w:type="auto"/>
            <w:vAlign w:val="center"/>
            <w:hideMark/>
          </w:tcPr>
          <w:p w14:paraId="34F90A5E" w14:textId="77777777" w:rsidR="00FC10DF" w:rsidRPr="00FC10DF" w:rsidRDefault="00FC10DF" w:rsidP="00F21805">
            <w:pPr>
              <w:tabs>
                <w:tab w:val="num" w:pos="1276"/>
              </w:tabs>
              <w:ind w:left="284"/>
              <w:rPr>
                <w:b/>
                <w:bCs/>
                <w:sz w:val="24"/>
                <w:szCs w:val="24"/>
                <w:lang w:val="fr-FR"/>
              </w:rPr>
            </w:pPr>
            <w:r w:rsidRPr="00FC10DF">
              <w:rPr>
                <w:b/>
                <w:bCs/>
                <w:sz w:val="24"/>
                <w:szCs w:val="24"/>
                <w:lang w:val="fr-FR"/>
              </w:rPr>
              <w:t>Terminal / Script</w:t>
            </w:r>
          </w:p>
        </w:tc>
        <w:tc>
          <w:tcPr>
            <w:tcW w:w="0" w:type="auto"/>
            <w:vAlign w:val="center"/>
            <w:hideMark/>
          </w:tcPr>
          <w:p w14:paraId="510F9954" w14:textId="77777777" w:rsidR="00FC10DF" w:rsidRPr="00FC10DF" w:rsidRDefault="00FC10DF" w:rsidP="00F21805">
            <w:pPr>
              <w:tabs>
                <w:tab w:val="num" w:pos="1276"/>
              </w:tabs>
              <w:ind w:left="284"/>
              <w:rPr>
                <w:b/>
                <w:bCs/>
                <w:sz w:val="24"/>
                <w:szCs w:val="24"/>
                <w:lang w:val="fr-FR"/>
              </w:rPr>
            </w:pPr>
            <w:r w:rsidRPr="00FC10DF">
              <w:rPr>
                <w:b/>
                <w:bCs/>
                <w:sz w:val="24"/>
                <w:szCs w:val="24"/>
                <w:lang w:val="fr-FR"/>
              </w:rPr>
              <w:t>Installer Docker Compose pour orchestrer les services Drupal</w:t>
            </w:r>
          </w:p>
        </w:tc>
        <w:tc>
          <w:tcPr>
            <w:tcW w:w="0" w:type="auto"/>
            <w:vAlign w:val="center"/>
            <w:hideMark/>
          </w:tcPr>
          <w:p w14:paraId="5E7A1BE8" w14:textId="77777777" w:rsidR="00FC10DF" w:rsidRPr="00FC10DF" w:rsidRDefault="00FC10DF" w:rsidP="00F21805">
            <w:pPr>
              <w:tabs>
                <w:tab w:val="num" w:pos="1276"/>
              </w:tabs>
              <w:ind w:left="284"/>
              <w:rPr>
                <w:b/>
                <w:bCs/>
                <w:sz w:val="24"/>
                <w:szCs w:val="24"/>
                <w:lang w:val="fr-FR"/>
              </w:rPr>
            </w:pPr>
            <w:r w:rsidRPr="00FC10DF">
              <w:rPr>
                <w:b/>
                <w:bCs/>
                <w:sz w:val="24"/>
                <w:szCs w:val="24"/>
                <w:lang w:val="fr-FR"/>
              </w:rPr>
              <w:t>```bash</w:t>
            </w:r>
          </w:p>
        </w:tc>
        <w:tc>
          <w:tcPr>
            <w:tcW w:w="0" w:type="auto"/>
            <w:vAlign w:val="center"/>
            <w:hideMark/>
          </w:tcPr>
          <w:p w14:paraId="0D8D7ECF" w14:textId="77777777" w:rsidR="00FC10DF" w:rsidRPr="00FC10DF" w:rsidRDefault="00FC10DF" w:rsidP="00F21805">
            <w:pPr>
              <w:tabs>
                <w:tab w:val="num" w:pos="1276"/>
              </w:tabs>
              <w:ind w:left="284"/>
              <w:rPr>
                <w:b/>
                <w:bCs/>
                <w:sz w:val="24"/>
                <w:szCs w:val="24"/>
                <w:lang w:val="fr-FR"/>
              </w:rPr>
            </w:pPr>
          </w:p>
        </w:tc>
      </w:tr>
      <w:tr w:rsidR="00FC10DF" w:rsidRPr="00FC10DF" w14:paraId="6E796535" w14:textId="77777777" w:rsidTr="00FC10DF">
        <w:trPr>
          <w:tblCellSpacing w:w="15" w:type="dxa"/>
        </w:trPr>
        <w:tc>
          <w:tcPr>
            <w:tcW w:w="0" w:type="auto"/>
            <w:vAlign w:val="center"/>
            <w:hideMark/>
          </w:tcPr>
          <w:p w14:paraId="1179BB6A" w14:textId="77777777" w:rsidR="00FC10DF" w:rsidRPr="00FC10DF" w:rsidRDefault="00FC10DF" w:rsidP="00F21805">
            <w:pPr>
              <w:tabs>
                <w:tab w:val="num" w:pos="1276"/>
              </w:tabs>
              <w:ind w:left="284"/>
              <w:rPr>
                <w:b/>
                <w:bCs/>
                <w:sz w:val="24"/>
                <w:szCs w:val="24"/>
                <w:lang w:val="en-GB"/>
              </w:rPr>
            </w:pPr>
            <w:r w:rsidRPr="00FC10DF">
              <w:rPr>
                <w:b/>
                <w:bCs/>
                <w:sz w:val="24"/>
                <w:szCs w:val="24"/>
                <w:lang w:val="en-GB"/>
              </w:rPr>
              <w:t>sudo apt install docker-compose -y</w:t>
            </w:r>
          </w:p>
        </w:tc>
        <w:tc>
          <w:tcPr>
            <w:tcW w:w="0" w:type="auto"/>
            <w:vAlign w:val="center"/>
            <w:hideMark/>
          </w:tcPr>
          <w:p w14:paraId="06178510" w14:textId="77777777" w:rsidR="00FC10DF" w:rsidRPr="00FC10DF" w:rsidRDefault="00FC10DF" w:rsidP="00F21805">
            <w:pPr>
              <w:tabs>
                <w:tab w:val="num" w:pos="1276"/>
              </w:tabs>
              <w:ind w:left="284"/>
              <w:rPr>
                <w:b/>
                <w:bCs/>
                <w:sz w:val="24"/>
                <w:szCs w:val="24"/>
                <w:lang w:val="en-GB"/>
              </w:rPr>
            </w:pPr>
          </w:p>
        </w:tc>
        <w:tc>
          <w:tcPr>
            <w:tcW w:w="0" w:type="auto"/>
            <w:vAlign w:val="center"/>
            <w:hideMark/>
          </w:tcPr>
          <w:p w14:paraId="4F586917" w14:textId="77777777" w:rsidR="00FC10DF" w:rsidRPr="00FC10DF" w:rsidRDefault="00FC10DF" w:rsidP="00F21805">
            <w:pPr>
              <w:tabs>
                <w:tab w:val="num" w:pos="1276"/>
              </w:tabs>
              <w:ind w:left="284"/>
              <w:rPr>
                <w:b/>
                <w:bCs/>
                <w:sz w:val="24"/>
                <w:szCs w:val="24"/>
                <w:lang w:val="en-GB"/>
              </w:rPr>
            </w:pPr>
          </w:p>
        </w:tc>
        <w:tc>
          <w:tcPr>
            <w:tcW w:w="0" w:type="auto"/>
            <w:vAlign w:val="center"/>
            <w:hideMark/>
          </w:tcPr>
          <w:p w14:paraId="0DC46CA1" w14:textId="77777777" w:rsidR="00FC10DF" w:rsidRPr="00FC10DF" w:rsidRDefault="00FC10DF" w:rsidP="00F21805">
            <w:pPr>
              <w:tabs>
                <w:tab w:val="num" w:pos="1276"/>
              </w:tabs>
              <w:ind w:left="284"/>
              <w:rPr>
                <w:b/>
                <w:bCs/>
                <w:sz w:val="24"/>
                <w:szCs w:val="24"/>
                <w:lang w:val="en-GB"/>
              </w:rPr>
            </w:pPr>
          </w:p>
        </w:tc>
        <w:tc>
          <w:tcPr>
            <w:tcW w:w="0" w:type="auto"/>
            <w:vAlign w:val="center"/>
            <w:hideMark/>
          </w:tcPr>
          <w:p w14:paraId="438804BA" w14:textId="77777777" w:rsidR="00FC10DF" w:rsidRPr="00FC10DF" w:rsidRDefault="00FC10DF" w:rsidP="00F21805">
            <w:pPr>
              <w:tabs>
                <w:tab w:val="num" w:pos="1276"/>
              </w:tabs>
              <w:ind w:left="284"/>
              <w:rPr>
                <w:b/>
                <w:bCs/>
                <w:sz w:val="24"/>
                <w:szCs w:val="24"/>
                <w:lang w:val="en-GB"/>
              </w:rPr>
            </w:pPr>
          </w:p>
        </w:tc>
        <w:tc>
          <w:tcPr>
            <w:tcW w:w="0" w:type="auto"/>
            <w:vAlign w:val="center"/>
            <w:hideMark/>
          </w:tcPr>
          <w:p w14:paraId="542A1BCD" w14:textId="77777777" w:rsidR="00FC10DF" w:rsidRPr="00FC10DF" w:rsidRDefault="00FC10DF" w:rsidP="00F21805">
            <w:pPr>
              <w:tabs>
                <w:tab w:val="num" w:pos="1276"/>
              </w:tabs>
              <w:ind w:left="284"/>
              <w:rPr>
                <w:b/>
                <w:bCs/>
                <w:sz w:val="24"/>
                <w:szCs w:val="24"/>
                <w:lang w:val="en-GB"/>
              </w:rPr>
            </w:pPr>
          </w:p>
        </w:tc>
      </w:tr>
      <w:tr w:rsidR="00FC10DF" w:rsidRPr="00FC10DF" w14:paraId="152EE8AD" w14:textId="77777777" w:rsidTr="00FC10DF">
        <w:trPr>
          <w:tblCellSpacing w:w="15" w:type="dxa"/>
        </w:trPr>
        <w:tc>
          <w:tcPr>
            <w:tcW w:w="0" w:type="auto"/>
            <w:vAlign w:val="center"/>
            <w:hideMark/>
          </w:tcPr>
          <w:p w14:paraId="422C8502" w14:textId="77777777" w:rsidR="00FC10DF" w:rsidRPr="00FC10DF" w:rsidRDefault="00FC10DF" w:rsidP="00F21805">
            <w:pPr>
              <w:tabs>
                <w:tab w:val="num" w:pos="1276"/>
              </w:tabs>
              <w:ind w:left="284"/>
              <w:rPr>
                <w:b/>
                <w:bCs/>
                <w:sz w:val="24"/>
                <w:szCs w:val="24"/>
                <w:lang w:val="fr-FR"/>
              </w:rPr>
            </w:pPr>
            <w:r w:rsidRPr="00FC10DF">
              <w:rPr>
                <w:b/>
                <w:bCs/>
                <w:sz w:val="24"/>
                <w:szCs w:val="24"/>
                <w:lang w:val="fr-FR"/>
              </w:rPr>
              <w:t>```</w:t>
            </w:r>
          </w:p>
        </w:tc>
        <w:tc>
          <w:tcPr>
            <w:tcW w:w="0" w:type="auto"/>
            <w:vAlign w:val="center"/>
            <w:hideMark/>
          </w:tcPr>
          <w:p w14:paraId="40F78727" w14:textId="77777777" w:rsidR="00FC10DF" w:rsidRPr="00FC10DF" w:rsidRDefault="00FC10DF" w:rsidP="00F21805">
            <w:pPr>
              <w:tabs>
                <w:tab w:val="num" w:pos="1276"/>
              </w:tabs>
              <w:ind w:left="284"/>
              <w:rPr>
                <w:b/>
                <w:bCs/>
                <w:sz w:val="24"/>
                <w:szCs w:val="24"/>
                <w:lang w:val="fr-FR"/>
              </w:rPr>
            </w:pPr>
            <w:r w:rsidRPr="00FC10DF">
              <w:rPr>
                <w:b/>
                <w:bCs/>
                <w:sz w:val="24"/>
                <w:szCs w:val="24"/>
                <w:lang w:val="fr-FR"/>
              </w:rPr>
              <w:t>Vérifier avec docker-</w:t>
            </w:r>
            <w:r w:rsidRPr="00FC10DF">
              <w:rPr>
                <w:b/>
                <w:bCs/>
                <w:sz w:val="24"/>
                <w:szCs w:val="24"/>
                <w:lang w:val="fr-FR"/>
              </w:rPr>
              <w:lastRenderedPageBreak/>
              <w:t>compose --version</w:t>
            </w:r>
          </w:p>
        </w:tc>
        <w:tc>
          <w:tcPr>
            <w:tcW w:w="0" w:type="auto"/>
            <w:vAlign w:val="center"/>
            <w:hideMark/>
          </w:tcPr>
          <w:p w14:paraId="7308AC72" w14:textId="77777777" w:rsidR="00FC10DF" w:rsidRPr="00FC10DF" w:rsidRDefault="00FC10DF" w:rsidP="00F21805">
            <w:pPr>
              <w:tabs>
                <w:tab w:val="num" w:pos="1276"/>
              </w:tabs>
              <w:ind w:left="284"/>
              <w:rPr>
                <w:b/>
                <w:bCs/>
                <w:sz w:val="24"/>
                <w:szCs w:val="24"/>
                <w:lang w:val="fr-FR"/>
              </w:rPr>
            </w:pPr>
          </w:p>
        </w:tc>
        <w:tc>
          <w:tcPr>
            <w:tcW w:w="0" w:type="auto"/>
            <w:vAlign w:val="center"/>
            <w:hideMark/>
          </w:tcPr>
          <w:p w14:paraId="2ECC83FB" w14:textId="77777777" w:rsidR="00FC10DF" w:rsidRPr="00FC10DF" w:rsidRDefault="00FC10DF" w:rsidP="00F21805">
            <w:pPr>
              <w:tabs>
                <w:tab w:val="num" w:pos="1276"/>
              </w:tabs>
              <w:ind w:left="284"/>
              <w:rPr>
                <w:b/>
                <w:bCs/>
                <w:sz w:val="24"/>
                <w:szCs w:val="24"/>
                <w:lang w:val="fr-FR"/>
              </w:rPr>
            </w:pPr>
          </w:p>
        </w:tc>
        <w:tc>
          <w:tcPr>
            <w:tcW w:w="0" w:type="auto"/>
            <w:vAlign w:val="center"/>
            <w:hideMark/>
          </w:tcPr>
          <w:p w14:paraId="76F003AE" w14:textId="77777777" w:rsidR="00FC10DF" w:rsidRPr="00FC10DF" w:rsidRDefault="00FC10DF" w:rsidP="00F21805">
            <w:pPr>
              <w:tabs>
                <w:tab w:val="num" w:pos="1276"/>
              </w:tabs>
              <w:ind w:left="284"/>
              <w:rPr>
                <w:b/>
                <w:bCs/>
                <w:sz w:val="24"/>
                <w:szCs w:val="24"/>
                <w:lang w:val="fr-FR"/>
              </w:rPr>
            </w:pPr>
          </w:p>
        </w:tc>
        <w:tc>
          <w:tcPr>
            <w:tcW w:w="0" w:type="auto"/>
            <w:vAlign w:val="center"/>
            <w:hideMark/>
          </w:tcPr>
          <w:p w14:paraId="70CA1FB2" w14:textId="77777777" w:rsidR="00FC10DF" w:rsidRPr="00FC10DF" w:rsidRDefault="00FC10DF" w:rsidP="00F21805">
            <w:pPr>
              <w:tabs>
                <w:tab w:val="num" w:pos="1276"/>
              </w:tabs>
              <w:ind w:left="284"/>
              <w:rPr>
                <w:b/>
                <w:bCs/>
                <w:sz w:val="24"/>
                <w:szCs w:val="24"/>
                <w:lang w:val="fr-FR"/>
              </w:rPr>
            </w:pPr>
          </w:p>
        </w:tc>
      </w:tr>
      <w:tr w:rsidR="00FC10DF" w:rsidRPr="00FC10DF" w14:paraId="65034427" w14:textId="77777777" w:rsidTr="00FC10DF">
        <w:trPr>
          <w:tblCellSpacing w:w="15" w:type="dxa"/>
        </w:trPr>
        <w:tc>
          <w:tcPr>
            <w:tcW w:w="0" w:type="auto"/>
            <w:vAlign w:val="center"/>
            <w:hideMark/>
          </w:tcPr>
          <w:p w14:paraId="43A0F5D0" w14:textId="77777777" w:rsidR="00FC10DF" w:rsidRPr="00FC10DF" w:rsidRDefault="00FC10DF" w:rsidP="00F21805">
            <w:pPr>
              <w:tabs>
                <w:tab w:val="num" w:pos="1276"/>
              </w:tabs>
              <w:ind w:left="284"/>
              <w:rPr>
                <w:b/>
                <w:bCs/>
                <w:sz w:val="24"/>
                <w:szCs w:val="24"/>
                <w:lang w:val="fr-FR"/>
              </w:rPr>
            </w:pPr>
            <w:r w:rsidRPr="00FC10DF">
              <w:rPr>
                <w:b/>
                <w:bCs/>
                <w:sz w:val="24"/>
                <w:szCs w:val="24"/>
                <w:lang w:val="fr-FR"/>
              </w:rPr>
              <w:t>4</w:t>
            </w:r>
          </w:p>
        </w:tc>
        <w:tc>
          <w:tcPr>
            <w:tcW w:w="0" w:type="auto"/>
            <w:vAlign w:val="center"/>
            <w:hideMark/>
          </w:tcPr>
          <w:p w14:paraId="1102F28C" w14:textId="77777777" w:rsidR="00FC10DF" w:rsidRPr="00FC10DF" w:rsidRDefault="00FC10DF" w:rsidP="00F21805">
            <w:pPr>
              <w:tabs>
                <w:tab w:val="num" w:pos="1276"/>
              </w:tabs>
              <w:ind w:left="284"/>
              <w:rPr>
                <w:b/>
                <w:bCs/>
                <w:sz w:val="24"/>
                <w:szCs w:val="24"/>
                <w:lang w:val="fr-FR"/>
              </w:rPr>
            </w:pPr>
            <w:r w:rsidRPr="00FC10DF">
              <w:rPr>
                <w:b/>
                <w:bCs/>
                <w:sz w:val="24"/>
                <w:szCs w:val="24"/>
                <w:lang w:val="fr-FR"/>
              </w:rPr>
              <w:t>Créer un dossier projet Drupal</w:t>
            </w:r>
          </w:p>
        </w:tc>
        <w:tc>
          <w:tcPr>
            <w:tcW w:w="0" w:type="auto"/>
            <w:vAlign w:val="center"/>
            <w:hideMark/>
          </w:tcPr>
          <w:p w14:paraId="391FB15D" w14:textId="77777777" w:rsidR="00FC10DF" w:rsidRPr="00FC10DF" w:rsidRDefault="00FC10DF" w:rsidP="00F21805">
            <w:pPr>
              <w:tabs>
                <w:tab w:val="num" w:pos="1276"/>
              </w:tabs>
              <w:ind w:left="284"/>
              <w:rPr>
                <w:b/>
                <w:bCs/>
                <w:sz w:val="24"/>
                <w:szCs w:val="24"/>
                <w:lang w:val="fr-FR"/>
              </w:rPr>
            </w:pPr>
            <w:r w:rsidRPr="00FC10DF">
              <w:rPr>
                <w:b/>
                <w:bCs/>
                <w:sz w:val="24"/>
                <w:szCs w:val="24"/>
                <w:lang w:val="fr-FR"/>
              </w:rPr>
              <w:t>GUI / Terminal</w:t>
            </w:r>
          </w:p>
        </w:tc>
        <w:tc>
          <w:tcPr>
            <w:tcW w:w="0" w:type="auto"/>
            <w:vAlign w:val="center"/>
            <w:hideMark/>
          </w:tcPr>
          <w:p w14:paraId="0FE401B9" w14:textId="77777777" w:rsidR="00FC10DF" w:rsidRPr="00FC10DF" w:rsidRDefault="00FC10DF" w:rsidP="00F21805">
            <w:pPr>
              <w:tabs>
                <w:tab w:val="num" w:pos="1276"/>
              </w:tabs>
              <w:ind w:left="284"/>
              <w:rPr>
                <w:b/>
                <w:bCs/>
                <w:sz w:val="24"/>
                <w:szCs w:val="24"/>
                <w:lang w:val="fr-FR"/>
              </w:rPr>
            </w:pPr>
            <w:r w:rsidRPr="00FC10DF">
              <w:rPr>
                <w:b/>
                <w:bCs/>
                <w:sz w:val="24"/>
                <w:szCs w:val="24"/>
                <w:lang w:val="fr-FR"/>
              </w:rPr>
              <w:t>Créer un répertoire pour héberger la configuration Docker et les données Drupal</w:t>
            </w:r>
          </w:p>
        </w:tc>
        <w:tc>
          <w:tcPr>
            <w:tcW w:w="0" w:type="auto"/>
            <w:vAlign w:val="center"/>
            <w:hideMark/>
          </w:tcPr>
          <w:p w14:paraId="3922CDE1" w14:textId="77777777" w:rsidR="00FC10DF" w:rsidRPr="00FC10DF" w:rsidRDefault="00FC10DF" w:rsidP="00F21805">
            <w:pPr>
              <w:tabs>
                <w:tab w:val="num" w:pos="1276"/>
              </w:tabs>
              <w:ind w:left="284"/>
              <w:rPr>
                <w:b/>
                <w:bCs/>
                <w:sz w:val="24"/>
                <w:szCs w:val="24"/>
                <w:lang w:val="fr-FR"/>
              </w:rPr>
            </w:pPr>
            <w:r w:rsidRPr="00FC10DF">
              <w:rPr>
                <w:b/>
                <w:bCs/>
                <w:sz w:val="24"/>
                <w:szCs w:val="24"/>
                <w:lang w:val="fr-FR"/>
              </w:rPr>
              <w:t>```bash</w:t>
            </w:r>
          </w:p>
        </w:tc>
        <w:tc>
          <w:tcPr>
            <w:tcW w:w="0" w:type="auto"/>
            <w:vAlign w:val="center"/>
            <w:hideMark/>
          </w:tcPr>
          <w:p w14:paraId="07410902" w14:textId="77777777" w:rsidR="00FC10DF" w:rsidRPr="00FC10DF" w:rsidRDefault="00FC10DF" w:rsidP="00F21805">
            <w:pPr>
              <w:tabs>
                <w:tab w:val="num" w:pos="1276"/>
              </w:tabs>
              <w:ind w:left="284"/>
              <w:rPr>
                <w:b/>
                <w:bCs/>
                <w:sz w:val="24"/>
                <w:szCs w:val="24"/>
                <w:lang w:val="fr-FR"/>
              </w:rPr>
            </w:pPr>
          </w:p>
        </w:tc>
      </w:tr>
      <w:tr w:rsidR="00FC10DF" w:rsidRPr="00FC10DF" w14:paraId="78B471BF" w14:textId="77777777" w:rsidTr="00FC10DF">
        <w:trPr>
          <w:tblCellSpacing w:w="15" w:type="dxa"/>
        </w:trPr>
        <w:tc>
          <w:tcPr>
            <w:tcW w:w="0" w:type="auto"/>
            <w:vAlign w:val="center"/>
            <w:hideMark/>
          </w:tcPr>
          <w:p w14:paraId="495A6F5F" w14:textId="77777777" w:rsidR="00FC10DF" w:rsidRPr="00FC10DF" w:rsidRDefault="00FC10DF" w:rsidP="00F21805">
            <w:pPr>
              <w:tabs>
                <w:tab w:val="num" w:pos="1276"/>
              </w:tabs>
              <w:ind w:left="284"/>
              <w:rPr>
                <w:b/>
                <w:bCs/>
                <w:sz w:val="24"/>
                <w:szCs w:val="24"/>
                <w:lang w:val="en-GB"/>
              </w:rPr>
            </w:pPr>
            <w:r w:rsidRPr="00FC10DF">
              <w:rPr>
                <w:b/>
                <w:bCs/>
                <w:sz w:val="24"/>
                <w:szCs w:val="24"/>
                <w:lang w:val="en-GB"/>
              </w:rPr>
              <w:t>mkdir -p ~/projects/drupal-docker</w:t>
            </w:r>
          </w:p>
        </w:tc>
        <w:tc>
          <w:tcPr>
            <w:tcW w:w="0" w:type="auto"/>
            <w:vAlign w:val="center"/>
            <w:hideMark/>
          </w:tcPr>
          <w:p w14:paraId="2D6F7C3C" w14:textId="77777777" w:rsidR="00FC10DF" w:rsidRPr="00FC10DF" w:rsidRDefault="00FC10DF" w:rsidP="00F21805">
            <w:pPr>
              <w:tabs>
                <w:tab w:val="num" w:pos="1276"/>
              </w:tabs>
              <w:ind w:left="284"/>
              <w:rPr>
                <w:b/>
                <w:bCs/>
                <w:sz w:val="24"/>
                <w:szCs w:val="24"/>
                <w:lang w:val="en-GB"/>
              </w:rPr>
            </w:pPr>
          </w:p>
        </w:tc>
        <w:tc>
          <w:tcPr>
            <w:tcW w:w="0" w:type="auto"/>
            <w:vAlign w:val="center"/>
            <w:hideMark/>
          </w:tcPr>
          <w:p w14:paraId="28FDD2C7" w14:textId="77777777" w:rsidR="00FC10DF" w:rsidRPr="00FC10DF" w:rsidRDefault="00FC10DF" w:rsidP="00F21805">
            <w:pPr>
              <w:tabs>
                <w:tab w:val="num" w:pos="1276"/>
              </w:tabs>
              <w:ind w:left="284"/>
              <w:rPr>
                <w:b/>
                <w:bCs/>
                <w:sz w:val="24"/>
                <w:szCs w:val="24"/>
                <w:lang w:val="en-GB"/>
              </w:rPr>
            </w:pPr>
          </w:p>
        </w:tc>
        <w:tc>
          <w:tcPr>
            <w:tcW w:w="0" w:type="auto"/>
            <w:vAlign w:val="center"/>
            <w:hideMark/>
          </w:tcPr>
          <w:p w14:paraId="2C8BF2FD" w14:textId="77777777" w:rsidR="00FC10DF" w:rsidRPr="00FC10DF" w:rsidRDefault="00FC10DF" w:rsidP="00F21805">
            <w:pPr>
              <w:tabs>
                <w:tab w:val="num" w:pos="1276"/>
              </w:tabs>
              <w:ind w:left="284"/>
              <w:rPr>
                <w:b/>
                <w:bCs/>
                <w:sz w:val="24"/>
                <w:szCs w:val="24"/>
                <w:lang w:val="en-GB"/>
              </w:rPr>
            </w:pPr>
          </w:p>
        </w:tc>
        <w:tc>
          <w:tcPr>
            <w:tcW w:w="0" w:type="auto"/>
            <w:vAlign w:val="center"/>
            <w:hideMark/>
          </w:tcPr>
          <w:p w14:paraId="0FF58D75" w14:textId="77777777" w:rsidR="00FC10DF" w:rsidRPr="00FC10DF" w:rsidRDefault="00FC10DF" w:rsidP="00F21805">
            <w:pPr>
              <w:tabs>
                <w:tab w:val="num" w:pos="1276"/>
              </w:tabs>
              <w:ind w:left="284"/>
              <w:rPr>
                <w:b/>
                <w:bCs/>
                <w:sz w:val="24"/>
                <w:szCs w:val="24"/>
                <w:lang w:val="en-GB"/>
              </w:rPr>
            </w:pPr>
          </w:p>
        </w:tc>
        <w:tc>
          <w:tcPr>
            <w:tcW w:w="0" w:type="auto"/>
            <w:vAlign w:val="center"/>
            <w:hideMark/>
          </w:tcPr>
          <w:p w14:paraId="5A408829" w14:textId="77777777" w:rsidR="00FC10DF" w:rsidRPr="00FC10DF" w:rsidRDefault="00FC10DF" w:rsidP="00F21805">
            <w:pPr>
              <w:tabs>
                <w:tab w:val="num" w:pos="1276"/>
              </w:tabs>
              <w:ind w:left="284"/>
              <w:rPr>
                <w:b/>
                <w:bCs/>
                <w:sz w:val="24"/>
                <w:szCs w:val="24"/>
                <w:lang w:val="en-GB"/>
              </w:rPr>
            </w:pPr>
          </w:p>
        </w:tc>
      </w:tr>
      <w:tr w:rsidR="00FC10DF" w:rsidRPr="00FC10DF" w14:paraId="48D72D6E" w14:textId="77777777" w:rsidTr="00FC10DF">
        <w:trPr>
          <w:tblCellSpacing w:w="15" w:type="dxa"/>
        </w:trPr>
        <w:tc>
          <w:tcPr>
            <w:tcW w:w="0" w:type="auto"/>
            <w:vAlign w:val="center"/>
            <w:hideMark/>
          </w:tcPr>
          <w:p w14:paraId="3D7C98F5" w14:textId="77777777" w:rsidR="00FC10DF" w:rsidRPr="00FC10DF" w:rsidRDefault="00FC10DF" w:rsidP="00F21805">
            <w:pPr>
              <w:tabs>
                <w:tab w:val="num" w:pos="1276"/>
              </w:tabs>
              <w:ind w:left="284"/>
              <w:rPr>
                <w:b/>
                <w:bCs/>
                <w:sz w:val="24"/>
                <w:szCs w:val="24"/>
                <w:lang w:val="fr-FR"/>
              </w:rPr>
            </w:pPr>
            <w:r w:rsidRPr="00FC10DF">
              <w:rPr>
                <w:b/>
                <w:bCs/>
                <w:sz w:val="24"/>
                <w:szCs w:val="24"/>
                <w:lang w:val="fr-FR"/>
              </w:rPr>
              <w:t>cd ~/</w:t>
            </w:r>
            <w:proofErr w:type="spellStart"/>
            <w:r w:rsidRPr="00FC10DF">
              <w:rPr>
                <w:b/>
                <w:bCs/>
                <w:sz w:val="24"/>
                <w:szCs w:val="24"/>
                <w:lang w:val="fr-FR"/>
              </w:rPr>
              <w:t>projects</w:t>
            </w:r>
            <w:proofErr w:type="spellEnd"/>
            <w:r w:rsidRPr="00FC10DF">
              <w:rPr>
                <w:b/>
                <w:bCs/>
                <w:sz w:val="24"/>
                <w:szCs w:val="24"/>
                <w:lang w:val="fr-FR"/>
              </w:rPr>
              <w:t>/drupal-docker</w:t>
            </w:r>
          </w:p>
        </w:tc>
        <w:tc>
          <w:tcPr>
            <w:tcW w:w="0" w:type="auto"/>
            <w:vAlign w:val="center"/>
            <w:hideMark/>
          </w:tcPr>
          <w:p w14:paraId="7004D07C" w14:textId="77777777" w:rsidR="00FC10DF" w:rsidRPr="00FC10DF" w:rsidRDefault="00FC10DF" w:rsidP="00F21805">
            <w:pPr>
              <w:tabs>
                <w:tab w:val="num" w:pos="1276"/>
              </w:tabs>
              <w:ind w:left="284"/>
              <w:rPr>
                <w:b/>
                <w:bCs/>
                <w:sz w:val="24"/>
                <w:szCs w:val="24"/>
                <w:lang w:val="fr-FR"/>
              </w:rPr>
            </w:pPr>
          </w:p>
        </w:tc>
        <w:tc>
          <w:tcPr>
            <w:tcW w:w="0" w:type="auto"/>
            <w:vAlign w:val="center"/>
            <w:hideMark/>
          </w:tcPr>
          <w:p w14:paraId="03BF0AF4" w14:textId="77777777" w:rsidR="00FC10DF" w:rsidRPr="00FC10DF" w:rsidRDefault="00FC10DF" w:rsidP="00F21805">
            <w:pPr>
              <w:tabs>
                <w:tab w:val="num" w:pos="1276"/>
              </w:tabs>
              <w:ind w:left="284"/>
              <w:rPr>
                <w:b/>
                <w:bCs/>
                <w:sz w:val="24"/>
                <w:szCs w:val="24"/>
                <w:lang w:val="fr-FR"/>
              </w:rPr>
            </w:pPr>
          </w:p>
        </w:tc>
        <w:tc>
          <w:tcPr>
            <w:tcW w:w="0" w:type="auto"/>
            <w:vAlign w:val="center"/>
            <w:hideMark/>
          </w:tcPr>
          <w:p w14:paraId="5313E750" w14:textId="77777777" w:rsidR="00FC10DF" w:rsidRPr="00FC10DF" w:rsidRDefault="00FC10DF" w:rsidP="00F21805">
            <w:pPr>
              <w:tabs>
                <w:tab w:val="num" w:pos="1276"/>
              </w:tabs>
              <w:ind w:left="284"/>
              <w:rPr>
                <w:b/>
                <w:bCs/>
                <w:sz w:val="24"/>
                <w:szCs w:val="24"/>
                <w:lang w:val="fr-FR"/>
              </w:rPr>
            </w:pPr>
          </w:p>
        </w:tc>
        <w:tc>
          <w:tcPr>
            <w:tcW w:w="0" w:type="auto"/>
            <w:vAlign w:val="center"/>
            <w:hideMark/>
          </w:tcPr>
          <w:p w14:paraId="3D9DDC80" w14:textId="77777777" w:rsidR="00FC10DF" w:rsidRPr="00FC10DF" w:rsidRDefault="00FC10DF" w:rsidP="00F21805">
            <w:pPr>
              <w:tabs>
                <w:tab w:val="num" w:pos="1276"/>
              </w:tabs>
              <w:ind w:left="284"/>
              <w:rPr>
                <w:b/>
                <w:bCs/>
                <w:sz w:val="24"/>
                <w:szCs w:val="24"/>
                <w:lang w:val="fr-FR"/>
              </w:rPr>
            </w:pPr>
          </w:p>
        </w:tc>
        <w:tc>
          <w:tcPr>
            <w:tcW w:w="0" w:type="auto"/>
            <w:vAlign w:val="center"/>
            <w:hideMark/>
          </w:tcPr>
          <w:p w14:paraId="6C20FEAD" w14:textId="77777777" w:rsidR="00FC10DF" w:rsidRPr="00FC10DF" w:rsidRDefault="00FC10DF" w:rsidP="00F21805">
            <w:pPr>
              <w:tabs>
                <w:tab w:val="num" w:pos="1276"/>
              </w:tabs>
              <w:ind w:left="284"/>
              <w:rPr>
                <w:b/>
                <w:bCs/>
                <w:sz w:val="24"/>
                <w:szCs w:val="24"/>
                <w:lang w:val="fr-FR"/>
              </w:rPr>
            </w:pPr>
          </w:p>
        </w:tc>
      </w:tr>
    </w:tbl>
    <w:p w14:paraId="01F6B519" w14:textId="77777777" w:rsidR="00FC10DF" w:rsidRPr="00FC10DF" w:rsidRDefault="00FC10DF" w:rsidP="00F21805">
      <w:pPr>
        <w:tabs>
          <w:tab w:val="num" w:pos="1276"/>
        </w:tabs>
        <w:ind w:left="284"/>
        <w:rPr>
          <w:b/>
          <w:bCs/>
          <w:sz w:val="24"/>
          <w:szCs w:val="24"/>
          <w:lang w:val="fr-FR"/>
        </w:rPr>
      </w:pPr>
      <w:r w:rsidRPr="00FC10DF">
        <w:rPr>
          <w:b/>
          <w:bCs/>
          <w:sz w:val="24"/>
          <w:szCs w:val="24"/>
          <w:lang w:val="fr-FR"/>
        </w:rPr>
        <w:t>|</w:t>
      </w:r>
    </w:p>
    <w:p w14:paraId="708E3547" w14:textId="77777777" w:rsidR="00FC10DF" w:rsidRPr="00FC10DF" w:rsidRDefault="00FC10DF" w:rsidP="00F21805">
      <w:pPr>
        <w:tabs>
          <w:tab w:val="num" w:pos="1276"/>
        </w:tabs>
        <w:ind w:left="284"/>
        <w:rPr>
          <w:b/>
          <w:bCs/>
          <w:sz w:val="24"/>
          <w:szCs w:val="24"/>
          <w:lang w:val="fr-FR"/>
        </w:rPr>
      </w:pPr>
      <w:r w:rsidRPr="00FC10DF">
        <w:rPr>
          <w:b/>
          <w:bCs/>
          <w:sz w:val="24"/>
          <w:szCs w:val="24"/>
          <w:lang w:val="fr-FR"/>
        </w:rPr>
        <w:t>Copier</w:t>
      </w:r>
    </w:p>
    <w:p w14:paraId="1A9EE3A7" w14:textId="77777777" w:rsidR="00FC10DF" w:rsidRPr="00FC10DF" w:rsidRDefault="00FC10DF" w:rsidP="00F21805">
      <w:pPr>
        <w:tabs>
          <w:tab w:val="num" w:pos="1276"/>
        </w:tabs>
        <w:ind w:left="284"/>
        <w:rPr>
          <w:b/>
          <w:bCs/>
          <w:sz w:val="24"/>
          <w:szCs w:val="24"/>
          <w:lang w:val="fr-FR"/>
        </w:rPr>
      </w:pPr>
      <w:r w:rsidRPr="00FC10DF">
        <w:rPr>
          <w:b/>
          <w:bCs/>
          <w:sz w:val="24"/>
          <w:szCs w:val="24"/>
          <w:lang w:val="fr-FR"/>
        </w:rPr>
        <w:t>| 5  | Rédiger le fichier docker-compose.yml   | Fichier de configuration | Définir les services nécessaires : Web (Apache/Nginx + PHP), Base de données, etc.            | Exemple de configuration ci</w:t>
      </w:r>
      <w:r w:rsidRPr="00FC10DF">
        <w:rPr>
          <w:b/>
          <w:bCs/>
          <w:sz w:val="24"/>
          <w:szCs w:val="24"/>
          <w:lang w:val="fr-FR"/>
        </w:rPr>
        <w:noBreakHyphen/>
        <w:t>dessous                                    | Documenter dans `/docs/docker-compose-drupal.md`         |</w:t>
      </w:r>
    </w:p>
    <w:p w14:paraId="5C9035A3" w14:textId="77777777" w:rsidR="00FC10DF" w:rsidRPr="00FC10DF" w:rsidRDefault="00FC10DF" w:rsidP="00F21805">
      <w:pPr>
        <w:tabs>
          <w:tab w:val="num" w:pos="1276"/>
        </w:tabs>
        <w:ind w:left="284"/>
        <w:rPr>
          <w:b/>
          <w:bCs/>
          <w:sz w:val="24"/>
          <w:szCs w:val="24"/>
          <w:lang w:val="fr-FR"/>
        </w:rPr>
      </w:pPr>
      <w:r w:rsidRPr="00FC10DF">
        <w:rPr>
          <w:b/>
          <w:bCs/>
          <w:sz w:val="24"/>
          <w:szCs w:val="24"/>
          <w:lang w:val="fr-FR"/>
        </w:rPr>
        <w:t>| 6  | Exemple de docker-compose.yml           | Note de synthèse       | Voir configuration ci</w:t>
      </w:r>
      <w:r w:rsidRPr="00FC10DF">
        <w:rPr>
          <w:b/>
          <w:bCs/>
          <w:sz w:val="24"/>
          <w:szCs w:val="24"/>
          <w:lang w:val="fr-FR"/>
        </w:rPr>
        <w:noBreakHyphen/>
        <w:t>dessous                                                                | Voir ci</w:t>
      </w:r>
      <w:r w:rsidRPr="00FC10DF">
        <w:rPr>
          <w:b/>
          <w:bCs/>
          <w:sz w:val="24"/>
          <w:szCs w:val="24"/>
          <w:lang w:val="fr-FR"/>
        </w:rPr>
        <w:noBreakHyphen/>
        <w:t>dessous                                                      |                                                        |</w:t>
      </w:r>
    </w:p>
    <w:p w14:paraId="2366A25B" w14:textId="77777777" w:rsidR="00FC10DF" w:rsidRPr="00FC10DF" w:rsidRDefault="00FC10DF" w:rsidP="00F21805">
      <w:pPr>
        <w:tabs>
          <w:tab w:val="num" w:pos="1276"/>
        </w:tabs>
        <w:ind w:left="284"/>
        <w:rPr>
          <w:b/>
          <w:bCs/>
          <w:sz w:val="24"/>
          <w:szCs w:val="24"/>
          <w:lang w:val="fr-FR"/>
        </w:rPr>
      </w:pPr>
      <w:r w:rsidRPr="00FC10DF">
        <w:rPr>
          <w:b/>
          <w:bCs/>
          <w:sz w:val="24"/>
          <w:szCs w:val="24"/>
          <w:lang w:val="fr-FR"/>
        </w:rPr>
        <w:t>| 7  | Démarrer les services Docker            | Terminal               | Lancer la stack Docker avec docker-compose                                                  | ```bash</w:t>
      </w:r>
    </w:p>
    <w:p w14:paraId="336F455E" w14:textId="77777777" w:rsidR="00FC10DF" w:rsidRPr="00FC10DF" w:rsidRDefault="00FC10DF" w:rsidP="00F21805">
      <w:pPr>
        <w:tabs>
          <w:tab w:val="num" w:pos="1276"/>
        </w:tabs>
        <w:ind w:left="284"/>
        <w:rPr>
          <w:b/>
          <w:bCs/>
          <w:sz w:val="24"/>
          <w:szCs w:val="24"/>
          <w:lang w:val="fr-FR"/>
        </w:rPr>
      </w:pPr>
      <w:r w:rsidRPr="00FC10DF">
        <w:rPr>
          <w:b/>
          <w:bCs/>
          <w:sz w:val="24"/>
          <w:szCs w:val="24"/>
          <w:lang w:val="fr-FR"/>
        </w:rPr>
        <w:lastRenderedPageBreak/>
        <w:t>docker-compose up -d</w:t>
      </w:r>
    </w:p>
    <w:p w14:paraId="4EC4E57D" w14:textId="77777777" w:rsidR="00FC10DF" w:rsidRPr="00FC10DF" w:rsidRDefault="00FC10DF" w:rsidP="00F21805">
      <w:pPr>
        <w:tabs>
          <w:tab w:val="num" w:pos="1276"/>
        </w:tabs>
        <w:ind w:left="284"/>
        <w:rPr>
          <w:b/>
          <w:bCs/>
          <w:sz w:val="24"/>
          <w:szCs w:val="24"/>
          <w:lang w:val="fr-FR"/>
        </w:rPr>
      </w:pPr>
      <w:r w:rsidRPr="00FC10DF">
        <w:rPr>
          <w:b/>
          <w:bCs/>
          <w:sz w:val="24"/>
          <w:szCs w:val="24"/>
          <w:lang w:val="fr-FR"/>
        </w:rPr>
        <w:t>```    | Vérifier avec `docker ps`                             |</w:t>
      </w:r>
    </w:p>
    <w:p w14:paraId="72A4CB0B" w14:textId="77777777" w:rsidR="00FC10DF" w:rsidRPr="00FC10DF" w:rsidRDefault="00FC10DF" w:rsidP="00F21805">
      <w:pPr>
        <w:tabs>
          <w:tab w:val="num" w:pos="1276"/>
        </w:tabs>
        <w:ind w:left="284"/>
        <w:rPr>
          <w:b/>
          <w:bCs/>
          <w:sz w:val="24"/>
          <w:szCs w:val="24"/>
          <w:lang w:val="fr-FR"/>
        </w:rPr>
      </w:pPr>
      <w:r w:rsidRPr="00FC10DF">
        <w:rPr>
          <w:b/>
          <w:bCs/>
          <w:sz w:val="24"/>
          <w:szCs w:val="24"/>
          <w:lang w:val="fr-FR"/>
        </w:rPr>
        <w:t>| 8  | Tester la connectivité et l’accès Drupal | Terminal / Navigateur  | Accéder à l’interface web Drupal via l’adresse définie dans la configuration réseau            | Ouvrir navigateur sur `http://&lt;IP-VM&gt;:&lt;port&gt;`                          | Logs Docker, logs web (dans containers)                |</w:t>
      </w:r>
    </w:p>
    <w:p w14:paraId="370E4EA5" w14:textId="77777777" w:rsidR="00FC10DF" w:rsidRPr="00FC10DF" w:rsidRDefault="00FC10DF" w:rsidP="00F21805">
      <w:pPr>
        <w:tabs>
          <w:tab w:val="num" w:pos="1276"/>
        </w:tabs>
        <w:ind w:left="284"/>
        <w:rPr>
          <w:b/>
          <w:bCs/>
          <w:sz w:val="24"/>
          <w:szCs w:val="24"/>
          <w:lang w:val="fr-FR"/>
        </w:rPr>
      </w:pPr>
      <w:r w:rsidRPr="00FC10DF">
        <w:rPr>
          <w:b/>
          <w:bCs/>
          <w:sz w:val="24"/>
          <w:szCs w:val="24"/>
          <w:lang w:val="fr-FR"/>
        </w:rPr>
        <w:t>| 9  | Documenter et valider la configuration    | Note de synthèse       | Rédiger une synthèse incluant IP, ports, versions, et tout ajustement nécessaire              | Créer un fichier `/docs/VM-Drupal-Docker.md`                             |                                                        |</w:t>
      </w:r>
    </w:p>
    <w:p w14:paraId="3AEBEE47" w14:textId="77777777" w:rsidR="00FC10DF" w:rsidRPr="00FC10DF" w:rsidRDefault="00FC10DF" w:rsidP="00F21805">
      <w:pPr>
        <w:tabs>
          <w:tab w:val="num" w:pos="1276"/>
        </w:tabs>
        <w:ind w:left="284"/>
        <w:rPr>
          <w:b/>
          <w:bCs/>
          <w:sz w:val="24"/>
          <w:szCs w:val="24"/>
          <w:lang w:val="fr-FR"/>
        </w:rPr>
      </w:pPr>
    </w:p>
    <w:p w14:paraId="0820E793" w14:textId="77777777" w:rsidR="00FC10DF" w:rsidRPr="00FC10DF" w:rsidRDefault="00FC10DF" w:rsidP="00F21805">
      <w:pPr>
        <w:tabs>
          <w:tab w:val="num" w:pos="1276"/>
        </w:tabs>
        <w:ind w:left="284"/>
        <w:rPr>
          <w:b/>
          <w:bCs/>
          <w:sz w:val="24"/>
          <w:szCs w:val="24"/>
          <w:lang w:val="fr-FR"/>
        </w:rPr>
      </w:pPr>
      <w:r w:rsidRPr="00FC10DF">
        <w:rPr>
          <w:b/>
          <w:bCs/>
          <w:sz w:val="24"/>
          <w:szCs w:val="24"/>
          <w:lang w:val="fr-FR"/>
        </w:rPr>
        <w:t>---</w:t>
      </w:r>
    </w:p>
    <w:p w14:paraId="71609458" w14:textId="77777777" w:rsidR="00FC10DF" w:rsidRPr="00FC10DF" w:rsidRDefault="00FC10DF" w:rsidP="00F21805">
      <w:pPr>
        <w:tabs>
          <w:tab w:val="num" w:pos="1276"/>
        </w:tabs>
        <w:ind w:left="284"/>
        <w:rPr>
          <w:b/>
          <w:bCs/>
          <w:sz w:val="24"/>
          <w:szCs w:val="24"/>
          <w:lang w:val="fr-FR"/>
        </w:rPr>
      </w:pPr>
    </w:p>
    <w:p w14:paraId="2127D8AD" w14:textId="77777777" w:rsidR="00FC10DF" w:rsidRPr="00FC10DF" w:rsidRDefault="00FC10DF" w:rsidP="00F21805">
      <w:pPr>
        <w:tabs>
          <w:tab w:val="num" w:pos="1276"/>
        </w:tabs>
        <w:ind w:left="284"/>
        <w:rPr>
          <w:b/>
          <w:bCs/>
          <w:sz w:val="24"/>
          <w:szCs w:val="24"/>
          <w:lang w:val="fr-FR"/>
        </w:rPr>
      </w:pPr>
      <w:r w:rsidRPr="00FC10DF">
        <w:rPr>
          <w:b/>
          <w:bCs/>
          <w:sz w:val="24"/>
          <w:szCs w:val="24"/>
          <w:lang w:val="fr-FR"/>
        </w:rPr>
        <w:t>### Exemple de fichier docker-compose.yml pour Drupal</w:t>
      </w:r>
    </w:p>
    <w:p w14:paraId="10B01D1F" w14:textId="77777777" w:rsidR="00FC10DF" w:rsidRPr="00FC10DF" w:rsidRDefault="00FC10DF" w:rsidP="00F21805">
      <w:pPr>
        <w:tabs>
          <w:tab w:val="num" w:pos="1276"/>
        </w:tabs>
        <w:ind w:left="284"/>
        <w:rPr>
          <w:b/>
          <w:bCs/>
          <w:sz w:val="24"/>
          <w:szCs w:val="24"/>
          <w:lang w:val="fr-FR"/>
        </w:rPr>
      </w:pPr>
    </w:p>
    <w:p w14:paraId="4F59F18C" w14:textId="77777777" w:rsidR="00FC10DF" w:rsidRPr="00FC10DF" w:rsidRDefault="00FC10DF" w:rsidP="00F21805">
      <w:pPr>
        <w:tabs>
          <w:tab w:val="num" w:pos="1276"/>
        </w:tabs>
        <w:ind w:left="284"/>
        <w:rPr>
          <w:b/>
          <w:bCs/>
          <w:sz w:val="24"/>
          <w:szCs w:val="24"/>
          <w:lang w:val="fr-FR"/>
        </w:rPr>
      </w:pPr>
      <w:r w:rsidRPr="00FC10DF">
        <w:rPr>
          <w:b/>
          <w:bCs/>
          <w:sz w:val="24"/>
          <w:szCs w:val="24"/>
          <w:lang w:val="fr-FR"/>
        </w:rPr>
        <w:t>```</w:t>
      </w:r>
      <w:proofErr w:type="spellStart"/>
      <w:r w:rsidRPr="00FC10DF">
        <w:rPr>
          <w:b/>
          <w:bCs/>
          <w:sz w:val="24"/>
          <w:szCs w:val="24"/>
          <w:lang w:val="fr-FR"/>
        </w:rPr>
        <w:t>yaml</w:t>
      </w:r>
      <w:proofErr w:type="spellEnd"/>
    </w:p>
    <w:p w14:paraId="4894660B" w14:textId="77777777" w:rsidR="00FC10DF" w:rsidRPr="00FC10DF" w:rsidRDefault="00FC10DF" w:rsidP="00F21805">
      <w:pPr>
        <w:tabs>
          <w:tab w:val="num" w:pos="1276"/>
        </w:tabs>
        <w:ind w:left="284"/>
        <w:rPr>
          <w:b/>
          <w:bCs/>
          <w:sz w:val="24"/>
          <w:szCs w:val="24"/>
          <w:lang w:val="fr-FR"/>
        </w:rPr>
      </w:pPr>
      <w:r w:rsidRPr="00FC10DF">
        <w:rPr>
          <w:b/>
          <w:bCs/>
          <w:sz w:val="24"/>
          <w:szCs w:val="24"/>
          <w:lang w:val="fr-FR"/>
        </w:rPr>
        <w:t>version: '3.8'</w:t>
      </w:r>
    </w:p>
    <w:p w14:paraId="001B9A34" w14:textId="77777777" w:rsidR="00FC10DF" w:rsidRPr="00FC10DF" w:rsidRDefault="00FC10DF" w:rsidP="00F21805">
      <w:pPr>
        <w:tabs>
          <w:tab w:val="num" w:pos="1276"/>
        </w:tabs>
        <w:ind w:left="284"/>
        <w:rPr>
          <w:b/>
          <w:bCs/>
          <w:sz w:val="24"/>
          <w:szCs w:val="24"/>
          <w:lang w:val="fr-FR"/>
        </w:rPr>
      </w:pPr>
    </w:p>
    <w:p w14:paraId="3DF76713" w14:textId="77777777" w:rsidR="00FC10DF" w:rsidRPr="00FC10DF" w:rsidRDefault="00FC10DF" w:rsidP="00F21805">
      <w:pPr>
        <w:tabs>
          <w:tab w:val="num" w:pos="1276"/>
        </w:tabs>
        <w:ind w:left="284"/>
        <w:rPr>
          <w:b/>
          <w:bCs/>
          <w:sz w:val="24"/>
          <w:szCs w:val="24"/>
          <w:lang w:val="fr-FR"/>
        </w:rPr>
      </w:pPr>
      <w:r w:rsidRPr="00FC10DF">
        <w:rPr>
          <w:b/>
          <w:bCs/>
          <w:sz w:val="24"/>
          <w:szCs w:val="24"/>
          <w:lang w:val="fr-FR"/>
        </w:rPr>
        <w:t>services:</w:t>
      </w:r>
    </w:p>
    <w:p w14:paraId="573A27DB" w14:textId="77777777" w:rsidR="00FC10DF" w:rsidRPr="00FC10DF" w:rsidRDefault="00FC10DF" w:rsidP="00F21805">
      <w:pPr>
        <w:tabs>
          <w:tab w:val="num" w:pos="1276"/>
        </w:tabs>
        <w:ind w:left="284"/>
        <w:rPr>
          <w:b/>
          <w:bCs/>
          <w:sz w:val="24"/>
          <w:szCs w:val="24"/>
          <w:lang w:val="fr-FR"/>
        </w:rPr>
      </w:pPr>
      <w:r w:rsidRPr="00FC10DF">
        <w:rPr>
          <w:b/>
          <w:bCs/>
          <w:sz w:val="24"/>
          <w:szCs w:val="24"/>
          <w:lang w:val="fr-FR"/>
        </w:rPr>
        <w:t xml:space="preserve">  drupal:</w:t>
      </w:r>
    </w:p>
    <w:p w14:paraId="6D17F09F" w14:textId="18BF492A" w:rsidR="00FC10DF" w:rsidRPr="00FC10DF" w:rsidRDefault="00FC10DF" w:rsidP="00F21805">
      <w:pPr>
        <w:tabs>
          <w:tab w:val="num" w:pos="1276"/>
        </w:tabs>
        <w:ind w:left="284"/>
        <w:rPr>
          <w:b/>
          <w:bCs/>
          <w:sz w:val="24"/>
          <w:szCs w:val="24"/>
          <w:lang w:val="fr-FR"/>
        </w:rPr>
      </w:pPr>
      <w:r w:rsidRPr="00FC10DF">
        <w:rPr>
          <w:b/>
          <w:bCs/>
          <w:sz w:val="24"/>
          <w:szCs w:val="24"/>
          <w:lang w:val="fr-FR"/>
        </w:rPr>
        <w:t xml:space="preserve">    image: drupal:</w:t>
      </w:r>
      <w:r>
        <w:rPr>
          <w:b/>
          <w:bCs/>
          <w:sz w:val="24"/>
          <w:szCs w:val="24"/>
          <w:lang w:val="fr-FR"/>
        </w:rPr>
        <w:t>11</w:t>
      </w:r>
      <w:r w:rsidRPr="00FC10DF">
        <w:rPr>
          <w:b/>
          <w:bCs/>
          <w:sz w:val="24"/>
          <w:szCs w:val="24"/>
          <w:lang w:val="fr-FR"/>
        </w:rPr>
        <w:t>-apache</w:t>
      </w:r>
    </w:p>
    <w:p w14:paraId="4A76EB76" w14:textId="77777777" w:rsidR="00FC10DF" w:rsidRPr="00FC10DF" w:rsidRDefault="00FC10DF" w:rsidP="00F21805">
      <w:pPr>
        <w:tabs>
          <w:tab w:val="num" w:pos="1276"/>
        </w:tabs>
        <w:ind w:left="284"/>
        <w:rPr>
          <w:b/>
          <w:bCs/>
          <w:sz w:val="24"/>
          <w:szCs w:val="24"/>
          <w:lang w:val="fr-FR"/>
        </w:rPr>
      </w:pPr>
      <w:r w:rsidRPr="00FC10DF">
        <w:rPr>
          <w:b/>
          <w:bCs/>
          <w:sz w:val="24"/>
          <w:szCs w:val="24"/>
          <w:lang w:val="fr-FR"/>
        </w:rPr>
        <w:t xml:space="preserve">    </w:t>
      </w:r>
      <w:proofErr w:type="spellStart"/>
      <w:r w:rsidRPr="00FC10DF">
        <w:rPr>
          <w:b/>
          <w:bCs/>
          <w:sz w:val="24"/>
          <w:szCs w:val="24"/>
          <w:lang w:val="fr-FR"/>
        </w:rPr>
        <w:t>container_name</w:t>
      </w:r>
      <w:proofErr w:type="spellEnd"/>
      <w:r w:rsidRPr="00FC10DF">
        <w:rPr>
          <w:b/>
          <w:bCs/>
          <w:sz w:val="24"/>
          <w:szCs w:val="24"/>
          <w:lang w:val="fr-FR"/>
        </w:rPr>
        <w:t xml:space="preserve">: </w:t>
      </w:r>
      <w:proofErr w:type="spellStart"/>
      <w:r w:rsidRPr="00FC10DF">
        <w:rPr>
          <w:b/>
          <w:bCs/>
          <w:sz w:val="24"/>
          <w:szCs w:val="24"/>
          <w:lang w:val="fr-FR"/>
        </w:rPr>
        <w:t>drupal_app</w:t>
      </w:r>
      <w:proofErr w:type="spellEnd"/>
    </w:p>
    <w:p w14:paraId="4F33F6B1" w14:textId="77777777" w:rsidR="00FC10DF" w:rsidRPr="00FC10DF" w:rsidRDefault="00FC10DF" w:rsidP="00F21805">
      <w:pPr>
        <w:tabs>
          <w:tab w:val="num" w:pos="1276"/>
        </w:tabs>
        <w:ind w:left="284"/>
        <w:rPr>
          <w:b/>
          <w:bCs/>
          <w:sz w:val="24"/>
          <w:szCs w:val="24"/>
          <w:lang w:val="fr-FR"/>
        </w:rPr>
      </w:pPr>
      <w:r w:rsidRPr="00FC10DF">
        <w:rPr>
          <w:b/>
          <w:bCs/>
          <w:sz w:val="24"/>
          <w:szCs w:val="24"/>
          <w:lang w:val="fr-FR"/>
        </w:rPr>
        <w:t xml:space="preserve">    ports:</w:t>
      </w:r>
    </w:p>
    <w:p w14:paraId="178BC290" w14:textId="77777777" w:rsidR="00FC10DF" w:rsidRPr="00FC10DF" w:rsidRDefault="00FC10DF" w:rsidP="00F21805">
      <w:pPr>
        <w:tabs>
          <w:tab w:val="num" w:pos="1276"/>
        </w:tabs>
        <w:ind w:left="284"/>
        <w:rPr>
          <w:b/>
          <w:bCs/>
          <w:sz w:val="24"/>
          <w:szCs w:val="24"/>
          <w:lang w:val="fr-FR"/>
        </w:rPr>
      </w:pPr>
      <w:r w:rsidRPr="00FC10DF">
        <w:rPr>
          <w:b/>
          <w:bCs/>
          <w:sz w:val="24"/>
          <w:szCs w:val="24"/>
          <w:lang w:val="fr-FR"/>
        </w:rPr>
        <w:t xml:space="preserve">      - "8080:80"</w:t>
      </w:r>
    </w:p>
    <w:p w14:paraId="67B3D51E" w14:textId="77777777" w:rsidR="00FC10DF" w:rsidRPr="00FC10DF" w:rsidRDefault="00FC10DF" w:rsidP="00F21805">
      <w:pPr>
        <w:tabs>
          <w:tab w:val="num" w:pos="1276"/>
        </w:tabs>
        <w:ind w:left="284"/>
        <w:rPr>
          <w:b/>
          <w:bCs/>
          <w:sz w:val="24"/>
          <w:szCs w:val="24"/>
          <w:lang w:val="fr-FR"/>
        </w:rPr>
      </w:pPr>
      <w:r w:rsidRPr="00FC10DF">
        <w:rPr>
          <w:b/>
          <w:bCs/>
          <w:sz w:val="24"/>
          <w:szCs w:val="24"/>
          <w:lang w:val="fr-FR"/>
        </w:rPr>
        <w:t xml:space="preserve">    volumes:</w:t>
      </w:r>
    </w:p>
    <w:p w14:paraId="7903D2AF" w14:textId="77777777" w:rsidR="00FC10DF" w:rsidRPr="00FC10DF" w:rsidRDefault="00FC10DF" w:rsidP="00F21805">
      <w:pPr>
        <w:tabs>
          <w:tab w:val="num" w:pos="1276"/>
        </w:tabs>
        <w:ind w:left="284"/>
        <w:rPr>
          <w:b/>
          <w:bCs/>
          <w:sz w:val="24"/>
          <w:szCs w:val="24"/>
          <w:lang w:val="fr-FR"/>
        </w:rPr>
      </w:pPr>
      <w:r w:rsidRPr="00FC10DF">
        <w:rPr>
          <w:b/>
          <w:bCs/>
          <w:sz w:val="24"/>
          <w:szCs w:val="24"/>
          <w:lang w:val="fr-FR"/>
        </w:rPr>
        <w:t xml:space="preserve">      - </w:t>
      </w:r>
      <w:proofErr w:type="spellStart"/>
      <w:r w:rsidRPr="00FC10DF">
        <w:rPr>
          <w:b/>
          <w:bCs/>
          <w:sz w:val="24"/>
          <w:szCs w:val="24"/>
          <w:lang w:val="fr-FR"/>
        </w:rPr>
        <w:t>drupal_data</w:t>
      </w:r>
      <w:proofErr w:type="spellEnd"/>
      <w:r w:rsidRPr="00FC10DF">
        <w:rPr>
          <w:b/>
          <w:bCs/>
          <w:sz w:val="24"/>
          <w:szCs w:val="24"/>
          <w:lang w:val="fr-FR"/>
        </w:rPr>
        <w:t>:/var/www/html</w:t>
      </w:r>
    </w:p>
    <w:p w14:paraId="22B68E45" w14:textId="77777777" w:rsidR="00FC10DF" w:rsidRPr="00FC10DF" w:rsidRDefault="00FC10DF" w:rsidP="00F21805">
      <w:pPr>
        <w:tabs>
          <w:tab w:val="num" w:pos="1276"/>
        </w:tabs>
        <w:ind w:left="284"/>
        <w:rPr>
          <w:b/>
          <w:bCs/>
          <w:sz w:val="24"/>
          <w:szCs w:val="24"/>
          <w:lang w:val="fr-FR"/>
        </w:rPr>
      </w:pPr>
      <w:r w:rsidRPr="00FC10DF">
        <w:rPr>
          <w:b/>
          <w:bCs/>
          <w:sz w:val="24"/>
          <w:szCs w:val="24"/>
          <w:lang w:val="fr-FR"/>
        </w:rPr>
        <w:t xml:space="preserve">    </w:t>
      </w:r>
      <w:proofErr w:type="spellStart"/>
      <w:r w:rsidRPr="00FC10DF">
        <w:rPr>
          <w:b/>
          <w:bCs/>
          <w:sz w:val="24"/>
          <w:szCs w:val="24"/>
          <w:lang w:val="fr-FR"/>
        </w:rPr>
        <w:t>environment</w:t>
      </w:r>
      <w:proofErr w:type="spellEnd"/>
      <w:r w:rsidRPr="00FC10DF">
        <w:rPr>
          <w:b/>
          <w:bCs/>
          <w:sz w:val="24"/>
          <w:szCs w:val="24"/>
          <w:lang w:val="fr-FR"/>
        </w:rPr>
        <w:t>:</w:t>
      </w:r>
    </w:p>
    <w:p w14:paraId="507CA8EF" w14:textId="77777777" w:rsidR="00FC10DF" w:rsidRPr="00FC10DF" w:rsidRDefault="00FC10DF" w:rsidP="00F21805">
      <w:pPr>
        <w:tabs>
          <w:tab w:val="num" w:pos="1276"/>
        </w:tabs>
        <w:ind w:left="284"/>
        <w:rPr>
          <w:b/>
          <w:bCs/>
          <w:sz w:val="24"/>
          <w:szCs w:val="24"/>
          <w:lang w:val="fr-FR"/>
        </w:rPr>
      </w:pPr>
      <w:r w:rsidRPr="00FC10DF">
        <w:rPr>
          <w:b/>
          <w:bCs/>
          <w:sz w:val="24"/>
          <w:szCs w:val="24"/>
          <w:lang w:val="fr-FR"/>
        </w:rPr>
        <w:t xml:space="preserve">      - DRUPAL_DB_HOST=db</w:t>
      </w:r>
    </w:p>
    <w:p w14:paraId="5969B7AF" w14:textId="77777777" w:rsidR="00FC10DF" w:rsidRPr="00FC10DF" w:rsidRDefault="00FC10DF" w:rsidP="00F21805">
      <w:pPr>
        <w:tabs>
          <w:tab w:val="num" w:pos="1276"/>
        </w:tabs>
        <w:ind w:left="284"/>
        <w:rPr>
          <w:b/>
          <w:bCs/>
          <w:sz w:val="24"/>
          <w:szCs w:val="24"/>
          <w:lang w:val="fr-FR"/>
        </w:rPr>
      </w:pPr>
      <w:r w:rsidRPr="00FC10DF">
        <w:rPr>
          <w:b/>
          <w:bCs/>
          <w:sz w:val="24"/>
          <w:szCs w:val="24"/>
          <w:lang w:val="fr-FR"/>
        </w:rPr>
        <w:lastRenderedPageBreak/>
        <w:t xml:space="preserve">      - DRUPAL_DB_USER=</w:t>
      </w:r>
      <w:proofErr w:type="spellStart"/>
      <w:r w:rsidRPr="00FC10DF">
        <w:rPr>
          <w:b/>
          <w:bCs/>
          <w:sz w:val="24"/>
          <w:szCs w:val="24"/>
          <w:lang w:val="fr-FR"/>
        </w:rPr>
        <w:t>drupaluser</w:t>
      </w:r>
      <w:proofErr w:type="spellEnd"/>
    </w:p>
    <w:p w14:paraId="47B88CC4" w14:textId="77777777" w:rsidR="00FC10DF" w:rsidRPr="00FC10DF" w:rsidRDefault="00FC10DF" w:rsidP="00F21805">
      <w:pPr>
        <w:tabs>
          <w:tab w:val="num" w:pos="1276"/>
        </w:tabs>
        <w:ind w:left="284"/>
        <w:rPr>
          <w:b/>
          <w:bCs/>
          <w:sz w:val="24"/>
          <w:szCs w:val="24"/>
          <w:lang w:val="fr-FR"/>
        </w:rPr>
      </w:pPr>
      <w:r w:rsidRPr="00FC10DF">
        <w:rPr>
          <w:b/>
          <w:bCs/>
          <w:sz w:val="24"/>
          <w:szCs w:val="24"/>
          <w:lang w:val="fr-FR"/>
        </w:rPr>
        <w:t xml:space="preserve">      - DRUPAL_DB_PASSWORD=</w:t>
      </w:r>
      <w:proofErr w:type="spellStart"/>
      <w:r w:rsidRPr="00FC10DF">
        <w:rPr>
          <w:b/>
          <w:bCs/>
          <w:sz w:val="24"/>
          <w:szCs w:val="24"/>
          <w:lang w:val="fr-FR"/>
        </w:rPr>
        <w:t>drupalpass</w:t>
      </w:r>
      <w:proofErr w:type="spellEnd"/>
    </w:p>
    <w:p w14:paraId="0DFD0D07" w14:textId="77777777" w:rsidR="00FC10DF" w:rsidRPr="00FC10DF" w:rsidRDefault="00FC10DF" w:rsidP="00F21805">
      <w:pPr>
        <w:tabs>
          <w:tab w:val="num" w:pos="1276"/>
        </w:tabs>
        <w:ind w:left="284"/>
        <w:rPr>
          <w:b/>
          <w:bCs/>
          <w:sz w:val="24"/>
          <w:szCs w:val="24"/>
          <w:lang w:val="fr-FR"/>
        </w:rPr>
      </w:pPr>
      <w:r w:rsidRPr="00FC10DF">
        <w:rPr>
          <w:b/>
          <w:bCs/>
          <w:sz w:val="24"/>
          <w:szCs w:val="24"/>
          <w:lang w:val="fr-FR"/>
        </w:rPr>
        <w:t xml:space="preserve">      - DRUPAL_DB_NAME=</w:t>
      </w:r>
      <w:proofErr w:type="spellStart"/>
      <w:r w:rsidRPr="00FC10DF">
        <w:rPr>
          <w:b/>
          <w:bCs/>
          <w:sz w:val="24"/>
          <w:szCs w:val="24"/>
          <w:lang w:val="fr-FR"/>
        </w:rPr>
        <w:t>drupaldb</w:t>
      </w:r>
      <w:proofErr w:type="spellEnd"/>
    </w:p>
    <w:p w14:paraId="3FE98682" w14:textId="77777777" w:rsidR="00FC10DF" w:rsidRPr="00FC10DF" w:rsidRDefault="00FC10DF" w:rsidP="00F21805">
      <w:pPr>
        <w:tabs>
          <w:tab w:val="num" w:pos="1276"/>
        </w:tabs>
        <w:ind w:left="284"/>
        <w:rPr>
          <w:b/>
          <w:bCs/>
          <w:sz w:val="24"/>
          <w:szCs w:val="24"/>
          <w:lang w:val="en-GB"/>
        </w:rPr>
      </w:pPr>
      <w:r w:rsidRPr="00FC10DF">
        <w:rPr>
          <w:b/>
          <w:bCs/>
          <w:sz w:val="24"/>
          <w:szCs w:val="24"/>
          <w:lang w:val="fr-FR"/>
        </w:rPr>
        <w:t xml:space="preserve">    </w:t>
      </w:r>
      <w:r w:rsidRPr="00FC10DF">
        <w:rPr>
          <w:b/>
          <w:bCs/>
          <w:sz w:val="24"/>
          <w:szCs w:val="24"/>
          <w:lang w:val="en-GB"/>
        </w:rPr>
        <w:t>depends_on:</w:t>
      </w:r>
    </w:p>
    <w:p w14:paraId="7CD9EF35" w14:textId="77777777" w:rsidR="00FC10DF" w:rsidRPr="00FC10DF" w:rsidRDefault="00FC10DF" w:rsidP="00F21805">
      <w:pPr>
        <w:tabs>
          <w:tab w:val="num" w:pos="1276"/>
        </w:tabs>
        <w:ind w:left="284"/>
        <w:rPr>
          <w:b/>
          <w:bCs/>
          <w:sz w:val="24"/>
          <w:szCs w:val="24"/>
          <w:lang w:val="en-GB"/>
        </w:rPr>
      </w:pPr>
      <w:r w:rsidRPr="00FC10DF">
        <w:rPr>
          <w:b/>
          <w:bCs/>
          <w:sz w:val="24"/>
          <w:szCs w:val="24"/>
          <w:lang w:val="en-GB"/>
        </w:rPr>
        <w:t xml:space="preserve">      - db</w:t>
      </w:r>
    </w:p>
    <w:p w14:paraId="4FBAB71E" w14:textId="77777777" w:rsidR="00FC10DF" w:rsidRPr="00FC10DF" w:rsidRDefault="00FC10DF" w:rsidP="00F21805">
      <w:pPr>
        <w:tabs>
          <w:tab w:val="num" w:pos="1276"/>
        </w:tabs>
        <w:ind w:left="284"/>
        <w:rPr>
          <w:b/>
          <w:bCs/>
          <w:sz w:val="24"/>
          <w:szCs w:val="24"/>
          <w:lang w:val="en-GB"/>
        </w:rPr>
      </w:pPr>
    </w:p>
    <w:p w14:paraId="490FE545" w14:textId="77777777" w:rsidR="00FC10DF" w:rsidRPr="00FC10DF" w:rsidRDefault="00FC10DF" w:rsidP="00F21805">
      <w:pPr>
        <w:tabs>
          <w:tab w:val="num" w:pos="1276"/>
        </w:tabs>
        <w:ind w:left="284"/>
        <w:rPr>
          <w:b/>
          <w:bCs/>
          <w:sz w:val="24"/>
          <w:szCs w:val="24"/>
          <w:lang w:val="en-GB"/>
        </w:rPr>
      </w:pPr>
      <w:r w:rsidRPr="00FC10DF">
        <w:rPr>
          <w:b/>
          <w:bCs/>
          <w:sz w:val="24"/>
          <w:szCs w:val="24"/>
          <w:lang w:val="en-GB"/>
        </w:rPr>
        <w:t xml:space="preserve">  db:</w:t>
      </w:r>
    </w:p>
    <w:p w14:paraId="01DB6D13" w14:textId="77777777" w:rsidR="00FC10DF" w:rsidRPr="00FC10DF" w:rsidRDefault="00FC10DF" w:rsidP="00F21805">
      <w:pPr>
        <w:tabs>
          <w:tab w:val="num" w:pos="1276"/>
        </w:tabs>
        <w:ind w:left="284"/>
        <w:rPr>
          <w:b/>
          <w:bCs/>
          <w:sz w:val="24"/>
          <w:szCs w:val="24"/>
          <w:lang w:val="en-GB"/>
        </w:rPr>
      </w:pPr>
      <w:r w:rsidRPr="00FC10DF">
        <w:rPr>
          <w:b/>
          <w:bCs/>
          <w:sz w:val="24"/>
          <w:szCs w:val="24"/>
          <w:lang w:val="en-GB"/>
        </w:rPr>
        <w:t xml:space="preserve">    image: mariadb:10.5</w:t>
      </w:r>
    </w:p>
    <w:p w14:paraId="59F41FAF" w14:textId="77777777" w:rsidR="00FC10DF" w:rsidRPr="00FC10DF" w:rsidRDefault="00FC10DF" w:rsidP="00F21805">
      <w:pPr>
        <w:tabs>
          <w:tab w:val="num" w:pos="1276"/>
        </w:tabs>
        <w:ind w:left="284"/>
        <w:rPr>
          <w:b/>
          <w:bCs/>
          <w:sz w:val="24"/>
          <w:szCs w:val="24"/>
          <w:lang w:val="en-GB"/>
        </w:rPr>
      </w:pPr>
      <w:r w:rsidRPr="00FC10DF">
        <w:rPr>
          <w:b/>
          <w:bCs/>
          <w:sz w:val="24"/>
          <w:szCs w:val="24"/>
          <w:lang w:val="en-GB"/>
        </w:rPr>
        <w:t xml:space="preserve">    </w:t>
      </w:r>
      <w:proofErr w:type="spellStart"/>
      <w:r w:rsidRPr="00FC10DF">
        <w:rPr>
          <w:b/>
          <w:bCs/>
          <w:sz w:val="24"/>
          <w:szCs w:val="24"/>
          <w:lang w:val="en-GB"/>
        </w:rPr>
        <w:t>container_name</w:t>
      </w:r>
      <w:proofErr w:type="spellEnd"/>
      <w:r w:rsidRPr="00FC10DF">
        <w:rPr>
          <w:b/>
          <w:bCs/>
          <w:sz w:val="24"/>
          <w:szCs w:val="24"/>
          <w:lang w:val="en-GB"/>
        </w:rPr>
        <w:t>: drupal_db</w:t>
      </w:r>
    </w:p>
    <w:p w14:paraId="057055BF" w14:textId="77777777" w:rsidR="00FC10DF" w:rsidRPr="00FC10DF" w:rsidRDefault="00FC10DF" w:rsidP="00F21805">
      <w:pPr>
        <w:tabs>
          <w:tab w:val="num" w:pos="1276"/>
        </w:tabs>
        <w:ind w:left="284"/>
        <w:rPr>
          <w:b/>
          <w:bCs/>
          <w:sz w:val="24"/>
          <w:szCs w:val="24"/>
          <w:lang w:val="en-GB"/>
        </w:rPr>
      </w:pPr>
      <w:r w:rsidRPr="00FC10DF">
        <w:rPr>
          <w:b/>
          <w:bCs/>
          <w:sz w:val="24"/>
          <w:szCs w:val="24"/>
          <w:lang w:val="en-GB"/>
        </w:rPr>
        <w:t xml:space="preserve">    restart: always</w:t>
      </w:r>
    </w:p>
    <w:p w14:paraId="41962A59" w14:textId="77777777" w:rsidR="00FC10DF" w:rsidRPr="00FC10DF" w:rsidRDefault="00FC10DF" w:rsidP="00F21805">
      <w:pPr>
        <w:tabs>
          <w:tab w:val="num" w:pos="1276"/>
        </w:tabs>
        <w:ind w:left="284"/>
        <w:rPr>
          <w:b/>
          <w:bCs/>
          <w:sz w:val="24"/>
          <w:szCs w:val="24"/>
          <w:lang w:val="en-GB"/>
        </w:rPr>
      </w:pPr>
      <w:r w:rsidRPr="00FC10DF">
        <w:rPr>
          <w:b/>
          <w:bCs/>
          <w:sz w:val="24"/>
          <w:szCs w:val="24"/>
          <w:lang w:val="en-GB"/>
        </w:rPr>
        <w:t xml:space="preserve">    environment:</w:t>
      </w:r>
    </w:p>
    <w:p w14:paraId="38E36762" w14:textId="77777777" w:rsidR="00FC10DF" w:rsidRPr="00FC10DF" w:rsidRDefault="00FC10DF" w:rsidP="00F21805">
      <w:pPr>
        <w:tabs>
          <w:tab w:val="num" w:pos="1276"/>
        </w:tabs>
        <w:ind w:left="284"/>
        <w:rPr>
          <w:b/>
          <w:bCs/>
          <w:sz w:val="24"/>
          <w:szCs w:val="24"/>
          <w:lang w:val="en-GB"/>
        </w:rPr>
      </w:pPr>
      <w:r w:rsidRPr="00FC10DF">
        <w:rPr>
          <w:b/>
          <w:bCs/>
          <w:sz w:val="24"/>
          <w:szCs w:val="24"/>
          <w:lang w:val="en-GB"/>
        </w:rPr>
        <w:t xml:space="preserve">      - MYSQL_ROOT_PASSWORD=</w:t>
      </w:r>
      <w:proofErr w:type="spellStart"/>
      <w:r w:rsidRPr="00FC10DF">
        <w:rPr>
          <w:b/>
          <w:bCs/>
          <w:sz w:val="24"/>
          <w:szCs w:val="24"/>
          <w:lang w:val="en-GB"/>
        </w:rPr>
        <w:t>rootpass</w:t>
      </w:r>
      <w:proofErr w:type="spellEnd"/>
    </w:p>
    <w:p w14:paraId="0701E648" w14:textId="77777777" w:rsidR="00FC10DF" w:rsidRPr="00FC10DF" w:rsidRDefault="00FC10DF" w:rsidP="00F21805">
      <w:pPr>
        <w:tabs>
          <w:tab w:val="num" w:pos="1276"/>
        </w:tabs>
        <w:ind w:left="284"/>
        <w:rPr>
          <w:b/>
          <w:bCs/>
          <w:sz w:val="24"/>
          <w:szCs w:val="24"/>
          <w:lang w:val="en-GB"/>
        </w:rPr>
      </w:pPr>
      <w:r w:rsidRPr="00FC10DF">
        <w:rPr>
          <w:b/>
          <w:bCs/>
          <w:sz w:val="24"/>
          <w:szCs w:val="24"/>
          <w:lang w:val="en-GB"/>
        </w:rPr>
        <w:t xml:space="preserve">      - MYSQL_DATABASE=</w:t>
      </w:r>
      <w:proofErr w:type="spellStart"/>
      <w:r w:rsidRPr="00FC10DF">
        <w:rPr>
          <w:b/>
          <w:bCs/>
          <w:sz w:val="24"/>
          <w:szCs w:val="24"/>
          <w:lang w:val="en-GB"/>
        </w:rPr>
        <w:t>drupaldb</w:t>
      </w:r>
      <w:proofErr w:type="spellEnd"/>
    </w:p>
    <w:p w14:paraId="6EEC1D2A" w14:textId="77777777" w:rsidR="00FC10DF" w:rsidRPr="00FC10DF" w:rsidRDefault="00FC10DF" w:rsidP="00F21805">
      <w:pPr>
        <w:tabs>
          <w:tab w:val="num" w:pos="1276"/>
        </w:tabs>
        <w:ind w:left="284"/>
        <w:rPr>
          <w:b/>
          <w:bCs/>
          <w:sz w:val="24"/>
          <w:szCs w:val="24"/>
          <w:lang w:val="en-GB"/>
        </w:rPr>
      </w:pPr>
      <w:r w:rsidRPr="00FC10DF">
        <w:rPr>
          <w:b/>
          <w:bCs/>
          <w:sz w:val="24"/>
          <w:szCs w:val="24"/>
          <w:lang w:val="en-GB"/>
        </w:rPr>
        <w:t xml:space="preserve">      - MYSQL_USER=</w:t>
      </w:r>
      <w:proofErr w:type="spellStart"/>
      <w:r w:rsidRPr="00FC10DF">
        <w:rPr>
          <w:b/>
          <w:bCs/>
          <w:sz w:val="24"/>
          <w:szCs w:val="24"/>
          <w:lang w:val="en-GB"/>
        </w:rPr>
        <w:t>drupaluser</w:t>
      </w:r>
      <w:proofErr w:type="spellEnd"/>
    </w:p>
    <w:p w14:paraId="7327B942" w14:textId="77777777" w:rsidR="00FC10DF" w:rsidRPr="00FC10DF" w:rsidRDefault="00FC10DF" w:rsidP="00F21805">
      <w:pPr>
        <w:tabs>
          <w:tab w:val="num" w:pos="1276"/>
        </w:tabs>
        <w:ind w:left="284"/>
        <w:rPr>
          <w:b/>
          <w:bCs/>
          <w:sz w:val="24"/>
          <w:szCs w:val="24"/>
          <w:lang w:val="en-GB"/>
        </w:rPr>
      </w:pPr>
      <w:r w:rsidRPr="00FC10DF">
        <w:rPr>
          <w:b/>
          <w:bCs/>
          <w:sz w:val="24"/>
          <w:szCs w:val="24"/>
          <w:lang w:val="en-GB"/>
        </w:rPr>
        <w:t xml:space="preserve">      - MYSQL_PASSWORD=</w:t>
      </w:r>
      <w:proofErr w:type="spellStart"/>
      <w:r w:rsidRPr="00FC10DF">
        <w:rPr>
          <w:b/>
          <w:bCs/>
          <w:sz w:val="24"/>
          <w:szCs w:val="24"/>
          <w:lang w:val="en-GB"/>
        </w:rPr>
        <w:t>drupalpass</w:t>
      </w:r>
      <w:proofErr w:type="spellEnd"/>
    </w:p>
    <w:p w14:paraId="55FB137C" w14:textId="77777777" w:rsidR="00FC10DF" w:rsidRPr="00FC10DF" w:rsidRDefault="00FC10DF" w:rsidP="00F21805">
      <w:pPr>
        <w:tabs>
          <w:tab w:val="num" w:pos="1276"/>
        </w:tabs>
        <w:ind w:left="284"/>
        <w:rPr>
          <w:b/>
          <w:bCs/>
          <w:sz w:val="24"/>
          <w:szCs w:val="24"/>
          <w:lang w:val="en-GB"/>
        </w:rPr>
      </w:pPr>
      <w:r w:rsidRPr="00FC10DF">
        <w:rPr>
          <w:b/>
          <w:bCs/>
          <w:sz w:val="24"/>
          <w:szCs w:val="24"/>
          <w:lang w:val="en-GB"/>
        </w:rPr>
        <w:t xml:space="preserve">    volumes:</w:t>
      </w:r>
    </w:p>
    <w:p w14:paraId="1C27554A" w14:textId="77777777" w:rsidR="00FC10DF" w:rsidRPr="00FC10DF" w:rsidRDefault="00FC10DF" w:rsidP="00F21805">
      <w:pPr>
        <w:tabs>
          <w:tab w:val="num" w:pos="1276"/>
        </w:tabs>
        <w:ind w:left="284"/>
        <w:rPr>
          <w:b/>
          <w:bCs/>
          <w:sz w:val="24"/>
          <w:szCs w:val="24"/>
          <w:lang w:val="en-GB"/>
        </w:rPr>
      </w:pPr>
      <w:r w:rsidRPr="00FC10DF">
        <w:rPr>
          <w:b/>
          <w:bCs/>
          <w:sz w:val="24"/>
          <w:szCs w:val="24"/>
          <w:lang w:val="en-GB"/>
        </w:rPr>
        <w:t xml:space="preserve">      - </w:t>
      </w:r>
      <w:proofErr w:type="spellStart"/>
      <w:r w:rsidRPr="00FC10DF">
        <w:rPr>
          <w:b/>
          <w:bCs/>
          <w:sz w:val="24"/>
          <w:szCs w:val="24"/>
          <w:lang w:val="en-GB"/>
        </w:rPr>
        <w:t>db_data</w:t>
      </w:r>
      <w:proofErr w:type="spellEnd"/>
      <w:r w:rsidRPr="00FC10DF">
        <w:rPr>
          <w:b/>
          <w:bCs/>
          <w:sz w:val="24"/>
          <w:szCs w:val="24"/>
          <w:lang w:val="en-GB"/>
        </w:rPr>
        <w:t>:/var/lib/mysql</w:t>
      </w:r>
    </w:p>
    <w:p w14:paraId="2BFFB82C" w14:textId="77777777" w:rsidR="00FC10DF" w:rsidRPr="00FC10DF" w:rsidRDefault="00FC10DF" w:rsidP="00F21805">
      <w:pPr>
        <w:tabs>
          <w:tab w:val="num" w:pos="1276"/>
        </w:tabs>
        <w:ind w:left="284"/>
        <w:rPr>
          <w:b/>
          <w:bCs/>
          <w:sz w:val="24"/>
          <w:szCs w:val="24"/>
          <w:lang w:val="en-GB"/>
        </w:rPr>
      </w:pPr>
    </w:p>
    <w:p w14:paraId="0C4943FC" w14:textId="77777777" w:rsidR="00FC10DF" w:rsidRPr="00FC10DF" w:rsidRDefault="00FC10DF" w:rsidP="00F21805">
      <w:pPr>
        <w:tabs>
          <w:tab w:val="num" w:pos="1276"/>
        </w:tabs>
        <w:ind w:left="284"/>
        <w:rPr>
          <w:b/>
          <w:bCs/>
          <w:sz w:val="24"/>
          <w:szCs w:val="24"/>
          <w:lang w:val="en-GB"/>
        </w:rPr>
      </w:pPr>
      <w:r w:rsidRPr="00FC10DF">
        <w:rPr>
          <w:b/>
          <w:bCs/>
          <w:sz w:val="24"/>
          <w:szCs w:val="24"/>
          <w:lang w:val="en-GB"/>
        </w:rPr>
        <w:t>volumes:</w:t>
      </w:r>
    </w:p>
    <w:p w14:paraId="71C1BF69" w14:textId="77777777" w:rsidR="00FC10DF" w:rsidRPr="00FC10DF" w:rsidRDefault="00FC10DF" w:rsidP="00F21805">
      <w:pPr>
        <w:tabs>
          <w:tab w:val="num" w:pos="1276"/>
        </w:tabs>
        <w:ind w:left="284"/>
        <w:rPr>
          <w:b/>
          <w:bCs/>
          <w:sz w:val="24"/>
          <w:szCs w:val="24"/>
          <w:lang w:val="en-GB"/>
        </w:rPr>
      </w:pPr>
      <w:r w:rsidRPr="00FC10DF">
        <w:rPr>
          <w:b/>
          <w:bCs/>
          <w:sz w:val="24"/>
          <w:szCs w:val="24"/>
          <w:lang w:val="en-GB"/>
        </w:rPr>
        <w:t xml:space="preserve">  </w:t>
      </w:r>
      <w:proofErr w:type="spellStart"/>
      <w:r w:rsidRPr="00FC10DF">
        <w:rPr>
          <w:b/>
          <w:bCs/>
          <w:sz w:val="24"/>
          <w:szCs w:val="24"/>
          <w:lang w:val="en-GB"/>
        </w:rPr>
        <w:t>drupal_data</w:t>
      </w:r>
      <w:proofErr w:type="spellEnd"/>
      <w:r w:rsidRPr="00FC10DF">
        <w:rPr>
          <w:b/>
          <w:bCs/>
          <w:sz w:val="24"/>
          <w:szCs w:val="24"/>
          <w:lang w:val="en-GB"/>
        </w:rPr>
        <w:t>:</w:t>
      </w:r>
    </w:p>
    <w:p w14:paraId="30D90712" w14:textId="77777777" w:rsidR="00FC10DF" w:rsidRPr="00FC10DF" w:rsidRDefault="00FC10DF" w:rsidP="00F21805">
      <w:pPr>
        <w:tabs>
          <w:tab w:val="num" w:pos="1276"/>
        </w:tabs>
        <w:ind w:left="284"/>
        <w:rPr>
          <w:b/>
          <w:bCs/>
          <w:sz w:val="24"/>
          <w:szCs w:val="24"/>
          <w:lang w:val="en-GB"/>
        </w:rPr>
      </w:pPr>
      <w:r w:rsidRPr="00FC10DF">
        <w:rPr>
          <w:b/>
          <w:bCs/>
          <w:sz w:val="24"/>
          <w:szCs w:val="24"/>
          <w:lang w:val="en-GB"/>
        </w:rPr>
        <w:t xml:space="preserve">  </w:t>
      </w:r>
      <w:proofErr w:type="spellStart"/>
      <w:r w:rsidRPr="00FC10DF">
        <w:rPr>
          <w:b/>
          <w:bCs/>
          <w:sz w:val="24"/>
          <w:szCs w:val="24"/>
          <w:lang w:val="en-GB"/>
        </w:rPr>
        <w:t>db_data</w:t>
      </w:r>
      <w:proofErr w:type="spellEnd"/>
      <w:r w:rsidRPr="00FC10DF">
        <w:rPr>
          <w:b/>
          <w:bCs/>
          <w:sz w:val="24"/>
          <w:szCs w:val="24"/>
          <w:lang w:val="en-GB"/>
        </w:rPr>
        <w:t>:</w:t>
      </w:r>
    </w:p>
    <w:p w14:paraId="10F114FC" w14:textId="77777777" w:rsidR="00FC10DF" w:rsidRPr="00FC10DF" w:rsidRDefault="00FC10DF" w:rsidP="00F21805">
      <w:pPr>
        <w:tabs>
          <w:tab w:val="num" w:pos="1276"/>
        </w:tabs>
        <w:ind w:left="284"/>
        <w:rPr>
          <w:b/>
          <w:bCs/>
          <w:sz w:val="24"/>
          <w:szCs w:val="24"/>
          <w:lang w:val="fr-FR"/>
        </w:rPr>
      </w:pPr>
      <w:r w:rsidRPr="00FC10DF">
        <w:rPr>
          <w:b/>
          <w:bCs/>
          <w:sz w:val="24"/>
          <w:szCs w:val="24"/>
          <w:lang w:val="fr-FR"/>
        </w:rPr>
        <w:pict w14:anchorId="129773AF">
          <v:rect id="_x0000_i7142" style="width:0;height:1.5pt" o:hrstd="t" o:hr="t" fillcolor="#a0a0a0" stroked="f"/>
        </w:pict>
      </w:r>
    </w:p>
    <w:p w14:paraId="0BBEBA0D" w14:textId="77777777" w:rsidR="00FC10DF" w:rsidRPr="00FC10DF" w:rsidRDefault="00FC10DF" w:rsidP="00F21805">
      <w:pPr>
        <w:tabs>
          <w:tab w:val="num" w:pos="1276"/>
        </w:tabs>
        <w:ind w:left="284"/>
        <w:rPr>
          <w:b/>
          <w:bCs/>
          <w:sz w:val="24"/>
          <w:szCs w:val="24"/>
          <w:lang w:val="fr-FR"/>
        </w:rPr>
      </w:pPr>
      <w:r w:rsidRPr="00FC10DF">
        <w:rPr>
          <w:b/>
          <w:bCs/>
          <w:sz w:val="24"/>
          <w:szCs w:val="24"/>
          <w:lang w:val="fr-FR"/>
        </w:rPr>
        <w:t>Remarques :</w:t>
      </w:r>
    </w:p>
    <w:p w14:paraId="2EF44889" w14:textId="77777777" w:rsidR="00FC10DF" w:rsidRPr="00FC10DF" w:rsidRDefault="00FC10DF" w:rsidP="00F21805">
      <w:pPr>
        <w:numPr>
          <w:ilvl w:val="0"/>
          <w:numId w:val="128"/>
        </w:numPr>
        <w:tabs>
          <w:tab w:val="clear" w:pos="720"/>
          <w:tab w:val="num" w:pos="1276"/>
        </w:tabs>
        <w:ind w:left="284"/>
        <w:rPr>
          <w:b/>
          <w:bCs/>
          <w:sz w:val="24"/>
          <w:szCs w:val="24"/>
          <w:lang w:val="fr-FR"/>
        </w:rPr>
      </w:pPr>
      <w:r w:rsidRPr="00FC10DF">
        <w:rPr>
          <w:b/>
          <w:bCs/>
          <w:sz w:val="24"/>
          <w:szCs w:val="24"/>
          <w:lang w:val="fr-FR"/>
        </w:rPr>
        <w:t>Volumes et persistance :</w:t>
      </w:r>
      <w:r w:rsidRPr="00FC10DF">
        <w:rPr>
          <w:b/>
          <w:bCs/>
          <w:sz w:val="24"/>
          <w:szCs w:val="24"/>
          <w:lang w:val="fr-FR"/>
        </w:rPr>
        <w:br/>
        <w:t>Les volumes Docker assurent que les données de Drupal et de la base de données sont persistantes même en cas de redémarrage des conteneurs.</w:t>
      </w:r>
    </w:p>
    <w:p w14:paraId="6C8F7201" w14:textId="77777777" w:rsidR="00FC10DF" w:rsidRPr="00FC10DF" w:rsidRDefault="00FC10DF" w:rsidP="00F21805">
      <w:pPr>
        <w:numPr>
          <w:ilvl w:val="0"/>
          <w:numId w:val="128"/>
        </w:numPr>
        <w:tabs>
          <w:tab w:val="clear" w:pos="720"/>
          <w:tab w:val="num" w:pos="1276"/>
        </w:tabs>
        <w:ind w:left="284"/>
        <w:rPr>
          <w:b/>
          <w:bCs/>
          <w:sz w:val="24"/>
          <w:szCs w:val="24"/>
          <w:lang w:val="fr-FR"/>
        </w:rPr>
      </w:pPr>
      <w:r w:rsidRPr="00FC10DF">
        <w:rPr>
          <w:b/>
          <w:bCs/>
          <w:sz w:val="24"/>
          <w:szCs w:val="24"/>
          <w:lang w:val="fr-FR"/>
        </w:rPr>
        <w:lastRenderedPageBreak/>
        <w:t>Variables d’environnement :</w:t>
      </w:r>
      <w:r w:rsidRPr="00FC10DF">
        <w:rPr>
          <w:b/>
          <w:bCs/>
          <w:sz w:val="24"/>
          <w:szCs w:val="24"/>
          <w:lang w:val="fr-FR"/>
        </w:rPr>
        <w:br/>
        <w:t>Assurez-vous que les variables d’environnement correspondent à la configuration désirée pour votre environnement Drupal.</w:t>
      </w:r>
    </w:p>
    <w:p w14:paraId="56158015" w14:textId="77777777" w:rsidR="00FC10DF" w:rsidRPr="00FC10DF" w:rsidRDefault="00FC10DF" w:rsidP="00F21805">
      <w:pPr>
        <w:numPr>
          <w:ilvl w:val="0"/>
          <w:numId w:val="128"/>
        </w:numPr>
        <w:tabs>
          <w:tab w:val="clear" w:pos="720"/>
          <w:tab w:val="num" w:pos="1276"/>
        </w:tabs>
        <w:ind w:left="284"/>
        <w:rPr>
          <w:b/>
          <w:bCs/>
          <w:sz w:val="24"/>
          <w:szCs w:val="24"/>
          <w:lang w:val="fr-FR"/>
        </w:rPr>
      </w:pPr>
      <w:r w:rsidRPr="00FC10DF">
        <w:rPr>
          <w:b/>
          <w:bCs/>
          <w:sz w:val="24"/>
          <w:szCs w:val="24"/>
          <w:lang w:val="fr-FR"/>
        </w:rPr>
        <w:t>Tests et validations :</w:t>
      </w:r>
      <w:r w:rsidRPr="00FC10DF">
        <w:rPr>
          <w:b/>
          <w:bCs/>
          <w:sz w:val="24"/>
          <w:szCs w:val="24"/>
          <w:lang w:val="fr-FR"/>
        </w:rPr>
        <w:br/>
        <w:t>Après avoir démarré la stack, effectuez des tests de connectivité et vérifiez les logs via docker logs &lt;</w:t>
      </w:r>
      <w:proofErr w:type="spellStart"/>
      <w:r w:rsidRPr="00FC10DF">
        <w:rPr>
          <w:b/>
          <w:bCs/>
          <w:sz w:val="24"/>
          <w:szCs w:val="24"/>
          <w:lang w:val="fr-FR"/>
        </w:rPr>
        <w:t>container_name</w:t>
      </w:r>
      <w:proofErr w:type="spellEnd"/>
      <w:r w:rsidRPr="00FC10DF">
        <w:rPr>
          <w:b/>
          <w:bCs/>
          <w:sz w:val="24"/>
          <w:szCs w:val="24"/>
          <w:lang w:val="fr-FR"/>
        </w:rPr>
        <w:t>&gt; pour diagnostiquer toute anomalie.</w:t>
      </w:r>
    </w:p>
    <w:p w14:paraId="11DF78E1" w14:textId="77777777" w:rsidR="00FC10DF" w:rsidRPr="00FC10DF" w:rsidRDefault="00FC10DF" w:rsidP="00F21805">
      <w:pPr>
        <w:numPr>
          <w:ilvl w:val="0"/>
          <w:numId w:val="128"/>
        </w:numPr>
        <w:tabs>
          <w:tab w:val="clear" w:pos="720"/>
          <w:tab w:val="num" w:pos="1276"/>
        </w:tabs>
        <w:ind w:left="284"/>
        <w:rPr>
          <w:b/>
          <w:bCs/>
          <w:sz w:val="24"/>
          <w:szCs w:val="24"/>
          <w:lang w:val="fr-FR"/>
        </w:rPr>
      </w:pPr>
      <w:r w:rsidRPr="00FC10DF">
        <w:rPr>
          <w:b/>
          <w:bCs/>
          <w:sz w:val="24"/>
          <w:szCs w:val="24"/>
          <w:lang w:val="fr-FR"/>
        </w:rPr>
        <w:t>Documentation :</w:t>
      </w:r>
      <w:r w:rsidRPr="00FC10DF">
        <w:rPr>
          <w:b/>
          <w:bCs/>
          <w:sz w:val="24"/>
          <w:szCs w:val="24"/>
          <w:lang w:val="fr-FR"/>
        </w:rPr>
        <w:br/>
        <w:t>La documentation associée à ce déploiement sera essentielle pour le débogage et pour la migration vers des environnements de production futurs.</w:t>
      </w:r>
    </w:p>
    <w:p w14:paraId="452CFBA5" w14:textId="77777777" w:rsidR="00FC10DF" w:rsidRPr="00FC10DF" w:rsidRDefault="00FC10DF" w:rsidP="00F21805">
      <w:pPr>
        <w:tabs>
          <w:tab w:val="num" w:pos="1276"/>
        </w:tabs>
        <w:ind w:left="284"/>
        <w:rPr>
          <w:b/>
          <w:bCs/>
          <w:sz w:val="24"/>
          <w:szCs w:val="24"/>
          <w:lang w:val="fr-FR"/>
        </w:rPr>
      </w:pPr>
      <w:r w:rsidRPr="00FC10DF">
        <w:rPr>
          <w:b/>
          <w:bCs/>
          <w:sz w:val="24"/>
          <w:szCs w:val="24"/>
          <w:lang w:val="fr-FR"/>
        </w:rPr>
        <w:pict w14:anchorId="573DAEF4">
          <v:rect id="_x0000_i7143" style="width:0;height:1.5pt" o:hrstd="t" o:hr="t" fillcolor="#a0a0a0" stroked="f"/>
        </w:pict>
      </w:r>
    </w:p>
    <w:p w14:paraId="69BED3B6" w14:textId="77777777" w:rsidR="00FC10DF" w:rsidRPr="00FC10DF" w:rsidRDefault="00FC10DF" w:rsidP="00F21805">
      <w:pPr>
        <w:tabs>
          <w:tab w:val="num" w:pos="1276"/>
        </w:tabs>
        <w:ind w:left="284"/>
        <w:rPr>
          <w:b/>
          <w:bCs/>
          <w:sz w:val="24"/>
          <w:szCs w:val="24"/>
          <w:lang w:val="fr-FR"/>
        </w:rPr>
      </w:pPr>
      <w:r w:rsidRPr="00FC10DF">
        <w:rPr>
          <w:b/>
          <w:bCs/>
          <w:sz w:val="24"/>
          <w:szCs w:val="24"/>
          <w:lang w:val="fr-FR"/>
        </w:rPr>
        <w:t>Cette checklist vous permet de configurer un environnement Drupal containerisé via Docker, un composant clé de notre infrastructure. Une fois validé, nous pourrons passer aux autres composants (installations natives, configuration du reverse proxy, etc.) selon notre plan global.</w:t>
      </w:r>
    </w:p>
    <w:p w14:paraId="58CCE719" w14:textId="77777777" w:rsidR="00FC10DF" w:rsidRPr="00FC10DF" w:rsidRDefault="00FC10DF" w:rsidP="00F21805">
      <w:pPr>
        <w:tabs>
          <w:tab w:val="num" w:pos="1276"/>
        </w:tabs>
        <w:ind w:left="284"/>
        <w:rPr>
          <w:b/>
          <w:bCs/>
          <w:sz w:val="24"/>
          <w:szCs w:val="24"/>
          <w:lang w:val="fr-FR"/>
        </w:rPr>
      </w:pPr>
      <w:r w:rsidRPr="00FC10DF">
        <w:rPr>
          <w:b/>
          <w:bCs/>
          <w:sz w:val="24"/>
          <w:szCs w:val="24"/>
          <w:lang w:val="fr-FR"/>
        </w:rPr>
        <w:t>Souhaitez-vous approfondir l’un des points de cette checklist (par exemple, la rédaction détaillée du docker-compose.yml ou les tests de connectivité) ou valider cette étape avant de continuer ?</w:t>
      </w:r>
    </w:p>
    <w:p w14:paraId="4A1A3155" w14:textId="7EB9E672" w:rsidR="00FC10DF" w:rsidRDefault="00FC10DF" w:rsidP="00F21805">
      <w:pPr>
        <w:tabs>
          <w:tab w:val="num" w:pos="1276"/>
        </w:tabs>
        <w:ind w:left="284"/>
        <w:rPr>
          <w:b/>
          <w:bCs/>
          <w:color w:val="C00000"/>
          <w:sz w:val="32"/>
          <w:szCs w:val="32"/>
          <w:lang w:val="fr-FR"/>
        </w:rPr>
      </w:pPr>
      <w:r>
        <w:rPr>
          <w:b/>
          <w:bCs/>
          <w:color w:val="C00000"/>
          <w:sz w:val="32"/>
          <w:szCs w:val="32"/>
          <w:lang w:val="fr-FR"/>
        </w:rPr>
        <w:br w:type="page"/>
      </w:r>
    </w:p>
    <w:p w14:paraId="3EBE6D3F"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lastRenderedPageBreak/>
        <w:t>Tutoriel 1 : Installation Native de Drupal 11 sur Ubuntu</w:t>
      </w:r>
    </w:p>
    <w:p w14:paraId="2A71DB09"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t>1. Préparation de l’Environnement Ubuntu</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09"/>
        <w:gridCol w:w="1282"/>
        <w:gridCol w:w="1336"/>
        <w:gridCol w:w="1743"/>
        <w:gridCol w:w="1545"/>
        <w:gridCol w:w="2979"/>
      </w:tblGrid>
      <w:tr w:rsidR="00FE674E" w:rsidRPr="00FE674E" w14:paraId="2514BE1B" w14:textId="77777777" w:rsidTr="00FE674E">
        <w:trPr>
          <w:tblHeader/>
          <w:tblCellSpacing w:w="15" w:type="dxa"/>
        </w:trPr>
        <w:tc>
          <w:tcPr>
            <w:tcW w:w="0" w:type="auto"/>
            <w:vAlign w:val="center"/>
            <w:hideMark/>
          </w:tcPr>
          <w:p w14:paraId="6CECB73E"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t>#</w:t>
            </w:r>
          </w:p>
        </w:tc>
        <w:tc>
          <w:tcPr>
            <w:tcW w:w="0" w:type="auto"/>
            <w:vAlign w:val="center"/>
            <w:hideMark/>
          </w:tcPr>
          <w:p w14:paraId="503EB098"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t>Action</w:t>
            </w:r>
          </w:p>
        </w:tc>
        <w:tc>
          <w:tcPr>
            <w:tcW w:w="0" w:type="auto"/>
            <w:vAlign w:val="center"/>
            <w:hideMark/>
          </w:tcPr>
          <w:p w14:paraId="1009A6CA"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t>Type</w:t>
            </w:r>
          </w:p>
        </w:tc>
        <w:tc>
          <w:tcPr>
            <w:tcW w:w="0" w:type="auto"/>
            <w:vAlign w:val="center"/>
            <w:hideMark/>
          </w:tcPr>
          <w:p w14:paraId="5D50589D"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t>Détail</w:t>
            </w:r>
          </w:p>
        </w:tc>
        <w:tc>
          <w:tcPr>
            <w:tcW w:w="0" w:type="auto"/>
            <w:vAlign w:val="center"/>
            <w:hideMark/>
          </w:tcPr>
          <w:p w14:paraId="6E6478F1"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t>Commande / GUI / Fichier</w:t>
            </w:r>
          </w:p>
        </w:tc>
        <w:tc>
          <w:tcPr>
            <w:tcW w:w="0" w:type="auto"/>
            <w:vAlign w:val="center"/>
            <w:hideMark/>
          </w:tcPr>
          <w:p w14:paraId="1F80A3B3"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t>Logs / Notes</w:t>
            </w:r>
          </w:p>
        </w:tc>
      </w:tr>
      <w:tr w:rsidR="00FE674E" w:rsidRPr="00FE674E" w14:paraId="0D21AF1E" w14:textId="77777777" w:rsidTr="00FE674E">
        <w:trPr>
          <w:tblCellSpacing w:w="15" w:type="dxa"/>
        </w:trPr>
        <w:tc>
          <w:tcPr>
            <w:tcW w:w="0" w:type="auto"/>
            <w:vAlign w:val="center"/>
            <w:hideMark/>
          </w:tcPr>
          <w:p w14:paraId="27CDCE81"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t>1</w:t>
            </w:r>
          </w:p>
        </w:tc>
        <w:tc>
          <w:tcPr>
            <w:tcW w:w="0" w:type="auto"/>
            <w:vAlign w:val="center"/>
            <w:hideMark/>
          </w:tcPr>
          <w:p w14:paraId="1D77E349"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t>Mettre à jour le système</w:t>
            </w:r>
          </w:p>
        </w:tc>
        <w:tc>
          <w:tcPr>
            <w:tcW w:w="0" w:type="auto"/>
            <w:vAlign w:val="center"/>
            <w:hideMark/>
          </w:tcPr>
          <w:p w14:paraId="1B5738BF"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t>Terminal</w:t>
            </w:r>
          </w:p>
        </w:tc>
        <w:tc>
          <w:tcPr>
            <w:tcW w:w="0" w:type="auto"/>
            <w:vAlign w:val="center"/>
            <w:hideMark/>
          </w:tcPr>
          <w:p w14:paraId="7C28A6F6"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t>Actualiser les paquets et les dépendances</w:t>
            </w:r>
          </w:p>
        </w:tc>
        <w:tc>
          <w:tcPr>
            <w:tcW w:w="0" w:type="auto"/>
            <w:vAlign w:val="center"/>
            <w:hideMark/>
          </w:tcPr>
          <w:p w14:paraId="3E9A38AF" w14:textId="77777777" w:rsidR="00FE674E" w:rsidRPr="00FE674E" w:rsidRDefault="00FE674E" w:rsidP="00F21805">
            <w:pPr>
              <w:tabs>
                <w:tab w:val="num" w:pos="1276"/>
              </w:tabs>
              <w:ind w:left="284"/>
              <w:rPr>
                <w:b/>
                <w:bCs/>
                <w:sz w:val="24"/>
                <w:szCs w:val="24"/>
                <w:lang w:val="en-GB"/>
              </w:rPr>
            </w:pPr>
            <w:r w:rsidRPr="00FE674E">
              <w:rPr>
                <w:b/>
                <w:bCs/>
                <w:sz w:val="24"/>
                <w:szCs w:val="24"/>
                <w:lang w:val="en-GB"/>
              </w:rPr>
              <w:t>sudo apt update &amp;&amp; sudo apt upgrade -y</w:t>
            </w:r>
          </w:p>
        </w:tc>
        <w:tc>
          <w:tcPr>
            <w:tcW w:w="0" w:type="auto"/>
            <w:vAlign w:val="center"/>
            <w:hideMark/>
          </w:tcPr>
          <w:p w14:paraId="3D7D5B3B" w14:textId="77777777" w:rsidR="00FE674E" w:rsidRPr="00FE674E" w:rsidRDefault="00FE674E" w:rsidP="00F21805">
            <w:pPr>
              <w:tabs>
                <w:tab w:val="num" w:pos="1276"/>
              </w:tabs>
              <w:ind w:left="284"/>
              <w:rPr>
                <w:b/>
                <w:bCs/>
                <w:sz w:val="24"/>
                <w:szCs w:val="24"/>
                <w:lang w:val="en-GB"/>
              </w:rPr>
            </w:pPr>
            <w:r w:rsidRPr="00FE674E">
              <w:rPr>
                <w:b/>
                <w:bCs/>
                <w:sz w:val="24"/>
                <w:szCs w:val="24"/>
                <w:lang w:val="en-GB"/>
              </w:rPr>
              <w:t>Consulter /var/log/apt/history.log</w:t>
            </w:r>
          </w:p>
        </w:tc>
      </w:tr>
      <w:tr w:rsidR="00FE674E" w:rsidRPr="00FE674E" w14:paraId="0C04DDC3" w14:textId="77777777" w:rsidTr="00FE674E">
        <w:trPr>
          <w:tblCellSpacing w:w="15" w:type="dxa"/>
        </w:trPr>
        <w:tc>
          <w:tcPr>
            <w:tcW w:w="0" w:type="auto"/>
            <w:vAlign w:val="center"/>
            <w:hideMark/>
          </w:tcPr>
          <w:p w14:paraId="6047CCB7"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t>2</w:t>
            </w:r>
          </w:p>
        </w:tc>
        <w:tc>
          <w:tcPr>
            <w:tcW w:w="0" w:type="auto"/>
            <w:vAlign w:val="center"/>
            <w:hideMark/>
          </w:tcPr>
          <w:p w14:paraId="3D8578E0"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t>Installer Apache ou Nginx</w:t>
            </w:r>
          </w:p>
        </w:tc>
        <w:tc>
          <w:tcPr>
            <w:tcW w:w="0" w:type="auto"/>
            <w:vAlign w:val="center"/>
            <w:hideMark/>
          </w:tcPr>
          <w:p w14:paraId="447AEE89"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t>Terminal</w:t>
            </w:r>
          </w:p>
        </w:tc>
        <w:tc>
          <w:tcPr>
            <w:tcW w:w="0" w:type="auto"/>
            <w:vAlign w:val="center"/>
            <w:hideMark/>
          </w:tcPr>
          <w:p w14:paraId="3B1DCA59"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t>Par exemple, Apache pour héberger Drupal</w:t>
            </w:r>
          </w:p>
        </w:tc>
        <w:tc>
          <w:tcPr>
            <w:tcW w:w="0" w:type="auto"/>
            <w:vAlign w:val="center"/>
            <w:hideMark/>
          </w:tcPr>
          <w:p w14:paraId="00E8843D" w14:textId="77777777" w:rsidR="00FE674E" w:rsidRPr="00FE674E" w:rsidRDefault="00FE674E" w:rsidP="00F21805">
            <w:pPr>
              <w:tabs>
                <w:tab w:val="num" w:pos="1276"/>
              </w:tabs>
              <w:ind w:left="284"/>
              <w:rPr>
                <w:b/>
                <w:bCs/>
                <w:sz w:val="24"/>
                <w:szCs w:val="24"/>
                <w:lang w:val="en-GB"/>
              </w:rPr>
            </w:pPr>
            <w:r w:rsidRPr="00FE674E">
              <w:rPr>
                <w:b/>
                <w:bCs/>
                <w:sz w:val="24"/>
                <w:szCs w:val="24"/>
                <w:lang w:val="en-GB"/>
              </w:rPr>
              <w:t>sudo apt install apache2 -y</w:t>
            </w:r>
          </w:p>
        </w:tc>
        <w:tc>
          <w:tcPr>
            <w:tcW w:w="0" w:type="auto"/>
            <w:vAlign w:val="center"/>
            <w:hideMark/>
          </w:tcPr>
          <w:p w14:paraId="7325CBB5"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t xml:space="preserve">Vérifier avec systemctl </w:t>
            </w:r>
            <w:proofErr w:type="spellStart"/>
            <w:r w:rsidRPr="00FE674E">
              <w:rPr>
                <w:b/>
                <w:bCs/>
                <w:sz w:val="24"/>
                <w:szCs w:val="24"/>
                <w:lang w:val="fr-FR"/>
              </w:rPr>
              <w:t>status</w:t>
            </w:r>
            <w:proofErr w:type="spellEnd"/>
            <w:r w:rsidRPr="00FE674E">
              <w:rPr>
                <w:b/>
                <w:bCs/>
                <w:sz w:val="24"/>
                <w:szCs w:val="24"/>
                <w:lang w:val="fr-FR"/>
              </w:rPr>
              <w:t xml:space="preserve"> apache2</w:t>
            </w:r>
          </w:p>
        </w:tc>
      </w:tr>
      <w:tr w:rsidR="00FE674E" w:rsidRPr="00FE674E" w14:paraId="63399BAC" w14:textId="77777777" w:rsidTr="00FE674E">
        <w:trPr>
          <w:tblCellSpacing w:w="15" w:type="dxa"/>
        </w:trPr>
        <w:tc>
          <w:tcPr>
            <w:tcW w:w="0" w:type="auto"/>
            <w:vAlign w:val="center"/>
            <w:hideMark/>
          </w:tcPr>
          <w:p w14:paraId="31BC3C5C"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t>3</w:t>
            </w:r>
          </w:p>
        </w:tc>
        <w:tc>
          <w:tcPr>
            <w:tcW w:w="0" w:type="auto"/>
            <w:vAlign w:val="center"/>
            <w:hideMark/>
          </w:tcPr>
          <w:p w14:paraId="1D6469F2"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t>Installer PHP et modules requis</w:t>
            </w:r>
          </w:p>
        </w:tc>
        <w:tc>
          <w:tcPr>
            <w:tcW w:w="0" w:type="auto"/>
            <w:vAlign w:val="center"/>
            <w:hideMark/>
          </w:tcPr>
          <w:p w14:paraId="30411832"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t>Terminal</w:t>
            </w:r>
          </w:p>
        </w:tc>
        <w:tc>
          <w:tcPr>
            <w:tcW w:w="0" w:type="auto"/>
            <w:vAlign w:val="center"/>
            <w:hideMark/>
          </w:tcPr>
          <w:p w14:paraId="4C4A013E"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t>Installer PHP 8.1 ou supérieur, avec extensions nécessaires</w:t>
            </w:r>
          </w:p>
        </w:tc>
        <w:tc>
          <w:tcPr>
            <w:tcW w:w="0" w:type="auto"/>
            <w:vAlign w:val="center"/>
            <w:hideMark/>
          </w:tcPr>
          <w:p w14:paraId="4E1E8183"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t xml:space="preserve">sudo apt </w:t>
            </w:r>
            <w:proofErr w:type="spellStart"/>
            <w:r w:rsidRPr="00FE674E">
              <w:rPr>
                <w:b/>
                <w:bCs/>
                <w:sz w:val="24"/>
                <w:szCs w:val="24"/>
                <w:lang w:val="fr-FR"/>
              </w:rPr>
              <w:t>install</w:t>
            </w:r>
            <w:proofErr w:type="spellEnd"/>
            <w:r w:rsidRPr="00FE674E">
              <w:rPr>
                <w:b/>
                <w:bCs/>
                <w:sz w:val="24"/>
                <w:szCs w:val="24"/>
                <w:lang w:val="fr-FR"/>
              </w:rPr>
              <w:t xml:space="preserve"> php php-cli php-</w:t>
            </w:r>
            <w:proofErr w:type="spellStart"/>
            <w:r w:rsidRPr="00FE674E">
              <w:rPr>
                <w:b/>
                <w:bCs/>
                <w:sz w:val="24"/>
                <w:szCs w:val="24"/>
                <w:lang w:val="fr-FR"/>
              </w:rPr>
              <w:t>fpm</w:t>
            </w:r>
            <w:proofErr w:type="spellEnd"/>
            <w:r w:rsidRPr="00FE674E">
              <w:rPr>
                <w:b/>
                <w:bCs/>
                <w:sz w:val="24"/>
                <w:szCs w:val="24"/>
                <w:lang w:val="fr-FR"/>
              </w:rPr>
              <w:t xml:space="preserve"> php-mysql php-xml php-gd php-</w:t>
            </w:r>
            <w:proofErr w:type="spellStart"/>
            <w:r w:rsidRPr="00FE674E">
              <w:rPr>
                <w:b/>
                <w:bCs/>
                <w:sz w:val="24"/>
                <w:szCs w:val="24"/>
                <w:lang w:val="fr-FR"/>
              </w:rPr>
              <w:t>json</w:t>
            </w:r>
            <w:proofErr w:type="spellEnd"/>
            <w:r w:rsidRPr="00FE674E">
              <w:rPr>
                <w:b/>
                <w:bCs/>
                <w:sz w:val="24"/>
                <w:szCs w:val="24"/>
                <w:lang w:val="fr-FR"/>
              </w:rPr>
              <w:t xml:space="preserve"> php-</w:t>
            </w:r>
            <w:proofErr w:type="spellStart"/>
            <w:r w:rsidRPr="00FE674E">
              <w:rPr>
                <w:b/>
                <w:bCs/>
                <w:sz w:val="24"/>
                <w:szCs w:val="24"/>
                <w:lang w:val="fr-FR"/>
              </w:rPr>
              <w:t>curl</w:t>
            </w:r>
            <w:proofErr w:type="spellEnd"/>
            <w:r w:rsidRPr="00FE674E">
              <w:rPr>
                <w:b/>
                <w:bCs/>
                <w:sz w:val="24"/>
                <w:szCs w:val="24"/>
                <w:lang w:val="fr-FR"/>
              </w:rPr>
              <w:t xml:space="preserve"> -y</w:t>
            </w:r>
          </w:p>
        </w:tc>
        <w:tc>
          <w:tcPr>
            <w:tcW w:w="0" w:type="auto"/>
            <w:vAlign w:val="center"/>
            <w:hideMark/>
          </w:tcPr>
          <w:p w14:paraId="035B5E34"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t>Vérifier version avec php -v</w:t>
            </w:r>
          </w:p>
        </w:tc>
      </w:tr>
      <w:tr w:rsidR="00FE674E" w:rsidRPr="00FE674E" w14:paraId="0149500A" w14:textId="77777777" w:rsidTr="00FE674E">
        <w:trPr>
          <w:tblCellSpacing w:w="15" w:type="dxa"/>
        </w:trPr>
        <w:tc>
          <w:tcPr>
            <w:tcW w:w="0" w:type="auto"/>
            <w:vAlign w:val="center"/>
            <w:hideMark/>
          </w:tcPr>
          <w:p w14:paraId="34160AD3"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t>4</w:t>
            </w:r>
          </w:p>
        </w:tc>
        <w:tc>
          <w:tcPr>
            <w:tcW w:w="0" w:type="auto"/>
            <w:vAlign w:val="center"/>
            <w:hideMark/>
          </w:tcPr>
          <w:p w14:paraId="4CAA055C"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t>Installer MariaDB ou MySQL</w:t>
            </w:r>
          </w:p>
        </w:tc>
        <w:tc>
          <w:tcPr>
            <w:tcW w:w="0" w:type="auto"/>
            <w:vAlign w:val="center"/>
            <w:hideMark/>
          </w:tcPr>
          <w:p w14:paraId="319C89EB"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t>Terminal</w:t>
            </w:r>
          </w:p>
        </w:tc>
        <w:tc>
          <w:tcPr>
            <w:tcW w:w="0" w:type="auto"/>
            <w:vAlign w:val="center"/>
            <w:hideMark/>
          </w:tcPr>
          <w:p w14:paraId="5D63BAA3"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t>Installer MariaDB pour la base de données</w:t>
            </w:r>
          </w:p>
        </w:tc>
        <w:tc>
          <w:tcPr>
            <w:tcW w:w="0" w:type="auto"/>
            <w:vAlign w:val="center"/>
            <w:hideMark/>
          </w:tcPr>
          <w:p w14:paraId="55FBD6E1" w14:textId="77777777" w:rsidR="00FE674E" w:rsidRPr="00FE674E" w:rsidRDefault="00FE674E" w:rsidP="00F21805">
            <w:pPr>
              <w:tabs>
                <w:tab w:val="num" w:pos="1276"/>
              </w:tabs>
              <w:ind w:left="284"/>
              <w:rPr>
                <w:b/>
                <w:bCs/>
                <w:sz w:val="24"/>
                <w:szCs w:val="24"/>
                <w:lang w:val="en-GB"/>
              </w:rPr>
            </w:pPr>
            <w:r w:rsidRPr="00FE674E">
              <w:rPr>
                <w:b/>
                <w:bCs/>
                <w:sz w:val="24"/>
                <w:szCs w:val="24"/>
                <w:lang w:val="en-GB"/>
              </w:rPr>
              <w:t>sudo apt install mariadb-server -y</w:t>
            </w:r>
          </w:p>
        </w:tc>
        <w:tc>
          <w:tcPr>
            <w:tcW w:w="0" w:type="auto"/>
            <w:vAlign w:val="center"/>
            <w:hideMark/>
          </w:tcPr>
          <w:p w14:paraId="396F6382"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t xml:space="preserve">Vérifier via sudo systemctl </w:t>
            </w:r>
            <w:proofErr w:type="spellStart"/>
            <w:r w:rsidRPr="00FE674E">
              <w:rPr>
                <w:b/>
                <w:bCs/>
                <w:sz w:val="24"/>
                <w:szCs w:val="24"/>
                <w:lang w:val="fr-FR"/>
              </w:rPr>
              <w:t>status</w:t>
            </w:r>
            <w:proofErr w:type="spellEnd"/>
            <w:r w:rsidRPr="00FE674E">
              <w:rPr>
                <w:b/>
                <w:bCs/>
                <w:sz w:val="24"/>
                <w:szCs w:val="24"/>
                <w:lang w:val="fr-FR"/>
              </w:rPr>
              <w:t xml:space="preserve"> mariadb</w:t>
            </w:r>
          </w:p>
        </w:tc>
      </w:tr>
    </w:tbl>
    <w:p w14:paraId="02571E5F" w14:textId="77777777" w:rsidR="00FE674E" w:rsidRDefault="00FE674E" w:rsidP="00F21805">
      <w:pPr>
        <w:tabs>
          <w:tab w:val="num" w:pos="1276"/>
        </w:tabs>
        <w:ind w:left="284"/>
        <w:rPr>
          <w:b/>
          <w:bCs/>
          <w:sz w:val="24"/>
          <w:szCs w:val="24"/>
          <w:lang w:val="fr-FR"/>
        </w:rPr>
      </w:pPr>
    </w:p>
    <w:p w14:paraId="749052FE" w14:textId="0344D2C9" w:rsidR="00FE674E" w:rsidRPr="00FE674E" w:rsidRDefault="00FE674E" w:rsidP="00F21805">
      <w:pPr>
        <w:tabs>
          <w:tab w:val="num" w:pos="1276"/>
        </w:tabs>
        <w:ind w:left="284"/>
        <w:rPr>
          <w:b/>
          <w:bCs/>
          <w:sz w:val="24"/>
          <w:szCs w:val="24"/>
          <w:lang w:val="fr-FR"/>
        </w:rPr>
      </w:pPr>
      <w:r w:rsidRPr="00FE674E">
        <w:rPr>
          <w:b/>
          <w:bCs/>
          <w:sz w:val="24"/>
          <w:szCs w:val="24"/>
          <w:lang w:val="fr-FR"/>
        </w:rPr>
        <w:t>2. Installation et Configuration de Drupal 11</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34"/>
        <w:gridCol w:w="1015"/>
        <w:gridCol w:w="827"/>
        <w:gridCol w:w="1663"/>
        <w:gridCol w:w="3074"/>
        <w:gridCol w:w="981"/>
      </w:tblGrid>
      <w:tr w:rsidR="00FE674E" w:rsidRPr="00FE674E" w14:paraId="2EFAC5FE" w14:textId="77777777" w:rsidTr="00FE674E">
        <w:trPr>
          <w:tblHeader/>
          <w:tblCellSpacing w:w="15" w:type="dxa"/>
        </w:trPr>
        <w:tc>
          <w:tcPr>
            <w:tcW w:w="0" w:type="auto"/>
            <w:vAlign w:val="center"/>
            <w:hideMark/>
          </w:tcPr>
          <w:p w14:paraId="5FCCBF6D"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lastRenderedPageBreak/>
              <w:t>#</w:t>
            </w:r>
          </w:p>
        </w:tc>
        <w:tc>
          <w:tcPr>
            <w:tcW w:w="0" w:type="auto"/>
            <w:vAlign w:val="center"/>
            <w:hideMark/>
          </w:tcPr>
          <w:p w14:paraId="4CD8A638"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t>Action</w:t>
            </w:r>
          </w:p>
        </w:tc>
        <w:tc>
          <w:tcPr>
            <w:tcW w:w="0" w:type="auto"/>
            <w:vAlign w:val="center"/>
            <w:hideMark/>
          </w:tcPr>
          <w:p w14:paraId="2E6D8238"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t>Type</w:t>
            </w:r>
          </w:p>
        </w:tc>
        <w:tc>
          <w:tcPr>
            <w:tcW w:w="0" w:type="auto"/>
            <w:vAlign w:val="center"/>
            <w:hideMark/>
          </w:tcPr>
          <w:p w14:paraId="3A2969F2"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t>Détail</w:t>
            </w:r>
          </w:p>
        </w:tc>
        <w:tc>
          <w:tcPr>
            <w:tcW w:w="0" w:type="auto"/>
            <w:vAlign w:val="center"/>
            <w:hideMark/>
          </w:tcPr>
          <w:p w14:paraId="61D24D51"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t>Commande / GUI / Fichier</w:t>
            </w:r>
          </w:p>
        </w:tc>
        <w:tc>
          <w:tcPr>
            <w:tcW w:w="0" w:type="auto"/>
            <w:vAlign w:val="center"/>
            <w:hideMark/>
          </w:tcPr>
          <w:p w14:paraId="5BED058C"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t>Logs / Notes</w:t>
            </w:r>
          </w:p>
        </w:tc>
      </w:tr>
      <w:tr w:rsidR="00FE674E" w:rsidRPr="00FE674E" w14:paraId="718623F2" w14:textId="77777777" w:rsidTr="00FE674E">
        <w:trPr>
          <w:tblCellSpacing w:w="15" w:type="dxa"/>
        </w:trPr>
        <w:tc>
          <w:tcPr>
            <w:tcW w:w="0" w:type="auto"/>
            <w:vAlign w:val="center"/>
            <w:hideMark/>
          </w:tcPr>
          <w:p w14:paraId="658A7DF5"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t>5</w:t>
            </w:r>
          </w:p>
        </w:tc>
        <w:tc>
          <w:tcPr>
            <w:tcW w:w="0" w:type="auto"/>
            <w:vAlign w:val="center"/>
            <w:hideMark/>
          </w:tcPr>
          <w:p w14:paraId="0D0F144C"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t>Télécharger Drupal 11</w:t>
            </w:r>
          </w:p>
        </w:tc>
        <w:tc>
          <w:tcPr>
            <w:tcW w:w="0" w:type="auto"/>
            <w:vAlign w:val="center"/>
            <w:hideMark/>
          </w:tcPr>
          <w:p w14:paraId="168A577E"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t>Terminal</w:t>
            </w:r>
          </w:p>
        </w:tc>
        <w:tc>
          <w:tcPr>
            <w:tcW w:w="0" w:type="auto"/>
            <w:vAlign w:val="center"/>
            <w:hideMark/>
          </w:tcPr>
          <w:p w14:paraId="544B32DF"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t>Télécharger la version stable de Drupal 11 depuis drupal.org</w:t>
            </w:r>
          </w:p>
        </w:tc>
        <w:tc>
          <w:tcPr>
            <w:tcW w:w="0" w:type="auto"/>
            <w:vAlign w:val="center"/>
            <w:hideMark/>
          </w:tcPr>
          <w:p w14:paraId="63EB7465" w14:textId="77777777" w:rsidR="00FE674E" w:rsidRPr="00FE674E" w:rsidRDefault="00FE674E" w:rsidP="00F21805">
            <w:pPr>
              <w:tabs>
                <w:tab w:val="num" w:pos="1276"/>
              </w:tabs>
              <w:ind w:left="284"/>
              <w:rPr>
                <w:b/>
                <w:bCs/>
                <w:sz w:val="24"/>
                <w:szCs w:val="24"/>
                <w:lang w:val="en-GB"/>
              </w:rPr>
            </w:pPr>
            <w:r w:rsidRPr="00FE674E">
              <w:rPr>
                <w:b/>
                <w:bCs/>
                <w:sz w:val="24"/>
                <w:szCs w:val="24"/>
                <w:lang w:val="en-GB"/>
              </w:rPr>
              <w:t>wget https://ftp.drupal.org/files/projects/drupal-11.x.tar.gz</w:t>
            </w:r>
          </w:p>
        </w:tc>
        <w:tc>
          <w:tcPr>
            <w:tcW w:w="0" w:type="auto"/>
            <w:vAlign w:val="center"/>
            <w:hideMark/>
          </w:tcPr>
          <w:p w14:paraId="5ADD294C"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t>Vérifier somme de contrôle du fichier</w:t>
            </w:r>
          </w:p>
        </w:tc>
      </w:tr>
      <w:tr w:rsidR="00FE674E" w:rsidRPr="00FE674E" w14:paraId="2118861E" w14:textId="77777777" w:rsidTr="00FE674E">
        <w:trPr>
          <w:tblCellSpacing w:w="15" w:type="dxa"/>
        </w:trPr>
        <w:tc>
          <w:tcPr>
            <w:tcW w:w="0" w:type="auto"/>
            <w:vAlign w:val="center"/>
            <w:hideMark/>
          </w:tcPr>
          <w:p w14:paraId="421DE4DD"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t>6</w:t>
            </w:r>
          </w:p>
        </w:tc>
        <w:tc>
          <w:tcPr>
            <w:tcW w:w="0" w:type="auto"/>
            <w:vAlign w:val="center"/>
            <w:hideMark/>
          </w:tcPr>
          <w:p w14:paraId="0FE1C622"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t>Extraire Drupal</w:t>
            </w:r>
          </w:p>
        </w:tc>
        <w:tc>
          <w:tcPr>
            <w:tcW w:w="0" w:type="auto"/>
            <w:vAlign w:val="center"/>
            <w:hideMark/>
          </w:tcPr>
          <w:p w14:paraId="637AC3A4"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t>Terminal</w:t>
            </w:r>
          </w:p>
        </w:tc>
        <w:tc>
          <w:tcPr>
            <w:tcW w:w="0" w:type="auto"/>
            <w:vAlign w:val="center"/>
            <w:hideMark/>
          </w:tcPr>
          <w:p w14:paraId="77B05ABE"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t>Extraire l’archive dans le répertoire de votre serveur web</w:t>
            </w:r>
          </w:p>
        </w:tc>
        <w:tc>
          <w:tcPr>
            <w:tcW w:w="0" w:type="auto"/>
            <w:vAlign w:val="center"/>
            <w:hideMark/>
          </w:tcPr>
          <w:p w14:paraId="43962801"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t>tar -</w:t>
            </w:r>
            <w:proofErr w:type="spellStart"/>
            <w:r w:rsidRPr="00FE674E">
              <w:rPr>
                <w:b/>
                <w:bCs/>
                <w:sz w:val="24"/>
                <w:szCs w:val="24"/>
                <w:lang w:val="fr-FR"/>
              </w:rPr>
              <w:t>xzvf</w:t>
            </w:r>
            <w:proofErr w:type="spellEnd"/>
            <w:r w:rsidRPr="00FE674E">
              <w:rPr>
                <w:b/>
                <w:bCs/>
                <w:sz w:val="24"/>
                <w:szCs w:val="24"/>
                <w:lang w:val="fr-FR"/>
              </w:rPr>
              <w:t xml:space="preserve"> drupal-11.x.tar.gz -C /var/www/html</w:t>
            </w:r>
          </w:p>
        </w:tc>
        <w:tc>
          <w:tcPr>
            <w:tcW w:w="0" w:type="auto"/>
            <w:vAlign w:val="center"/>
            <w:hideMark/>
          </w:tcPr>
          <w:p w14:paraId="7289874D" w14:textId="77777777" w:rsidR="00FE674E" w:rsidRPr="00FE674E" w:rsidRDefault="00FE674E" w:rsidP="00F21805">
            <w:pPr>
              <w:tabs>
                <w:tab w:val="num" w:pos="1276"/>
              </w:tabs>
              <w:ind w:left="284"/>
              <w:rPr>
                <w:b/>
                <w:bCs/>
                <w:sz w:val="24"/>
                <w:szCs w:val="24"/>
                <w:lang w:val="fr-FR"/>
              </w:rPr>
            </w:pPr>
          </w:p>
        </w:tc>
      </w:tr>
      <w:tr w:rsidR="00FE674E" w:rsidRPr="00FE674E" w14:paraId="795807DC" w14:textId="77777777" w:rsidTr="00FE674E">
        <w:trPr>
          <w:tblCellSpacing w:w="15" w:type="dxa"/>
        </w:trPr>
        <w:tc>
          <w:tcPr>
            <w:tcW w:w="0" w:type="auto"/>
            <w:vAlign w:val="center"/>
            <w:hideMark/>
          </w:tcPr>
          <w:p w14:paraId="44DDEB2A"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t>7</w:t>
            </w:r>
          </w:p>
        </w:tc>
        <w:tc>
          <w:tcPr>
            <w:tcW w:w="0" w:type="auto"/>
            <w:vAlign w:val="center"/>
            <w:hideMark/>
          </w:tcPr>
          <w:p w14:paraId="109381ED"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t>Configurer les permissions</w:t>
            </w:r>
          </w:p>
        </w:tc>
        <w:tc>
          <w:tcPr>
            <w:tcW w:w="0" w:type="auto"/>
            <w:vAlign w:val="center"/>
            <w:hideMark/>
          </w:tcPr>
          <w:p w14:paraId="05EC2882"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t>Terminal</w:t>
            </w:r>
          </w:p>
        </w:tc>
        <w:tc>
          <w:tcPr>
            <w:tcW w:w="0" w:type="auto"/>
            <w:vAlign w:val="center"/>
            <w:hideMark/>
          </w:tcPr>
          <w:p w14:paraId="4FDABAAC"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t>Définir les droits d’accès pour que le serveur web puisse écrire</w:t>
            </w:r>
          </w:p>
        </w:tc>
        <w:tc>
          <w:tcPr>
            <w:tcW w:w="0" w:type="auto"/>
            <w:vAlign w:val="center"/>
            <w:hideMark/>
          </w:tcPr>
          <w:p w14:paraId="15384236" w14:textId="77777777" w:rsidR="00FE674E" w:rsidRPr="00FE674E" w:rsidRDefault="00FE674E" w:rsidP="00F21805">
            <w:pPr>
              <w:tabs>
                <w:tab w:val="num" w:pos="1276"/>
              </w:tabs>
              <w:ind w:left="284"/>
              <w:rPr>
                <w:b/>
                <w:bCs/>
                <w:sz w:val="24"/>
                <w:szCs w:val="24"/>
                <w:lang w:val="en-GB"/>
              </w:rPr>
            </w:pPr>
            <w:r w:rsidRPr="00FE674E">
              <w:rPr>
                <w:b/>
                <w:bCs/>
                <w:sz w:val="24"/>
                <w:szCs w:val="24"/>
                <w:lang w:val="en-GB"/>
              </w:rPr>
              <w:t xml:space="preserve">sudo chown -R </w:t>
            </w:r>
            <w:proofErr w:type="spellStart"/>
            <w:r w:rsidRPr="00FE674E">
              <w:rPr>
                <w:b/>
                <w:bCs/>
                <w:sz w:val="24"/>
                <w:szCs w:val="24"/>
                <w:lang w:val="en-GB"/>
              </w:rPr>
              <w:t>www-data:www-data</w:t>
            </w:r>
            <w:proofErr w:type="spellEnd"/>
            <w:r w:rsidRPr="00FE674E">
              <w:rPr>
                <w:b/>
                <w:bCs/>
                <w:sz w:val="24"/>
                <w:szCs w:val="24"/>
                <w:lang w:val="en-GB"/>
              </w:rPr>
              <w:t xml:space="preserve"> /var/www/html/drupal</w:t>
            </w:r>
            <w:r w:rsidRPr="00FE674E">
              <w:rPr>
                <w:b/>
                <w:bCs/>
                <w:sz w:val="24"/>
                <w:szCs w:val="24"/>
                <w:lang w:val="en-GB"/>
              </w:rPr>
              <w:br/>
              <w:t>sudo chmod -R 755 /var/www/html/drupal</w:t>
            </w:r>
          </w:p>
        </w:tc>
        <w:tc>
          <w:tcPr>
            <w:tcW w:w="0" w:type="auto"/>
            <w:vAlign w:val="center"/>
            <w:hideMark/>
          </w:tcPr>
          <w:p w14:paraId="2A50D069" w14:textId="77777777" w:rsidR="00FE674E" w:rsidRPr="00FE674E" w:rsidRDefault="00FE674E" w:rsidP="00F21805">
            <w:pPr>
              <w:tabs>
                <w:tab w:val="num" w:pos="1276"/>
              </w:tabs>
              <w:ind w:left="284"/>
              <w:rPr>
                <w:b/>
                <w:bCs/>
                <w:sz w:val="24"/>
                <w:szCs w:val="24"/>
                <w:lang w:val="en-GB"/>
              </w:rPr>
            </w:pPr>
          </w:p>
        </w:tc>
      </w:tr>
      <w:tr w:rsidR="00FE674E" w:rsidRPr="00FE674E" w14:paraId="7D4683FD" w14:textId="77777777" w:rsidTr="00FE674E">
        <w:trPr>
          <w:tblCellSpacing w:w="15" w:type="dxa"/>
        </w:trPr>
        <w:tc>
          <w:tcPr>
            <w:tcW w:w="0" w:type="auto"/>
            <w:vAlign w:val="center"/>
            <w:hideMark/>
          </w:tcPr>
          <w:p w14:paraId="41327A35"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t>8</w:t>
            </w:r>
          </w:p>
        </w:tc>
        <w:tc>
          <w:tcPr>
            <w:tcW w:w="0" w:type="auto"/>
            <w:vAlign w:val="center"/>
            <w:hideMark/>
          </w:tcPr>
          <w:p w14:paraId="488723B0"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t>Configurer Apache (ou Nginx)</w:t>
            </w:r>
          </w:p>
        </w:tc>
        <w:tc>
          <w:tcPr>
            <w:tcW w:w="0" w:type="auto"/>
            <w:vAlign w:val="center"/>
            <w:hideMark/>
          </w:tcPr>
          <w:p w14:paraId="0370E804"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t>Fichier de config</w:t>
            </w:r>
          </w:p>
        </w:tc>
        <w:tc>
          <w:tcPr>
            <w:tcW w:w="0" w:type="auto"/>
            <w:vAlign w:val="center"/>
            <w:hideMark/>
          </w:tcPr>
          <w:p w14:paraId="1D818319"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t>Créer ou modifier un fichier de configuration (ex. /etc/apache2/sites-</w:t>
            </w:r>
            <w:proofErr w:type="spellStart"/>
            <w:r w:rsidRPr="00FE674E">
              <w:rPr>
                <w:b/>
                <w:bCs/>
                <w:sz w:val="24"/>
                <w:szCs w:val="24"/>
                <w:lang w:val="fr-FR"/>
              </w:rPr>
              <w:lastRenderedPageBreak/>
              <w:t>available</w:t>
            </w:r>
            <w:proofErr w:type="spellEnd"/>
            <w:r w:rsidRPr="00FE674E">
              <w:rPr>
                <w:b/>
                <w:bCs/>
                <w:sz w:val="24"/>
                <w:szCs w:val="24"/>
                <w:lang w:val="fr-FR"/>
              </w:rPr>
              <w:t>/</w:t>
            </w:r>
            <w:proofErr w:type="spellStart"/>
            <w:r w:rsidRPr="00FE674E">
              <w:rPr>
                <w:b/>
                <w:bCs/>
                <w:sz w:val="24"/>
                <w:szCs w:val="24"/>
                <w:lang w:val="fr-FR"/>
              </w:rPr>
              <w:t>drupal.conf</w:t>
            </w:r>
            <w:proofErr w:type="spellEnd"/>
            <w:r w:rsidRPr="00FE674E">
              <w:rPr>
                <w:b/>
                <w:bCs/>
                <w:sz w:val="24"/>
                <w:szCs w:val="24"/>
                <w:lang w:val="fr-FR"/>
              </w:rPr>
              <w:t>)</w:t>
            </w:r>
          </w:p>
        </w:tc>
        <w:tc>
          <w:tcPr>
            <w:tcW w:w="0" w:type="auto"/>
            <w:vAlign w:val="center"/>
            <w:hideMark/>
          </w:tcPr>
          <w:p w14:paraId="0C8F1EEA"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lastRenderedPageBreak/>
              <w:t>Voir exemple ci-dessous</w:t>
            </w:r>
          </w:p>
        </w:tc>
        <w:tc>
          <w:tcPr>
            <w:tcW w:w="0" w:type="auto"/>
            <w:vAlign w:val="center"/>
            <w:hideMark/>
          </w:tcPr>
          <w:p w14:paraId="69A1BFC3"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t xml:space="preserve">Activer le site avec a2ensite </w:t>
            </w:r>
            <w:proofErr w:type="spellStart"/>
            <w:r w:rsidRPr="00FE674E">
              <w:rPr>
                <w:b/>
                <w:bCs/>
                <w:sz w:val="24"/>
                <w:szCs w:val="24"/>
                <w:lang w:val="fr-FR"/>
              </w:rPr>
              <w:t>drupal.conf</w:t>
            </w:r>
            <w:proofErr w:type="spellEnd"/>
            <w:r w:rsidRPr="00FE674E">
              <w:rPr>
                <w:b/>
                <w:bCs/>
                <w:sz w:val="24"/>
                <w:szCs w:val="24"/>
                <w:lang w:val="fr-FR"/>
              </w:rPr>
              <w:t xml:space="preserve"> et rech</w:t>
            </w:r>
            <w:r w:rsidRPr="00FE674E">
              <w:rPr>
                <w:b/>
                <w:bCs/>
                <w:sz w:val="24"/>
                <w:szCs w:val="24"/>
                <w:lang w:val="fr-FR"/>
              </w:rPr>
              <w:lastRenderedPageBreak/>
              <w:t>arger Apache</w:t>
            </w:r>
          </w:p>
        </w:tc>
      </w:tr>
      <w:tr w:rsidR="00FE674E" w:rsidRPr="00FE674E" w14:paraId="4B6A17A9" w14:textId="77777777" w:rsidTr="00FE674E">
        <w:trPr>
          <w:tblCellSpacing w:w="15" w:type="dxa"/>
        </w:trPr>
        <w:tc>
          <w:tcPr>
            <w:tcW w:w="0" w:type="auto"/>
            <w:vAlign w:val="center"/>
            <w:hideMark/>
          </w:tcPr>
          <w:p w14:paraId="15426D2F"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t>9</w:t>
            </w:r>
          </w:p>
        </w:tc>
        <w:tc>
          <w:tcPr>
            <w:tcW w:w="0" w:type="auto"/>
            <w:vAlign w:val="center"/>
            <w:hideMark/>
          </w:tcPr>
          <w:p w14:paraId="306369AF"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t>Configurer la base de données</w:t>
            </w:r>
          </w:p>
        </w:tc>
        <w:tc>
          <w:tcPr>
            <w:tcW w:w="0" w:type="auto"/>
            <w:vAlign w:val="center"/>
            <w:hideMark/>
          </w:tcPr>
          <w:p w14:paraId="70DA2E98"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t>Terminal / Script</w:t>
            </w:r>
          </w:p>
        </w:tc>
        <w:tc>
          <w:tcPr>
            <w:tcW w:w="0" w:type="auto"/>
            <w:vAlign w:val="center"/>
            <w:hideMark/>
          </w:tcPr>
          <w:p w14:paraId="7D3A7D1E"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t>Créer une base de données et un utilisateur pour Drupal</w:t>
            </w:r>
          </w:p>
        </w:tc>
        <w:tc>
          <w:tcPr>
            <w:tcW w:w="0" w:type="auto"/>
            <w:vAlign w:val="center"/>
            <w:hideMark/>
          </w:tcPr>
          <w:p w14:paraId="47DEEA80"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t xml:space="preserve">Utiliser mysql -u root -p puis : </w:t>
            </w:r>
            <w:r w:rsidRPr="00FE674E">
              <w:rPr>
                <w:b/>
                <w:bCs/>
                <w:sz w:val="24"/>
                <w:szCs w:val="24"/>
                <w:lang w:val="fr-FR"/>
              </w:rPr>
              <w:br/>
              <w:t>```sql</w:t>
            </w:r>
          </w:p>
        </w:tc>
        <w:tc>
          <w:tcPr>
            <w:tcW w:w="0" w:type="auto"/>
            <w:vAlign w:val="center"/>
            <w:hideMark/>
          </w:tcPr>
          <w:p w14:paraId="4DD6FB0E" w14:textId="77777777" w:rsidR="00FE674E" w:rsidRPr="00FE674E" w:rsidRDefault="00FE674E" w:rsidP="00F21805">
            <w:pPr>
              <w:tabs>
                <w:tab w:val="num" w:pos="1276"/>
              </w:tabs>
              <w:ind w:left="284"/>
              <w:rPr>
                <w:b/>
                <w:bCs/>
                <w:sz w:val="24"/>
                <w:szCs w:val="24"/>
                <w:lang w:val="fr-FR"/>
              </w:rPr>
            </w:pPr>
          </w:p>
        </w:tc>
      </w:tr>
      <w:tr w:rsidR="00FE674E" w:rsidRPr="00FE674E" w14:paraId="0A398E63" w14:textId="77777777" w:rsidTr="00FE674E">
        <w:trPr>
          <w:tblCellSpacing w:w="15" w:type="dxa"/>
        </w:trPr>
        <w:tc>
          <w:tcPr>
            <w:tcW w:w="0" w:type="auto"/>
            <w:vAlign w:val="center"/>
            <w:hideMark/>
          </w:tcPr>
          <w:p w14:paraId="401A847D"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t xml:space="preserve">CREATE DATABASE </w:t>
            </w:r>
            <w:proofErr w:type="spellStart"/>
            <w:r w:rsidRPr="00FE674E">
              <w:rPr>
                <w:b/>
                <w:bCs/>
                <w:sz w:val="24"/>
                <w:szCs w:val="24"/>
                <w:lang w:val="fr-FR"/>
              </w:rPr>
              <w:t>drupaldb</w:t>
            </w:r>
            <w:proofErr w:type="spellEnd"/>
            <w:r w:rsidRPr="00FE674E">
              <w:rPr>
                <w:b/>
                <w:bCs/>
                <w:sz w:val="24"/>
                <w:szCs w:val="24"/>
                <w:lang w:val="fr-FR"/>
              </w:rPr>
              <w:t>;</w:t>
            </w:r>
          </w:p>
        </w:tc>
        <w:tc>
          <w:tcPr>
            <w:tcW w:w="0" w:type="auto"/>
            <w:vAlign w:val="center"/>
            <w:hideMark/>
          </w:tcPr>
          <w:p w14:paraId="54597DEF" w14:textId="77777777" w:rsidR="00FE674E" w:rsidRPr="00FE674E" w:rsidRDefault="00FE674E" w:rsidP="00F21805">
            <w:pPr>
              <w:tabs>
                <w:tab w:val="num" w:pos="1276"/>
              </w:tabs>
              <w:ind w:left="284"/>
              <w:rPr>
                <w:b/>
                <w:bCs/>
                <w:sz w:val="24"/>
                <w:szCs w:val="24"/>
                <w:lang w:val="fr-FR"/>
              </w:rPr>
            </w:pPr>
          </w:p>
        </w:tc>
        <w:tc>
          <w:tcPr>
            <w:tcW w:w="0" w:type="auto"/>
            <w:vAlign w:val="center"/>
            <w:hideMark/>
          </w:tcPr>
          <w:p w14:paraId="08412174" w14:textId="77777777" w:rsidR="00FE674E" w:rsidRPr="00FE674E" w:rsidRDefault="00FE674E" w:rsidP="00F21805">
            <w:pPr>
              <w:tabs>
                <w:tab w:val="num" w:pos="1276"/>
              </w:tabs>
              <w:ind w:left="284"/>
              <w:rPr>
                <w:b/>
                <w:bCs/>
                <w:sz w:val="24"/>
                <w:szCs w:val="24"/>
                <w:lang w:val="fr-FR"/>
              </w:rPr>
            </w:pPr>
          </w:p>
        </w:tc>
        <w:tc>
          <w:tcPr>
            <w:tcW w:w="0" w:type="auto"/>
            <w:vAlign w:val="center"/>
            <w:hideMark/>
          </w:tcPr>
          <w:p w14:paraId="45AD1AA2" w14:textId="77777777" w:rsidR="00FE674E" w:rsidRPr="00FE674E" w:rsidRDefault="00FE674E" w:rsidP="00F21805">
            <w:pPr>
              <w:tabs>
                <w:tab w:val="num" w:pos="1276"/>
              </w:tabs>
              <w:ind w:left="284"/>
              <w:rPr>
                <w:b/>
                <w:bCs/>
                <w:sz w:val="24"/>
                <w:szCs w:val="24"/>
                <w:lang w:val="fr-FR"/>
              </w:rPr>
            </w:pPr>
          </w:p>
        </w:tc>
        <w:tc>
          <w:tcPr>
            <w:tcW w:w="0" w:type="auto"/>
            <w:vAlign w:val="center"/>
            <w:hideMark/>
          </w:tcPr>
          <w:p w14:paraId="1CE39B3C" w14:textId="77777777" w:rsidR="00FE674E" w:rsidRPr="00FE674E" w:rsidRDefault="00FE674E" w:rsidP="00F21805">
            <w:pPr>
              <w:tabs>
                <w:tab w:val="num" w:pos="1276"/>
              </w:tabs>
              <w:ind w:left="284"/>
              <w:rPr>
                <w:b/>
                <w:bCs/>
                <w:sz w:val="24"/>
                <w:szCs w:val="24"/>
                <w:lang w:val="fr-FR"/>
              </w:rPr>
            </w:pPr>
          </w:p>
        </w:tc>
        <w:tc>
          <w:tcPr>
            <w:tcW w:w="0" w:type="auto"/>
            <w:vAlign w:val="center"/>
            <w:hideMark/>
          </w:tcPr>
          <w:p w14:paraId="62C7133A" w14:textId="77777777" w:rsidR="00FE674E" w:rsidRPr="00FE674E" w:rsidRDefault="00FE674E" w:rsidP="00F21805">
            <w:pPr>
              <w:tabs>
                <w:tab w:val="num" w:pos="1276"/>
              </w:tabs>
              <w:ind w:left="284"/>
              <w:rPr>
                <w:b/>
                <w:bCs/>
                <w:sz w:val="24"/>
                <w:szCs w:val="24"/>
                <w:lang w:val="fr-FR"/>
              </w:rPr>
            </w:pPr>
          </w:p>
        </w:tc>
      </w:tr>
      <w:tr w:rsidR="00FE674E" w:rsidRPr="00FE674E" w14:paraId="5067460C" w14:textId="77777777" w:rsidTr="00FE674E">
        <w:trPr>
          <w:tblCellSpacing w:w="15" w:type="dxa"/>
        </w:trPr>
        <w:tc>
          <w:tcPr>
            <w:tcW w:w="0" w:type="auto"/>
            <w:vAlign w:val="center"/>
            <w:hideMark/>
          </w:tcPr>
          <w:p w14:paraId="5D18182C" w14:textId="77777777" w:rsidR="00FE674E" w:rsidRPr="00FE674E" w:rsidRDefault="00FE674E" w:rsidP="00F21805">
            <w:pPr>
              <w:tabs>
                <w:tab w:val="num" w:pos="1276"/>
              </w:tabs>
              <w:ind w:left="284"/>
              <w:rPr>
                <w:b/>
                <w:bCs/>
                <w:sz w:val="24"/>
                <w:szCs w:val="24"/>
                <w:lang w:val="en-GB"/>
              </w:rPr>
            </w:pPr>
            <w:r w:rsidRPr="00FE674E">
              <w:rPr>
                <w:b/>
                <w:bCs/>
                <w:sz w:val="24"/>
                <w:szCs w:val="24"/>
                <w:lang w:val="en-GB"/>
              </w:rPr>
              <w:t>CREATE USER '</w:t>
            </w:r>
            <w:proofErr w:type="spellStart"/>
            <w:r w:rsidRPr="00FE674E">
              <w:rPr>
                <w:b/>
                <w:bCs/>
                <w:sz w:val="24"/>
                <w:szCs w:val="24"/>
                <w:lang w:val="en-GB"/>
              </w:rPr>
              <w:t>drupaluser</w:t>
            </w:r>
            <w:proofErr w:type="spellEnd"/>
            <w:r w:rsidRPr="00FE674E">
              <w:rPr>
                <w:b/>
                <w:bCs/>
                <w:sz w:val="24"/>
                <w:szCs w:val="24"/>
                <w:lang w:val="en-GB"/>
              </w:rPr>
              <w:t>'@'localhost' IDENTIFIED BY '</w:t>
            </w:r>
            <w:proofErr w:type="spellStart"/>
            <w:r w:rsidRPr="00FE674E">
              <w:rPr>
                <w:b/>
                <w:bCs/>
                <w:sz w:val="24"/>
                <w:szCs w:val="24"/>
                <w:lang w:val="en-GB"/>
              </w:rPr>
              <w:t>drupalpass</w:t>
            </w:r>
            <w:proofErr w:type="spellEnd"/>
            <w:r w:rsidRPr="00FE674E">
              <w:rPr>
                <w:b/>
                <w:bCs/>
                <w:sz w:val="24"/>
                <w:szCs w:val="24"/>
                <w:lang w:val="en-GB"/>
              </w:rPr>
              <w:t>';</w:t>
            </w:r>
          </w:p>
        </w:tc>
        <w:tc>
          <w:tcPr>
            <w:tcW w:w="0" w:type="auto"/>
            <w:vAlign w:val="center"/>
            <w:hideMark/>
          </w:tcPr>
          <w:p w14:paraId="00643045" w14:textId="77777777" w:rsidR="00FE674E" w:rsidRPr="00FE674E" w:rsidRDefault="00FE674E" w:rsidP="00F21805">
            <w:pPr>
              <w:tabs>
                <w:tab w:val="num" w:pos="1276"/>
              </w:tabs>
              <w:ind w:left="284"/>
              <w:rPr>
                <w:b/>
                <w:bCs/>
                <w:sz w:val="24"/>
                <w:szCs w:val="24"/>
                <w:lang w:val="en-GB"/>
              </w:rPr>
            </w:pPr>
          </w:p>
        </w:tc>
        <w:tc>
          <w:tcPr>
            <w:tcW w:w="0" w:type="auto"/>
            <w:vAlign w:val="center"/>
            <w:hideMark/>
          </w:tcPr>
          <w:p w14:paraId="1E9C8A34" w14:textId="77777777" w:rsidR="00FE674E" w:rsidRPr="00FE674E" w:rsidRDefault="00FE674E" w:rsidP="00F21805">
            <w:pPr>
              <w:tabs>
                <w:tab w:val="num" w:pos="1276"/>
              </w:tabs>
              <w:ind w:left="284"/>
              <w:rPr>
                <w:b/>
                <w:bCs/>
                <w:sz w:val="24"/>
                <w:szCs w:val="24"/>
                <w:lang w:val="en-GB"/>
              </w:rPr>
            </w:pPr>
          </w:p>
        </w:tc>
        <w:tc>
          <w:tcPr>
            <w:tcW w:w="0" w:type="auto"/>
            <w:vAlign w:val="center"/>
            <w:hideMark/>
          </w:tcPr>
          <w:p w14:paraId="766EBD23" w14:textId="77777777" w:rsidR="00FE674E" w:rsidRPr="00FE674E" w:rsidRDefault="00FE674E" w:rsidP="00F21805">
            <w:pPr>
              <w:tabs>
                <w:tab w:val="num" w:pos="1276"/>
              </w:tabs>
              <w:ind w:left="284"/>
              <w:rPr>
                <w:b/>
                <w:bCs/>
                <w:sz w:val="24"/>
                <w:szCs w:val="24"/>
                <w:lang w:val="en-GB"/>
              </w:rPr>
            </w:pPr>
          </w:p>
        </w:tc>
        <w:tc>
          <w:tcPr>
            <w:tcW w:w="0" w:type="auto"/>
            <w:vAlign w:val="center"/>
            <w:hideMark/>
          </w:tcPr>
          <w:p w14:paraId="115AE48C" w14:textId="77777777" w:rsidR="00FE674E" w:rsidRPr="00FE674E" w:rsidRDefault="00FE674E" w:rsidP="00F21805">
            <w:pPr>
              <w:tabs>
                <w:tab w:val="num" w:pos="1276"/>
              </w:tabs>
              <w:ind w:left="284"/>
              <w:rPr>
                <w:b/>
                <w:bCs/>
                <w:sz w:val="24"/>
                <w:szCs w:val="24"/>
                <w:lang w:val="en-GB"/>
              </w:rPr>
            </w:pPr>
          </w:p>
        </w:tc>
        <w:tc>
          <w:tcPr>
            <w:tcW w:w="0" w:type="auto"/>
            <w:vAlign w:val="center"/>
            <w:hideMark/>
          </w:tcPr>
          <w:p w14:paraId="66FE9A03" w14:textId="77777777" w:rsidR="00FE674E" w:rsidRPr="00FE674E" w:rsidRDefault="00FE674E" w:rsidP="00F21805">
            <w:pPr>
              <w:tabs>
                <w:tab w:val="num" w:pos="1276"/>
              </w:tabs>
              <w:ind w:left="284"/>
              <w:rPr>
                <w:b/>
                <w:bCs/>
                <w:sz w:val="24"/>
                <w:szCs w:val="24"/>
                <w:lang w:val="en-GB"/>
              </w:rPr>
            </w:pPr>
          </w:p>
        </w:tc>
      </w:tr>
      <w:tr w:rsidR="00FE674E" w:rsidRPr="00FE674E" w14:paraId="3EA4F4A0" w14:textId="77777777" w:rsidTr="00FE674E">
        <w:trPr>
          <w:tblCellSpacing w:w="15" w:type="dxa"/>
        </w:trPr>
        <w:tc>
          <w:tcPr>
            <w:tcW w:w="0" w:type="auto"/>
            <w:vAlign w:val="center"/>
            <w:hideMark/>
          </w:tcPr>
          <w:p w14:paraId="24F715D9" w14:textId="77777777" w:rsidR="00FE674E" w:rsidRPr="00FE674E" w:rsidRDefault="00FE674E" w:rsidP="00F21805">
            <w:pPr>
              <w:tabs>
                <w:tab w:val="num" w:pos="1276"/>
              </w:tabs>
              <w:ind w:left="284"/>
              <w:rPr>
                <w:b/>
                <w:bCs/>
                <w:sz w:val="24"/>
                <w:szCs w:val="24"/>
                <w:lang w:val="en-GB"/>
              </w:rPr>
            </w:pPr>
            <w:r w:rsidRPr="00FE674E">
              <w:rPr>
                <w:b/>
                <w:bCs/>
                <w:sz w:val="24"/>
                <w:szCs w:val="24"/>
                <w:lang w:val="en-GB"/>
              </w:rPr>
              <w:t>GRANT ALL PRIVILEGES ON drupaldb.* TO '</w:t>
            </w:r>
            <w:proofErr w:type="spellStart"/>
            <w:r w:rsidRPr="00FE674E">
              <w:rPr>
                <w:b/>
                <w:bCs/>
                <w:sz w:val="24"/>
                <w:szCs w:val="24"/>
                <w:lang w:val="en-GB"/>
              </w:rPr>
              <w:t>drupaluser</w:t>
            </w:r>
            <w:proofErr w:type="spellEnd"/>
            <w:r w:rsidRPr="00FE674E">
              <w:rPr>
                <w:b/>
                <w:bCs/>
                <w:sz w:val="24"/>
                <w:szCs w:val="24"/>
                <w:lang w:val="en-GB"/>
              </w:rPr>
              <w:t>'@'localhost';</w:t>
            </w:r>
          </w:p>
        </w:tc>
        <w:tc>
          <w:tcPr>
            <w:tcW w:w="0" w:type="auto"/>
            <w:vAlign w:val="center"/>
            <w:hideMark/>
          </w:tcPr>
          <w:p w14:paraId="360DF75B" w14:textId="77777777" w:rsidR="00FE674E" w:rsidRPr="00FE674E" w:rsidRDefault="00FE674E" w:rsidP="00F21805">
            <w:pPr>
              <w:tabs>
                <w:tab w:val="num" w:pos="1276"/>
              </w:tabs>
              <w:ind w:left="284"/>
              <w:rPr>
                <w:b/>
                <w:bCs/>
                <w:sz w:val="24"/>
                <w:szCs w:val="24"/>
                <w:lang w:val="en-GB"/>
              </w:rPr>
            </w:pPr>
          </w:p>
        </w:tc>
        <w:tc>
          <w:tcPr>
            <w:tcW w:w="0" w:type="auto"/>
            <w:vAlign w:val="center"/>
            <w:hideMark/>
          </w:tcPr>
          <w:p w14:paraId="50D72983" w14:textId="77777777" w:rsidR="00FE674E" w:rsidRPr="00FE674E" w:rsidRDefault="00FE674E" w:rsidP="00F21805">
            <w:pPr>
              <w:tabs>
                <w:tab w:val="num" w:pos="1276"/>
              </w:tabs>
              <w:ind w:left="284"/>
              <w:rPr>
                <w:b/>
                <w:bCs/>
                <w:sz w:val="24"/>
                <w:szCs w:val="24"/>
                <w:lang w:val="en-GB"/>
              </w:rPr>
            </w:pPr>
          </w:p>
        </w:tc>
        <w:tc>
          <w:tcPr>
            <w:tcW w:w="0" w:type="auto"/>
            <w:vAlign w:val="center"/>
            <w:hideMark/>
          </w:tcPr>
          <w:p w14:paraId="69605D0E" w14:textId="77777777" w:rsidR="00FE674E" w:rsidRPr="00FE674E" w:rsidRDefault="00FE674E" w:rsidP="00F21805">
            <w:pPr>
              <w:tabs>
                <w:tab w:val="num" w:pos="1276"/>
              </w:tabs>
              <w:ind w:left="284"/>
              <w:rPr>
                <w:b/>
                <w:bCs/>
                <w:sz w:val="24"/>
                <w:szCs w:val="24"/>
                <w:lang w:val="en-GB"/>
              </w:rPr>
            </w:pPr>
          </w:p>
        </w:tc>
        <w:tc>
          <w:tcPr>
            <w:tcW w:w="0" w:type="auto"/>
            <w:vAlign w:val="center"/>
            <w:hideMark/>
          </w:tcPr>
          <w:p w14:paraId="30DED374" w14:textId="77777777" w:rsidR="00FE674E" w:rsidRPr="00FE674E" w:rsidRDefault="00FE674E" w:rsidP="00F21805">
            <w:pPr>
              <w:tabs>
                <w:tab w:val="num" w:pos="1276"/>
              </w:tabs>
              <w:ind w:left="284"/>
              <w:rPr>
                <w:b/>
                <w:bCs/>
                <w:sz w:val="24"/>
                <w:szCs w:val="24"/>
                <w:lang w:val="en-GB"/>
              </w:rPr>
            </w:pPr>
          </w:p>
        </w:tc>
        <w:tc>
          <w:tcPr>
            <w:tcW w:w="0" w:type="auto"/>
            <w:vAlign w:val="center"/>
            <w:hideMark/>
          </w:tcPr>
          <w:p w14:paraId="6F62DC29" w14:textId="77777777" w:rsidR="00FE674E" w:rsidRPr="00FE674E" w:rsidRDefault="00FE674E" w:rsidP="00F21805">
            <w:pPr>
              <w:tabs>
                <w:tab w:val="num" w:pos="1276"/>
              </w:tabs>
              <w:ind w:left="284"/>
              <w:rPr>
                <w:b/>
                <w:bCs/>
                <w:sz w:val="24"/>
                <w:szCs w:val="24"/>
                <w:lang w:val="en-GB"/>
              </w:rPr>
            </w:pPr>
          </w:p>
        </w:tc>
      </w:tr>
      <w:tr w:rsidR="00FE674E" w:rsidRPr="00FE674E" w14:paraId="0E5DAD0A" w14:textId="77777777" w:rsidTr="00FE674E">
        <w:trPr>
          <w:tblCellSpacing w:w="15" w:type="dxa"/>
        </w:trPr>
        <w:tc>
          <w:tcPr>
            <w:tcW w:w="0" w:type="auto"/>
            <w:vAlign w:val="center"/>
            <w:hideMark/>
          </w:tcPr>
          <w:p w14:paraId="59496EF9"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t>FLUSH PRIVILEGES;</w:t>
            </w:r>
          </w:p>
        </w:tc>
        <w:tc>
          <w:tcPr>
            <w:tcW w:w="0" w:type="auto"/>
            <w:vAlign w:val="center"/>
            <w:hideMark/>
          </w:tcPr>
          <w:p w14:paraId="71331FEB" w14:textId="77777777" w:rsidR="00FE674E" w:rsidRPr="00FE674E" w:rsidRDefault="00FE674E" w:rsidP="00F21805">
            <w:pPr>
              <w:tabs>
                <w:tab w:val="num" w:pos="1276"/>
              </w:tabs>
              <w:ind w:left="284"/>
              <w:rPr>
                <w:b/>
                <w:bCs/>
                <w:sz w:val="24"/>
                <w:szCs w:val="24"/>
                <w:lang w:val="fr-FR"/>
              </w:rPr>
            </w:pPr>
          </w:p>
        </w:tc>
        <w:tc>
          <w:tcPr>
            <w:tcW w:w="0" w:type="auto"/>
            <w:vAlign w:val="center"/>
            <w:hideMark/>
          </w:tcPr>
          <w:p w14:paraId="515C75ED" w14:textId="77777777" w:rsidR="00FE674E" w:rsidRPr="00FE674E" w:rsidRDefault="00FE674E" w:rsidP="00F21805">
            <w:pPr>
              <w:tabs>
                <w:tab w:val="num" w:pos="1276"/>
              </w:tabs>
              <w:ind w:left="284"/>
              <w:rPr>
                <w:b/>
                <w:bCs/>
                <w:sz w:val="24"/>
                <w:szCs w:val="24"/>
                <w:lang w:val="fr-FR"/>
              </w:rPr>
            </w:pPr>
          </w:p>
        </w:tc>
        <w:tc>
          <w:tcPr>
            <w:tcW w:w="0" w:type="auto"/>
            <w:vAlign w:val="center"/>
            <w:hideMark/>
          </w:tcPr>
          <w:p w14:paraId="6324F32A" w14:textId="77777777" w:rsidR="00FE674E" w:rsidRPr="00FE674E" w:rsidRDefault="00FE674E" w:rsidP="00F21805">
            <w:pPr>
              <w:tabs>
                <w:tab w:val="num" w:pos="1276"/>
              </w:tabs>
              <w:ind w:left="284"/>
              <w:rPr>
                <w:b/>
                <w:bCs/>
                <w:sz w:val="24"/>
                <w:szCs w:val="24"/>
                <w:lang w:val="fr-FR"/>
              </w:rPr>
            </w:pPr>
          </w:p>
        </w:tc>
        <w:tc>
          <w:tcPr>
            <w:tcW w:w="0" w:type="auto"/>
            <w:vAlign w:val="center"/>
            <w:hideMark/>
          </w:tcPr>
          <w:p w14:paraId="1B918BF2" w14:textId="77777777" w:rsidR="00FE674E" w:rsidRPr="00FE674E" w:rsidRDefault="00FE674E" w:rsidP="00F21805">
            <w:pPr>
              <w:tabs>
                <w:tab w:val="num" w:pos="1276"/>
              </w:tabs>
              <w:ind w:left="284"/>
              <w:rPr>
                <w:b/>
                <w:bCs/>
                <w:sz w:val="24"/>
                <w:szCs w:val="24"/>
                <w:lang w:val="fr-FR"/>
              </w:rPr>
            </w:pPr>
          </w:p>
        </w:tc>
        <w:tc>
          <w:tcPr>
            <w:tcW w:w="0" w:type="auto"/>
            <w:vAlign w:val="center"/>
            <w:hideMark/>
          </w:tcPr>
          <w:p w14:paraId="39B275CB" w14:textId="77777777" w:rsidR="00FE674E" w:rsidRPr="00FE674E" w:rsidRDefault="00FE674E" w:rsidP="00F21805">
            <w:pPr>
              <w:tabs>
                <w:tab w:val="num" w:pos="1276"/>
              </w:tabs>
              <w:ind w:left="284"/>
              <w:rPr>
                <w:b/>
                <w:bCs/>
                <w:sz w:val="24"/>
                <w:szCs w:val="24"/>
                <w:lang w:val="fr-FR"/>
              </w:rPr>
            </w:pPr>
          </w:p>
        </w:tc>
      </w:tr>
    </w:tbl>
    <w:p w14:paraId="3AC40644"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t>|</w:t>
      </w:r>
    </w:p>
    <w:p w14:paraId="0D3129EF"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lastRenderedPageBreak/>
        <w:t>Copier</w:t>
      </w:r>
    </w:p>
    <w:p w14:paraId="32227763"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t>| 10 | Lancer l’installation via le navigateur | GUI             | Accéder à l’URL du site (ex. `http://votre-ip/drupal`) et suivre l’assistant d’installation de Drupal | Navigateur web                           | Suivre les logs d’installation dans le dossier `/sites/default/files` |</w:t>
      </w:r>
    </w:p>
    <w:p w14:paraId="6F4AE854" w14:textId="77777777" w:rsidR="00FE674E" w:rsidRPr="00FE674E" w:rsidRDefault="00FE674E" w:rsidP="00F21805">
      <w:pPr>
        <w:tabs>
          <w:tab w:val="num" w:pos="1276"/>
        </w:tabs>
        <w:ind w:left="284"/>
        <w:rPr>
          <w:b/>
          <w:bCs/>
          <w:sz w:val="24"/>
          <w:szCs w:val="24"/>
          <w:lang w:val="fr-FR"/>
        </w:rPr>
      </w:pPr>
    </w:p>
    <w:p w14:paraId="27BFD6C7"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t>### 3. Exemple de Configuration Apache pour Drupal sur Ubuntu</w:t>
      </w:r>
    </w:p>
    <w:p w14:paraId="059F584E" w14:textId="77777777" w:rsidR="00FE674E" w:rsidRPr="00FE674E" w:rsidRDefault="00FE674E" w:rsidP="00F21805">
      <w:pPr>
        <w:tabs>
          <w:tab w:val="num" w:pos="1276"/>
        </w:tabs>
        <w:ind w:left="284"/>
        <w:rPr>
          <w:b/>
          <w:bCs/>
          <w:sz w:val="24"/>
          <w:szCs w:val="24"/>
          <w:lang w:val="fr-FR"/>
        </w:rPr>
      </w:pPr>
    </w:p>
    <w:p w14:paraId="4D0B4ACD" w14:textId="77777777" w:rsidR="00FE674E" w:rsidRPr="00FE674E" w:rsidRDefault="00FE674E" w:rsidP="00F21805">
      <w:pPr>
        <w:tabs>
          <w:tab w:val="num" w:pos="1276"/>
        </w:tabs>
        <w:ind w:left="284"/>
        <w:rPr>
          <w:b/>
          <w:bCs/>
          <w:sz w:val="24"/>
          <w:szCs w:val="24"/>
          <w:lang w:val="en-GB"/>
        </w:rPr>
      </w:pPr>
      <w:r w:rsidRPr="00FE674E">
        <w:rPr>
          <w:b/>
          <w:bCs/>
          <w:sz w:val="24"/>
          <w:szCs w:val="24"/>
          <w:lang w:val="en-GB"/>
        </w:rPr>
        <w:t>```</w:t>
      </w:r>
      <w:proofErr w:type="spellStart"/>
      <w:r w:rsidRPr="00FE674E">
        <w:rPr>
          <w:b/>
          <w:bCs/>
          <w:sz w:val="24"/>
          <w:szCs w:val="24"/>
          <w:lang w:val="en-GB"/>
        </w:rPr>
        <w:t>apache</w:t>
      </w:r>
      <w:proofErr w:type="spellEnd"/>
    </w:p>
    <w:p w14:paraId="45418997" w14:textId="77777777" w:rsidR="00FE674E" w:rsidRPr="00FE674E" w:rsidRDefault="00FE674E" w:rsidP="00F21805">
      <w:pPr>
        <w:tabs>
          <w:tab w:val="num" w:pos="1276"/>
        </w:tabs>
        <w:ind w:left="284"/>
        <w:rPr>
          <w:b/>
          <w:bCs/>
          <w:sz w:val="24"/>
          <w:szCs w:val="24"/>
          <w:lang w:val="en-GB"/>
        </w:rPr>
      </w:pPr>
      <w:r w:rsidRPr="00FE674E">
        <w:rPr>
          <w:b/>
          <w:bCs/>
          <w:sz w:val="24"/>
          <w:szCs w:val="24"/>
          <w:lang w:val="en-GB"/>
        </w:rPr>
        <w:t>&lt;</w:t>
      </w:r>
      <w:proofErr w:type="spellStart"/>
      <w:r w:rsidRPr="00FE674E">
        <w:rPr>
          <w:b/>
          <w:bCs/>
          <w:sz w:val="24"/>
          <w:szCs w:val="24"/>
          <w:lang w:val="en-GB"/>
        </w:rPr>
        <w:t>VirtualHost</w:t>
      </w:r>
      <w:proofErr w:type="spellEnd"/>
      <w:r w:rsidRPr="00FE674E">
        <w:rPr>
          <w:b/>
          <w:bCs/>
          <w:sz w:val="24"/>
          <w:szCs w:val="24"/>
          <w:lang w:val="en-GB"/>
        </w:rPr>
        <w:t xml:space="preserve"> *:80&gt;</w:t>
      </w:r>
    </w:p>
    <w:p w14:paraId="7E484E01" w14:textId="77777777" w:rsidR="00FE674E" w:rsidRPr="00FE674E" w:rsidRDefault="00FE674E" w:rsidP="00F21805">
      <w:pPr>
        <w:tabs>
          <w:tab w:val="num" w:pos="1276"/>
        </w:tabs>
        <w:ind w:left="284"/>
        <w:rPr>
          <w:b/>
          <w:bCs/>
          <w:sz w:val="24"/>
          <w:szCs w:val="24"/>
          <w:lang w:val="en-GB"/>
        </w:rPr>
      </w:pPr>
      <w:r w:rsidRPr="00FE674E">
        <w:rPr>
          <w:b/>
          <w:bCs/>
          <w:sz w:val="24"/>
          <w:szCs w:val="24"/>
          <w:lang w:val="en-GB"/>
        </w:rPr>
        <w:t xml:space="preserve">    </w:t>
      </w:r>
      <w:proofErr w:type="spellStart"/>
      <w:r w:rsidRPr="00FE674E">
        <w:rPr>
          <w:b/>
          <w:bCs/>
          <w:sz w:val="24"/>
          <w:szCs w:val="24"/>
          <w:lang w:val="en-GB"/>
        </w:rPr>
        <w:t>ServerName</w:t>
      </w:r>
      <w:proofErr w:type="spellEnd"/>
      <w:r w:rsidRPr="00FE674E">
        <w:rPr>
          <w:b/>
          <w:bCs/>
          <w:sz w:val="24"/>
          <w:szCs w:val="24"/>
          <w:lang w:val="en-GB"/>
        </w:rPr>
        <w:t xml:space="preserve"> drupal.example.com</w:t>
      </w:r>
    </w:p>
    <w:p w14:paraId="36E568A3" w14:textId="77777777" w:rsidR="00FE674E" w:rsidRPr="00FE674E" w:rsidRDefault="00FE674E" w:rsidP="00F21805">
      <w:pPr>
        <w:tabs>
          <w:tab w:val="num" w:pos="1276"/>
        </w:tabs>
        <w:ind w:left="284"/>
        <w:rPr>
          <w:b/>
          <w:bCs/>
          <w:sz w:val="24"/>
          <w:szCs w:val="24"/>
          <w:lang w:val="en-GB"/>
        </w:rPr>
      </w:pPr>
      <w:r w:rsidRPr="00FE674E">
        <w:rPr>
          <w:b/>
          <w:bCs/>
          <w:sz w:val="24"/>
          <w:szCs w:val="24"/>
          <w:lang w:val="en-GB"/>
        </w:rPr>
        <w:t xml:space="preserve">    </w:t>
      </w:r>
      <w:proofErr w:type="spellStart"/>
      <w:r w:rsidRPr="00FE674E">
        <w:rPr>
          <w:b/>
          <w:bCs/>
          <w:sz w:val="24"/>
          <w:szCs w:val="24"/>
          <w:lang w:val="en-GB"/>
        </w:rPr>
        <w:t>DocumentRoot</w:t>
      </w:r>
      <w:proofErr w:type="spellEnd"/>
      <w:r w:rsidRPr="00FE674E">
        <w:rPr>
          <w:b/>
          <w:bCs/>
          <w:sz w:val="24"/>
          <w:szCs w:val="24"/>
          <w:lang w:val="en-GB"/>
        </w:rPr>
        <w:t xml:space="preserve"> /var/www/html/drupal</w:t>
      </w:r>
    </w:p>
    <w:p w14:paraId="19EBFAD3" w14:textId="77777777" w:rsidR="00FE674E" w:rsidRPr="00FE674E" w:rsidRDefault="00FE674E" w:rsidP="00F21805">
      <w:pPr>
        <w:tabs>
          <w:tab w:val="num" w:pos="1276"/>
        </w:tabs>
        <w:ind w:left="284"/>
        <w:rPr>
          <w:b/>
          <w:bCs/>
          <w:sz w:val="24"/>
          <w:szCs w:val="24"/>
          <w:lang w:val="en-GB"/>
        </w:rPr>
      </w:pPr>
    </w:p>
    <w:p w14:paraId="0D0240AE" w14:textId="77777777" w:rsidR="00FE674E" w:rsidRPr="00FE674E" w:rsidRDefault="00FE674E" w:rsidP="00F21805">
      <w:pPr>
        <w:tabs>
          <w:tab w:val="num" w:pos="1276"/>
        </w:tabs>
        <w:ind w:left="284"/>
        <w:rPr>
          <w:b/>
          <w:bCs/>
          <w:sz w:val="24"/>
          <w:szCs w:val="24"/>
          <w:lang w:val="en-GB"/>
        </w:rPr>
      </w:pPr>
      <w:r w:rsidRPr="00FE674E">
        <w:rPr>
          <w:b/>
          <w:bCs/>
          <w:sz w:val="24"/>
          <w:szCs w:val="24"/>
          <w:lang w:val="en-GB"/>
        </w:rPr>
        <w:t xml:space="preserve">    &lt;Directory /var/www/html/drupal&gt;</w:t>
      </w:r>
    </w:p>
    <w:p w14:paraId="2A780663" w14:textId="77777777" w:rsidR="00FE674E" w:rsidRPr="00FE674E" w:rsidRDefault="00FE674E" w:rsidP="00F21805">
      <w:pPr>
        <w:tabs>
          <w:tab w:val="num" w:pos="1276"/>
        </w:tabs>
        <w:ind w:left="284"/>
        <w:rPr>
          <w:b/>
          <w:bCs/>
          <w:sz w:val="24"/>
          <w:szCs w:val="24"/>
          <w:lang w:val="en-GB"/>
        </w:rPr>
      </w:pPr>
      <w:r w:rsidRPr="00FE674E">
        <w:rPr>
          <w:b/>
          <w:bCs/>
          <w:sz w:val="24"/>
          <w:szCs w:val="24"/>
          <w:lang w:val="en-GB"/>
        </w:rPr>
        <w:t xml:space="preserve">        Options Indexes </w:t>
      </w:r>
      <w:proofErr w:type="spellStart"/>
      <w:r w:rsidRPr="00FE674E">
        <w:rPr>
          <w:b/>
          <w:bCs/>
          <w:sz w:val="24"/>
          <w:szCs w:val="24"/>
          <w:lang w:val="en-GB"/>
        </w:rPr>
        <w:t>FollowSymLinks</w:t>
      </w:r>
      <w:proofErr w:type="spellEnd"/>
    </w:p>
    <w:p w14:paraId="5999E020" w14:textId="77777777" w:rsidR="00FE674E" w:rsidRPr="00FE674E" w:rsidRDefault="00FE674E" w:rsidP="00F21805">
      <w:pPr>
        <w:tabs>
          <w:tab w:val="num" w:pos="1276"/>
        </w:tabs>
        <w:ind w:left="284"/>
        <w:rPr>
          <w:b/>
          <w:bCs/>
          <w:sz w:val="24"/>
          <w:szCs w:val="24"/>
          <w:lang w:val="en-GB"/>
        </w:rPr>
      </w:pPr>
      <w:r w:rsidRPr="00FE674E">
        <w:rPr>
          <w:b/>
          <w:bCs/>
          <w:sz w:val="24"/>
          <w:szCs w:val="24"/>
          <w:lang w:val="en-GB"/>
        </w:rPr>
        <w:t xml:space="preserve">        </w:t>
      </w:r>
      <w:proofErr w:type="spellStart"/>
      <w:r w:rsidRPr="00FE674E">
        <w:rPr>
          <w:b/>
          <w:bCs/>
          <w:sz w:val="24"/>
          <w:szCs w:val="24"/>
          <w:lang w:val="en-GB"/>
        </w:rPr>
        <w:t>AllowOverride</w:t>
      </w:r>
      <w:proofErr w:type="spellEnd"/>
      <w:r w:rsidRPr="00FE674E">
        <w:rPr>
          <w:b/>
          <w:bCs/>
          <w:sz w:val="24"/>
          <w:szCs w:val="24"/>
          <w:lang w:val="en-GB"/>
        </w:rPr>
        <w:t xml:space="preserve"> All</w:t>
      </w:r>
    </w:p>
    <w:p w14:paraId="7F38157F" w14:textId="77777777" w:rsidR="00FE674E" w:rsidRPr="00FE674E" w:rsidRDefault="00FE674E" w:rsidP="00F21805">
      <w:pPr>
        <w:tabs>
          <w:tab w:val="num" w:pos="1276"/>
        </w:tabs>
        <w:ind w:left="284"/>
        <w:rPr>
          <w:b/>
          <w:bCs/>
          <w:sz w:val="24"/>
          <w:szCs w:val="24"/>
          <w:lang w:val="en-GB"/>
        </w:rPr>
      </w:pPr>
      <w:r w:rsidRPr="00FE674E">
        <w:rPr>
          <w:b/>
          <w:bCs/>
          <w:sz w:val="24"/>
          <w:szCs w:val="24"/>
          <w:lang w:val="en-GB"/>
        </w:rPr>
        <w:t xml:space="preserve">        Require all granted</w:t>
      </w:r>
    </w:p>
    <w:p w14:paraId="259D9C3A" w14:textId="77777777" w:rsidR="00FE674E" w:rsidRPr="00FE674E" w:rsidRDefault="00FE674E" w:rsidP="00F21805">
      <w:pPr>
        <w:tabs>
          <w:tab w:val="num" w:pos="1276"/>
        </w:tabs>
        <w:ind w:left="284"/>
        <w:rPr>
          <w:b/>
          <w:bCs/>
          <w:sz w:val="24"/>
          <w:szCs w:val="24"/>
          <w:lang w:val="en-GB"/>
        </w:rPr>
      </w:pPr>
      <w:r w:rsidRPr="00FE674E">
        <w:rPr>
          <w:b/>
          <w:bCs/>
          <w:sz w:val="24"/>
          <w:szCs w:val="24"/>
          <w:lang w:val="en-GB"/>
        </w:rPr>
        <w:t xml:space="preserve">    &lt;/Directory&gt;</w:t>
      </w:r>
    </w:p>
    <w:p w14:paraId="2A7F36E9" w14:textId="77777777" w:rsidR="00FE674E" w:rsidRPr="00FE674E" w:rsidRDefault="00FE674E" w:rsidP="00F21805">
      <w:pPr>
        <w:tabs>
          <w:tab w:val="num" w:pos="1276"/>
        </w:tabs>
        <w:ind w:left="284"/>
        <w:rPr>
          <w:b/>
          <w:bCs/>
          <w:sz w:val="24"/>
          <w:szCs w:val="24"/>
          <w:lang w:val="en-GB"/>
        </w:rPr>
      </w:pPr>
    </w:p>
    <w:p w14:paraId="6D6A5A50" w14:textId="77777777" w:rsidR="00FE674E" w:rsidRPr="00FE674E" w:rsidRDefault="00FE674E" w:rsidP="00F21805">
      <w:pPr>
        <w:tabs>
          <w:tab w:val="num" w:pos="1276"/>
        </w:tabs>
        <w:ind w:left="284"/>
        <w:rPr>
          <w:b/>
          <w:bCs/>
          <w:sz w:val="24"/>
          <w:szCs w:val="24"/>
          <w:lang w:val="en-GB"/>
        </w:rPr>
      </w:pPr>
      <w:r w:rsidRPr="00FE674E">
        <w:rPr>
          <w:b/>
          <w:bCs/>
          <w:sz w:val="24"/>
          <w:szCs w:val="24"/>
          <w:lang w:val="en-GB"/>
        </w:rPr>
        <w:t xml:space="preserve">    </w:t>
      </w:r>
      <w:proofErr w:type="spellStart"/>
      <w:r w:rsidRPr="00FE674E">
        <w:rPr>
          <w:b/>
          <w:bCs/>
          <w:sz w:val="24"/>
          <w:szCs w:val="24"/>
          <w:lang w:val="en-GB"/>
        </w:rPr>
        <w:t>ErrorLog</w:t>
      </w:r>
      <w:proofErr w:type="spellEnd"/>
      <w:r w:rsidRPr="00FE674E">
        <w:rPr>
          <w:b/>
          <w:bCs/>
          <w:sz w:val="24"/>
          <w:szCs w:val="24"/>
          <w:lang w:val="en-GB"/>
        </w:rPr>
        <w:t xml:space="preserve"> ${APACHE_LOG_DIR}/drupal_error.log</w:t>
      </w:r>
    </w:p>
    <w:p w14:paraId="2417AED1" w14:textId="77777777" w:rsidR="00FE674E" w:rsidRPr="00FE674E" w:rsidRDefault="00FE674E" w:rsidP="00F21805">
      <w:pPr>
        <w:tabs>
          <w:tab w:val="num" w:pos="1276"/>
        </w:tabs>
        <w:ind w:left="284"/>
        <w:rPr>
          <w:b/>
          <w:bCs/>
          <w:sz w:val="24"/>
          <w:szCs w:val="24"/>
          <w:lang w:val="en-GB"/>
        </w:rPr>
      </w:pPr>
      <w:r w:rsidRPr="00FE674E">
        <w:rPr>
          <w:b/>
          <w:bCs/>
          <w:sz w:val="24"/>
          <w:szCs w:val="24"/>
          <w:lang w:val="en-GB"/>
        </w:rPr>
        <w:t xml:space="preserve">    </w:t>
      </w:r>
      <w:proofErr w:type="spellStart"/>
      <w:r w:rsidRPr="00FE674E">
        <w:rPr>
          <w:b/>
          <w:bCs/>
          <w:sz w:val="24"/>
          <w:szCs w:val="24"/>
          <w:lang w:val="en-GB"/>
        </w:rPr>
        <w:t>CustomLog</w:t>
      </w:r>
      <w:proofErr w:type="spellEnd"/>
      <w:r w:rsidRPr="00FE674E">
        <w:rPr>
          <w:b/>
          <w:bCs/>
          <w:sz w:val="24"/>
          <w:szCs w:val="24"/>
          <w:lang w:val="en-GB"/>
        </w:rPr>
        <w:t xml:space="preserve"> ${APACHE_LOG_DIR}/drupal_access.log combined</w:t>
      </w:r>
    </w:p>
    <w:p w14:paraId="3B9A563A"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t>&lt;/</w:t>
      </w:r>
      <w:proofErr w:type="spellStart"/>
      <w:r w:rsidRPr="00FE674E">
        <w:rPr>
          <w:b/>
          <w:bCs/>
          <w:sz w:val="24"/>
          <w:szCs w:val="24"/>
          <w:lang w:val="fr-FR"/>
        </w:rPr>
        <w:t>VirtualHost</w:t>
      </w:r>
      <w:proofErr w:type="spellEnd"/>
      <w:r w:rsidRPr="00FE674E">
        <w:rPr>
          <w:b/>
          <w:bCs/>
          <w:sz w:val="24"/>
          <w:szCs w:val="24"/>
          <w:lang w:val="fr-FR"/>
        </w:rPr>
        <w:t>&gt;</w:t>
      </w:r>
    </w:p>
    <w:p w14:paraId="2AEAC1CB"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pict w14:anchorId="382554CE">
          <v:rect id="_x0000_i7144" style="width:0;height:1.5pt" o:hrstd="t" o:hr="t" fillcolor="#a0a0a0" stroked="f"/>
        </w:pict>
      </w:r>
    </w:p>
    <w:p w14:paraId="0B19509B"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t>Tutoriel 2 : Installation Native de Drupal 11 sur Debian</w:t>
      </w:r>
    </w:p>
    <w:p w14:paraId="65360533"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t>1. Préparation de l’Environnement Debian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29"/>
        <w:gridCol w:w="1713"/>
        <w:gridCol w:w="1392"/>
        <w:gridCol w:w="2417"/>
        <w:gridCol w:w="2279"/>
        <w:gridCol w:w="1064"/>
      </w:tblGrid>
      <w:tr w:rsidR="00FE674E" w:rsidRPr="00FE674E" w14:paraId="6D3EF3AA" w14:textId="77777777" w:rsidTr="00FE674E">
        <w:trPr>
          <w:tblHeader/>
          <w:tblCellSpacing w:w="15" w:type="dxa"/>
        </w:trPr>
        <w:tc>
          <w:tcPr>
            <w:tcW w:w="0" w:type="auto"/>
            <w:vAlign w:val="center"/>
            <w:hideMark/>
          </w:tcPr>
          <w:p w14:paraId="64726CE3"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lastRenderedPageBreak/>
              <w:t>#</w:t>
            </w:r>
          </w:p>
        </w:tc>
        <w:tc>
          <w:tcPr>
            <w:tcW w:w="0" w:type="auto"/>
            <w:vAlign w:val="center"/>
            <w:hideMark/>
          </w:tcPr>
          <w:p w14:paraId="14C827DE"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t>Action</w:t>
            </w:r>
          </w:p>
        </w:tc>
        <w:tc>
          <w:tcPr>
            <w:tcW w:w="0" w:type="auto"/>
            <w:vAlign w:val="center"/>
            <w:hideMark/>
          </w:tcPr>
          <w:p w14:paraId="5DAE3C99"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t>Type</w:t>
            </w:r>
          </w:p>
        </w:tc>
        <w:tc>
          <w:tcPr>
            <w:tcW w:w="0" w:type="auto"/>
            <w:vAlign w:val="center"/>
            <w:hideMark/>
          </w:tcPr>
          <w:p w14:paraId="0057A855"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t>Détail</w:t>
            </w:r>
          </w:p>
        </w:tc>
        <w:tc>
          <w:tcPr>
            <w:tcW w:w="0" w:type="auto"/>
            <w:vAlign w:val="center"/>
            <w:hideMark/>
          </w:tcPr>
          <w:p w14:paraId="3DE163D3"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t>Commande / GUI / Fichier</w:t>
            </w:r>
          </w:p>
        </w:tc>
        <w:tc>
          <w:tcPr>
            <w:tcW w:w="0" w:type="auto"/>
            <w:vAlign w:val="center"/>
            <w:hideMark/>
          </w:tcPr>
          <w:p w14:paraId="0ABF702C"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t>Logs / Notes</w:t>
            </w:r>
          </w:p>
        </w:tc>
      </w:tr>
      <w:tr w:rsidR="00FE674E" w:rsidRPr="00FE674E" w14:paraId="73227DE5" w14:textId="77777777" w:rsidTr="00FE674E">
        <w:trPr>
          <w:tblCellSpacing w:w="15" w:type="dxa"/>
        </w:trPr>
        <w:tc>
          <w:tcPr>
            <w:tcW w:w="0" w:type="auto"/>
            <w:vAlign w:val="center"/>
            <w:hideMark/>
          </w:tcPr>
          <w:p w14:paraId="2316BCFE"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t>1</w:t>
            </w:r>
          </w:p>
        </w:tc>
        <w:tc>
          <w:tcPr>
            <w:tcW w:w="0" w:type="auto"/>
            <w:vAlign w:val="center"/>
            <w:hideMark/>
          </w:tcPr>
          <w:p w14:paraId="3A5D160B"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t>Mettre à jour le système</w:t>
            </w:r>
          </w:p>
        </w:tc>
        <w:tc>
          <w:tcPr>
            <w:tcW w:w="0" w:type="auto"/>
            <w:vAlign w:val="center"/>
            <w:hideMark/>
          </w:tcPr>
          <w:p w14:paraId="20237F90"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t>Terminal</w:t>
            </w:r>
          </w:p>
        </w:tc>
        <w:tc>
          <w:tcPr>
            <w:tcW w:w="0" w:type="auto"/>
            <w:vAlign w:val="center"/>
            <w:hideMark/>
          </w:tcPr>
          <w:p w14:paraId="0CE16971"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t>Actualiser les paquets et dépendances sur Debian</w:t>
            </w:r>
          </w:p>
        </w:tc>
        <w:tc>
          <w:tcPr>
            <w:tcW w:w="0" w:type="auto"/>
            <w:vAlign w:val="center"/>
            <w:hideMark/>
          </w:tcPr>
          <w:p w14:paraId="3E96DB62" w14:textId="77777777" w:rsidR="00FE674E" w:rsidRPr="00FE674E" w:rsidRDefault="00FE674E" w:rsidP="00F21805">
            <w:pPr>
              <w:tabs>
                <w:tab w:val="num" w:pos="1276"/>
              </w:tabs>
              <w:ind w:left="284"/>
              <w:rPr>
                <w:b/>
                <w:bCs/>
                <w:sz w:val="24"/>
                <w:szCs w:val="24"/>
                <w:lang w:val="en-GB"/>
              </w:rPr>
            </w:pPr>
            <w:r w:rsidRPr="00FE674E">
              <w:rPr>
                <w:b/>
                <w:bCs/>
                <w:sz w:val="24"/>
                <w:szCs w:val="24"/>
                <w:lang w:val="en-GB"/>
              </w:rPr>
              <w:t>sudo apt update &amp;&amp; sudo apt upgrade -y</w:t>
            </w:r>
          </w:p>
        </w:tc>
        <w:tc>
          <w:tcPr>
            <w:tcW w:w="0" w:type="auto"/>
            <w:vAlign w:val="center"/>
            <w:hideMark/>
          </w:tcPr>
          <w:p w14:paraId="3C6B1572" w14:textId="77777777" w:rsidR="00FE674E" w:rsidRPr="00FE674E" w:rsidRDefault="00FE674E" w:rsidP="00F21805">
            <w:pPr>
              <w:tabs>
                <w:tab w:val="num" w:pos="1276"/>
              </w:tabs>
              <w:ind w:left="284"/>
              <w:rPr>
                <w:b/>
                <w:bCs/>
                <w:sz w:val="24"/>
                <w:szCs w:val="24"/>
                <w:lang w:val="en-GB"/>
              </w:rPr>
            </w:pPr>
          </w:p>
        </w:tc>
      </w:tr>
      <w:tr w:rsidR="00FE674E" w:rsidRPr="00FE674E" w14:paraId="722FD67B" w14:textId="77777777" w:rsidTr="00FE674E">
        <w:trPr>
          <w:tblCellSpacing w:w="15" w:type="dxa"/>
        </w:trPr>
        <w:tc>
          <w:tcPr>
            <w:tcW w:w="0" w:type="auto"/>
            <w:vAlign w:val="center"/>
            <w:hideMark/>
          </w:tcPr>
          <w:p w14:paraId="0D449EF9"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t>2</w:t>
            </w:r>
          </w:p>
        </w:tc>
        <w:tc>
          <w:tcPr>
            <w:tcW w:w="0" w:type="auto"/>
            <w:vAlign w:val="center"/>
            <w:hideMark/>
          </w:tcPr>
          <w:p w14:paraId="1C9375C6"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t>Installer Apache ou Nginx</w:t>
            </w:r>
          </w:p>
        </w:tc>
        <w:tc>
          <w:tcPr>
            <w:tcW w:w="0" w:type="auto"/>
            <w:vAlign w:val="center"/>
            <w:hideMark/>
          </w:tcPr>
          <w:p w14:paraId="6019F310"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t>Terminal</w:t>
            </w:r>
          </w:p>
        </w:tc>
        <w:tc>
          <w:tcPr>
            <w:tcW w:w="0" w:type="auto"/>
            <w:vAlign w:val="center"/>
            <w:hideMark/>
          </w:tcPr>
          <w:p w14:paraId="5E8E8740"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t>Installer Apache (ou Nginx) pour héberger Drupal</w:t>
            </w:r>
          </w:p>
        </w:tc>
        <w:tc>
          <w:tcPr>
            <w:tcW w:w="0" w:type="auto"/>
            <w:vAlign w:val="center"/>
            <w:hideMark/>
          </w:tcPr>
          <w:p w14:paraId="1CE7854F" w14:textId="77777777" w:rsidR="00FE674E" w:rsidRPr="00FE674E" w:rsidRDefault="00FE674E" w:rsidP="00F21805">
            <w:pPr>
              <w:tabs>
                <w:tab w:val="num" w:pos="1276"/>
              </w:tabs>
              <w:ind w:left="284"/>
              <w:rPr>
                <w:b/>
                <w:bCs/>
                <w:sz w:val="24"/>
                <w:szCs w:val="24"/>
                <w:lang w:val="en-GB"/>
              </w:rPr>
            </w:pPr>
            <w:r w:rsidRPr="00FE674E">
              <w:rPr>
                <w:b/>
                <w:bCs/>
                <w:sz w:val="24"/>
                <w:szCs w:val="24"/>
                <w:lang w:val="en-GB"/>
              </w:rPr>
              <w:t>sudo apt install apache2 -y</w:t>
            </w:r>
          </w:p>
        </w:tc>
        <w:tc>
          <w:tcPr>
            <w:tcW w:w="0" w:type="auto"/>
            <w:vAlign w:val="center"/>
            <w:hideMark/>
          </w:tcPr>
          <w:p w14:paraId="78F1E01E" w14:textId="77777777" w:rsidR="00FE674E" w:rsidRPr="00FE674E" w:rsidRDefault="00FE674E" w:rsidP="00F21805">
            <w:pPr>
              <w:tabs>
                <w:tab w:val="num" w:pos="1276"/>
              </w:tabs>
              <w:ind w:left="284"/>
              <w:rPr>
                <w:b/>
                <w:bCs/>
                <w:sz w:val="24"/>
                <w:szCs w:val="24"/>
                <w:lang w:val="en-GB"/>
              </w:rPr>
            </w:pPr>
          </w:p>
        </w:tc>
      </w:tr>
      <w:tr w:rsidR="00FE674E" w:rsidRPr="00FE674E" w14:paraId="4512155D" w14:textId="77777777" w:rsidTr="00FE674E">
        <w:trPr>
          <w:tblCellSpacing w:w="15" w:type="dxa"/>
        </w:trPr>
        <w:tc>
          <w:tcPr>
            <w:tcW w:w="0" w:type="auto"/>
            <w:vAlign w:val="center"/>
            <w:hideMark/>
          </w:tcPr>
          <w:p w14:paraId="304428FE"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t>3</w:t>
            </w:r>
          </w:p>
        </w:tc>
        <w:tc>
          <w:tcPr>
            <w:tcW w:w="0" w:type="auto"/>
            <w:vAlign w:val="center"/>
            <w:hideMark/>
          </w:tcPr>
          <w:p w14:paraId="41E558F0"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t>Installer PHP et extensions</w:t>
            </w:r>
          </w:p>
        </w:tc>
        <w:tc>
          <w:tcPr>
            <w:tcW w:w="0" w:type="auto"/>
            <w:vAlign w:val="center"/>
            <w:hideMark/>
          </w:tcPr>
          <w:p w14:paraId="1691BFAA"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t>Terminal</w:t>
            </w:r>
          </w:p>
        </w:tc>
        <w:tc>
          <w:tcPr>
            <w:tcW w:w="0" w:type="auto"/>
            <w:vAlign w:val="center"/>
            <w:hideMark/>
          </w:tcPr>
          <w:p w14:paraId="70729361"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t>Installer PHP 8.1 (ou version compatible avec Drupal 11) et ses modules requis</w:t>
            </w:r>
          </w:p>
        </w:tc>
        <w:tc>
          <w:tcPr>
            <w:tcW w:w="0" w:type="auto"/>
            <w:vAlign w:val="center"/>
            <w:hideMark/>
          </w:tcPr>
          <w:p w14:paraId="768CDA09"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t xml:space="preserve">sudo apt </w:t>
            </w:r>
            <w:proofErr w:type="spellStart"/>
            <w:r w:rsidRPr="00FE674E">
              <w:rPr>
                <w:b/>
                <w:bCs/>
                <w:sz w:val="24"/>
                <w:szCs w:val="24"/>
                <w:lang w:val="fr-FR"/>
              </w:rPr>
              <w:t>install</w:t>
            </w:r>
            <w:proofErr w:type="spellEnd"/>
            <w:r w:rsidRPr="00FE674E">
              <w:rPr>
                <w:b/>
                <w:bCs/>
                <w:sz w:val="24"/>
                <w:szCs w:val="24"/>
                <w:lang w:val="fr-FR"/>
              </w:rPr>
              <w:t xml:space="preserve"> php php-cli php-</w:t>
            </w:r>
            <w:proofErr w:type="spellStart"/>
            <w:r w:rsidRPr="00FE674E">
              <w:rPr>
                <w:b/>
                <w:bCs/>
                <w:sz w:val="24"/>
                <w:szCs w:val="24"/>
                <w:lang w:val="fr-FR"/>
              </w:rPr>
              <w:t>fpm</w:t>
            </w:r>
            <w:proofErr w:type="spellEnd"/>
            <w:r w:rsidRPr="00FE674E">
              <w:rPr>
                <w:b/>
                <w:bCs/>
                <w:sz w:val="24"/>
                <w:szCs w:val="24"/>
                <w:lang w:val="fr-FR"/>
              </w:rPr>
              <w:t xml:space="preserve"> php-mysql php-xml php-gd php-</w:t>
            </w:r>
            <w:proofErr w:type="spellStart"/>
            <w:r w:rsidRPr="00FE674E">
              <w:rPr>
                <w:b/>
                <w:bCs/>
                <w:sz w:val="24"/>
                <w:szCs w:val="24"/>
                <w:lang w:val="fr-FR"/>
              </w:rPr>
              <w:t>json</w:t>
            </w:r>
            <w:proofErr w:type="spellEnd"/>
            <w:r w:rsidRPr="00FE674E">
              <w:rPr>
                <w:b/>
                <w:bCs/>
                <w:sz w:val="24"/>
                <w:szCs w:val="24"/>
                <w:lang w:val="fr-FR"/>
              </w:rPr>
              <w:t xml:space="preserve"> php-</w:t>
            </w:r>
            <w:proofErr w:type="spellStart"/>
            <w:r w:rsidRPr="00FE674E">
              <w:rPr>
                <w:b/>
                <w:bCs/>
                <w:sz w:val="24"/>
                <w:szCs w:val="24"/>
                <w:lang w:val="fr-FR"/>
              </w:rPr>
              <w:t>curl</w:t>
            </w:r>
            <w:proofErr w:type="spellEnd"/>
            <w:r w:rsidRPr="00FE674E">
              <w:rPr>
                <w:b/>
                <w:bCs/>
                <w:sz w:val="24"/>
                <w:szCs w:val="24"/>
                <w:lang w:val="fr-FR"/>
              </w:rPr>
              <w:t xml:space="preserve"> -y</w:t>
            </w:r>
          </w:p>
        </w:tc>
        <w:tc>
          <w:tcPr>
            <w:tcW w:w="0" w:type="auto"/>
            <w:vAlign w:val="center"/>
            <w:hideMark/>
          </w:tcPr>
          <w:p w14:paraId="14957765" w14:textId="77777777" w:rsidR="00FE674E" w:rsidRPr="00FE674E" w:rsidRDefault="00FE674E" w:rsidP="00F21805">
            <w:pPr>
              <w:tabs>
                <w:tab w:val="num" w:pos="1276"/>
              </w:tabs>
              <w:ind w:left="284"/>
              <w:rPr>
                <w:b/>
                <w:bCs/>
                <w:sz w:val="24"/>
                <w:szCs w:val="24"/>
                <w:lang w:val="fr-FR"/>
              </w:rPr>
            </w:pPr>
          </w:p>
        </w:tc>
      </w:tr>
      <w:tr w:rsidR="00FE674E" w:rsidRPr="00FE674E" w14:paraId="7BAB6E5E" w14:textId="77777777" w:rsidTr="00FE674E">
        <w:trPr>
          <w:tblCellSpacing w:w="15" w:type="dxa"/>
        </w:trPr>
        <w:tc>
          <w:tcPr>
            <w:tcW w:w="0" w:type="auto"/>
            <w:vAlign w:val="center"/>
            <w:hideMark/>
          </w:tcPr>
          <w:p w14:paraId="61CA690D"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t>4</w:t>
            </w:r>
          </w:p>
        </w:tc>
        <w:tc>
          <w:tcPr>
            <w:tcW w:w="0" w:type="auto"/>
            <w:vAlign w:val="center"/>
            <w:hideMark/>
          </w:tcPr>
          <w:p w14:paraId="2D2CF084"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t>Installer MariaDB ou MySQL</w:t>
            </w:r>
          </w:p>
        </w:tc>
        <w:tc>
          <w:tcPr>
            <w:tcW w:w="0" w:type="auto"/>
            <w:vAlign w:val="center"/>
            <w:hideMark/>
          </w:tcPr>
          <w:p w14:paraId="3013B4CC"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t>Terminal</w:t>
            </w:r>
          </w:p>
        </w:tc>
        <w:tc>
          <w:tcPr>
            <w:tcW w:w="0" w:type="auto"/>
            <w:vAlign w:val="center"/>
            <w:hideMark/>
          </w:tcPr>
          <w:p w14:paraId="7F0BBC77"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t>Installer MariaDB pour la base de données</w:t>
            </w:r>
          </w:p>
        </w:tc>
        <w:tc>
          <w:tcPr>
            <w:tcW w:w="0" w:type="auto"/>
            <w:vAlign w:val="center"/>
            <w:hideMark/>
          </w:tcPr>
          <w:p w14:paraId="004A1094" w14:textId="77777777" w:rsidR="00FE674E" w:rsidRPr="00FE674E" w:rsidRDefault="00FE674E" w:rsidP="00F21805">
            <w:pPr>
              <w:tabs>
                <w:tab w:val="num" w:pos="1276"/>
              </w:tabs>
              <w:ind w:left="284"/>
              <w:rPr>
                <w:b/>
                <w:bCs/>
                <w:sz w:val="24"/>
                <w:szCs w:val="24"/>
                <w:lang w:val="en-GB"/>
              </w:rPr>
            </w:pPr>
            <w:r w:rsidRPr="00FE674E">
              <w:rPr>
                <w:b/>
                <w:bCs/>
                <w:sz w:val="24"/>
                <w:szCs w:val="24"/>
                <w:lang w:val="en-GB"/>
              </w:rPr>
              <w:t>sudo apt install mariadb-server -y</w:t>
            </w:r>
          </w:p>
        </w:tc>
        <w:tc>
          <w:tcPr>
            <w:tcW w:w="0" w:type="auto"/>
            <w:vAlign w:val="center"/>
            <w:hideMark/>
          </w:tcPr>
          <w:p w14:paraId="346AAE3F" w14:textId="77777777" w:rsidR="00FE674E" w:rsidRPr="00FE674E" w:rsidRDefault="00FE674E" w:rsidP="00F21805">
            <w:pPr>
              <w:tabs>
                <w:tab w:val="num" w:pos="1276"/>
              </w:tabs>
              <w:ind w:left="284"/>
              <w:rPr>
                <w:b/>
                <w:bCs/>
                <w:sz w:val="24"/>
                <w:szCs w:val="24"/>
                <w:lang w:val="en-GB"/>
              </w:rPr>
            </w:pPr>
          </w:p>
        </w:tc>
      </w:tr>
    </w:tbl>
    <w:p w14:paraId="3E66C088" w14:textId="77777777" w:rsidR="00FE674E" w:rsidRPr="00F21805" w:rsidRDefault="00FE674E" w:rsidP="00F21805">
      <w:pPr>
        <w:tabs>
          <w:tab w:val="num" w:pos="1276"/>
        </w:tabs>
        <w:ind w:left="284"/>
        <w:rPr>
          <w:b/>
          <w:bCs/>
          <w:sz w:val="24"/>
          <w:szCs w:val="24"/>
          <w:lang w:val="en-GB"/>
        </w:rPr>
      </w:pPr>
    </w:p>
    <w:p w14:paraId="7AB5FF4F" w14:textId="31C71B15" w:rsidR="00FE674E" w:rsidRPr="00FE674E" w:rsidRDefault="00FE674E" w:rsidP="00F21805">
      <w:pPr>
        <w:tabs>
          <w:tab w:val="num" w:pos="1276"/>
        </w:tabs>
        <w:ind w:left="284"/>
        <w:rPr>
          <w:b/>
          <w:bCs/>
          <w:sz w:val="24"/>
          <w:szCs w:val="24"/>
          <w:lang w:val="fr-FR"/>
        </w:rPr>
      </w:pPr>
      <w:r w:rsidRPr="00FE674E">
        <w:rPr>
          <w:b/>
          <w:bCs/>
          <w:sz w:val="24"/>
          <w:szCs w:val="24"/>
          <w:lang w:val="fr-FR"/>
        </w:rPr>
        <w:t>2. Installation et Configuration de Drupal 11 sur Debian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74"/>
        <w:gridCol w:w="1199"/>
        <w:gridCol w:w="953"/>
        <w:gridCol w:w="1930"/>
        <w:gridCol w:w="3577"/>
        <w:gridCol w:w="1261"/>
      </w:tblGrid>
      <w:tr w:rsidR="00FE674E" w:rsidRPr="00FE674E" w14:paraId="6E82713A" w14:textId="77777777" w:rsidTr="00FE674E">
        <w:trPr>
          <w:tblHeader/>
          <w:tblCellSpacing w:w="15" w:type="dxa"/>
        </w:trPr>
        <w:tc>
          <w:tcPr>
            <w:tcW w:w="0" w:type="auto"/>
            <w:vAlign w:val="center"/>
            <w:hideMark/>
          </w:tcPr>
          <w:p w14:paraId="331080F2"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t>#</w:t>
            </w:r>
          </w:p>
        </w:tc>
        <w:tc>
          <w:tcPr>
            <w:tcW w:w="0" w:type="auto"/>
            <w:vAlign w:val="center"/>
            <w:hideMark/>
          </w:tcPr>
          <w:p w14:paraId="1B2F9883"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t>Action</w:t>
            </w:r>
          </w:p>
        </w:tc>
        <w:tc>
          <w:tcPr>
            <w:tcW w:w="0" w:type="auto"/>
            <w:vAlign w:val="center"/>
            <w:hideMark/>
          </w:tcPr>
          <w:p w14:paraId="0BFA8FD7"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t>Type</w:t>
            </w:r>
          </w:p>
        </w:tc>
        <w:tc>
          <w:tcPr>
            <w:tcW w:w="0" w:type="auto"/>
            <w:vAlign w:val="center"/>
            <w:hideMark/>
          </w:tcPr>
          <w:p w14:paraId="266CF210"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t>Détail</w:t>
            </w:r>
          </w:p>
        </w:tc>
        <w:tc>
          <w:tcPr>
            <w:tcW w:w="0" w:type="auto"/>
            <w:vAlign w:val="center"/>
            <w:hideMark/>
          </w:tcPr>
          <w:p w14:paraId="3C8F2A2D"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t>Commande / GUI / Fichier</w:t>
            </w:r>
          </w:p>
        </w:tc>
        <w:tc>
          <w:tcPr>
            <w:tcW w:w="0" w:type="auto"/>
            <w:vAlign w:val="center"/>
            <w:hideMark/>
          </w:tcPr>
          <w:p w14:paraId="5B51DC6F"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t>Logs / Notes</w:t>
            </w:r>
          </w:p>
        </w:tc>
      </w:tr>
      <w:tr w:rsidR="00FE674E" w:rsidRPr="00FE674E" w14:paraId="3A96AD74" w14:textId="77777777" w:rsidTr="00FE674E">
        <w:trPr>
          <w:tblCellSpacing w:w="15" w:type="dxa"/>
        </w:trPr>
        <w:tc>
          <w:tcPr>
            <w:tcW w:w="0" w:type="auto"/>
            <w:vAlign w:val="center"/>
            <w:hideMark/>
          </w:tcPr>
          <w:p w14:paraId="1D3EB549"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t>5</w:t>
            </w:r>
          </w:p>
        </w:tc>
        <w:tc>
          <w:tcPr>
            <w:tcW w:w="0" w:type="auto"/>
            <w:vAlign w:val="center"/>
            <w:hideMark/>
          </w:tcPr>
          <w:p w14:paraId="09BD64B3"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t>Télécharger Drupal 11</w:t>
            </w:r>
          </w:p>
        </w:tc>
        <w:tc>
          <w:tcPr>
            <w:tcW w:w="0" w:type="auto"/>
            <w:vAlign w:val="center"/>
            <w:hideMark/>
          </w:tcPr>
          <w:p w14:paraId="41CCDCD3"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t>Terminal</w:t>
            </w:r>
          </w:p>
        </w:tc>
        <w:tc>
          <w:tcPr>
            <w:tcW w:w="0" w:type="auto"/>
            <w:vAlign w:val="center"/>
            <w:hideMark/>
          </w:tcPr>
          <w:p w14:paraId="6B407486"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t>Télécharger la version stable de Drupal 11 depuis drupal.org</w:t>
            </w:r>
          </w:p>
        </w:tc>
        <w:tc>
          <w:tcPr>
            <w:tcW w:w="0" w:type="auto"/>
            <w:vAlign w:val="center"/>
            <w:hideMark/>
          </w:tcPr>
          <w:p w14:paraId="22C32BC6" w14:textId="77777777" w:rsidR="00FE674E" w:rsidRPr="00FE674E" w:rsidRDefault="00FE674E" w:rsidP="00F21805">
            <w:pPr>
              <w:tabs>
                <w:tab w:val="num" w:pos="1276"/>
              </w:tabs>
              <w:ind w:left="284"/>
              <w:rPr>
                <w:b/>
                <w:bCs/>
                <w:sz w:val="24"/>
                <w:szCs w:val="24"/>
                <w:lang w:val="en-GB"/>
              </w:rPr>
            </w:pPr>
            <w:r w:rsidRPr="00FE674E">
              <w:rPr>
                <w:b/>
                <w:bCs/>
                <w:sz w:val="24"/>
                <w:szCs w:val="24"/>
                <w:lang w:val="en-GB"/>
              </w:rPr>
              <w:t>wget https://ftp.drupal.org/files/projects/drupal-11.x.tar.gz</w:t>
            </w:r>
          </w:p>
        </w:tc>
        <w:tc>
          <w:tcPr>
            <w:tcW w:w="0" w:type="auto"/>
            <w:vAlign w:val="center"/>
            <w:hideMark/>
          </w:tcPr>
          <w:p w14:paraId="3472FE68"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t>Vérifier somme de contrôle</w:t>
            </w:r>
          </w:p>
        </w:tc>
      </w:tr>
      <w:tr w:rsidR="00FE674E" w:rsidRPr="00FE674E" w14:paraId="57B9579C" w14:textId="77777777" w:rsidTr="00FE674E">
        <w:trPr>
          <w:tblCellSpacing w:w="15" w:type="dxa"/>
        </w:trPr>
        <w:tc>
          <w:tcPr>
            <w:tcW w:w="0" w:type="auto"/>
            <w:vAlign w:val="center"/>
            <w:hideMark/>
          </w:tcPr>
          <w:p w14:paraId="41891488"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t>6</w:t>
            </w:r>
          </w:p>
        </w:tc>
        <w:tc>
          <w:tcPr>
            <w:tcW w:w="0" w:type="auto"/>
            <w:vAlign w:val="center"/>
            <w:hideMark/>
          </w:tcPr>
          <w:p w14:paraId="42E573A2"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t>Extraire Drupal</w:t>
            </w:r>
          </w:p>
        </w:tc>
        <w:tc>
          <w:tcPr>
            <w:tcW w:w="0" w:type="auto"/>
            <w:vAlign w:val="center"/>
            <w:hideMark/>
          </w:tcPr>
          <w:p w14:paraId="7791D99A"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t>Terminal</w:t>
            </w:r>
          </w:p>
        </w:tc>
        <w:tc>
          <w:tcPr>
            <w:tcW w:w="0" w:type="auto"/>
            <w:vAlign w:val="center"/>
            <w:hideMark/>
          </w:tcPr>
          <w:p w14:paraId="3155DB4A"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t xml:space="preserve">Extraire l’archive dans le répertoire web (ex. </w:t>
            </w:r>
            <w:r w:rsidRPr="00FE674E">
              <w:rPr>
                <w:b/>
                <w:bCs/>
                <w:sz w:val="24"/>
                <w:szCs w:val="24"/>
                <w:lang w:val="fr-FR"/>
              </w:rPr>
              <w:lastRenderedPageBreak/>
              <w:t>/var/www/html)</w:t>
            </w:r>
          </w:p>
        </w:tc>
        <w:tc>
          <w:tcPr>
            <w:tcW w:w="0" w:type="auto"/>
            <w:vAlign w:val="center"/>
            <w:hideMark/>
          </w:tcPr>
          <w:p w14:paraId="45CA608D"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lastRenderedPageBreak/>
              <w:t>sudo tar -</w:t>
            </w:r>
            <w:proofErr w:type="spellStart"/>
            <w:r w:rsidRPr="00FE674E">
              <w:rPr>
                <w:b/>
                <w:bCs/>
                <w:sz w:val="24"/>
                <w:szCs w:val="24"/>
                <w:lang w:val="fr-FR"/>
              </w:rPr>
              <w:t>xzvf</w:t>
            </w:r>
            <w:proofErr w:type="spellEnd"/>
            <w:r w:rsidRPr="00FE674E">
              <w:rPr>
                <w:b/>
                <w:bCs/>
                <w:sz w:val="24"/>
                <w:szCs w:val="24"/>
                <w:lang w:val="fr-FR"/>
              </w:rPr>
              <w:t xml:space="preserve"> drupal-11.x.tar.gz -C /var/www/html</w:t>
            </w:r>
          </w:p>
        </w:tc>
        <w:tc>
          <w:tcPr>
            <w:tcW w:w="0" w:type="auto"/>
            <w:vAlign w:val="center"/>
            <w:hideMark/>
          </w:tcPr>
          <w:p w14:paraId="7FE6E3AD" w14:textId="77777777" w:rsidR="00FE674E" w:rsidRPr="00FE674E" w:rsidRDefault="00FE674E" w:rsidP="00F21805">
            <w:pPr>
              <w:tabs>
                <w:tab w:val="num" w:pos="1276"/>
              </w:tabs>
              <w:ind w:left="284"/>
              <w:rPr>
                <w:b/>
                <w:bCs/>
                <w:sz w:val="24"/>
                <w:szCs w:val="24"/>
                <w:lang w:val="fr-FR"/>
              </w:rPr>
            </w:pPr>
          </w:p>
        </w:tc>
      </w:tr>
      <w:tr w:rsidR="00FE674E" w:rsidRPr="00FE674E" w14:paraId="2FBC5498" w14:textId="77777777" w:rsidTr="00FE674E">
        <w:trPr>
          <w:tblCellSpacing w:w="15" w:type="dxa"/>
        </w:trPr>
        <w:tc>
          <w:tcPr>
            <w:tcW w:w="0" w:type="auto"/>
            <w:vAlign w:val="center"/>
            <w:hideMark/>
          </w:tcPr>
          <w:p w14:paraId="7C62EDEF"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t>7</w:t>
            </w:r>
          </w:p>
        </w:tc>
        <w:tc>
          <w:tcPr>
            <w:tcW w:w="0" w:type="auto"/>
            <w:vAlign w:val="center"/>
            <w:hideMark/>
          </w:tcPr>
          <w:p w14:paraId="7A4EEA19"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t>Configurer les permissions</w:t>
            </w:r>
          </w:p>
        </w:tc>
        <w:tc>
          <w:tcPr>
            <w:tcW w:w="0" w:type="auto"/>
            <w:vAlign w:val="center"/>
            <w:hideMark/>
          </w:tcPr>
          <w:p w14:paraId="4077C016"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t>Terminal</w:t>
            </w:r>
          </w:p>
        </w:tc>
        <w:tc>
          <w:tcPr>
            <w:tcW w:w="0" w:type="auto"/>
            <w:vAlign w:val="center"/>
            <w:hideMark/>
          </w:tcPr>
          <w:p w14:paraId="4D10E156"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t>Définir les droits d’accès pour le serveur web</w:t>
            </w:r>
          </w:p>
        </w:tc>
        <w:tc>
          <w:tcPr>
            <w:tcW w:w="0" w:type="auto"/>
            <w:vAlign w:val="center"/>
            <w:hideMark/>
          </w:tcPr>
          <w:p w14:paraId="1BA175D0" w14:textId="77777777" w:rsidR="00FE674E" w:rsidRPr="00FE674E" w:rsidRDefault="00FE674E" w:rsidP="00F21805">
            <w:pPr>
              <w:tabs>
                <w:tab w:val="num" w:pos="1276"/>
              </w:tabs>
              <w:ind w:left="284"/>
              <w:rPr>
                <w:b/>
                <w:bCs/>
                <w:sz w:val="24"/>
                <w:szCs w:val="24"/>
                <w:lang w:val="en-GB"/>
              </w:rPr>
            </w:pPr>
            <w:r w:rsidRPr="00FE674E">
              <w:rPr>
                <w:b/>
                <w:bCs/>
                <w:sz w:val="24"/>
                <w:szCs w:val="24"/>
                <w:lang w:val="en-GB"/>
              </w:rPr>
              <w:t xml:space="preserve">sudo chown -R </w:t>
            </w:r>
            <w:proofErr w:type="spellStart"/>
            <w:r w:rsidRPr="00FE674E">
              <w:rPr>
                <w:b/>
                <w:bCs/>
                <w:sz w:val="24"/>
                <w:szCs w:val="24"/>
                <w:lang w:val="en-GB"/>
              </w:rPr>
              <w:t>www-data:www-data</w:t>
            </w:r>
            <w:proofErr w:type="spellEnd"/>
            <w:r w:rsidRPr="00FE674E">
              <w:rPr>
                <w:b/>
                <w:bCs/>
                <w:sz w:val="24"/>
                <w:szCs w:val="24"/>
                <w:lang w:val="en-GB"/>
              </w:rPr>
              <w:t xml:space="preserve"> /var/www/html/drupal</w:t>
            </w:r>
            <w:r w:rsidRPr="00FE674E">
              <w:rPr>
                <w:b/>
                <w:bCs/>
                <w:sz w:val="24"/>
                <w:szCs w:val="24"/>
                <w:lang w:val="en-GB"/>
              </w:rPr>
              <w:br/>
              <w:t>sudo chmod -R 755 /var/www/html/drupal</w:t>
            </w:r>
          </w:p>
        </w:tc>
        <w:tc>
          <w:tcPr>
            <w:tcW w:w="0" w:type="auto"/>
            <w:vAlign w:val="center"/>
            <w:hideMark/>
          </w:tcPr>
          <w:p w14:paraId="1C3170AD" w14:textId="77777777" w:rsidR="00FE674E" w:rsidRPr="00FE674E" w:rsidRDefault="00FE674E" w:rsidP="00F21805">
            <w:pPr>
              <w:tabs>
                <w:tab w:val="num" w:pos="1276"/>
              </w:tabs>
              <w:ind w:left="284"/>
              <w:rPr>
                <w:b/>
                <w:bCs/>
                <w:sz w:val="24"/>
                <w:szCs w:val="24"/>
                <w:lang w:val="en-GB"/>
              </w:rPr>
            </w:pPr>
          </w:p>
        </w:tc>
      </w:tr>
      <w:tr w:rsidR="00FE674E" w:rsidRPr="00FE674E" w14:paraId="0F76320A" w14:textId="77777777" w:rsidTr="00FE674E">
        <w:trPr>
          <w:tblCellSpacing w:w="15" w:type="dxa"/>
        </w:trPr>
        <w:tc>
          <w:tcPr>
            <w:tcW w:w="0" w:type="auto"/>
            <w:vAlign w:val="center"/>
            <w:hideMark/>
          </w:tcPr>
          <w:p w14:paraId="67062A73"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t>8</w:t>
            </w:r>
          </w:p>
        </w:tc>
        <w:tc>
          <w:tcPr>
            <w:tcW w:w="0" w:type="auto"/>
            <w:vAlign w:val="center"/>
            <w:hideMark/>
          </w:tcPr>
          <w:p w14:paraId="729778CF"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t>Configurer Apache (ou Nginx)</w:t>
            </w:r>
          </w:p>
        </w:tc>
        <w:tc>
          <w:tcPr>
            <w:tcW w:w="0" w:type="auto"/>
            <w:vAlign w:val="center"/>
            <w:hideMark/>
          </w:tcPr>
          <w:p w14:paraId="380280C8"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t>Fichier de config</w:t>
            </w:r>
          </w:p>
        </w:tc>
        <w:tc>
          <w:tcPr>
            <w:tcW w:w="0" w:type="auto"/>
            <w:vAlign w:val="center"/>
            <w:hideMark/>
          </w:tcPr>
          <w:p w14:paraId="53133B91"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t>Créer ou modifier un fichier de configuration (ex. /etc/apache2/sites-</w:t>
            </w:r>
            <w:proofErr w:type="spellStart"/>
            <w:r w:rsidRPr="00FE674E">
              <w:rPr>
                <w:b/>
                <w:bCs/>
                <w:sz w:val="24"/>
                <w:szCs w:val="24"/>
                <w:lang w:val="fr-FR"/>
              </w:rPr>
              <w:t>available</w:t>
            </w:r>
            <w:proofErr w:type="spellEnd"/>
            <w:r w:rsidRPr="00FE674E">
              <w:rPr>
                <w:b/>
                <w:bCs/>
                <w:sz w:val="24"/>
                <w:szCs w:val="24"/>
                <w:lang w:val="fr-FR"/>
              </w:rPr>
              <w:t>/</w:t>
            </w:r>
            <w:proofErr w:type="spellStart"/>
            <w:r w:rsidRPr="00FE674E">
              <w:rPr>
                <w:b/>
                <w:bCs/>
                <w:sz w:val="24"/>
                <w:szCs w:val="24"/>
                <w:lang w:val="fr-FR"/>
              </w:rPr>
              <w:t>drupal.conf</w:t>
            </w:r>
            <w:proofErr w:type="spellEnd"/>
            <w:r w:rsidRPr="00FE674E">
              <w:rPr>
                <w:b/>
                <w:bCs/>
                <w:sz w:val="24"/>
                <w:szCs w:val="24"/>
                <w:lang w:val="fr-FR"/>
              </w:rPr>
              <w:t>)</w:t>
            </w:r>
          </w:p>
        </w:tc>
        <w:tc>
          <w:tcPr>
            <w:tcW w:w="0" w:type="auto"/>
            <w:vAlign w:val="center"/>
            <w:hideMark/>
          </w:tcPr>
          <w:p w14:paraId="23E10B62"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t>Voir exemple de configuration ci-dessous</w:t>
            </w:r>
          </w:p>
        </w:tc>
        <w:tc>
          <w:tcPr>
            <w:tcW w:w="0" w:type="auto"/>
            <w:vAlign w:val="center"/>
            <w:hideMark/>
          </w:tcPr>
          <w:p w14:paraId="0B7E830D"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t>Activer le site et recharger Apache</w:t>
            </w:r>
          </w:p>
        </w:tc>
      </w:tr>
      <w:tr w:rsidR="00FE674E" w:rsidRPr="00FE674E" w14:paraId="0C75FDC7" w14:textId="77777777" w:rsidTr="00FE674E">
        <w:trPr>
          <w:tblCellSpacing w:w="15" w:type="dxa"/>
        </w:trPr>
        <w:tc>
          <w:tcPr>
            <w:tcW w:w="0" w:type="auto"/>
            <w:vAlign w:val="center"/>
            <w:hideMark/>
          </w:tcPr>
          <w:p w14:paraId="446A5278"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t>9</w:t>
            </w:r>
          </w:p>
        </w:tc>
        <w:tc>
          <w:tcPr>
            <w:tcW w:w="0" w:type="auto"/>
            <w:vAlign w:val="center"/>
            <w:hideMark/>
          </w:tcPr>
          <w:p w14:paraId="3DEA9F35"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t>Configurer la base de données</w:t>
            </w:r>
          </w:p>
        </w:tc>
        <w:tc>
          <w:tcPr>
            <w:tcW w:w="0" w:type="auto"/>
            <w:vAlign w:val="center"/>
            <w:hideMark/>
          </w:tcPr>
          <w:p w14:paraId="6CEA9762"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t>Terminal</w:t>
            </w:r>
          </w:p>
        </w:tc>
        <w:tc>
          <w:tcPr>
            <w:tcW w:w="0" w:type="auto"/>
            <w:vAlign w:val="center"/>
            <w:hideMark/>
          </w:tcPr>
          <w:p w14:paraId="7EBE705A"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t>Créer une base de données et un utilisateur pour Drupal</w:t>
            </w:r>
          </w:p>
        </w:tc>
        <w:tc>
          <w:tcPr>
            <w:tcW w:w="0" w:type="auto"/>
            <w:vAlign w:val="center"/>
            <w:hideMark/>
          </w:tcPr>
          <w:p w14:paraId="6AE9204F"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t>Utiliser mysql -u root -p et exécuter les commandes SQL comme dans Ubuntu</w:t>
            </w:r>
          </w:p>
        </w:tc>
        <w:tc>
          <w:tcPr>
            <w:tcW w:w="0" w:type="auto"/>
            <w:vAlign w:val="center"/>
            <w:hideMark/>
          </w:tcPr>
          <w:p w14:paraId="0C895B08" w14:textId="77777777" w:rsidR="00FE674E" w:rsidRPr="00FE674E" w:rsidRDefault="00FE674E" w:rsidP="00F21805">
            <w:pPr>
              <w:tabs>
                <w:tab w:val="num" w:pos="1276"/>
              </w:tabs>
              <w:ind w:left="284"/>
              <w:rPr>
                <w:b/>
                <w:bCs/>
                <w:sz w:val="24"/>
                <w:szCs w:val="24"/>
                <w:lang w:val="fr-FR"/>
              </w:rPr>
            </w:pPr>
          </w:p>
        </w:tc>
      </w:tr>
      <w:tr w:rsidR="00FE674E" w:rsidRPr="00FE674E" w14:paraId="003233D6" w14:textId="77777777" w:rsidTr="00FE674E">
        <w:trPr>
          <w:tblCellSpacing w:w="15" w:type="dxa"/>
        </w:trPr>
        <w:tc>
          <w:tcPr>
            <w:tcW w:w="0" w:type="auto"/>
            <w:vAlign w:val="center"/>
            <w:hideMark/>
          </w:tcPr>
          <w:p w14:paraId="259573CA"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t>10</w:t>
            </w:r>
          </w:p>
        </w:tc>
        <w:tc>
          <w:tcPr>
            <w:tcW w:w="0" w:type="auto"/>
            <w:vAlign w:val="center"/>
            <w:hideMark/>
          </w:tcPr>
          <w:p w14:paraId="7187E492"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t>Lancer l’installation via le navigateur</w:t>
            </w:r>
          </w:p>
        </w:tc>
        <w:tc>
          <w:tcPr>
            <w:tcW w:w="0" w:type="auto"/>
            <w:vAlign w:val="center"/>
            <w:hideMark/>
          </w:tcPr>
          <w:p w14:paraId="0558AD3A"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t>GUI</w:t>
            </w:r>
          </w:p>
        </w:tc>
        <w:tc>
          <w:tcPr>
            <w:tcW w:w="0" w:type="auto"/>
            <w:vAlign w:val="center"/>
            <w:hideMark/>
          </w:tcPr>
          <w:p w14:paraId="35FA4B09"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t>Accéder à l’URL du site et suivre l’assistant d’installation de Drupal</w:t>
            </w:r>
          </w:p>
        </w:tc>
        <w:tc>
          <w:tcPr>
            <w:tcW w:w="0" w:type="auto"/>
            <w:vAlign w:val="center"/>
            <w:hideMark/>
          </w:tcPr>
          <w:p w14:paraId="5E1D5E40"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t>Ex. http://votre-ip/drupal</w:t>
            </w:r>
          </w:p>
        </w:tc>
        <w:tc>
          <w:tcPr>
            <w:tcW w:w="0" w:type="auto"/>
            <w:vAlign w:val="center"/>
            <w:hideMark/>
          </w:tcPr>
          <w:p w14:paraId="27B5B01E"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t>Observer les logs d’installation</w:t>
            </w:r>
          </w:p>
        </w:tc>
      </w:tr>
    </w:tbl>
    <w:p w14:paraId="20FB506B"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t>3. Exemple de Configuration Apache pour Drupal sur Debian</w:t>
      </w:r>
    </w:p>
    <w:p w14:paraId="6448CAC6"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t>L’exemple est identique à Ubuntu dans l’essentiel, mais vous pouvez trouver les fichiers de configuration dans le même répertoire (/etc/apache2/sites-</w:t>
      </w:r>
      <w:proofErr w:type="spellStart"/>
      <w:r w:rsidRPr="00FE674E">
        <w:rPr>
          <w:b/>
          <w:bCs/>
          <w:sz w:val="24"/>
          <w:szCs w:val="24"/>
          <w:lang w:val="fr-FR"/>
        </w:rPr>
        <w:t>available</w:t>
      </w:r>
      <w:proofErr w:type="spellEnd"/>
      <w:r w:rsidRPr="00FE674E">
        <w:rPr>
          <w:b/>
          <w:bCs/>
          <w:sz w:val="24"/>
          <w:szCs w:val="24"/>
          <w:lang w:val="fr-FR"/>
        </w:rPr>
        <w:t>/).</w:t>
      </w:r>
      <w:r w:rsidRPr="00FE674E">
        <w:rPr>
          <w:b/>
          <w:bCs/>
          <w:sz w:val="24"/>
          <w:szCs w:val="24"/>
          <w:lang w:val="fr-FR"/>
        </w:rPr>
        <w:br/>
        <w:t>Vous utiliserez les mêmes commandes pour activer le site et recharger Apache :</w:t>
      </w:r>
    </w:p>
    <w:p w14:paraId="5797F51B" w14:textId="77777777" w:rsidR="00FE674E" w:rsidRPr="00FE674E" w:rsidRDefault="00FE674E" w:rsidP="00F21805">
      <w:pPr>
        <w:tabs>
          <w:tab w:val="num" w:pos="1276"/>
        </w:tabs>
        <w:ind w:left="284"/>
        <w:rPr>
          <w:b/>
          <w:bCs/>
          <w:sz w:val="24"/>
          <w:szCs w:val="24"/>
          <w:lang w:val="en-GB"/>
        </w:rPr>
      </w:pPr>
      <w:r w:rsidRPr="00FE674E">
        <w:rPr>
          <w:b/>
          <w:bCs/>
          <w:sz w:val="24"/>
          <w:szCs w:val="24"/>
          <w:lang w:val="en-GB"/>
        </w:rPr>
        <w:t>bash</w:t>
      </w:r>
    </w:p>
    <w:p w14:paraId="7BA2EB37" w14:textId="77777777" w:rsidR="00FE674E" w:rsidRPr="00FE674E" w:rsidRDefault="00FE674E" w:rsidP="00F21805">
      <w:pPr>
        <w:tabs>
          <w:tab w:val="num" w:pos="1276"/>
        </w:tabs>
        <w:ind w:left="284"/>
        <w:rPr>
          <w:b/>
          <w:bCs/>
          <w:sz w:val="24"/>
          <w:szCs w:val="24"/>
          <w:lang w:val="en-GB"/>
        </w:rPr>
      </w:pPr>
      <w:r w:rsidRPr="00FE674E">
        <w:rPr>
          <w:b/>
          <w:bCs/>
          <w:sz w:val="24"/>
          <w:szCs w:val="24"/>
          <w:lang w:val="en-GB"/>
        </w:rPr>
        <w:lastRenderedPageBreak/>
        <w:t>Copier</w:t>
      </w:r>
    </w:p>
    <w:p w14:paraId="34269817" w14:textId="77777777" w:rsidR="00FE674E" w:rsidRPr="00FE674E" w:rsidRDefault="00FE674E" w:rsidP="00F21805">
      <w:pPr>
        <w:tabs>
          <w:tab w:val="num" w:pos="1276"/>
        </w:tabs>
        <w:ind w:left="284"/>
        <w:rPr>
          <w:b/>
          <w:bCs/>
          <w:sz w:val="24"/>
          <w:szCs w:val="24"/>
          <w:lang w:val="en-GB"/>
        </w:rPr>
      </w:pPr>
      <w:r w:rsidRPr="00FE674E">
        <w:rPr>
          <w:b/>
          <w:bCs/>
          <w:sz w:val="24"/>
          <w:szCs w:val="24"/>
          <w:lang w:val="en-GB"/>
        </w:rPr>
        <w:t xml:space="preserve">sudo a2ensite </w:t>
      </w:r>
      <w:proofErr w:type="spellStart"/>
      <w:r w:rsidRPr="00FE674E">
        <w:rPr>
          <w:b/>
          <w:bCs/>
          <w:sz w:val="24"/>
          <w:szCs w:val="24"/>
          <w:lang w:val="en-GB"/>
        </w:rPr>
        <w:t>drupal.conf</w:t>
      </w:r>
      <w:proofErr w:type="spellEnd"/>
    </w:p>
    <w:p w14:paraId="47A56E9D" w14:textId="77777777" w:rsidR="00FE674E" w:rsidRPr="00FE674E" w:rsidRDefault="00FE674E" w:rsidP="00F21805">
      <w:pPr>
        <w:tabs>
          <w:tab w:val="num" w:pos="1276"/>
        </w:tabs>
        <w:ind w:left="284"/>
        <w:rPr>
          <w:b/>
          <w:bCs/>
          <w:sz w:val="24"/>
          <w:szCs w:val="24"/>
          <w:lang w:val="en-GB"/>
        </w:rPr>
      </w:pPr>
      <w:r w:rsidRPr="00FE674E">
        <w:rPr>
          <w:b/>
          <w:bCs/>
          <w:sz w:val="24"/>
          <w:szCs w:val="24"/>
          <w:lang w:val="en-GB"/>
        </w:rPr>
        <w:t>sudo systemctl reload apache2</w:t>
      </w:r>
    </w:p>
    <w:p w14:paraId="30916915"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pict w14:anchorId="0B332DEB">
          <v:rect id="_x0000_i7145" style="width:0;height:1.5pt" o:hrstd="t" o:hr="t" fillcolor="#a0a0a0" stroked="f"/>
        </w:pict>
      </w:r>
    </w:p>
    <w:p w14:paraId="5579219F"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t>Points de Divergence et Remarques</w:t>
      </w:r>
    </w:p>
    <w:p w14:paraId="230BA62F" w14:textId="77777777" w:rsidR="00FE674E" w:rsidRPr="00FE674E" w:rsidRDefault="00FE674E" w:rsidP="00F21805">
      <w:pPr>
        <w:numPr>
          <w:ilvl w:val="0"/>
          <w:numId w:val="129"/>
        </w:numPr>
        <w:tabs>
          <w:tab w:val="clear" w:pos="720"/>
          <w:tab w:val="num" w:pos="1276"/>
        </w:tabs>
        <w:ind w:left="284"/>
        <w:rPr>
          <w:b/>
          <w:bCs/>
          <w:sz w:val="24"/>
          <w:szCs w:val="24"/>
          <w:lang w:val="fr-FR"/>
        </w:rPr>
      </w:pPr>
      <w:r w:rsidRPr="00FE674E">
        <w:rPr>
          <w:b/>
          <w:bCs/>
          <w:sz w:val="24"/>
          <w:szCs w:val="24"/>
          <w:lang w:val="fr-FR"/>
        </w:rPr>
        <w:t>Emplacements de fichiers de configuration :</w:t>
      </w:r>
      <w:r w:rsidRPr="00FE674E">
        <w:rPr>
          <w:b/>
          <w:bCs/>
          <w:sz w:val="24"/>
          <w:szCs w:val="24"/>
          <w:lang w:val="fr-FR"/>
        </w:rPr>
        <w:br/>
        <w:t>La structure est très similaire sur Ubuntu et Debian pour Apache, PHP et MariaDB.</w:t>
      </w:r>
      <w:r w:rsidRPr="00FE674E">
        <w:rPr>
          <w:b/>
          <w:bCs/>
          <w:sz w:val="24"/>
          <w:szCs w:val="24"/>
          <w:lang w:val="fr-FR"/>
        </w:rPr>
        <w:br/>
        <w:t>Toutefois, vérifiez que les chemins (ex. /etc/apache2/) et les commandes spécifiques (gestion de services avec systemctl ou service) soient bien ceux de votre version de Debian, car ils peuvent varier légèrement selon la version.</w:t>
      </w:r>
    </w:p>
    <w:p w14:paraId="10F30F40" w14:textId="77777777" w:rsidR="00FE674E" w:rsidRPr="00FE674E" w:rsidRDefault="00FE674E" w:rsidP="00F21805">
      <w:pPr>
        <w:numPr>
          <w:ilvl w:val="0"/>
          <w:numId w:val="129"/>
        </w:numPr>
        <w:tabs>
          <w:tab w:val="clear" w:pos="720"/>
          <w:tab w:val="num" w:pos="1276"/>
        </w:tabs>
        <w:ind w:left="284"/>
        <w:rPr>
          <w:b/>
          <w:bCs/>
          <w:sz w:val="24"/>
          <w:szCs w:val="24"/>
          <w:lang w:val="fr-FR"/>
        </w:rPr>
      </w:pPr>
      <w:r w:rsidRPr="00FE674E">
        <w:rPr>
          <w:b/>
          <w:bCs/>
          <w:sz w:val="24"/>
          <w:szCs w:val="24"/>
          <w:lang w:val="fr-FR"/>
        </w:rPr>
        <w:t>Gestion des paquets :</w:t>
      </w:r>
      <w:r w:rsidRPr="00FE674E">
        <w:rPr>
          <w:b/>
          <w:bCs/>
          <w:sz w:val="24"/>
          <w:szCs w:val="24"/>
          <w:lang w:val="fr-FR"/>
        </w:rPr>
        <w:br/>
        <w:t>La commande apt fonctionne de manière identique sur Ubuntu et Debian, mais certains paquets ou versions pourraient différer selon la distribution et sa version.</w:t>
      </w:r>
    </w:p>
    <w:p w14:paraId="579CCA3D" w14:textId="77777777" w:rsidR="00FE674E" w:rsidRPr="00FE674E" w:rsidRDefault="00FE674E" w:rsidP="00F21805">
      <w:pPr>
        <w:numPr>
          <w:ilvl w:val="0"/>
          <w:numId w:val="129"/>
        </w:numPr>
        <w:tabs>
          <w:tab w:val="clear" w:pos="720"/>
          <w:tab w:val="num" w:pos="1276"/>
        </w:tabs>
        <w:ind w:left="284"/>
        <w:rPr>
          <w:b/>
          <w:bCs/>
          <w:sz w:val="24"/>
          <w:szCs w:val="24"/>
          <w:lang w:val="fr-FR"/>
        </w:rPr>
      </w:pPr>
      <w:r w:rsidRPr="00FE674E">
        <w:rPr>
          <w:b/>
          <w:bCs/>
          <w:sz w:val="24"/>
          <w:szCs w:val="24"/>
          <w:lang w:val="fr-FR"/>
        </w:rPr>
        <w:t>Interface graphique et administration :</w:t>
      </w:r>
      <w:r w:rsidRPr="00FE674E">
        <w:rPr>
          <w:b/>
          <w:bCs/>
          <w:sz w:val="24"/>
          <w:szCs w:val="24"/>
          <w:lang w:val="fr-FR"/>
        </w:rPr>
        <w:br/>
        <w:t xml:space="preserve">Sur Ubuntu, certaines distributions (comme Ubuntu Server) peuvent disposer de configurations légèrement différentes dans </w:t>
      </w:r>
      <w:proofErr w:type="spellStart"/>
      <w:r w:rsidRPr="00FE674E">
        <w:rPr>
          <w:b/>
          <w:bCs/>
          <w:sz w:val="24"/>
          <w:szCs w:val="24"/>
          <w:lang w:val="fr-FR"/>
        </w:rPr>
        <w:t>Netplan</w:t>
      </w:r>
      <w:proofErr w:type="spellEnd"/>
      <w:r w:rsidRPr="00FE674E">
        <w:rPr>
          <w:b/>
          <w:bCs/>
          <w:sz w:val="24"/>
          <w:szCs w:val="24"/>
          <w:lang w:val="fr-FR"/>
        </w:rPr>
        <w:t xml:space="preserve"> pour la gestion réseau, alors que Debian utilise généralement /etc/network/interfaces (sauf si vous avez opté pour une version récente avec </w:t>
      </w:r>
      <w:proofErr w:type="spellStart"/>
      <w:r w:rsidRPr="00FE674E">
        <w:rPr>
          <w:b/>
          <w:bCs/>
          <w:sz w:val="24"/>
          <w:szCs w:val="24"/>
          <w:lang w:val="fr-FR"/>
        </w:rPr>
        <w:t>Netplan</w:t>
      </w:r>
      <w:proofErr w:type="spellEnd"/>
      <w:r w:rsidRPr="00FE674E">
        <w:rPr>
          <w:b/>
          <w:bCs/>
          <w:sz w:val="24"/>
          <w:szCs w:val="24"/>
          <w:lang w:val="fr-FR"/>
        </w:rPr>
        <w:t>). Adaptez-vous à l’outil de configuration réseau utilisé sur votre distribution.</w:t>
      </w:r>
    </w:p>
    <w:p w14:paraId="350764A5"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pict w14:anchorId="457543FF">
          <v:rect id="_x0000_i7146" style="width:0;height:1.5pt" o:hrstd="t" o:hr="t" fillcolor="#a0a0a0" stroked="f"/>
        </w:pict>
      </w:r>
    </w:p>
    <w:p w14:paraId="77ACE9A7"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t>Ces deux tutoriels séparés vous permettront de disposer d’un guide pas-à-pas spécifique pour chaque environnement, en prenant en compte les particularités et divergences essentielles.</w:t>
      </w:r>
    </w:p>
    <w:p w14:paraId="3F8C9218"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t>Souhaitez-vous approfondir l’un de ces tutoriels ou passer à la prochaine étape du plan, par exemple la configuration du reverse proxy/load balancer ?</w:t>
      </w:r>
    </w:p>
    <w:p w14:paraId="0ECD8840" w14:textId="77777777" w:rsidR="00FE674E" w:rsidRDefault="00FE674E" w:rsidP="00F21805">
      <w:pPr>
        <w:tabs>
          <w:tab w:val="num" w:pos="1276"/>
        </w:tabs>
        <w:ind w:left="284"/>
        <w:rPr>
          <w:b/>
          <w:bCs/>
          <w:sz w:val="24"/>
          <w:szCs w:val="24"/>
          <w:lang w:val="fr-FR"/>
        </w:rPr>
      </w:pPr>
      <w:r w:rsidRPr="00FE674E">
        <w:rPr>
          <w:b/>
          <w:bCs/>
          <w:sz w:val="24"/>
          <w:szCs w:val="24"/>
          <w:lang w:val="fr-FR"/>
        </w:rPr>
        <w:t>o3-mini</w:t>
      </w:r>
    </w:p>
    <w:p w14:paraId="141E4E16" w14:textId="77777777" w:rsidR="00FE674E" w:rsidRDefault="00FE674E" w:rsidP="00F21805">
      <w:pPr>
        <w:tabs>
          <w:tab w:val="num" w:pos="1276"/>
        </w:tabs>
        <w:ind w:left="284"/>
        <w:rPr>
          <w:b/>
          <w:bCs/>
          <w:sz w:val="24"/>
          <w:szCs w:val="24"/>
          <w:lang w:val="fr-FR"/>
        </w:rPr>
      </w:pPr>
    </w:p>
    <w:p w14:paraId="2F76F3C1" w14:textId="01720BAF" w:rsidR="00FE674E" w:rsidRDefault="00FE674E" w:rsidP="00F21805">
      <w:pPr>
        <w:tabs>
          <w:tab w:val="num" w:pos="1276"/>
        </w:tabs>
        <w:ind w:left="284"/>
        <w:rPr>
          <w:b/>
          <w:bCs/>
          <w:sz w:val="24"/>
          <w:szCs w:val="24"/>
          <w:lang w:val="fr-FR"/>
        </w:rPr>
      </w:pPr>
      <w:r>
        <w:rPr>
          <w:b/>
          <w:bCs/>
          <w:sz w:val="24"/>
          <w:szCs w:val="24"/>
          <w:lang w:val="fr-FR"/>
        </w:rPr>
        <w:br w:type="page"/>
      </w:r>
    </w:p>
    <w:p w14:paraId="3F86ED99" w14:textId="71BE7122" w:rsidR="003D0A8C" w:rsidRPr="003D0A8C" w:rsidRDefault="003D0A8C" w:rsidP="00F21805">
      <w:pPr>
        <w:tabs>
          <w:tab w:val="num" w:pos="1276"/>
        </w:tabs>
        <w:ind w:left="284"/>
        <w:rPr>
          <w:b/>
          <w:bCs/>
          <w:sz w:val="24"/>
          <w:szCs w:val="24"/>
          <w:lang w:val="fr-FR"/>
        </w:rPr>
      </w:pPr>
      <w:r>
        <w:rPr>
          <w:b/>
          <w:bCs/>
          <w:sz w:val="24"/>
          <w:szCs w:val="24"/>
          <w:lang w:val="fr-FR"/>
        </w:rPr>
        <w:lastRenderedPageBreak/>
        <w:t>P</w:t>
      </w:r>
      <w:r w:rsidRPr="003D0A8C">
        <w:rPr>
          <w:b/>
          <w:bCs/>
          <w:sz w:val="24"/>
          <w:szCs w:val="24"/>
          <w:lang w:val="fr-FR"/>
        </w:rPr>
        <w:t>arfait, passons maintenant à la configuration du reverse proxy / load balancer. Nous allons établir une checklist pas-à</w:t>
      </w:r>
      <w:r w:rsidRPr="003D0A8C">
        <w:rPr>
          <w:b/>
          <w:bCs/>
          <w:sz w:val="24"/>
          <w:szCs w:val="24"/>
          <w:lang w:val="fr-FR"/>
        </w:rPr>
        <w:noBreakHyphen/>
        <w:t>pas qui vous permettra de déployer ce composant essentiel dans votre infrastructure.</w:t>
      </w:r>
    </w:p>
    <w:p w14:paraId="3655E5D1" w14:textId="77777777" w:rsidR="003D0A8C" w:rsidRPr="003D0A8C" w:rsidRDefault="003D0A8C" w:rsidP="00F21805">
      <w:pPr>
        <w:tabs>
          <w:tab w:val="num" w:pos="1276"/>
        </w:tabs>
        <w:ind w:left="284"/>
        <w:rPr>
          <w:b/>
          <w:bCs/>
          <w:sz w:val="24"/>
          <w:szCs w:val="24"/>
          <w:lang w:val="fr-FR"/>
        </w:rPr>
      </w:pPr>
      <w:r w:rsidRPr="003D0A8C">
        <w:rPr>
          <w:b/>
          <w:bCs/>
          <w:sz w:val="24"/>
          <w:szCs w:val="24"/>
          <w:lang w:val="fr-FR"/>
        </w:rPr>
        <w:pict w14:anchorId="7BDEC7FE">
          <v:rect id="_x0000_i7147" style="width:0;height:1.5pt" o:hrstd="t" o:hr="t" fillcolor="#a0a0a0" stroked="f"/>
        </w:pict>
      </w:r>
    </w:p>
    <w:p w14:paraId="185E5799" w14:textId="77777777" w:rsidR="003D0A8C" w:rsidRPr="003D0A8C" w:rsidRDefault="003D0A8C" w:rsidP="00F21805">
      <w:pPr>
        <w:tabs>
          <w:tab w:val="num" w:pos="1276"/>
        </w:tabs>
        <w:ind w:left="284"/>
        <w:rPr>
          <w:b/>
          <w:bCs/>
          <w:sz w:val="24"/>
          <w:szCs w:val="24"/>
          <w:lang w:val="fr-FR"/>
        </w:rPr>
      </w:pPr>
      <w:r w:rsidRPr="003D0A8C">
        <w:rPr>
          <w:b/>
          <w:bCs/>
          <w:sz w:val="24"/>
          <w:szCs w:val="24"/>
          <w:lang w:val="fr-FR"/>
        </w:rPr>
        <w:t>Composant → Reverse Proxy / Load Balancer (ex. Nginx)</w:t>
      </w:r>
    </w:p>
    <w:p w14:paraId="765345CC" w14:textId="77777777" w:rsidR="003D0A8C" w:rsidRPr="003D0A8C" w:rsidRDefault="003D0A8C" w:rsidP="00F21805">
      <w:pPr>
        <w:tabs>
          <w:tab w:val="num" w:pos="1276"/>
        </w:tabs>
        <w:ind w:left="284"/>
        <w:rPr>
          <w:b/>
          <w:bCs/>
          <w:sz w:val="24"/>
          <w:szCs w:val="24"/>
          <w:lang w:val="fr-FR"/>
        </w:rPr>
      </w:pPr>
      <w:r w:rsidRPr="003D0A8C">
        <w:rPr>
          <w:b/>
          <w:bCs/>
          <w:sz w:val="24"/>
          <w:szCs w:val="24"/>
          <w:lang w:val="fr-FR"/>
        </w:rPr>
        <w:t>Objectif</w:t>
      </w:r>
    </w:p>
    <w:p w14:paraId="73A98C4E" w14:textId="77777777" w:rsidR="003D0A8C" w:rsidRPr="003D0A8C" w:rsidRDefault="003D0A8C" w:rsidP="00F21805">
      <w:pPr>
        <w:numPr>
          <w:ilvl w:val="0"/>
          <w:numId w:val="130"/>
        </w:numPr>
        <w:tabs>
          <w:tab w:val="clear" w:pos="720"/>
          <w:tab w:val="num" w:pos="1276"/>
        </w:tabs>
        <w:ind w:left="284"/>
        <w:rPr>
          <w:b/>
          <w:bCs/>
          <w:sz w:val="24"/>
          <w:szCs w:val="24"/>
          <w:lang w:val="fr-FR"/>
        </w:rPr>
      </w:pPr>
      <w:r w:rsidRPr="003D0A8C">
        <w:rPr>
          <w:b/>
          <w:bCs/>
          <w:sz w:val="24"/>
          <w:szCs w:val="24"/>
          <w:lang w:val="fr-FR"/>
        </w:rPr>
        <w:t>Assurer la répartition de la charge entre vos différentes instances Drupal (containerisées et/ou installées nativement).</w:t>
      </w:r>
    </w:p>
    <w:p w14:paraId="4A788D70" w14:textId="77777777" w:rsidR="003D0A8C" w:rsidRPr="003D0A8C" w:rsidRDefault="003D0A8C" w:rsidP="00F21805">
      <w:pPr>
        <w:numPr>
          <w:ilvl w:val="0"/>
          <w:numId w:val="130"/>
        </w:numPr>
        <w:tabs>
          <w:tab w:val="clear" w:pos="720"/>
          <w:tab w:val="num" w:pos="1276"/>
        </w:tabs>
        <w:ind w:left="284"/>
        <w:rPr>
          <w:b/>
          <w:bCs/>
          <w:sz w:val="24"/>
          <w:szCs w:val="24"/>
          <w:lang w:val="fr-FR"/>
        </w:rPr>
      </w:pPr>
      <w:r w:rsidRPr="003D0A8C">
        <w:rPr>
          <w:b/>
          <w:bCs/>
          <w:sz w:val="24"/>
          <w:szCs w:val="24"/>
          <w:lang w:val="fr-FR"/>
        </w:rPr>
        <w:t>Sécuriser et centraliser le point d’entrée du trafic WAN vers vos serveurs d’applications.</w:t>
      </w:r>
    </w:p>
    <w:p w14:paraId="0DD6DA55" w14:textId="77777777" w:rsidR="003D0A8C" w:rsidRPr="003D0A8C" w:rsidRDefault="003D0A8C" w:rsidP="00F21805">
      <w:pPr>
        <w:tabs>
          <w:tab w:val="num" w:pos="1276"/>
        </w:tabs>
        <w:ind w:left="284"/>
        <w:rPr>
          <w:b/>
          <w:bCs/>
          <w:sz w:val="24"/>
          <w:szCs w:val="24"/>
          <w:lang w:val="fr-FR"/>
        </w:rPr>
      </w:pPr>
      <w:r w:rsidRPr="003D0A8C">
        <w:rPr>
          <w:b/>
          <w:bCs/>
          <w:sz w:val="24"/>
          <w:szCs w:val="24"/>
          <w:lang w:val="fr-FR"/>
        </w:rPr>
        <w:pict w14:anchorId="2CAB5A47">
          <v:rect id="_x0000_i7148" style="width:0;height:1.5pt" o:hrstd="t" o:hr="t" fillcolor="#a0a0a0" stroked="f"/>
        </w:pict>
      </w:r>
    </w:p>
    <w:p w14:paraId="06829DCA" w14:textId="77777777" w:rsidR="003D0A8C" w:rsidRPr="003D0A8C" w:rsidRDefault="003D0A8C" w:rsidP="00F21805">
      <w:pPr>
        <w:tabs>
          <w:tab w:val="num" w:pos="1276"/>
        </w:tabs>
        <w:ind w:left="284"/>
        <w:rPr>
          <w:b/>
          <w:bCs/>
          <w:sz w:val="24"/>
          <w:szCs w:val="24"/>
          <w:lang w:val="fr-FR"/>
        </w:rPr>
      </w:pPr>
      <w:r w:rsidRPr="003D0A8C">
        <w:rPr>
          <w:b/>
          <w:bCs/>
          <w:sz w:val="24"/>
          <w:szCs w:val="24"/>
          <w:lang w:val="fr-FR"/>
        </w:rPr>
        <w:t>Checklist pour la Configuration de Nginx en Reverse Proxy / Load Balancer</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17"/>
        <w:gridCol w:w="1404"/>
        <w:gridCol w:w="1194"/>
        <w:gridCol w:w="1701"/>
        <w:gridCol w:w="2223"/>
        <w:gridCol w:w="2455"/>
      </w:tblGrid>
      <w:tr w:rsidR="003D0A8C" w:rsidRPr="003D0A8C" w14:paraId="10883F6F" w14:textId="77777777" w:rsidTr="003D0A8C">
        <w:trPr>
          <w:tblHeader/>
          <w:tblCellSpacing w:w="15" w:type="dxa"/>
        </w:trPr>
        <w:tc>
          <w:tcPr>
            <w:tcW w:w="0" w:type="auto"/>
            <w:vAlign w:val="center"/>
            <w:hideMark/>
          </w:tcPr>
          <w:p w14:paraId="5BEBF69E" w14:textId="77777777" w:rsidR="003D0A8C" w:rsidRPr="003D0A8C" w:rsidRDefault="003D0A8C" w:rsidP="00F21805">
            <w:pPr>
              <w:tabs>
                <w:tab w:val="num" w:pos="1276"/>
              </w:tabs>
              <w:ind w:left="284"/>
              <w:rPr>
                <w:b/>
                <w:bCs/>
                <w:sz w:val="24"/>
                <w:szCs w:val="24"/>
                <w:lang w:val="fr-FR"/>
              </w:rPr>
            </w:pPr>
            <w:r w:rsidRPr="003D0A8C">
              <w:rPr>
                <w:b/>
                <w:bCs/>
                <w:sz w:val="24"/>
                <w:szCs w:val="24"/>
                <w:lang w:val="fr-FR"/>
              </w:rPr>
              <w:t>#</w:t>
            </w:r>
          </w:p>
        </w:tc>
        <w:tc>
          <w:tcPr>
            <w:tcW w:w="0" w:type="auto"/>
            <w:vAlign w:val="center"/>
            <w:hideMark/>
          </w:tcPr>
          <w:p w14:paraId="0660F9FF" w14:textId="77777777" w:rsidR="003D0A8C" w:rsidRPr="003D0A8C" w:rsidRDefault="003D0A8C" w:rsidP="00F21805">
            <w:pPr>
              <w:tabs>
                <w:tab w:val="num" w:pos="1276"/>
              </w:tabs>
              <w:ind w:left="284"/>
              <w:rPr>
                <w:b/>
                <w:bCs/>
                <w:sz w:val="24"/>
                <w:szCs w:val="24"/>
                <w:lang w:val="fr-FR"/>
              </w:rPr>
            </w:pPr>
            <w:r w:rsidRPr="003D0A8C">
              <w:rPr>
                <w:b/>
                <w:bCs/>
                <w:sz w:val="24"/>
                <w:szCs w:val="24"/>
                <w:lang w:val="fr-FR"/>
              </w:rPr>
              <w:t>Action</w:t>
            </w:r>
          </w:p>
        </w:tc>
        <w:tc>
          <w:tcPr>
            <w:tcW w:w="0" w:type="auto"/>
            <w:vAlign w:val="center"/>
            <w:hideMark/>
          </w:tcPr>
          <w:p w14:paraId="51636302" w14:textId="77777777" w:rsidR="003D0A8C" w:rsidRPr="003D0A8C" w:rsidRDefault="003D0A8C" w:rsidP="00F21805">
            <w:pPr>
              <w:tabs>
                <w:tab w:val="num" w:pos="1276"/>
              </w:tabs>
              <w:ind w:left="284"/>
              <w:rPr>
                <w:b/>
                <w:bCs/>
                <w:sz w:val="24"/>
                <w:szCs w:val="24"/>
                <w:lang w:val="fr-FR"/>
              </w:rPr>
            </w:pPr>
            <w:r w:rsidRPr="003D0A8C">
              <w:rPr>
                <w:b/>
                <w:bCs/>
                <w:sz w:val="24"/>
                <w:szCs w:val="24"/>
                <w:lang w:val="fr-FR"/>
              </w:rPr>
              <w:t>Type</w:t>
            </w:r>
          </w:p>
        </w:tc>
        <w:tc>
          <w:tcPr>
            <w:tcW w:w="0" w:type="auto"/>
            <w:vAlign w:val="center"/>
            <w:hideMark/>
          </w:tcPr>
          <w:p w14:paraId="6CDA267B" w14:textId="77777777" w:rsidR="003D0A8C" w:rsidRPr="003D0A8C" w:rsidRDefault="003D0A8C" w:rsidP="00F21805">
            <w:pPr>
              <w:tabs>
                <w:tab w:val="num" w:pos="1276"/>
              </w:tabs>
              <w:ind w:left="284"/>
              <w:rPr>
                <w:b/>
                <w:bCs/>
                <w:sz w:val="24"/>
                <w:szCs w:val="24"/>
                <w:lang w:val="fr-FR"/>
              </w:rPr>
            </w:pPr>
            <w:r w:rsidRPr="003D0A8C">
              <w:rPr>
                <w:b/>
                <w:bCs/>
                <w:sz w:val="24"/>
                <w:szCs w:val="24"/>
                <w:lang w:val="fr-FR"/>
              </w:rPr>
              <w:t>Détail</w:t>
            </w:r>
          </w:p>
        </w:tc>
        <w:tc>
          <w:tcPr>
            <w:tcW w:w="0" w:type="auto"/>
            <w:vAlign w:val="center"/>
            <w:hideMark/>
          </w:tcPr>
          <w:p w14:paraId="080325F6" w14:textId="77777777" w:rsidR="003D0A8C" w:rsidRPr="003D0A8C" w:rsidRDefault="003D0A8C" w:rsidP="00F21805">
            <w:pPr>
              <w:tabs>
                <w:tab w:val="num" w:pos="1276"/>
              </w:tabs>
              <w:ind w:left="284"/>
              <w:rPr>
                <w:b/>
                <w:bCs/>
                <w:sz w:val="24"/>
                <w:szCs w:val="24"/>
                <w:lang w:val="fr-FR"/>
              </w:rPr>
            </w:pPr>
            <w:r w:rsidRPr="003D0A8C">
              <w:rPr>
                <w:b/>
                <w:bCs/>
                <w:sz w:val="24"/>
                <w:szCs w:val="24"/>
                <w:lang w:val="fr-FR"/>
              </w:rPr>
              <w:t>Commande / GUI / Fichier de config</w:t>
            </w:r>
          </w:p>
        </w:tc>
        <w:tc>
          <w:tcPr>
            <w:tcW w:w="0" w:type="auto"/>
            <w:vAlign w:val="center"/>
            <w:hideMark/>
          </w:tcPr>
          <w:p w14:paraId="7BD409C8" w14:textId="77777777" w:rsidR="003D0A8C" w:rsidRPr="003D0A8C" w:rsidRDefault="003D0A8C" w:rsidP="00F21805">
            <w:pPr>
              <w:tabs>
                <w:tab w:val="num" w:pos="1276"/>
              </w:tabs>
              <w:ind w:left="284"/>
              <w:rPr>
                <w:b/>
                <w:bCs/>
                <w:sz w:val="24"/>
                <w:szCs w:val="24"/>
                <w:lang w:val="fr-FR"/>
              </w:rPr>
            </w:pPr>
            <w:r w:rsidRPr="003D0A8C">
              <w:rPr>
                <w:b/>
                <w:bCs/>
                <w:sz w:val="24"/>
                <w:szCs w:val="24"/>
                <w:lang w:val="fr-FR"/>
              </w:rPr>
              <w:t>Chemin / Logs / Notes</w:t>
            </w:r>
          </w:p>
        </w:tc>
      </w:tr>
      <w:tr w:rsidR="003D0A8C" w:rsidRPr="003D0A8C" w14:paraId="127D53D7" w14:textId="77777777" w:rsidTr="003D0A8C">
        <w:trPr>
          <w:tblCellSpacing w:w="15" w:type="dxa"/>
        </w:trPr>
        <w:tc>
          <w:tcPr>
            <w:tcW w:w="0" w:type="auto"/>
            <w:vAlign w:val="center"/>
            <w:hideMark/>
          </w:tcPr>
          <w:p w14:paraId="55F64FE0" w14:textId="77777777" w:rsidR="003D0A8C" w:rsidRPr="003D0A8C" w:rsidRDefault="003D0A8C" w:rsidP="00F21805">
            <w:pPr>
              <w:tabs>
                <w:tab w:val="num" w:pos="1276"/>
              </w:tabs>
              <w:ind w:left="284"/>
              <w:rPr>
                <w:b/>
                <w:bCs/>
                <w:sz w:val="24"/>
                <w:szCs w:val="24"/>
                <w:lang w:val="fr-FR"/>
              </w:rPr>
            </w:pPr>
            <w:r w:rsidRPr="003D0A8C">
              <w:rPr>
                <w:b/>
                <w:bCs/>
                <w:sz w:val="24"/>
                <w:szCs w:val="24"/>
                <w:lang w:val="fr-FR"/>
              </w:rPr>
              <w:t>1</w:t>
            </w:r>
          </w:p>
        </w:tc>
        <w:tc>
          <w:tcPr>
            <w:tcW w:w="0" w:type="auto"/>
            <w:vAlign w:val="center"/>
            <w:hideMark/>
          </w:tcPr>
          <w:p w14:paraId="65633A4F" w14:textId="77777777" w:rsidR="003D0A8C" w:rsidRPr="003D0A8C" w:rsidRDefault="003D0A8C" w:rsidP="00F21805">
            <w:pPr>
              <w:tabs>
                <w:tab w:val="num" w:pos="1276"/>
              </w:tabs>
              <w:ind w:left="284"/>
              <w:rPr>
                <w:b/>
                <w:bCs/>
                <w:sz w:val="24"/>
                <w:szCs w:val="24"/>
                <w:lang w:val="fr-FR"/>
              </w:rPr>
            </w:pPr>
            <w:r w:rsidRPr="003D0A8C">
              <w:rPr>
                <w:b/>
                <w:bCs/>
                <w:sz w:val="24"/>
                <w:szCs w:val="24"/>
                <w:lang w:val="fr-FR"/>
              </w:rPr>
              <w:t>Installer Nginx sur une VM dédiée (Linux)</w:t>
            </w:r>
          </w:p>
        </w:tc>
        <w:tc>
          <w:tcPr>
            <w:tcW w:w="0" w:type="auto"/>
            <w:vAlign w:val="center"/>
            <w:hideMark/>
          </w:tcPr>
          <w:p w14:paraId="2AC0E528" w14:textId="77777777" w:rsidR="003D0A8C" w:rsidRPr="003D0A8C" w:rsidRDefault="003D0A8C" w:rsidP="00F21805">
            <w:pPr>
              <w:tabs>
                <w:tab w:val="num" w:pos="1276"/>
              </w:tabs>
              <w:ind w:left="284"/>
              <w:rPr>
                <w:b/>
                <w:bCs/>
                <w:sz w:val="24"/>
                <w:szCs w:val="24"/>
                <w:lang w:val="fr-FR"/>
              </w:rPr>
            </w:pPr>
            <w:r w:rsidRPr="003D0A8C">
              <w:rPr>
                <w:b/>
                <w:bCs/>
                <w:sz w:val="24"/>
                <w:szCs w:val="24"/>
                <w:lang w:val="fr-FR"/>
              </w:rPr>
              <w:t>Terminal</w:t>
            </w:r>
          </w:p>
        </w:tc>
        <w:tc>
          <w:tcPr>
            <w:tcW w:w="0" w:type="auto"/>
            <w:vAlign w:val="center"/>
            <w:hideMark/>
          </w:tcPr>
          <w:p w14:paraId="4523FE0E" w14:textId="77777777" w:rsidR="003D0A8C" w:rsidRPr="003D0A8C" w:rsidRDefault="003D0A8C" w:rsidP="00F21805">
            <w:pPr>
              <w:tabs>
                <w:tab w:val="num" w:pos="1276"/>
              </w:tabs>
              <w:ind w:left="284"/>
              <w:rPr>
                <w:b/>
                <w:bCs/>
                <w:sz w:val="24"/>
                <w:szCs w:val="24"/>
                <w:lang w:val="fr-FR"/>
              </w:rPr>
            </w:pPr>
            <w:r w:rsidRPr="003D0A8C">
              <w:rPr>
                <w:b/>
                <w:bCs/>
                <w:sz w:val="24"/>
                <w:szCs w:val="24"/>
                <w:lang w:val="fr-FR"/>
              </w:rPr>
              <w:t>Installer Nginx sur la VM qui jouera le rôle de reverse proxy / load balancer</w:t>
            </w:r>
          </w:p>
        </w:tc>
        <w:tc>
          <w:tcPr>
            <w:tcW w:w="0" w:type="auto"/>
            <w:vAlign w:val="center"/>
            <w:hideMark/>
          </w:tcPr>
          <w:p w14:paraId="10D646B7" w14:textId="77777777" w:rsidR="003D0A8C" w:rsidRPr="003D0A8C" w:rsidRDefault="003D0A8C" w:rsidP="00F21805">
            <w:pPr>
              <w:tabs>
                <w:tab w:val="num" w:pos="1276"/>
              </w:tabs>
              <w:ind w:left="284"/>
              <w:rPr>
                <w:b/>
                <w:bCs/>
                <w:sz w:val="24"/>
                <w:szCs w:val="24"/>
                <w:lang w:val="en-GB"/>
              </w:rPr>
            </w:pPr>
            <w:r w:rsidRPr="003D0A8C">
              <w:rPr>
                <w:b/>
                <w:bCs/>
                <w:sz w:val="24"/>
                <w:szCs w:val="24"/>
                <w:lang w:val="en-GB"/>
              </w:rPr>
              <w:t>sudo apt update &amp;&amp; sudo apt install nginx -y</w:t>
            </w:r>
          </w:p>
        </w:tc>
        <w:tc>
          <w:tcPr>
            <w:tcW w:w="0" w:type="auto"/>
            <w:vAlign w:val="center"/>
            <w:hideMark/>
          </w:tcPr>
          <w:p w14:paraId="076395FA" w14:textId="77777777" w:rsidR="003D0A8C" w:rsidRPr="003D0A8C" w:rsidRDefault="003D0A8C" w:rsidP="00F21805">
            <w:pPr>
              <w:tabs>
                <w:tab w:val="num" w:pos="1276"/>
              </w:tabs>
              <w:ind w:left="284"/>
              <w:rPr>
                <w:b/>
                <w:bCs/>
                <w:sz w:val="24"/>
                <w:szCs w:val="24"/>
                <w:lang w:val="fr-FR"/>
              </w:rPr>
            </w:pPr>
            <w:r w:rsidRPr="003D0A8C">
              <w:rPr>
                <w:b/>
                <w:bCs/>
                <w:sz w:val="24"/>
                <w:szCs w:val="24"/>
                <w:lang w:val="fr-FR"/>
              </w:rPr>
              <w:t xml:space="preserve">Vérifier avec systemctl </w:t>
            </w:r>
            <w:proofErr w:type="spellStart"/>
            <w:r w:rsidRPr="003D0A8C">
              <w:rPr>
                <w:b/>
                <w:bCs/>
                <w:sz w:val="24"/>
                <w:szCs w:val="24"/>
                <w:lang w:val="fr-FR"/>
              </w:rPr>
              <w:t>status</w:t>
            </w:r>
            <w:proofErr w:type="spellEnd"/>
            <w:r w:rsidRPr="003D0A8C">
              <w:rPr>
                <w:b/>
                <w:bCs/>
                <w:sz w:val="24"/>
                <w:szCs w:val="24"/>
                <w:lang w:val="fr-FR"/>
              </w:rPr>
              <w:t xml:space="preserve"> </w:t>
            </w:r>
            <w:proofErr w:type="spellStart"/>
            <w:r w:rsidRPr="003D0A8C">
              <w:rPr>
                <w:b/>
                <w:bCs/>
                <w:sz w:val="24"/>
                <w:szCs w:val="24"/>
                <w:lang w:val="fr-FR"/>
              </w:rPr>
              <w:t>nginx</w:t>
            </w:r>
            <w:proofErr w:type="spellEnd"/>
          </w:p>
        </w:tc>
      </w:tr>
      <w:tr w:rsidR="003D0A8C" w:rsidRPr="003D0A8C" w14:paraId="4E0FA73E" w14:textId="77777777" w:rsidTr="003D0A8C">
        <w:trPr>
          <w:tblCellSpacing w:w="15" w:type="dxa"/>
        </w:trPr>
        <w:tc>
          <w:tcPr>
            <w:tcW w:w="0" w:type="auto"/>
            <w:vAlign w:val="center"/>
            <w:hideMark/>
          </w:tcPr>
          <w:p w14:paraId="6D062589" w14:textId="77777777" w:rsidR="003D0A8C" w:rsidRPr="003D0A8C" w:rsidRDefault="003D0A8C" w:rsidP="00F21805">
            <w:pPr>
              <w:tabs>
                <w:tab w:val="num" w:pos="1276"/>
              </w:tabs>
              <w:ind w:left="284"/>
              <w:rPr>
                <w:b/>
                <w:bCs/>
                <w:sz w:val="24"/>
                <w:szCs w:val="24"/>
                <w:lang w:val="fr-FR"/>
              </w:rPr>
            </w:pPr>
            <w:r w:rsidRPr="003D0A8C">
              <w:rPr>
                <w:b/>
                <w:bCs/>
                <w:sz w:val="24"/>
                <w:szCs w:val="24"/>
                <w:lang w:val="fr-FR"/>
              </w:rPr>
              <w:t>2</w:t>
            </w:r>
          </w:p>
        </w:tc>
        <w:tc>
          <w:tcPr>
            <w:tcW w:w="0" w:type="auto"/>
            <w:vAlign w:val="center"/>
            <w:hideMark/>
          </w:tcPr>
          <w:p w14:paraId="1FDAEF15" w14:textId="77777777" w:rsidR="003D0A8C" w:rsidRPr="003D0A8C" w:rsidRDefault="003D0A8C" w:rsidP="00F21805">
            <w:pPr>
              <w:tabs>
                <w:tab w:val="num" w:pos="1276"/>
              </w:tabs>
              <w:ind w:left="284"/>
              <w:rPr>
                <w:b/>
                <w:bCs/>
                <w:sz w:val="24"/>
                <w:szCs w:val="24"/>
                <w:lang w:val="fr-FR"/>
              </w:rPr>
            </w:pPr>
            <w:r w:rsidRPr="003D0A8C">
              <w:rPr>
                <w:b/>
                <w:bCs/>
                <w:sz w:val="24"/>
                <w:szCs w:val="24"/>
                <w:lang w:val="fr-FR"/>
              </w:rPr>
              <w:t>Configurer le fichier de site pour Nginx</w:t>
            </w:r>
          </w:p>
        </w:tc>
        <w:tc>
          <w:tcPr>
            <w:tcW w:w="0" w:type="auto"/>
            <w:vAlign w:val="center"/>
            <w:hideMark/>
          </w:tcPr>
          <w:p w14:paraId="2D12CB47" w14:textId="77777777" w:rsidR="003D0A8C" w:rsidRPr="003D0A8C" w:rsidRDefault="003D0A8C" w:rsidP="00F21805">
            <w:pPr>
              <w:tabs>
                <w:tab w:val="num" w:pos="1276"/>
              </w:tabs>
              <w:ind w:left="284"/>
              <w:rPr>
                <w:b/>
                <w:bCs/>
                <w:sz w:val="24"/>
                <w:szCs w:val="24"/>
                <w:lang w:val="fr-FR"/>
              </w:rPr>
            </w:pPr>
            <w:r w:rsidRPr="003D0A8C">
              <w:rPr>
                <w:b/>
                <w:bCs/>
                <w:sz w:val="24"/>
                <w:szCs w:val="24"/>
                <w:lang w:val="fr-FR"/>
              </w:rPr>
              <w:t>Fichier de config</w:t>
            </w:r>
          </w:p>
        </w:tc>
        <w:tc>
          <w:tcPr>
            <w:tcW w:w="0" w:type="auto"/>
            <w:vAlign w:val="center"/>
            <w:hideMark/>
          </w:tcPr>
          <w:p w14:paraId="450D23AE" w14:textId="77777777" w:rsidR="003D0A8C" w:rsidRPr="003D0A8C" w:rsidRDefault="003D0A8C" w:rsidP="00F21805">
            <w:pPr>
              <w:tabs>
                <w:tab w:val="num" w:pos="1276"/>
              </w:tabs>
              <w:ind w:left="284"/>
              <w:rPr>
                <w:b/>
                <w:bCs/>
                <w:sz w:val="24"/>
                <w:szCs w:val="24"/>
                <w:lang w:val="fr-FR"/>
              </w:rPr>
            </w:pPr>
            <w:r w:rsidRPr="003D0A8C">
              <w:rPr>
                <w:b/>
                <w:bCs/>
                <w:sz w:val="24"/>
                <w:szCs w:val="24"/>
                <w:lang w:val="fr-FR"/>
              </w:rPr>
              <w:t>Créer ou modifier le fichier de configuration du site dans /etc/</w:t>
            </w:r>
            <w:proofErr w:type="spellStart"/>
            <w:r w:rsidRPr="003D0A8C">
              <w:rPr>
                <w:b/>
                <w:bCs/>
                <w:sz w:val="24"/>
                <w:szCs w:val="24"/>
                <w:lang w:val="fr-FR"/>
              </w:rPr>
              <w:t>nginx</w:t>
            </w:r>
            <w:proofErr w:type="spellEnd"/>
            <w:r w:rsidRPr="003D0A8C">
              <w:rPr>
                <w:b/>
                <w:bCs/>
                <w:sz w:val="24"/>
                <w:szCs w:val="24"/>
                <w:lang w:val="fr-FR"/>
              </w:rPr>
              <w:t>/sites-</w:t>
            </w:r>
            <w:proofErr w:type="spellStart"/>
            <w:r w:rsidRPr="003D0A8C">
              <w:rPr>
                <w:b/>
                <w:bCs/>
                <w:sz w:val="24"/>
                <w:szCs w:val="24"/>
                <w:lang w:val="fr-FR"/>
              </w:rPr>
              <w:t>available</w:t>
            </w:r>
            <w:proofErr w:type="spellEnd"/>
            <w:r w:rsidRPr="003D0A8C">
              <w:rPr>
                <w:b/>
                <w:bCs/>
                <w:sz w:val="24"/>
                <w:szCs w:val="24"/>
                <w:lang w:val="fr-FR"/>
              </w:rPr>
              <w:t>/</w:t>
            </w:r>
          </w:p>
        </w:tc>
        <w:tc>
          <w:tcPr>
            <w:tcW w:w="0" w:type="auto"/>
            <w:vAlign w:val="center"/>
            <w:hideMark/>
          </w:tcPr>
          <w:p w14:paraId="241EAF97" w14:textId="77777777" w:rsidR="003D0A8C" w:rsidRPr="003D0A8C" w:rsidRDefault="003D0A8C" w:rsidP="00F21805">
            <w:pPr>
              <w:tabs>
                <w:tab w:val="num" w:pos="1276"/>
              </w:tabs>
              <w:ind w:left="284"/>
              <w:rPr>
                <w:b/>
                <w:bCs/>
                <w:sz w:val="24"/>
                <w:szCs w:val="24"/>
                <w:lang w:val="fr-FR"/>
              </w:rPr>
            </w:pPr>
            <w:r w:rsidRPr="003D0A8C">
              <w:rPr>
                <w:b/>
                <w:bCs/>
                <w:sz w:val="24"/>
                <w:szCs w:val="24"/>
                <w:lang w:val="fr-FR"/>
              </w:rPr>
              <w:t>Créer /etc/</w:t>
            </w:r>
            <w:proofErr w:type="spellStart"/>
            <w:r w:rsidRPr="003D0A8C">
              <w:rPr>
                <w:b/>
                <w:bCs/>
                <w:sz w:val="24"/>
                <w:szCs w:val="24"/>
                <w:lang w:val="fr-FR"/>
              </w:rPr>
              <w:t>nginx</w:t>
            </w:r>
            <w:proofErr w:type="spellEnd"/>
            <w:r w:rsidRPr="003D0A8C">
              <w:rPr>
                <w:b/>
                <w:bCs/>
                <w:sz w:val="24"/>
                <w:szCs w:val="24"/>
                <w:lang w:val="fr-FR"/>
              </w:rPr>
              <w:t>/sites-</w:t>
            </w:r>
            <w:proofErr w:type="spellStart"/>
            <w:r w:rsidRPr="003D0A8C">
              <w:rPr>
                <w:b/>
                <w:bCs/>
                <w:sz w:val="24"/>
                <w:szCs w:val="24"/>
                <w:lang w:val="fr-FR"/>
              </w:rPr>
              <w:t>available</w:t>
            </w:r>
            <w:proofErr w:type="spellEnd"/>
            <w:r w:rsidRPr="003D0A8C">
              <w:rPr>
                <w:b/>
                <w:bCs/>
                <w:sz w:val="24"/>
                <w:szCs w:val="24"/>
                <w:lang w:val="fr-FR"/>
              </w:rPr>
              <w:t>/</w:t>
            </w:r>
            <w:proofErr w:type="spellStart"/>
            <w:r w:rsidRPr="003D0A8C">
              <w:rPr>
                <w:b/>
                <w:bCs/>
                <w:sz w:val="24"/>
                <w:szCs w:val="24"/>
                <w:lang w:val="fr-FR"/>
              </w:rPr>
              <w:t>drupal_proxy</w:t>
            </w:r>
            <w:proofErr w:type="spellEnd"/>
          </w:p>
        </w:tc>
        <w:tc>
          <w:tcPr>
            <w:tcW w:w="0" w:type="auto"/>
            <w:vAlign w:val="center"/>
            <w:hideMark/>
          </w:tcPr>
          <w:p w14:paraId="4843047A" w14:textId="77777777" w:rsidR="003D0A8C" w:rsidRPr="003D0A8C" w:rsidRDefault="003D0A8C" w:rsidP="00F21805">
            <w:pPr>
              <w:tabs>
                <w:tab w:val="num" w:pos="1276"/>
              </w:tabs>
              <w:ind w:left="284"/>
              <w:rPr>
                <w:b/>
                <w:bCs/>
                <w:sz w:val="24"/>
                <w:szCs w:val="24"/>
                <w:lang w:val="fr-FR"/>
              </w:rPr>
            </w:pPr>
            <w:r w:rsidRPr="003D0A8C">
              <w:rPr>
                <w:b/>
                <w:bCs/>
                <w:sz w:val="24"/>
                <w:szCs w:val="24"/>
                <w:lang w:val="fr-FR"/>
              </w:rPr>
              <w:t>Voir exemple de config ci</w:t>
            </w:r>
            <w:r w:rsidRPr="003D0A8C">
              <w:rPr>
                <w:b/>
                <w:bCs/>
                <w:sz w:val="24"/>
                <w:szCs w:val="24"/>
                <w:lang w:val="fr-FR"/>
              </w:rPr>
              <w:noBreakHyphen/>
              <w:t>dessous</w:t>
            </w:r>
          </w:p>
        </w:tc>
      </w:tr>
      <w:tr w:rsidR="003D0A8C" w:rsidRPr="003D0A8C" w14:paraId="1004283D" w14:textId="77777777" w:rsidTr="003D0A8C">
        <w:trPr>
          <w:tblCellSpacing w:w="15" w:type="dxa"/>
        </w:trPr>
        <w:tc>
          <w:tcPr>
            <w:tcW w:w="0" w:type="auto"/>
            <w:vAlign w:val="center"/>
            <w:hideMark/>
          </w:tcPr>
          <w:p w14:paraId="498FD714" w14:textId="77777777" w:rsidR="003D0A8C" w:rsidRPr="003D0A8C" w:rsidRDefault="003D0A8C" w:rsidP="00F21805">
            <w:pPr>
              <w:tabs>
                <w:tab w:val="num" w:pos="1276"/>
              </w:tabs>
              <w:ind w:left="284"/>
              <w:rPr>
                <w:b/>
                <w:bCs/>
                <w:sz w:val="24"/>
                <w:szCs w:val="24"/>
                <w:lang w:val="fr-FR"/>
              </w:rPr>
            </w:pPr>
            <w:r w:rsidRPr="003D0A8C">
              <w:rPr>
                <w:b/>
                <w:bCs/>
                <w:sz w:val="24"/>
                <w:szCs w:val="24"/>
                <w:lang w:val="fr-FR"/>
              </w:rPr>
              <w:lastRenderedPageBreak/>
              <w:t>3</w:t>
            </w:r>
          </w:p>
        </w:tc>
        <w:tc>
          <w:tcPr>
            <w:tcW w:w="0" w:type="auto"/>
            <w:vAlign w:val="center"/>
            <w:hideMark/>
          </w:tcPr>
          <w:p w14:paraId="2E3B0723" w14:textId="77777777" w:rsidR="003D0A8C" w:rsidRPr="003D0A8C" w:rsidRDefault="003D0A8C" w:rsidP="00F21805">
            <w:pPr>
              <w:tabs>
                <w:tab w:val="num" w:pos="1276"/>
              </w:tabs>
              <w:ind w:left="284"/>
              <w:rPr>
                <w:b/>
                <w:bCs/>
                <w:sz w:val="24"/>
                <w:szCs w:val="24"/>
                <w:lang w:val="fr-FR"/>
              </w:rPr>
            </w:pPr>
            <w:r w:rsidRPr="003D0A8C">
              <w:rPr>
                <w:b/>
                <w:bCs/>
                <w:sz w:val="24"/>
                <w:szCs w:val="24"/>
                <w:lang w:val="fr-FR"/>
              </w:rPr>
              <w:t>Configurer la répartition de charge</w:t>
            </w:r>
          </w:p>
        </w:tc>
        <w:tc>
          <w:tcPr>
            <w:tcW w:w="0" w:type="auto"/>
            <w:vAlign w:val="center"/>
            <w:hideMark/>
          </w:tcPr>
          <w:p w14:paraId="298DA0A2" w14:textId="77777777" w:rsidR="003D0A8C" w:rsidRPr="003D0A8C" w:rsidRDefault="003D0A8C" w:rsidP="00F21805">
            <w:pPr>
              <w:tabs>
                <w:tab w:val="num" w:pos="1276"/>
              </w:tabs>
              <w:ind w:left="284"/>
              <w:rPr>
                <w:b/>
                <w:bCs/>
                <w:sz w:val="24"/>
                <w:szCs w:val="24"/>
                <w:lang w:val="fr-FR"/>
              </w:rPr>
            </w:pPr>
            <w:r w:rsidRPr="003D0A8C">
              <w:rPr>
                <w:b/>
                <w:bCs/>
                <w:sz w:val="24"/>
                <w:szCs w:val="24"/>
                <w:lang w:val="fr-FR"/>
              </w:rPr>
              <w:t>Fichier de config</w:t>
            </w:r>
          </w:p>
        </w:tc>
        <w:tc>
          <w:tcPr>
            <w:tcW w:w="0" w:type="auto"/>
            <w:vAlign w:val="center"/>
            <w:hideMark/>
          </w:tcPr>
          <w:p w14:paraId="3958354D" w14:textId="77777777" w:rsidR="003D0A8C" w:rsidRPr="003D0A8C" w:rsidRDefault="003D0A8C" w:rsidP="00F21805">
            <w:pPr>
              <w:tabs>
                <w:tab w:val="num" w:pos="1276"/>
              </w:tabs>
              <w:ind w:left="284"/>
              <w:rPr>
                <w:b/>
                <w:bCs/>
                <w:sz w:val="24"/>
                <w:szCs w:val="24"/>
                <w:lang w:val="fr-FR"/>
              </w:rPr>
            </w:pPr>
            <w:r w:rsidRPr="003D0A8C">
              <w:rPr>
                <w:b/>
                <w:bCs/>
                <w:sz w:val="24"/>
                <w:szCs w:val="24"/>
                <w:lang w:val="fr-FR"/>
              </w:rPr>
              <w:t xml:space="preserve">Définir les </w:t>
            </w:r>
            <w:proofErr w:type="spellStart"/>
            <w:r w:rsidRPr="003D0A8C">
              <w:rPr>
                <w:b/>
                <w:bCs/>
                <w:sz w:val="24"/>
                <w:szCs w:val="24"/>
                <w:lang w:val="fr-FR"/>
              </w:rPr>
              <w:t>upstreams</w:t>
            </w:r>
            <w:proofErr w:type="spellEnd"/>
            <w:r w:rsidRPr="003D0A8C">
              <w:rPr>
                <w:b/>
                <w:bCs/>
                <w:sz w:val="24"/>
                <w:szCs w:val="24"/>
                <w:lang w:val="fr-FR"/>
              </w:rPr>
              <w:t xml:space="preserve"> pour répartir le trafic entre vos serveurs Drupal</w:t>
            </w:r>
          </w:p>
        </w:tc>
        <w:tc>
          <w:tcPr>
            <w:tcW w:w="0" w:type="auto"/>
            <w:vAlign w:val="center"/>
            <w:hideMark/>
          </w:tcPr>
          <w:p w14:paraId="0801ABA2" w14:textId="77777777" w:rsidR="003D0A8C" w:rsidRPr="003D0A8C" w:rsidRDefault="003D0A8C" w:rsidP="00F21805">
            <w:pPr>
              <w:tabs>
                <w:tab w:val="num" w:pos="1276"/>
              </w:tabs>
              <w:ind w:left="284"/>
              <w:rPr>
                <w:b/>
                <w:bCs/>
                <w:sz w:val="24"/>
                <w:szCs w:val="24"/>
                <w:lang w:val="fr-FR"/>
              </w:rPr>
            </w:pPr>
            <w:r w:rsidRPr="003D0A8C">
              <w:rPr>
                <w:b/>
                <w:bCs/>
                <w:sz w:val="24"/>
                <w:szCs w:val="24"/>
                <w:lang w:val="fr-FR"/>
              </w:rPr>
              <w:t xml:space="preserve">Inclure la directive </w:t>
            </w:r>
            <w:proofErr w:type="spellStart"/>
            <w:r w:rsidRPr="003D0A8C">
              <w:rPr>
                <w:b/>
                <w:bCs/>
                <w:sz w:val="24"/>
                <w:szCs w:val="24"/>
                <w:lang w:val="fr-FR"/>
              </w:rPr>
              <w:t>upstream</w:t>
            </w:r>
            <w:proofErr w:type="spellEnd"/>
            <w:r w:rsidRPr="003D0A8C">
              <w:rPr>
                <w:b/>
                <w:bCs/>
                <w:sz w:val="24"/>
                <w:szCs w:val="24"/>
                <w:lang w:val="fr-FR"/>
              </w:rPr>
              <w:t xml:space="preserve"> dans le fichier config</w:t>
            </w:r>
          </w:p>
        </w:tc>
        <w:tc>
          <w:tcPr>
            <w:tcW w:w="0" w:type="auto"/>
            <w:vAlign w:val="center"/>
            <w:hideMark/>
          </w:tcPr>
          <w:p w14:paraId="43222577" w14:textId="77777777" w:rsidR="003D0A8C" w:rsidRPr="003D0A8C" w:rsidRDefault="003D0A8C" w:rsidP="00F21805">
            <w:pPr>
              <w:tabs>
                <w:tab w:val="num" w:pos="1276"/>
              </w:tabs>
              <w:ind w:left="284"/>
              <w:rPr>
                <w:b/>
                <w:bCs/>
                <w:sz w:val="24"/>
                <w:szCs w:val="24"/>
                <w:lang w:val="fr-FR"/>
              </w:rPr>
            </w:pPr>
            <w:r w:rsidRPr="003D0A8C">
              <w:rPr>
                <w:b/>
                <w:bCs/>
                <w:sz w:val="24"/>
                <w:szCs w:val="24"/>
                <w:lang w:val="fr-FR"/>
              </w:rPr>
              <w:t>Documenter les adresses IP et ports des serveurs Drupal</w:t>
            </w:r>
          </w:p>
        </w:tc>
      </w:tr>
      <w:tr w:rsidR="003D0A8C" w:rsidRPr="003D0A8C" w14:paraId="50D8FD80" w14:textId="77777777" w:rsidTr="003D0A8C">
        <w:trPr>
          <w:tblCellSpacing w:w="15" w:type="dxa"/>
        </w:trPr>
        <w:tc>
          <w:tcPr>
            <w:tcW w:w="0" w:type="auto"/>
            <w:vAlign w:val="center"/>
            <w:hideMark/>
          </w:tcPr>
          <w:p w14:paraId="0A88761E" w14:textId="77777777" w:rsidR="003D0A8C" w:rsidRPr="003D0A8C" w:rsidRDefault="003D0A8C" w:rsidP="00F21805">
            <w:pPr>
              <w:tabs>
                <w:tab w:val="num" w:pos="1276"/>
              </w:tabs>
              <w:ind w:left="284"/>
              <w:rPr>
                <w:b/>
                <w:bCs/>
                <w:sz w:val="24"/>
                <w:szCs w:val="24"/>
                <w:lang w:val="fr-FR"/>
              </w:rPr>
            </w:pPr>
            <w:r w:rsidRPr="003D0A8C">
              <w:rPr>
                <w:b/>
                <w:bCs/>
                <w:sz w:val="24"/>
                <w:szCs w:val="24"/>
                <w:lang w:val="fr-FR"/>
              </w:rPr>
              <w:t>4</w:t>
            </w:r>
          </w:p>
        </w:tc>
        <w:tc>
          <w:tcPr>
            <w:tcW w:w="0" w:type="auto"/>
            <w:vAlign w:val="center"/>
            <w:hideMark/>
          </w:tcPr>
          <w:p w14:paraId="30281B17" w14:textId="77777777" w:rsidR="003D0A8C" w:rsidRPr="003D0A8C" w:rsidRDefault="003D0A8C" w:rsidP="00F21805">
            <w:pPr>
              <w:tabs>
                <w:tab w:val="num" w:pos="1276"/>
              </w:tabs>
              <w:ind w:left="284"/>
              <w:rPr>
                <w:b/>
                <w:bCs/>
                <w:sz w:val="24"/>
                <w:szCs w:val="24"/>
                <w:lang w:val="fr-FR"/>
              </w:rPr>
            </w:pPr>
            <w:r w:rsidRPr="003D0A8C">
              <w:rPr>
                <w:b/>
                <w:bCs/>
                <w:sz w:val="24"/>
                <w:szCs w:val="24"/>
                <w:lang w:val="fr-FR"/>
              </w:rPr>
              <w:t>Activer la configuration du site</w:t>
            </w:r>
          </w:p>
        </w:tc>
        <w:tc>
          <w:tcPr>
            <w:tcW w:w="0" w:type="auto"/>
            <w:vAlign w:val="center"/>
            <w:hideMark/>
          </w:tcPr>
          <w:p w14:paraId="0DA4120E" w14:textId="77777777" w:rsidR="003D0A8C" w:rsidRPr="003D0A8C" w:rsidRDefault="003D0A8C" w:rsidP="00F21805">
            <w:pPr>
              <w:tabs>
                <w:tab w:val="num" w:pos="1276"/>
              </w:tabs>
              <w:ind w:left="284"/>
              <w:rPr>
                <w:b/>
                <w:bCs/>
                <w:sz w:val="24"/>
                <w:szCs w:val="24"/>
                <w:lang w:val="fr-FR"/>
              </w:rPr>
            </w:pPr>
            <w:r w:rsidRPr="003D0A8C">
              <w:rPr>
                <w:b/>
                <w:bCs/>
                <w:sz w:val="24"/>
                <w:szCs w:val="24"/>
                <w:lang w:val="fr-FR"/>
              </w:rPr>
              <w:t>Terminal / GUI</w:t>
            </w:r>
          </w:p>
        </w:tc>
        <w:tc>
          <w:tcPr>
            <w:tcW w:w="0" w:type="auto"/>
            <w:vAlign w:val="center"/>
            <w:hideMark/>
          </w:tcPr>
          <w:p w14:paraId="6A556E9D" w14:textId="77777777" w:rsidR="003D0A8C" w:rsidRPr="003D0A8C" w:rsidRDefault="003D0A8C" w:rsidP="00F21805">
            <w:pPr>
              <w:tabs>
                <w:tab w:val="num" w:pos="1276"/>
              </w:tabs>
              <w:ind w:left="284"/>
              <w:rPr>
                <w:b/>
                <w:bCs/>
                <w:sz w:val="24"/>
                <w:szCs w:val="24"/>
                <w:lang w:val="fr-FR"/>
              </w:rPr>
            </w:pPr>
            <w:r w:rsidRPr="003D0A8C">
              <w:rPr>
                <w:b/>
                <w:bCs/>
                <w:sz w:val="24"/>
                <w:szCs w:val="24"/>
                <w:lang w:val="fr-FR"/>
              </w:rPr>
              <w:t>Créer un lien symbolique dans /etc/</w:t>
            </w:r>
            <w:proofErr w:type="spellStart"/>
            <w:r w:rsidRPr="003D0A8C">
              <w:rPr>
                <w:b/>
                <w:bCs/>
                <w:sz w:val="24"/>
                <w:szCs w:val="24"/>
                <w:lang w:val="fr-FR"/>
              </w:rPr>
              <w:t>nginx</w:t>
            </w:r>
            <w:proofErr w:type="spellEnd"/>
            <w:r w:rsidRPr="003D0A8C">
              <w:rPr>
                <w:b/>
                <w:bCs/>
                <w:sz w:val="24"/>
                <w:szCs w:val="24"/>
                <w:lang w:val="fr-FR"/>
              </w:rPr>
              <w:t>/sites-</w:t>
            </w:r>
            <w:proofErr w:type="spellStart"/>
            <w:r w:rsidRPr="003D0A8C">
              <w:rPr>
                <w:b/>
                <w:bCs/>
                <w:sz w:val="24"/>
                <w:szCs w:val="24"/>
                <w:lang w:val="fr-FR"/>
              </w:rPr>
              <w:t>enabled</w:t>
            </w:r>
            <w:proofErr w:type="spellEnd"/>
            <w:r w:rsidRPr="003D0A8C">
              <w:rPr>
                <w:b/>
                <w:bCs/>
                <w:sz w:val="24"/>
                <w:szCs w:val="24"/>
                <w:lang w:val="fr-FR"/>
              </w:rPr>
              <w:t>/ puis tester la config</w:t>
            </w:r>
          </w:p>
        </w:tc>
        <w:tc>
          <w:tcPr>
            <w:tcW w:w="0" w:type="auto"/>
            <w:vAlign w:val="center"/>
            <w:hideMark/>
          </w:tcPr>
          <w:p w14:paraId="6A815A78" w14:textId="77777777" w:rsidR="003D0A8C" w:rsidRPr="003D0A8C" w:rsidRDefault="003D0A8C" w:rsidP="00F21805">
            <w:pPr>
              <w:tabs>
                <w:tab w:val="num" w:pos="1276"/>
              </w:tabs>
              <w:ind w:left="284"/>
              <w:rPr>
                <w:b/>
                <w:bCs/>
                <w:sz w:val="24"/>
                <w:szCs w:val="24"/>
                <w:lang w:val="fr-FR"/>
              </w:rPr>
            </w:pPr>
            <w:r w:rsidRPr="003D0A8C">
              <w:rPr>
                <w:b/>
                <w:bCs/>
                <w:sz w:val="24"/>
                <w:szCs w:val="24"/>
                <w:lang w:val="fr-FR"/>
              </w:rPr>
              <w:t>sudo ln -s /etc/</w:t>
            </w:r>
            <w:proofErr w:type="spellStart"/>
            <w:r w:rsidRPr="003D0A8C">
              <w:rPr>
                <w:b/>
                <w:bCs/>
                <w:sz w:val="24"/>
                <w:szCs w:val="24"/>
                <w:lang w:val="fr-FR"/>
              </w:rPr>
              <w:t>nginx</w:t>
            </w:r>
            <w:proofErr w:type="spellEnd"/>
            <w:r w:rsidRPr="003D0A8C">
              <w:rPr>
                <w:b/>
                <w:bCs/>
                <w:sz w:val="24"/>
                <w:szCs w:val="24"/>
                <w:lang w:val="fr-FR"/>
              </w:rPr>
              <w:t>/sites-</w:t>
            </w:r>
            <w:proofErr w:type="spellStart"/>
            <w:r w:rsidRPr="003D0A8C">
              <w:rPr>
                <w:b/>
                <w:bCs/>
                <w:sz w:val="24"/>
                <w:szCs w:val="24"/>
                <w:lang w:val="fr-FR"/>
              </w:rPr>
              <w:t>available</w:t>
            </w:r>
            <w:proofErr w:type="spellEnd"/>
            <w:r w:rsidRPr="003D0A8C">
              <w:rPr>
                <w:b/>
                <w:bCs/>
                <w:sz w:val="24"/>
                <w:szCs w:val="24"/>
                <w:lang w:val="fr-FR"/>
              </w:rPr>
              <w:t>/</w:t>
            </w:r>
            <w:proofErr w:type="spellStart"/>
            <w:r w:rsidRPr="003D0A8C">
              <w:rPr>
                <w:b/>
                <w:bCs/>
                <w:sz w:val="24"/>
                <w:szCs w:val="24"/>
                <w:lang w:val="fr-FR"/>
              </w:rPr>
              <w:t>drupal_proxy</w:t>
            </w:r>
            <w:proofErr w:type="spellEnd"/>
            <w:r w:rsidRPr="003D0A8C">
              <w:rPr>
                <w:b/>
                <w:bCs/>
                <w:sz w:val="24"/>
                <w:szCs w:val="24"/>
                <w:lang w:val="fr-FR"/>
              </w:rPr>
              <w:t xml:space="preserve"> /etc/</w:t>
            </w:r>
            <w:proofErr w:type="spellStart"/>
            <w:r w:rsidRPr="003D0A8C">
              <w:rPr>
                <w:b/>
                <w:bCs/>
                <w:sz w:val="24"/>
                <w:szCs w:val="24"/>
                <w:lang w:val="fr-FR"/>
              </w:rPr>
              <w:t>nginx</w:t>
            </w:r>
            <w:proofErr w:type="spellEnd"/>
            <w:r w:rsidRPr="003D0A8C">
              <w:rPr>
                <w:b/>
                <w:bCs/>
                <w:sz w:val="24"/>
                <w:szCs w:val="24"/>
                <w:lang w:val="fr-FR"/>
              </w:rPr>
              <w:t>/sites-</w:t>
            </w:r>
            <w:proofErr w:type="spellStart"/>
            <w:r w:rsidRPr="003D0A8C">
              <w:rPr>
                <w:b/>
                <w:bCs/>
                <w:sz w:val="24"/>
                <w:szCs w:val="24"/>
                <w:lang w:val="fr-FR"/>
              </w:rPr>
              <w:t>enabled</w:t>
            </w:r>
            <w:proofErr w:type="spellEnd"/>
            <w:r w:rsidRPr="003D0A8C">
              <w:rPr>
                <w:b/>
                <w:bCs/>
                <w:sz w:val="24"/>
                <w:szCs w:val="24"/>
                <w:lang w:val="fr-FR"/>
              </w:rPr>
              <w:t xml:space="preserve">/ </w:t>
            </w:r>
            <w:r w:rsidRPr="003D0A8C">
              <w:rPr>
                <w:b/>
                <w:bCs/>
                <w:sz w:val="24"/>
                <w:szCs w:val="24"/>
                <w:lang w:val="fr-FR"/>
              </w:rPr>
              <w:br/>
              <w:t xml:space="preserve">sudo </w:t>
            </w:r>
            <w:proofErr w:type="spellStart"/>
            <w:r w:rsidRPr="003D0A8C">
              <w:rPr>
                <w:b/>
                <w:bCs/>
                <w:sz w:val="24"/>
                <w:szCs w:val="24"/>
                <w:lang w:val="fr-FR"/>
              </w:rPr>
              <w:t>nginx</w:t>
            </w:r>
            <w:proofErr w:type="spellEnd"/>
            <w:r w:rsidRPr="003D0A8C">
              <w:rPr>
                <w:b/>
                <w:bCs/>
                <w:sz w:val="24"/>
                <w:szCs w:val="24"/>
                <w:lang w:val="fr-FR"/>
              </w:rPr>
              <w:t xml:space="preserve"> -t</w:t>
            </w:r>
          </w:p>
        </w:tc>
        <w:tc>
          <w:tcPr>
            <w:tcW w:w="0" w:type="auto"/>
            <w:vAlign w:val="center"/>
            <w:hideMark/>
          </w:tcPr>
          <w:p w14:paraId="7F789AD6" w14:textId="77777777" w:rsidR="003D0A8C" w:rsidRPr="003D0A8C" w:rsidRDefault="003D0A8C" w:rsidP="00F21805">
            <w:pPr>
              <w:tabs>
                <w:tab w:val="num" w:pos="1276"/>
              </w:tabs>
              <w:ind w:left="284"/>
              <w:rPr>
                <w:b/>
                <w:bCs/>
                <w:sz w:val="24"/>
                <w:szCs w:val="24"/>
                <w:lang w:val="fr-FR"/>
              </w:rPr>
            </w:pPr>
            <w:r w:rsidRPr="003D0A8C">
              <w:rPr>
                <w:b/>
                <w:bCs/>
                <w:sz w:val="24"/>
                <w:szCs w:val="24"/>
                <w:lang w:val="fr-FR"/>
              </w:rPr>
              <w:t>Relire les logs de Nginx dans /var/log/</w:t>
            </w:r>
            <w:proofErr w:type="spellStart"/>
            <w:r w:rsidRPr="003D0A8C">
              <w:rPr>
                <w:b/>
                <w:bCs/>
                <w:sz w:val="24"/>
                <w:szCs w:val="24"/>
                <w:lang w:val="fr-FR"/>
              </w:rPr>
              <w:t>nginx</w:t>
            </w:r>
            <w:proofErr w:type="spellEnd"/>
            <w:r w:rsidRPr="003D0A8C">
              <w:rPr>
                <w:b/>
                <w:bCs/>
                <w:sz w:val="24"/>
                <w:szCs w:val="24"/>
                <w:lang w:val="fr-FR"/>
              </w:rPr>
              <w:t>/</w:t>
            </w:r>
          </w:p>
        </w:tc>
      </w:tr>
      <w:tr w:rsidR="003D0A8C" w:rsidRPr="003D0A8C" w14:paraId="72C5D706" w14:textId="77777777" w:rsidTr="003D0A8C">
        <w:trPr>
          <w:tblCellSpacing w:w="15" w:type="dxa"/>
        </w:trPr>
        <w:tc>
          <w:tcPr>
            <w:tcW w:w="0" w:type="auto"/>
            <w:vAlign w:val="center"/>
            <w:hideMark/>
          </w:tcPr>
          <w:p w14:paraId="2F81F7C9" w14:textId="77777777" w:rsidR="003D0A8C" w:rsidRPr="003D0A8C" w:rsidRDefault="003D0A8C" w:rsidP="00F21805">
            <w:pPr>
              <w:tabs>
                <w:tab w:val="num" w:pos="1276"/>
              </w:tabs>
              <w:ind w:left="284"/>
              <w:rPr>
                <w:b/>
                <w:bCs/>
                <w:sz w:val="24"/>
                <w:szCs w:val="24"/>
                <w:lang w:val="fr-FR"/>
              </w:rPr>
            </w:pPr>
            <w:r w:rsidRPr="003D0A8C">
              <w:rPr>
                <w:b/>
                <w:bCs/>
                <w:sz w:val="24"/>
                <w:szCs w:val="24"/>
                <w:lang w:val="fr-FR"/>
              </w:rPr>
              <w:t>5</w:t>
            </w:r>
          </w:p>
        </w:tc>
        <w:tc>
          <w:tcPr>
            <w:tcW w:w="0" w:type="auto"/>
            <w:vAlign w:val="center"/>
            <w:hideMark/>
          </w:tcPr>
          <w:p w14:paraId="280B9D28" w14:textId="77777777" w:rsidR="003D0A8C" w:rsidRPr="003D0A8C" w:rsidRDefault="003D0A8C" w:rsidP="00F21805">
            <w:pPr>
              <w:tabs>
                <w:tab w:val="num" w:pos="1276"/>
              </w:tabs>
              <w:ind w:left="284"/>
              <w:rPr>
                <w:b/>
                <w:bCs/>
                <w:sz w:val="24"/>
                <w:szCs w:val="24"/>
                <w:lang w:val="fr-FR"/>
              </w:rPr>
            </w:pPr>
            <w:r w:rsidRPr="003D0A8C">
              <w:rPr>
                <w:b/>
                <w:bCs/>
                <w:sz w:val="24"/>
                <w:szCs w:val="24"/>
                <w:lang w:val="fr-FR"/>
              </w:rPr>
              <w:t>Recharger Nginx</w:t>
            </w:r>
          </w:p>
        </w:tc>
        <w:tc>
          <w:tcPr>
            <w:tcW w:w="0" w:type="auto"/>
            <w:vAlign w:val="center"/>
            <w:hideMark/>
          </w:tcPr>
          <w:p w14:paraId="6098D7C7" w14:textId="77777777" w:rsidR="003D0A8C" w:rsidRPr="003D0A8C" w:rsidRDefault="003D0A8C" w:rsidP="00F21805">
            <w:pPr>
              <w:tabs>
                <w:tab w:val="num" w:pos="1276"/>
              </w:tabs>
              <w:ind w:left="284"/>
              <w:rPr>
                <w:b/>
                <w:bCs/>
                <w:sz w:val="24"/>
                <w:szCs w:val="24"/>
                <w:lang w:val="fr-FR"/>
              </w:rPr>
            </w:pPr>
            <w:r w:rsidRPr="003D0A8C">
              <w:rPr>
                <w:b/>
                <w:bCs/>
                <w:sz w:val="24"/>
                <w:szCs w:val="24"/>
                <w:lang w:val="fr-FR"/>
              </w:rPr>
              <w:t>Terminal</w:t>
            </w:r>
          </w:p>
        </w:tc>
        <w:tc>
          <w:tcPr>
            <w:tcW w:w="0" w:type="auto"/>
            <w:vAlign w:val="center"/>
            <w:hideMark/>
          </w:tcPr>
          <w:p w14:paraId="629ADBBC" w14:textId="77777777" w:rsidR="003D0A8C" w:rsidRPr="003D0A8C" w:rsidRDefault="003D0A8C" w:rsidP="00F21805">
            <w:pPr>
              <w:tabs>
                <w:tab w:val="num" w:pos="1276"/>
              </w:tabs>
              <w:ind w:left="284"/>
              <w:rPr>
                <w:b/>
                <w:bCs/>
                <w:sz w:val="24"/>
                <w:szCs w:val="24"/>
                <w:lang w:val="fr-FR"/>
              </w:rPr>
            </w:pPr>
            <w:r w:rsidRPr="003D0A8C">
              <w:rPr>
                <w:b/>
                <w:bCs/>
                <w:sz w:val="24"/>
                <w:szCs w:val="24"/>
                <w:lang w:val="fr-FR"/>
              </w:rPr>
              <w:t>Appliquer la nouvelle configuration de Nginx</w:t>
            </w:r>
          </w:p>
        </w:tc>
        <w:tc>
          <w:tcPr>
            <w:tcW w:w="0" w:type="auto"/>
            <w:vAlign w:val="center"/>
            <w:hideMark/>
          </w:tcPr>
          <w:p w14:paraId="69ECB175" w14:textId="77777777" w:rsidR="003D0A8C" w:rsidRPr="003D0A8C" w:rsidRDefault="003D0A8C" w:rsidP="00F21805">
            <w:pPr>
              <w:tabs>
                <w:tab w:val="num" w:pos="1276"/>
              </w:tabs>
              <w:ind w:left="284"/>
              <w:rPr>
                <w:b/>
                <w:bCs/>
                <w:sz w:val="24"/>
                <w:szCs w:val="24"/>
                <w:lang w:val="fr-FR"/>
              </w:rPr>
            </w:pPr>
            <w:r w:rsidRPr="003D0A8C">
              <w:rPr>
                <w:b/>
                <w:bCs/>
                <w:sz w:val="24"/>
                <w:szCs w:val="24"/>
                <w:lang w:val="fr-FR"/>
              </w:rPr>
              <w:t xml:space="preserve">sudo systemctl </w:t>
            </w:r>
            <w:proofErr w:type="spellStart"/>
            <w:r w:rsidRPr="003D0A8C">
              <w:rPr>
                <w:b/>
                <w:bCs/>
                <w:sz w:val="24"/>
                <w:szCs w:val="24"/>
                <w:lang w:val="fr-FR"/>
              </w:rPr>
              <w:t>reload</w:t>
            </w:r>
            <w:proofErr w:type="spellEnd"/>
            <w:r w:rsidRPr="003D0A8C">
              <w:rPr>
                <w:b/>
                <w:bCs/>
                <w:sz w:val="24"/>
                <w:szCs w:val="24"/>
                <w:lang w:val="fr-FR"/>
              </w:rPr>
              <w:t xml:space="preserve"> </w:t>
            </w:r>
            <w:proofErr w:type="spellStart"/>
            <w:r w:rsidRPr="003D0A8C">
              <w:rPr>
                <w:b/>
                <w:bCs/>
                <w:sz w:val="24"/>
                <w:szCs w:val="24"/>
                <w:lang w:val="fr-FR"/>
              </w:rPr>
              <w:t>nginx</w:t>
            </w:r>
            <w:proofErr w:type="spellEnd"/>
          </w:p>
        </w:tc>
        <w:tc>
          <w:tcPr>
            <w:tcW w:w="0" w:type="auto"/>
            <w:vAlign w:val="center"/>
            <w:hideMark/>
          </w:tcPr>
          <w:p w14:paraId="3860C081" w14:textId="77777777" w:rsidR="003D0A8C" w:rsidRPr="003D0A8C" w:rsidRDefault="003D0A8C" w:rsidP="00F21805">
            <w:pPr>
              <w:tabs>
                <w:tab w:val="num" w:pos="1276"/>
              </w:tabs>
              <w:ind w:left="284"/>
              <w:rPr>
                <w:b/>
                <w:bCs/>
                <w:sz w:val="24"/>
                <w:szCs w:val="24"/>
                <w:lang w:val="fr-FR"/>
              </w:rPr>
            </w:pPr>
          </w:p>
        </w:tc>
      </w:tr>
      <w:tr w:rsidR="003D0A8C" w:rsidRPr="003D0A8C" w14:paraId="70496048" w14:textId="77777777" w:rsidTr="003D0A8C">
        <w:trPr>
          <w:tblCellSpacing w:w="15" w:type="dxa"/>
        </w:trPr>
        <w:tc>
          <w:tcPr>
            <w:tcW w:w="0" w:type="auto"/>
            <w:vAlign w:val="center"/>
            <w:hideMark/>
          </w:tcPr>
          <w:p w14:paraId="2AD6E9EE" w14:textId="77777777" w:rsidR="003D0A8C" w:rsidRPr="003D0A8C" w:rsidRDefault="003D0A8C" w:rsidP="00F21805">
            <w:pPr>
              <w:tabs>
                <w:tab w:val="num" w:pos="1276"/>
              </w:tabs>
              <w:ind w:left="284"/>
              <w:rPr>
                <w:b/>
                <w:bCs/>
                <w:sz w:val="24"/>
                <w:szCs w:val="24"/>
                <w:lang w:val="fr-FR"/>
              </w:rPr>
            </w:pPr>
            <w:r w:rsidRPr="003D0A8C">
              <w:rPr>
                <w:b/>
                <w:bCs/>
                <w:sz w:val="24"/>
                <w:szCs w:val="24"/>
                <w:lang w:val="fr-FR"/>
              </w:rPr>
              <w:t>6</w:t>
            </w:r>
          </w:p>
        </w:tc>
        <w:tc>
          <w:tcPr>
            <w:tcW w:w="0" w:type="auto"/>
            <w:vAlign w:val="center"/>
            <w:hideMark/>
          </w:tcPr>
          <w:p w14:paraId="11D926E8" w14:textId="77777777" w:rsidR="003D0A8C" w:rsidRPr="003D0A8C" w:rsidRDefault="003D0A8C" w:rsidP="00F21805">
            <w:pPr>
              <w:tabs>
                <w:tab w:val="num" w:pos="1276"/>
              </w:tabs>
              <w:ind w:left="284"/>
              <w:rPr>
                <w:b/>
                <w:bCs/>
                <w:sz w:val="24"/>
                <w:szCs w:val="24"/>
                <w:lang w:val="fr-FR"/>
              </w:rPr>
            </w:pPr>
            <w:r w:rsidRPr="003D0A8C">
              <w:rPr>
                <w:b/>
                <w:bCs/>
                <w:sz w:val="24"/>
                <w:szCs w:val="24"/>
                <w:lang w:val="fr-FR"/>
              </w:rPr>
              <w:t>Tester l’accès via le reverse proxy</w:t>
            </w:r>
          </w:p>
        </w:tc>
        <w:tc>
          <w:tcPr>
            <w:tcW w:w="0" w:type="auto"/>
            <w:vAlign w:val="center"/>
            <w:hideMark/>
          </w:tcPr>
          <w:p w14:paraId="52B644C8" w14:textId="77777777" w:rsidR="003D0A8C" w:rsidRPr="003D0A8C" w:rsidRDefault="003D0A8C" w:rsidP="00F21805">
            <w:pPr>
              <w:tabs>
                <w:tab w:val="num" w:pos="1276"/>
              </w:tabs>
              <w:ind w:left="284"/>
              <w:rPr>
                <w:b/>
                <w:bCs/>
                <w:sz w:val="24"/>
                <w:szCs w:val="24"/>
                <w:lang w:val="fr-FR"/>
              </w:rPr>
            </w:pPr>
            <w:r w:rsidRPr="003D0A8C">
              <w:rPr>
                <w:b/>
                <w:bCs/>
                <w:sz w:val="24"/>
                <w:szCs w:val="24"/>
                <w:lang w:val="fr-FR"/>
              </w:rPr>
              <w:t>Navigateur / Terminal</w:t>
            </w:r>
          </w:p>
        </w:tc>
        <w:tc>
          <w:tcPr>
            <w:tcW w:w="0" w:type="auto"/>
            <w:vAlign w:val="center"/>
            <w:hideMark/>
          </w:tcPr>
          <w:p w14:paraId="357996D5" w14:textId="77777777" w:rsidR="003D0A8C" w:rsidRPr="003D0A8C" w:rsidRDefault="003D0A8C" w:rsidP="00F21805">
            <w:pPr>
              <w:tabs>
                <w:tab w:val="num" w:pos="1276"/>
              </w:tabs>
              <w:ind w:left="284"/>
              <w:rPr>
                <w:b/>
                <w:bCs/>
                <w:sz w:val="24"/>
                <w:szCs w:val="24"/>
                <w:lang w:val="fr-FR"/>
              </w:rPr>
            </w:pPr>
            <w:r w:rsidRPr="003D0A8C">
              <w:rPr>
                <w:b/>
                <w:bCs/>
                <w:sz w:val="24"/>
                <w:szCs w:val="24"/>
                <w:lang w:val="fr-FR"/>
              </w:rPr>
              <w:t>Vérifier l’accès au site Drupal via l’adresse du reverse proxy</w:t>
            </w:r>
          </w:p>
        </w:tc>
        <w:tc>
          <w:tcPr>
            <w:tcW w:w="0" w:type="auto"/>
            <w:vAlign w:val="center"/>
            <w:hideMark/>
          </w:tcPr>
          <w:p w14:paraId="149C2B9E" w14:textId="77777777" w:rsidR="003D0A8C" w:rsidRPr="003D0A8C" w:rsidRDefault="003D0A8C" w:rsidP="00F21805">
            <w:pPr>
              <w:tabs>
                <w:tab w:val="num" w:pos="1276"/>
              </w:tabs>
              <w:ind w:left="284"/>
              <w:rPr>
                <w:b/>
                <w:bCs/>
                <w:sz w:val="24"/>
                <w:szCs w:val="24"/>
                <w:lang w:val="fr-FR"/>
              </w:rPr>
            </w:pPr>
            <w:r w:rsidRPr="003D0A8C">
              <w:rPr>
                <w:b/>
                <w:bCs/>
                <w:sz w:val="24"/>
                <w:szCs w:val="24"/>
                <w:lang w:val="fr-FR"/>
              </w:rPr>
              <w:t xml:space="preserve">Accéder à http://&lt;IP-reverse-proxy&gt; dans un navigateur ou via </w:t>
            </w:r>
            <w:proofErr w:type="spellStart"/>
            <w:r w:rsidRPr="003D0A8C">
              <w:rPr>
                <w:b/>
                <w:bCs/>
                <w:sz w:val="24"/>
                <w:szCs w:val="24"/>
                <w:lang w:val="fr-FR"/>
              </w:rPr>
              <w:t>curl</w:t>
            </w:r>
            <w:proofErr w:type="spellEnd"/>
          </w:p>
        </w:tc>
        <w:tc>
          <w:tcPr>
            <w:tcW w:w="0" w:type="auto"/>
            <w:vAlign w:val="center"/>
            <w:hideMark/>
          </w:tcPr>
          <w:p w14:paraId="464215C1" w14:textId="77777777" w:rsidR="003D0A8C" w:rsidRPr="003D0A8C" w:rsidRDefault="003D0A8C" w:rsidP="00F21805">
            <w:pPr>
              <w:tabs>
                <w:tab w:val="num" w:pos="1276"/>
              </w:tabs>
              <w:ind w:left="284"/>
              <w:rPr>
                <w:b/>
                <w:bCs/>
                <w:sz w:val="24"/>
                <w:szCs w:val="24"/>
                <w:lang w:val="fr-FR"/>
              </w:rPr>
            </w:pPr>
            <w:r w:rsidRPr="003D0A8C">
              <w:rPr>
                <w:b/>
                <w:bCs/>
                <w:sz w:val="24"/>
                <w:szCs w:val="24"/>
                <w:lang w:val="fr-FR"/>
              </w:rPr>
              <w:t>Vérifier les logs d’accès dans /var/log/</w:t>
            </w:r>
            <w:proofErr w:type="spellStart"/>
            <w:r w:rsidRPr="003D0A8C">
              <w:rPr>
                <w:b/>
                <w:bCs/>
                <w:sz w:val="24"/>
                <w:szCs w:val="24"/>
                <w:lang w:val="fr-FR"/>
              </w:rPr>
              <w:t>nginx</w:t>
            </w:r>
            <w:proofErr w:type="spellEnd"/>
            <w:r w:rsidRPr="003D0A8C">
              <w:rPr>
                <w:b/>
                <w:bCs/>
                <w:sz w:val="24"/>
                <w:szCs w:val="24"/>
                <w:lang w:val="fr-FR"/>
              </w:rPr>
              <w:t>/access.log</w:t>
            </w:r>
          </w:p>
        </w:tc>
      </w:tr>
      <w:tr w:rsidR="003D0A8C" w:rsidRPr="003D0A8C" w14:paraId="74AE103E" w14:textId="77777777" w:rsidTr="003D0A8C">
        <w:trPr>
          <w:tblCellSpacing w:w="15" w:type="dxa"/>
        </w:trPr>
        <w:tc>
          <w:tcPr>
            <w:tcW w:w="0" w:type="auto"/>
            <w:vAlign w:val="center"/>
            <w:hideMark/>
          </w:tcPr>
          <w:p w14:paraId="49FF9BD2" w14:textId="77777777" w:rsidR="003D0A8C" w:rsidRPr="003D0A8C" w:rsidRDefault="003D0A8C" w:rsidP="00F21805">
            <w:pPr>
              <w:tabs>
                <w:tab w:val="num" w:pos="1276"/>
              </w:tabs>
              <w:ind w:left="284"/>
              <w:rPr>
                <w:b/>
                <w:bCs/>
                <w:sz w:val="24"/>
                <w:szCs w:val="24"/>
                <w:lang w:val="fr-FR"/>
              </w:rPr>
            </w:pPr>
            <w:r w:rsidRPr="003D0A8C">
              <w:rPr>
                <w:b/>
                <w:bCs/>
                <w:sz w:val="24"/>
                <w:szCs w:val="24"/>
                <w:lang w:val="fr-FR"/>
              </w:rPr>
              <w:t>7</w:t>
            </w:r>
          </w:p>
        </w:tc>
        <w:tc>
          <w:tcPr>
            <w:tcW w:w="0" w:type="auto"/>
            <w:vAlign w:val="center"/>
            <w:hideMark/>
          </w:tcPr>
          <w:p w14:paraId="6E09B641" w14:textId="77777777" w:rsidR="003D0A8C" w:rsidRPr="003D0A8C" w:rsidRDefault="003D0A8C" w:rsidP="00F21805">
            <w:pPr>
              <w:tabs>
                <w:tab w:val="num" w:pos="1276"/>
              </w:tabs>
              <w:ind w:left="284"/>
              <w:rPr>
                <w:b/>
                <w:bCs/>
                <w:sz w:val="24"/>
                <w:szCs w:val="24"/>
                <w:lang w:val="fr-FR"/>
              </w:rPr>
            </w:pPr>
            <w:r w:rsidRPr="003D0A8C">
              <w:rPr>
                <w:b/>
                <w:bCs/>
                <w:sz w:val="24"/>
                <w:szCs w:val="24"/>
                <w:lang w:val="fr-FR"/>
              </w:rPr>
              <w:t>Documenter la configuration</w:t>
            </w:r>
          </w:p>
        </w:tc>
        <w:tc>
          <w:tcPr>
            <w:tcW w:w="0" w:type="auto"/>
            <w:vAlign w:val="center"/>
            <w:hideMark/>
          </w:tcPr>
          <w:p w14:paraId="05A1DC32" w14:textId="77777777" w:rsidR="003D0A8C" w:rsidRPr="003D0A8C" w:rsidRDefault="003D0A8C" w:rsidP="00F21805">
            <w:pPr>
              <w:tabs>
                <w:tab w:val="num" w:pos="1276"/>
              </w:tabs>
              <w:ind w:left="284"/>
              <w:rPr>
                <w:b/>
                <w:bCs/>
                <w:sz w:val="24"/>
                <w:szCs w:val="24"/>
                <w:lang w:val="fr-FR"/>
              </w:rPr>
            </w:pPr>
            <w:r w:rsidRPr="003D0A8C">
              <w:rPr>
                <w:b/>
                <w:bCs/>
                <w:sz w:val="24"/>
                <w:szCs w:val="24"/>
                <w:lang w:val="fr-FR"/>
              </w:rPr>
              <w:t>Note de synthèse</w:t>
            </w:r>
          </w:p>
        </w:tc>
        <w:tc>
          <w:tcPr>
            <w:tcW w:w="0" w:type="auto"/>
            <w:vAlign w:val="center"/>
            <w:hideMark/>
          </w:tcPr>
          <w:p w14:paraId="2D8911F4" w14:textId="77777777" w:rsidR="003D0A8C" w:rsidRPr="003D0A8C" w:rsidRDefault="003D0A8C" w:rsidP="00F21805">
            <w:pPr>
              <w:tabs>
                <w:tab w:val="num" w:pos="1276"/>
              </w:tabs>
              <w:ind w:left="284"/>
              <w:rPr>
                <w:b/>
                <w:bCs/>
                <w:sz w:val="24"/>
                <w:szCs w:val="24"/>
                <w:lang w:val="fr-FR"/>
              </w:rPr>
            </w:pPr>
            <w:r w:rsidRPr="003D0A8C">
              <w:rPr>
                <w:b/>
                <w:bCs/>
                <w:sz w:val="24"/>
                <w:szCs w:val="24"/>
                <w:lang w:val="fr-FR"/>
              </w:rPr>
              <w:t xml:space="preserve">Consigner la configuration détaillée, adresses IP, </w:t>
            </w:r>
            <w:r w:rsidRPr="003D0A8C">
              <w:rPr>
                <w:b/>
                <w:bCs/>
                <w:sz w:val="24"/>
                <w:szCs w:val="24"/>
                <w:lang w:val="fr-FR"/>
              </w:rPr>
              <w:lastRenderedPageBreak/>
              <w:t>ports, et règles appliquées</w:t>
            </w:r>
          </w:p>
        </w:tc>
        <w:tc>
          <w:tcPr>
            <w:tcW w:w="0" w:type="auto"/>
            <w:vAlign w:val="center"/>
            <w:hideMark/>
          </w:tcPr>
          <w:p w14:paraId="7E82826C" w14:textId="77777777" w:rsidR="003D0A8C" w:rsidRPr="003D0A8C" w:rsidRDefault="003D0A8C" w:rsidP="00F21805">
            <w:pPr>
              <w:tabs>
                <w:tab w:val="num" w:pos="1276"/>
              </w:tabs>
              <w:ind w:left="284"/>
              <w:rPr>
                <w:b/>
                <w:bCs/>
                <w:sz w:val="24"/>
                <w:szCs w:val="24"/>
                <w:lang w:val="fr-FR"/>
              </w:rPr>
            </w:pPr>
            <w:r w:rsidRPr="003D0A8C">
              <w:rPr>
                <w:b/>
                <w:bCs/>
                <w:sz w:val="24"/>
                <w:szCs w:val="24"/>
                <w:lang w:val="fr-FR"/>
              </w:rPr>
              <w:lastRenderedPageBreak/>
              <w:t>Créer un fichier /docs/Nginx-Drupal-Proxy.md</w:t>
            </w:r>
          </w:p>
        </w:tc>
        <w:tc>
          <w:tcPr>
            <w:tcW w:w="0" w:type="auto"/>
            <w:vAlign w:val="center"/>
            <w:hideMark/>
          </w:tcPr>
          <w:p w14:paraId="6FD25FB2" w14:textId="77777777" w:rsidR="003D0A8C" w:rsidRPr="003D0A8C" w:rsidRDefault="003D0A8C" w:rsidP="00F21805">
            <w:pPr>
              <w:tabs>
                <w:tab w:val="num" w:pos="1276"/>
              </w:tabs>
              <w:ind w:left="284"/>
              <w:rPr>
                <w:b/>
                <w:bCs/>
                <w:sz w:val="24"/>
                <w:szCs w:val="24"/>
                <w:lang w:val="fr-FR"/>
              </w:rPr>
            </w:pPr>
            <w:r w:rsidRPr="003D0A8C">
              <w:rPr>
                <w:b/>
                <w:bCs/>
                <w:sz w:val="24"/>
                <w:szCs w:val="24"/>
                <w:lang w:val="fr-FR"/>
              </w:rPr>
              <w:t>Note sur les éventuelles optimisations ou ajustements</w:t>
            </w:r>
          </w:p>
        </w:tc>
      </w:tr>
    </w:tbl>
    <w:p w14:paraId="54B21FF8" w14:textId="77777777" w:rsidR="003D0A8C" w:rsidRPr="003D0A8C" w:rsidRDefault="003D0A8C" w:rsidP="00F21805">
      <w:pPr>
        <w:tabs>
          <w:tab w:val="num" w:pos="1276"/>
        </w:tabs>
        <w:ind w:left="284"/>
        <w:rPr>
          <w:b/>
          <w:bCs/>
          <w:sz w:val="24"/>
          <w:szCs w:val="24"/>
          <w:lang w:val="fr-FR"/>
        </w:rPr>
      </w:pPr>
      <w:r w:rsidRPr="003D0A8C">
        <w:rPr>
          <w:b/>
          <w:bCs/>
          <w:sz w:val="24"/>
          <w:szCs w:val="24"/>
          <w:lang w:val="fr-FR"/>
        </w:rPr>
        <w:pict w14:anchorId="44B32B23">
          <v:rect id="_x0000_i7149" style="width:0;height:1.5pt" o:hrstd="t" o:hr="t" fillcolor="#a0a0a0" stroked="f"/>
        </w:pict>
      </w:r>
    </w:p>
    <w:p w14:paraId="50815A43" w14:textId="77777777" w:rsidR="003D0A8C" w:rsidRPr="003D0A8C" w:rsidRDefault="003D0A8C" w:rsidP="00F21805">
      <w:pPr>
        <w:tabs>
          <w:tab w:val="num" w:pos="1276"/>
        </w:tabs>
        <w:ind w:left="284"/>
        <w:rPr>
          <w:b/>
          <w:bCs/>
          <w:sz w:val="24"/>
          <w:szCs w:val="24"/>
          <w:lang w:val="fr-FR"/>
        </w:rPr>
      </w:pPr>
      <w:r w:rsidRPr="003D0A8C">
        <w:rPr>
          <w:b/>
          <w:bCs/>
          <w:sz w:val="24"/>
          <w:szCs w:val="24"/>
          <w:lang w:val="fr-FR"/>
        </w:rPr>
        <w:t>Exemple de Configuration Nginx pour Drupal (reverse proxy)</w:t>
      </w:r>
    </w:p>
    <w:p w14:paraId="0D70AF22" w14:textId="77777777" w:rsidR="003D0A8C" w:rsidRPr="003D0A8C" w:rsidRDefault="003D0A8C" w:rsidP="00F21805">
      <w:pPr>
        <w:tabs>
          <w:tab w:val="num" w:pos="1276"/>
        </w:tabs>
        <w:ind w:left="284"/>
        <w:rPr>
          <w:b/>
          <w:bCs/>
          <w:sz w:val="24"/>
          <w:szCs w:val="24"/>
          <w:lang w:val="fr-FR"/>
        </w:rPr>
      </w:pPr>
      <w:r w:rsidRPr="003D0A8C">
        <w:rPr>
          <w:b/>
          <w:bCs/>
          <w:sz w:val="24"/>
          <w:szCs w:val="24"/>
          <w:lang w:val="fr-FR"/>
        </w:rPr>
        <w:t>Voici un exemple de configuration pour un fichier /etc/</w:t>
      </w:r>
      <w:proofErr w:type="spellStart"/>
      <w:r w:rsidRPr="003D0A8C">
        <w:rPr>
          <w:b/>
          <w:bCs/>
          <w:sz w:val="24"/>
          <w:szCs w:val="24"/>
          <w:lang w:val="fr-FR"/>
        </w:rPr>
        <w:t>nginx</w:t>
      </w:r>
      <w:proofErr w:type="spellEnd"/>
      <w:r w:rsidRPr="003D0A8C">
        <w:rPr>
          <w:b/>
          <w:bCs/>
          <w:sz w:val="24"/>
          <w:szCs w:val="24"/>
          <w:lang w:val="fr-FR"/>
        </w:rPr>
        <w:t>/sites-</w:t>
      </w:r>
      <w:proofErr w:type="spellStart"/>
      <w:r w:rsidRPr="003D0A8C">
        <w:rPr>
          <w:b/>
          <w:bCs/>
          <w:sz w:val="24"/>
          <w:szCs w:val="24"/>
          <w:lang w:val="fr-FR"/>
        </w:rPr>
        <w:t>available</w:t>
      </w:r>
      <w:proofErr w:type="spellEnd"/>
      <w:r w:rsidRPr="003D0A8C">
        <w:rPr>
          <w:b/>
          <w:bCs/>
          <w:sz w:val="24"/>
          <w:szCs w:val="24"/>
          <w:lang w:val="fr-FR"/>
        </w:rPr>
        <w:t>/</w:t>
      </w:r>
      <w:proofErr w:type="spellStart"/>
      <w:r w:rsidRPr="003D0A8C">
        <w:rPr>
          <w:b/>
          <w:bCs/>
          <w:sz w:val="24"/>
          <w:szCs w:val="24"/>
          <w:lang w:val="fr-FR"/>
        </w:rPr>
        <w:t>drupal_proxy</w:t>
      </w:r>
      <w:proofErr w:type="spellEnd"/>
      <w:r w:rsidRPr="003D0A8C">
        <w:rPr>
          <w:b/>
          <w:bCs/>
          <w:sz w:val="24"/>
          <w:szCs w:val="24"/>
          <w:lang w:val="fr-FR"/>
        </w:rPr>
        <w:t xml:space="preserve"> :</w:t>
      </w:r>
    </w:p>
    <w:p w14:paraId="36FB6951" w14:textId="77777777" w:rsidR="003D0A8C" w:rsidRPr="003D0A8C" w:rsidRDefault="003D0A8C" w:rsidP="00F21805">
      <w:pPr>
        <w:tabs>
          <w:tab w:val="num" w:pos="1276"/>
        </w:tabs>
        <w:ind w:left="284"/>
        <w:rPr>
          <w:b/>
          <w:bCs/>
          <w:sz w:val="24"/>
          <w:szCs w:val="24"/>
          <w:lang w:val="fr-FR"/>
        </w:rPr>
      </w:pPr>
      <w:proofErr w:type="spellStart"/>
      <w:r w:rsidRPr="003D0A8C">
        <w:rPr>
          <w:b/>
          <w:bCs/>
          <w:sz w:val="24"/>
          <w:szCs w:val="24"/>
          <w:lang w:val="fr-FR"/>
        </w:rPr>
        <w:t>nginx</w:t>
      </w:r>
      <w:proofErr w:type="spellEnd"/>
    </w:p>
    <w:p w14:paraId="66042A94" w14:textId="77777777" w:rsidR="003D0A8C" w:rsidRPr="003D0A8C" w:rsidRDefault="003D0A8C" w:rsidP="00F21805">
      <w:pPr>
        <w:tabs>
          <w:tab w:val="num" w:pos="1276"/>
        </w:tabs>
        <w:ind w:left="284"/>
        <w:rPr>
          <w:b/>
          <w:bCs/>
          <w:sz w:val="24"/>
          <w:szCs w:val="24"/>
          <w:lang w:val="fr-FR"/>
        </w:rPr>
      </w:pPr>
      <w:r w:rsidRPr="003D0A8C">
        <w:rPr>
          <w:b/>
          <w:bCs/>
          <w:sz w:val="24"/>
          <w:szCs w:val="24"/>
          <w:lang w:val="fr-FR"/>
        </w:rPr>
        <w:t>Copier</w:t>
      </w:r>
    </w:p>
    <w:p w14:paraId="48E26E05" w14:textId="77777777" w:rsidR="003D0A8C" w:rsidRPr="003D0A8C" w:rsidRDefault="003D0A8C" w:rsidP="00F21805">
      <w:pPr>
        <w:tabs>
          <w:tab w:val="num" w:pos="1276"/>
        </w:tabs>
        <w:ind w:left="284"/>
        <w:rPr>
          <w:b/>
          <w:bCs/>
          <w:sz w:val="24"/>
          <w:szCs w:val="24"/>
          <w:lang w:val="fr-FR"/>
        </w:rPr>
      </w:pPr>
      <w:r w:rsidRPr="003D0A8C">
        <w:rPr>
          <w:b/>
          <w:bCs/>
          <w:sz w:val="24"/>
          <w:szCs w:val="24"/>
          <w:lang w:val="fr-FR"/>
        </w:rPr>
        <w:t># Définir les serveurs backend Drupal</w:t>
      </w:r>
    </w:p>
    <w:p w14:paraId="31A39221" w14:textId="77777777" w:rsidR="003D0A8C" w:rsidRPr="003D0A8C" w:rsidRDefault="003D0A8C" w:rsidP="00F21805">
      <w:pPr>
        <w:tabs>
          <w:tab w:val="num" w:pos="1276"/>
        </w:tabs>
        <w:ind w:left="284"/>
        <w:rPr>
          <w:b/>
          <w:bCs/>
          <w:sz w:val="24"/>
          <w:szCs w:val="24"/>
          <w:lang w:val="fr-FR"/>
        </w:rPr>
      </w:pPr>
      <w:proofErr w:type="spellStart"/>
      <w:r w:rsidRPr="003D0A8C">
        <w:rPr>
          <w:b/>
          <w:bCs/>
          <w:sz w:val="24"/>
          <w:szCs w:val="24"/>
          <w:lang w:val="fr-FR"/>
        </w:rPr>
        <w:t>upstream</w:t>
      </w:r>
      <w:proofErr w:type="spellEnd"/>
      <w:r w:rsidRPr="003D0A8C">
        <w:rPr>
          <w:b/>
          <w:bCs/>
          <w:sz w:val="24"/>
          <w:szCs w:val="24"/>
          <w:lang w:val="fr-FR"/>
        </w:rPr>
        <w:t xml:space="preserve"> </w:t>
      </w:r>
      <w:proofErr w:type="spellStart"/>
      <w:r w:rsidRPr="003D0A8C">
        <w:rPr>
          <w:b/>
          <w:bCs/>
          <w:sz w:val="24"/>
          <w:szCs w:val="24"/>
          <w:lang w:val="fr-FR"/>
        </w:rPr>
        <w:t>drupal_backend</w:t>
      </w:r>
      <w:proofErr w:type="spellEnd"/>
      <w:r w:rsidRPr="003D0A8C">
        <w:rPr>
          <w:b/>
          <w:bCs/>
          <w:sz w:val="24"/>
          <w:szCs w:val="24"/>
          <w:lang w:val="fr-FR"/>
        </w:rPr>
        <w:t xml:space="preserve"> {</w:t>
      </w:r>
    </w:p>
    <w:p w14:paraId="6B29CD6F" w14:textId="77777777" w:rsidR="003D0A8C" w:rsidRPr="003D0A8C" w:rsidRDefault="003D0A8C" w:rsidP="00F21805">
      <w:pPr>
        <w:tabs>
          <w:tab w:val="num" w:pos="1276"/>
        </w:tabs>
        <w:ind w:left="284"/>
        <w:rPr>
          <w:b/>
          <w:bCs/>
          <w:sz w:val="24"/>
          <w:szCs w:val="24"/>
          <w:lang w:val="fr-FR"/>
        </w:rPr>
      </w:pPr>
      <w:r w:rsidRPr="003D0A8C">
        <w:rPr>
          <w:b/>
          <w:bCs/>
          <w:sz w:val="24"/>
          <w:szCs w:val="24"/>
          <w:lang w:val="fr-FR"/>
        </w:rPr>
        <w:t xml:space="preserve">    server 10.0.0.10:80;   # Serveur Drupal 1 (peut être Docker ou natif)</w:t>
      </w:r>
    </w:p>
    <w:p w14:paraId="3DBB062C" w14:textId="77777777" w:rsidR="003D0A8C" w:rsidRPr="003D0A8C" w:rsidRDefault="003D0A8C" w:rsidP="00F21805">
      <w:pPr>
        <w:tabs>
          <w:tab w:val="num" w:pos="1276"/>
        </w:tabs>
        <w:ind w:left="284"/>
        <w:rPr>
          <w:b/>
          <w:bCs/>
          <w:sz w:val="24"/>
          <w:szCs w:val="24"/>
          <w:lang w:val="fr-FR"/>
        </w:rPr>
      </w:pPr>
      <w:r w:rsidRPr="003D0A8C">
        <w:rPr>
          <w:b/>
          <w:bCs/>
          <w:sz w:val="24"/>
          <w:szCs w:val="24"/>
          <w:lang w:val="fr-FR"/>
        </w:rPr>
        <w:t xml:space="preserve">    server 10.0.0.11:80;   # Serveur Drupal 2 (exemple)</w:t>
      </w:r>
    </w:p>
    <w:p w14:paraId="4AE8A0B9" w14:textId="77777777" w:rsidR="003D0A8C" w:rsidRPr="003D0A8C" w:rsidRDefault="003D0A8C" w:rsidP="00F21805">
      <w:pPr>
        <w:tabs>
          <w:tab w:val="num" w:pos="1276"/>
        </w:tabs>
        <w:ind w:left="284"/>
        <w:rPr>
          <w:b/>
          <w:bCs/>
          <w:sz w:val="24"/>
          <w:szCs w:val="24"/>
          <w:lang w:val="fr-FR"/>
        </w:rPr>
      </w:pPr>
      <w:r w:rsidRPr="003D0A8C">
        <w:rPr>
          <w:b/>
          <w:bCs/>
          <w:sz w:val="24"/>
          <w:szCs w:val="24"/>
          <w:lang w:val="fr-FR"/>
        </w:rPr>
        <w:t xml:space="preserve">    # Ajouter d'autres serveurs si nécessaire</w:t>
      </w:r>
    </w:p>
    <w:p w14:paraId="596AB1C5" w14:textId="77777777" w:rsidR="003D0A8C" w:rsidRPr="003D0A8C" w:rsidRDefault="003D0A8C" w:rsidP="00F21805">
      <w:pPr>
        <w:tabs>
          <w:tab w:val="num" w:pos="1276"/>
        </w:tabs>
        <w:ind w:left="284"/>
        <w:rPr>
          <w:b/>
          <w:bCs/>
          <w:sz w:val="24"/>
          <w:szCs w:val="24"/>
          <w:lang w:val="en-GB"/>
        </w:rPr>
      </w:pPr>
      <w:r w:rsidRPr="003D0A8C">
        <w:rPr>
          <w:b/>
          <w:bCs/>
          <w:sz w:val="24"/>
          <w:szCs w:val="24"/>
          <w:lang w:val="en-GB"/>
        </w:rPr>
        <w:t>}</w:t>
      </w:r>
    </w:p>
    <w:p w14:paraId="6D32C73A" w14:textId="77777777" w:rsidR="003D0A8C" w:rsidRPr="003D0A8C" w:rsidRDefault="003D0A8C" w:rsidP="00F21805">
      <w:pPr>
        <w:tabs>
          <w:tab w:val="num" w:pos="1276"/>
        </w:tabs>
        <w:ind w:left="284"/>
        <w:rPr>
          <w:b/>
          <w:bCs/>
          <w:sz w:val="24"/>
          <w:szCs w:val="24"/>
          <w:lang w:val="en-GB"/>
        </w:rPr>
      </w:pPr>
    </w:p>
    <w:p w14:paraId="5011F527" w14:textId="77777777" w:rsidR="003D0A8C" w:rsidRPr="003D0A8C" w:rsidRDefault="003D0A8C" w:rsidP="00F21805">
      <w:pPr>
        <w:tabs>
          <w:tab w:val="num" w:pos="1276"/>
        </w:tabs>
        <w:ind w:left="284"/>
        <w:rPr>
          <w:b/>
          <w:bCs/>
          <w:sz w:val="24"/>
          <w:szCs w:val="24"/>
          <w:lang w:val="en-GB"/>
        </w:rPr>
      </w:pPr>
      <w:r w:rsidRPr="003D0A8C">
        <w:rPr>
          <w:b/>
          <w:bCs/>
          <w:sz w:val="24"/>
          <w:szCs w:val="24"/>
          <w:lang w:val="en-GB"/>
        </w:rPr>
        <w:t>server {</w:t>
      </w:r>
    </w:p>
    <w:p w14:paraId="5BF6C763" w14:textId="77777777" w:rsidR="003D0A8C" w:rsidRPr="003D0A8C" w:rsidRDefault="003D0A8C" w:rsidP="00F21805">
      <w:pPr>
        <w:tabs>
          <w:tab w:val="num" w:pos="1276"/>
        </w:tabs>
        <w:ind w:left="284"/>
        <w:rPr>
          <w:b/>
          <w:bCs/>
          <w:sz w:val="24"/>
          <w:szCs w:val="24"/>
          <w:lang w:val="en-GB"/>
        </w:rPr>
      </w:pPr>
      <w:r w:rsidRPr="003D0A8C">
        <w:rPr>
          <w:b/>
          <w:bCs/>
          <w:sz w:val="24"/>
          <w:szCs w:val="24"/>
          <w:lang w:val="en-GB"/>
        </w:rPr>
        <w:t xml:space="preserve">    listen 80;</w:t>
      </w:r>
    </w:p>
    <w:p w14:paraId="254C0239" w14:textId="77777777" w:rsidR="003D0A8C" w:rsidRPr="003D0A8C" w:rsidRDefault="003D0A8C" w:rsidP="00F21805">
      <w:pPr>
        <w:tabs>
          <w:tab w:val="num" w:pos="1276"/>
        </w:tabs>
        <w:ind w:left="284"/>
        <w:rPr>
          <w:b/>
          <w:bCs/>
          <w:sz w:val="24"/>
          <w:szCs w:val="24"/>
          <w:lang w:val="en-GB"/>
        </w:rPr>
      </w:pPr>
      <w:r w:rsidRPr="003D0A8C">
        <w:rPr>
          <w:b/>
          <w:bCs/>
          <w:sz w:val="24"/>
          <w:szCs w:val="24"/>
          <w:lang w:val="en-GB"/>
        </w:rPr>
        <w:t xml:space="preserve">    </w:t>
      </w:r>
      <w:proofErr w:type="spellStart"/>
      <w:r w:rsidRPr="003D0A8C">
        <w:rPr>
          <w:b/>
          <w:bCs/>
          <w:sz w:val="24"/>
          <w:szCs w:val="24"/>
          <w:lang w:val="en-GB"/>
        </w:rPr>
        <w:t>server_name</w:t>
      </w:r>
      <w:proofErr w:type="spellEnd"/>
      <w:r w:rsidRPr="003D0A8C">
        <w:rPr>
          <w:b/>
          <w:bCs/>
          <w:sz w:val="24"/>
          <w:szCs w:val="24"/>
          <w:lang w:val="en-GB"/>
        </w:rPr>
        <w:t xml:space="preserve"> drupal.example.com;</w:t>
      </w:r>
    </w:p>
    <w:p w14:paraId="6FFE15B4" w14:textId="77777777" w:rsidR="003D0A8C" w:rsidRPr="003D0A8C" w:rsidRDefault="003D0A8C" w:rsidP="00F21805">
      <w:pPr>
        <w:tabs>
          <w:tab w:val="num" w:pos="1276"/>
        </w:tabs>
        <w:ind w:left="284"/>
        <w:rPr>
          <w:b/>
          <w:bCs/>
          <w:sz w:val="24"/>
          <w:szCs w:val="24"/>
          <w:lang w:val="en-GB"/>
        </w:rPr>
      </w:pPr>
    </w:p>
    <w:p w14:paraId="019381CC" w14:textId="77777777" w:rsidR="003D0A8C" w:rsidRPr="003D0A8C" w:rsidRDefault="003D0A8C" w:rsidP="00F21805">
      <w:pPr>
        <w:tabs>
          <w:tab w:val="num" w:pos="1276"/>
        </w:tabs>
        <w:ind w:left="284"/>
        <w:rPr>
          <w:b/>
          <w:bCs/>
          <w:sz w:val="24"/>
          <w:szCs w:val="24"/>
          <w:lang w:val="fr-FR"/>
        </w:rPr>
      </w:pPr>
      <w:r w:rsidRPr="003D0A8C">
        <w:rPr>
          <w:b/>
          <w:bCs/>
          <w:sz w:val="24"/>
          <w:szCs w:val="24"/>
          <w:lang w:val="en-GB"/>
        </w:rPr>
        <w:t xml:space="preserve">    </w:t>
      </w:r>
      <w:r w:rsidRPr="003D0A8C">
        <w:rPr>
          <w:b/>
          <w:bCs/>
          <w:sz w:val="24"/>
          <w:szCs w:val="24"/>
          <w:lang w:val="fr-FR"/>
        </w:rPr>
        <w:t># Rediriger tout le trafic vers le backend Drupal</w:t>
      </w:r>
    </w:p>
    <w:p w14:paraId="12E715B3" w14:textId="77777777" w:rsidR="003D0A8C" w:rsidRPr="003D0A8C" w:rsidRDefault="003D0A8C" w:rsidP="00F21805">
      <w:pPr>
        <w:tabs>
          <w:tab w:val="num" w:pos="1276"/>
        </w:tabs>
        <w:ind w:left="284"/>
        <w:rPr>
          <w:b/>
          <w:bCs/>
          <w:sz w:val="24"/>
          <w:szCs w:val="24"/>
          <w:lang w:val="en-GB"/>
        </w:rPr>
      </w:pPr>
      <w:r w:rsidRPr="003D0A8C">
        <w:rPr>
          <w:b/>
          <w:bCs/>
          <w:sz w:val="24"/>
          <w:szCs w:val="24"/>
          <w:lang w:val="fr-FR"/>
        </w:rPr>
        <w:t xml:space="preserve">    </w:t>
      </w:r>
      <w:r w:rsidRPr="003D0A8C">
        <w:rPr>
          <w:b/>
          <w:bCs/>
          <w:sz w:val="24"/>
          <w:szCs w:val="24"/>
          <w:lang w:val="en-GB"/>
        </w:rPr>
        <w:t>location / {</w:t>
      </w:r>
    </w:p>
    <w:p w14:paraId="46383C69" w14:textId="77777777" w:rsidR="003D0A8C" w:rsidRPr="003D0A8C" w:rsidRDefault="003D0A8C" w:rsidP="00F21805">
      <w:pPr>
        <w:tabs>
          <w:tab w:val="num" w:pos="1276"/>
        </w:tabs>
        <w:ind w:left="284"/>
        <w:rPr>
          <w:b/>
          <w:bCs/>
          <w:sz w:val="24"/>
          <w:szCs w:val="24"/>
          <w:lang w:val="en-GB"/>
        </w:rPr>
      </w:pPr>
      <w:r w:rsidRPr="003D0A8C">
        <w:rPr>
          <w:b/>
          <w:bCs/>
          <w:sz w:val="24"/>
          <w:szCs w:val="24"/>
          <w:lang w:val="en-GB"/>
        </w:rPr>
        <w:t xml:space="preserve">        </w:t>
      </w:r>
      <w:proofErr w:type="spellStart"/>
      <w:r w:rsidRPr="003D0A8C">
        <w:rPr>
          <w:b/>
          <w:bCs/>
          <w:sz w:val="24"/>
          <w:szCs w:val="24"/>
          <w:lang w:val="en-GB"/>
        </w:rPr>
        <w:t>proxy_pass</w:t>
      </w:r>
      <w:proofErr w:type="spellEnd"/>
      <w:r w:rsidRPr="003D0A8C">
        <w:rPr>
          <w:b/>
          <w:bCs/>
          <w:sz w:val="24"/>
          <w:szCs w:val="24"/>
          <w:lang w:val="en-GB"/>
        </w:rPr>
        <w:t xml:space="preserve"> http://drupal_backend;</w:t>
      </w:r>
    </w:p>
    <w:p w14:paraId="767258F4" w14:textId="77777777" w:rsidR="003D0A8C" w:rsidRPr="003D0A8C" w:rsidRDefault="003D0A8C" w:rsidP="00F21805">
      <w:pPr>
        <w:tabs>
          <w:tab w:val="num" w:pos="1276"/>
        </w:tabs>
        <w:ind w:left="284"/>
        <w:rPr>
          <w:b/>
          <w:bCs/>
          <w:sz w:val="24"/>
          <w:szCs w:val="24"/>
          <w:lang w:val="en-GB"/>
        </w:rPr>
      </w:pPr>
      <w:r w:rsidRPr="003D0A8C">
        <w:rPr>
          <w:b/>
          <w:bCs/>
          <w:sz w:val="24"/>
          <w:szCs w:val="24"/>
          <w:lang w:val="en-GB"/>
        </w:rPr>
        <w:t xml:space="preserve">        </w:t>
      </w:r>
      <w:proofErr w:type="spellStart"/>
      <w:r w:rsidRPr="003D0A8C">
        <w:rPr>
          <w:b/>
          <w:bCs/>
          <w:sz w:val="24"/>
          <w:szCs w:val="24"/>
          <w:lang w:val="en-GB"/>
        </w:rPr>
        <w:t>proxy_set_header</w:t>
      </w:r>
      <w:proofErr w:type="spellEnd"/>
      <w:r w:rsidRPr="003D0A8C">
        <w:rPr>
          <w:b/>
          <w:bCs/>
          <w:sz w:val="24"/>
          <w:szCs w:val="24"/>
          <w:lang w:val="en-GB"/>
        </w:rPr>
        <w:t xml:space="preserve"> Host $host;</w:t>
      </w:r>
    </w:p>
    <w:p w14:paraId="1BCB71D8" w14:textId="77777777" w:rsidR="003D0A8C" w:rsidRPr="003D0A8C" w:rsidRDefault="003D0A8C" w:rsidP="00F21805">
      <w:pPr>
        <w:tabs>
          <w:tab w:val="num" w:pos="1276"/>
        </w:tabs>
        <w:ind w:left="284"/>
        <w:rPr>
          <w:b/>
          <w:bCs/>
          <w:sz w:val="24"/>
          <w:szCs w:val="24"/>
          <w:lang w:val="en-GB"/>
        </w:rPr>
      </w:pPr>
      <w:r w:rsidRPr="003D0A8C">
        <w:rPr>
          <w:b/>
          <w:bCs/>
          <w:sz w:val="24"/>
          <w:szCs w:val="24"/>
          <w:lang w:val="en-GB"/>
        </w:rPr>
        <w:lastRenderedPageBreak/>
        <w:t xml:space="preserve">        </w:t>
      </w:r>
      <w:proofErr w:type="spellStart"/>
      <w:r w:rsidRPr="003D0A8C">
        <w:rPr>
          <w:b/>
          <w:bCs/>
          <w:sz w:val="24"/>
          <w:szCs w:val="24"/>
          <w:lang w:val="en-GB"/>
        </w:rPr>
        <w:t>proxy_set_header</w:t>
      </w:r>
      <w:proofErr w:type="spellEnd"/>
      <w:r w:rsidRPr="003D0A8C">
        <w:rPr>
          <w:b/>
          <w:bCs/>
          <w:sz w:val="24"/>
          <w:szCs w:val="24"/>
          <w:lang w:val="en-GB"/>
        </w:rPr>
        <w:t xml:space="preserve"> X-Real-IP $</w:t>
      </w:r>
      <w:proofErr w:type="spellStart"/>
      <w:r w:rsidRPr="003D0A8C">
        <w:rPr>
          <w:b/>
          <w:bCs/>
          <w:sz w:val="24"/>
          <w:szCs w:val="24"/>
          <w:lang w:val="en-GB"/>
        </w:rPr>
        <w:t>remote_addr</w:t>
      </w:r>
      <w:proofErr w:type="spellEnd"/>
      <w:r w:rsidRPr="003D0A8C">
        <w:rPr>
          <w:b/>
          <w:bCs/>
          <w:sz w:val="24"/>
          <w:szCs w:val="24"/>
          <w:lang w:val="en-GB"/>
        </w:rPr>
        <w:t>;</w:t>
      </w:r>
    </w:p>
    <w:p w14:paraId="66DB1FD7" w14:textId="77777777" w:rsidR="003D0A8C" w:rsidRPr="003D0A8C" w:rsidRDefault="003D0A8C" w:rsidP="00F21805">
      <w:pPr>
        <w:tabs>
          <w:tab w:val="num" w:pos="1276"/>
        </w:tabs>
        <w:ind w:left="284"/>
        <w:rPr>
          <w:b/>
          <w:bCs/>
          <w:sz w:val="24"/>
          <w:szCs w:val="24"/>
          <w:lang w:val="en-GB"/>
        </w:rPr>
      </w:pPr>
      <w:r w:rsidRPr="003D0A8C">
        <w:rPr>
          <w:b/>
          <w:bCs/>
          <w:sz w:val="24"/>
          <w:szCs w:val="24"/>
          <w:lang w:val="en-GB"/>
        </w:rPr>
        <w:t xml:space="preserve">        </w:t>
      </w:r>
      <w:proofErr w:type="spellStart"/>
      <w:r w:rsidRPr="003D0A8C">
        <w:rPr>
          <w:b/>
          <w:bCs/>
          <w:sz w:val="24"/>
          <w:szCs w:val="24"/>
          <w:lang w:val="en-GB"/>
        </w:rPr>
        <w:t>proxy_set_header</w:t>
      </w:r>
      <w:proofErr w:type="spellEnd"/>
      <w:r w:rsidRPr="003D0A8C">
        <w:rPr>
          <w:b/>
          <w:bCs/>
          <w:sz w:val="24"/>
          <w:szCs w:val="24"/>
          <w:lang w:val="en-GB"/>
        </w:rPr>
        <w:t xml:space="preserve"> X-Forwarded-For $</w:t>
      </w:r>
      <w:proofErr w:type="spellStart"/>
      <w:r w:rsidRPr="003D0A8C">
        <w:rPr>
          <w:b/>
          <w:bCs/>
          <w:sz w:val="24"/>
          <w:szCs w:val="24"/>
          <w:lang w:val="en-GB"/>
        </w:rPr>
        <w:t>proxy_add_x_forwarded_for</w:t>
      </w:r>
      <w:proofErr w:type="spellEnd"/>
      <w:r w:rsidRPr="003D0A8C">
        <w:rPr>
          <w:b/>
          <w:bCs/>
          <w:sz w:val="24"/>
          <w:szCs w:val="24"/>
          <w:lang w:val="en-GB"/>
        </w:rPr>
        <w:t>;</w:t>
      </w:r>
    </w:p>
    <w:p w14:paraId="7F617A08" w14:textId="77777777" w:rsidR="003D0A8C" w:rsidRPr="003D0A8C" w:rsidRDefault="003D0A8C" w:rsidP="00F21805">
      <w:pPr>
        <w:tabs>
          <w:tab w:val="num" w:pos="1276"/>
        </w:tabs>
        <w:ind w:left="284"/>
        <w:rPr>
          <w:b/>
          <w:bCs/>
          <w:sz w:val="24"/>
          <w:szCs w:val="24"/>
          <w:lang w:val="en-GB"/>
        </w:rPr>
      </w:pPr>
      <w:r w:rsidRPr="003D0A8C">
        <w:rPr>
          <w:b/>
          <w:bCs/>
          <w:sz w:val="24"/>
          <w:szCs w:val="24"/>
          <w:lang w:val="en-GB"/>
        </w:rPr>
        <w:t xml:space="preserve">        </w:t>
      </w:r>
      <w:proofErr w:type="spellStart"/>
      <w:r w:rsidRPr="003D0A8C">
        <w:rPr>
          <w:b/>
          <w:bCs/>
          <w:sz w:val="24"/>
          <w:szCs w:val="24"/>
          <w:lang w:val="en-GB"/>
        </w:rPr>
        <w:t>proxy_set_header</w:t>
      </w:r>
      <w:proofErr w:type="spellEnd"/>
      <w:r w:rsidRPr="003D0A8C">
        <w:rPr>
          <w:b/>
          <w:bCs/>
          <w:sz w:val="24"/>
          <w:szCs w:val="24"/>
          <w:lang w:val="en-GB"/>
        </w:rPr>
        <w:t xml:space="preserve"> X-Forwarded-Proto $scheme;</w:t>
      </w:r>
    </w:p>
    <w:p w14:paraId="59937992" w14:textId="77777777" w:rsidR="003D0A8C" w:rsidRPr="003D0A8C" w:rsidRDefault="003D0A8C" w:rsidP="00F21805">
      <w:pPr>
        <w:tabs>
          <w:tab w:val="num" w:pos="1276"/>
        </w:tabs>
        <w:ind w:left="284"/>
        <w:rPr>
          <w:b/>
          <w:bCs/>
          <w:sz w:val="24"/>
          <w:szCs w:val="24"/>
          <w:lang w:val="fr-FR"/>
        </w:rPr>
      </w:pPr>
      <w:r w:rsidRPr="003D0A8C">
        <w:rPr>
          <w:b/>
          <w:bCs/>
          <w:sz w:val="24"/>
          <w:szCs w:val="24"/>
          <w:lang w:val="en-GB"/>
        </w:rPr>
        <w:t xml:space="preserve">    </w:t>
      </w:r>
      <w:r w:rsidRPr="003D0A8C">
        <w:rPr>
          <w:b/>
          <w:bCs/>
          <w:sz w:val="24"/>
          <w:szCs w:val="24"/>
          <w:lang w:val="fr-FR"/>
        </w:rPr>
        <w:t>}</w:t>
      </w:r>
    </w:p>
    <w:p w14:paraId="09ABA8D7" w14:textId="77777777" w:rsidR="003D0A8C" w:rsidRPr="003D0A8C" w:rsidRDefault="003D0A8C" w:rsidP="00F21805">
      <w:pPr>
        <w:tabs>
          <w:tab w:val="num" w:pos="1276"/>
        </w:tabs>
        <w:ind w:left="284"/>
        <w:rPr>
          <w:b/>
          <w:bCs/>
          <w:sz w:val="24"/>
          <w:szCs w:val="24"/>
          <w:lang w:val="fr-FR"/>
        </w:rPr>
      </w:pPr>
    </w:p>
    <w:p w14:paraId="1978E892" w14:textId="77777777" w:rsidR="003D0A8C" w:rsidRPr="003D0A8C" w:rsidRDefault="003D0A8C" w:rsidP="00F21805">
      <w:pPr>
        <w:tabs>
          <w:tab w:val="num" w:pos="1276"/>
        </w:tabs>
        <w:ind w:left="284"/>
        <w:rPr>
          <w:b/>
          <w:bCs/>
          <w:sz w:val="24"/>
          <w:szCs w:val="24"/>
          <w:lang w:val="fr-FR"/>
        </w:rPr>
      </w:pPr>
      <w:r w:rsidRPr="003D0A8C">
        <w:rPr>
          <w:b/>
          <w:bCs/>
          <w:sz w:val="24"/>
          <w:szCs w:val="24"/>
          <w:lang w:val="fr-FR"/>
        </w:rPr>
        <w:t xml:space="preserve">    # Fichiers logs personnalisés</w:t>
      </w:r>
    </w:p>
    <w:p w14:paraId="4E7EDFD0" w14:textId="77777777" w:rsidR="003D0A8C" w:rsidRPr="003D0A8C" w:rsidRDefault="003D0A8C" w:rsidP="00F21805">
      <w:pPr>
        <w:tabs>
          <w:tab w:val="num" w:pos="1276"/>
        </w:tabs>
        <w:ind w:left="284"/>
        <w:rPr>
          <w:b/>
          <w:bCs/>
          <w:sz w:val="24"/>
          <w:szCs w:val="24"/>
          <w:lang w:val="fr-FR"/>
        </w:rPr>
      </w:pPr>
      <w:r w:rsidRPr="003D0A8C">
        <w:rPr>
          <w:b/>
          <w:bCs/>
          <w:sz w:val="24"/>
          <w:szCs w:val="24"/>
          <w:lang w:val="fr-FR"/>
        </w:rPr>
        <w:t xml:space="preserve">    </w:t>
      </w:r>
      <w:proofErr w:type="spellStart"/>
      <w:r w:rsidRPr="003D0A8C">
        <w:rPr>
          <w:b/>
          <w:bCs/>
          <w:sz w:val="24"/>
          <w:szCs w:val="24"/>
          <w:lang w:val="fr-FR"/>
        </w:rPr>
        <w:t>access_log</w:t>
      </w:r>
      <w:proofErr w:type="spellEnd"/>
      <w:r w:rsidRPr="003D0A8C">
        <w:rPr>
          <w:b/>
          <w:bCs/>
          <w:sz w:val="24"/>
          <w:szCs w:val="24"/>
          <w:lang w:val="fr-FR"/>
        </w:rPr>
        <w:t xml:space="preserve"> /var/log/</w:t>
      </w:r>
      <w:proofErr w:type="spellStart"/>
      <w:r w:rsidRPr="003D0A8C">
        <w:rPr>
          <w:b/>
          <w:bCs/>
          <w:sz w:val="24"/>
          <w:szCs w:val="24"/>
          <w:lang w:val="fr-FR"/>
        </w:rPr>
        <w:t>nginx</w:t>
      </w:r>
      <w:proofErr w:type="spellEnd"/>
      <w:r w:rsidRPr="003D0A8C">
        <w:rPr>
          <w:b/>
          <w:bCs/>
          <w:sz w:val="24"/>
          <w:szCs w:val="24"/>
          <w:lang w:val="fr-FR"/>
        </w:rPr>
        <w:t>/drupal_access.log;</w:t>
      </w:r>
    </w:p>
    <w:p w14:paraId="745CFFEF" w14:textId="77777777" w:rsidR="003D0A8C" w:rsidRPr="003D0A8C" w:rsidRDefault="003D0A8C" w:rsidP="00F21805">
      <w:pPr>
        <w:tabs>
          <w:tab w:val="num" w:pos="1276"/>
        </w:tabs>
        <w:ind w:left="284"/>
        <w:rPr>
          <w:b/>
          <w:bCs/>
          <w:sz w:val="24"/>
          <w:szCs w:val="24"/>
          <w:lang w:val="en-GB"/>
        </w:rPr>
      </w:pPr>
      <w:r w:rsidRPr="003D0A8C">
        <w:rPr>
          <w:b/>
          <w:bCs/>
          <w:sz w:val="24"/>
          <w:szCs w:val="24"/>
          <w:lang w:val="fr-FR"/>
        </w:rPr>
        <w:t xml:space="preserve">    </w:t>
      </w:r>
      <w:proofErr w:type="spellStart"/>
      <w:r w:rsidRPr="003D0A8C">
        <w:rPr>
          <w:b/>
          <w:bCs/>
          <w:sz w:val="24"/>
          <w:szCs w:val="24"/>
          <w:lang w:val="en-GB"/>
        </w:rPr>
        <w:t>error_log</w:t>
      </w:r>
      <w:proofErr w:type="spellEnd"/>
      <w:r w:rsidRPr="003D0A8C">
        <w:rPr>
          <w:b/>
          <w:bCs/>
          <w:sz w:val="24"/>
          <w:szCs w:val="24"/>
          <w:lang w:val="en-GB"/>
        </w:rPr>
        <w:t xml:space="preserve"> /var/log/nginx/drupal_error.log;</w:t>
      </w:r>
    </w:p>
    <w:p w14:paraId="2ED357B4" w14:textId="77777777" w:rsidR="003D0A8C" w:rsidRPr="003D0A8C" w:rsidRDefault="003D0A8C" w:rsidP="00F21805">
      <w:pPr>
        <w:tabs>
          <w:tab w:val="num" w:pos="1276"/>
        </w:tabs>
        <w:ind w:left="284"/>
        <w:rPr>
          <w:b/>
          <w:bCs/>
          <w:sz w:val="24"/>
          <w:szCs w:val="24"/>
          <w:lang w:val="fr-FR"/>
        </w:rPr>
      </w:pPr>
      <w:r w:rsidRPr="003D0A8C">
        <w:rPr>
          <w:b/>
          <w:bCs/>
          <w:sz w:val="24"/>
          <w:szCs w:val="24"/>
          <w:lang w:val="fr-FR"/>
        </w:rPr>
        <w:t>}</w:t>
      </w:r>
    </w:p>
    <w:p w14:paraId="7CD8732C" w14:textId="77777777" w:rsidR="003D0A8C" w:rsidRPr="003D0A8C" w:rsidRDefault="003D0A8C" w:rsidP="00F21805">
      <w:pPr>
        <w:tabs>
          <w:tab w:val="num" w:pos="1276"/>
        </w:tabs>
        <w:ind w:left="284"/>
        <w:rPr>
          <w:b/>
          <w:bCs/>
          <w:sz w:val="24"/>
          <w:szCs w:val="24"/>
          <w:lang w:val="fr-FR"/>
        </w:rPr>
      </w:pPr>
      <w:r w:rsidRPr="003D0A8C">
        <w:rPr>
          <w:b/>
          <w:bCs/>
          <w:sz w:val="24"/>
          <w:szCs w:val="24"/>
          <w:lang w:val="fr-FR"/>
        </w:rPr>
        <w:pict w14:anchorId="288AB349">
          <v:rect id="_x0000_i7150" style="width:0;height:1.5pt" o:hrstd="t" o:hr="t" fillcolor="#a0a0a0" stroked="f"/>
        </w:pict>
      </w:r>
    </w:p>
    <w:p w14:paraId="16C75693" w14:textId="77777777" w:rsidR="003D0A8C" w:rsidRPr="003D0A8C" w:rsidRDefault="003D0A8C" w:rsidP="00F21805">
      <w:pPr>
        <w:tabs>
          <w:tab w:val="num" w:pos="1276"/>
        </w:tabs>
        <w:ind w:left="284"/>
        <w:rPr>
          <w:b/>
          <w:bCs/>
          <w:sz w:val="24"/>
          <w:szCs w:val="24"/>
          <w:lang w:val="fr-FR"/>
        </w:rPr>
      </w:pPr>
      <w:r w:rsidRPr="003D0A8C">
        <w:rPr>
          <w:b/>
          <w:bCs/>
          <w:sz w:val="24"/>
          <w:szCs w:val="24"/>
          <w:lang w:val="fr-FR"/>
        </w:rPr>
        <w:t>Remarques</w:t>
      </w:r>
    </w:p>
    <w:p w14:paraId="7850F4FB" w14:textId="77777777" w:rsidR="003D0A8C" w:rsidRPr="003D0A8C" w:rsidRDefault="003D0A8C" w:rsidP="00F21805">
      <w:pPr>
        <w:numPr>
          <w:ilvl w:val="0"/>
          <w:numId w:val="131"/>
        </w:numPr>
        <w:tabs>
          <w:tab w:val="clear" w:pos="720"/>
          <w:tab w:val="num" w:pos="1276"/>
        </w:tabs>
        <w:ind w:left="284"/>
        <w:rPr>
          <w:b/>
          <w:bCs/>
          <w:sz w:val="24"/>
          <w:szCs w:val="24"/>
          <w:lang w:val="fr-FR"/>
        </w:rPr>
      </w:pPr>
      <w:r w:rsidRPr="003D0A8C">
        <w:rPr>
          <w:b/>
          <w:bCs/>
          <w:sz w:val="24"/>
          <w:szCs w:val="24"/>
          <w:lang w:val="fr-FR"/>
        </w:rPr>
        <w:t>Sécurité et SSL :</w:t>
      </w:r>
      <w:r w:rsidRPr="003D0A8C">
        <w:rPr>
          <w:b/>
          <w:bCs/>
          <w:sz w:val="24"/>
          <w:szCs w:val="24"/>
          <w:lang w:val="fr-FR"/>
        </w:rPr>
        <w:br/>
        <w:t xml:space="preserve">En production, il est fortement recommandé de configurer SSL/TLS (certificats </w:t>
      </w:r>
      <w:proofErr w:type="spellStart"/>
      <w:r w:rsidRPr="003D0A8C">
        <w:rPr>
          <w:b/>
          <w:bCs/>
          <w:sz w:val="24"/>
          <w:szCs w:val="24"/>
          <w:lang w:val="fr-FR"/>
        </w:rPr>
        <w:t>Let's</w:t>
      </w:r>
      <w:proofErr w:type="spellEnd"/>
      <w:r w:rsidRPr="003D0A8C">
        <w:rPr>
          <w:b/>
          <w:bCs/>
          <w:sz w:val="24"/>
          <w:szCs w:val="24"/>
          <w:lang w:val="fr-FR"/>
        </w:rPr>
        <w:t xml:space="preserve"> </w:t>
      </w:r>
      <w:proofErr w:type="spellStart"/>
      <w:r w:rsidRPr="003D0A8C">
        <w:rPr>
          <w:b/>
          <w:bCs/>
          <w:sz w:val="24"/>
          <w:szCs w:val="24"/>
          <w:lang w:val="fr-FR"/>
        </w:rPr>
        <w:t>Encrypt</w:t>
      </w:r>
      <w:proofErr w:type="spellEnd"/>
      <w:r w:rsidRPr="003D0A8C">
        <w:rPr>
          <w:b/>
          <w:bCs/>
          <w:sz w:val="24"/>
          <w:szCs w:val="24"/>
          <w:lang w:val="fr-FR"/>
        </w:rPr>
        <w:t xml:space="preserve"> ou autre) afin de sécuriser les communications. Cela se traduit par l’écoute sur le port 443 et l’utilisation de </w:t>
      </w:r>
      <w:proofErr w:type="spellStart"/>
      <w:r w:rsidRPr="003D0A8C">
        <w:rPr>
          <w:b/>
          <w:bCs/>
          <w:sz w:val="24"/>
          <w:szCs w:val="24"/>
          <w:lang w:val="fr-FR"/>
        </w:rPr>
        <w:t>ssl_certificate</w:t>
      </w:r>
      <w:proofErr w:type="spellEnd"/>
      <w:r w:rsidRPr="003D0A8C">
        <w:rPr>
          <w:b/>
          <w:bCs/>
          <w:sz w:val="24"/>
          <w:szCs w:val="24"/>
          <w:lang w:val="fr-FR"/>
        </w:rPr>
        <w:t xml:space="preserve"> et </w:t>
      </w:r>
      <w:proofErr w:type="spellStart"/>
      <w:r w:rsidRPr="003D0A8C">
        <w:rPr>
          <w:b/>
          <w:bCs/>
          <w:sz w:val="24"/>
          <w:szCs w:val="24"/>
          <w:lang w:val="fr-FR"/>
        </w:rPr>
        <w:t>ssl_certificate_key</w:t>
      </w:r>
      <w:proofErr w:type="spellEnd"/>
      <w:r w:rsidRPr="003D0A8C">
        <w:rPr>
          <w:b/>
          <w:bCs/>
          <w:sz w:val="24"/>
          <w:szCs w:val="24"/>
          <w:lang w:val="fr-FR"/>
        </w:rPr>
        <w:t xml:space="preserve"> dans le bloc serveur.</w:t>
      </w:r>
    </w:p>
    <w:p w14:paraId="54D32822" w14:textId="77777777" w:rsidR="003D0A8C" w:rsidRPr="003D0A8C" w:rsidRDefault="003D0A8C" w:rsidP="00F21805">
      <w:pPr>
        <w:numPr>
          <w:ilvl w:val="0"/>
          <w:numId w:val="131"/>
        </w:numPr>
        <w:tabs>
          <w:tab w:val="clear" w:pos="720"/>
          <w:tab w:val="num" w:pos="1276"/>
        </w:tabs>
        <w:ind w:left="284"/>
        <w:rPr>
          <w:b/>
          <w:bCs/>
          <w:sz w:val="24"/>
          <w:szCs w:val="24"/>
          <w:lang w:val="fr-FR"/>
        </w:rPr>
      </w:pPr>
      <w:r w:rsidRPr="003D0A8C">
        <w:rPr>
          <w:b/>
          <w:bCs/>
          <w:sz w:val="24"/>
          <w:szCs w:val="24"/>
          <w:lang w:val="fr-FR"/>
        </w:rPr>
        <w:t>Scalabilité et ajustements :</w:t>
      </w:r>
      <w:r w:rsidRPr="003D0A8C">
        <w:rPr>
          <w:b/>
          <w:bCs/>
          <w:sz w:val="24"/>
          <w:szCs w:val="24"/>
          <w:lang w:val="fr-FR"/>
        </w:rPr>
        <w:br/>
        <w:t xml:space="preserve">Vous pouvez ajuster la directive </w:t>
      </w:r>
      <w:proofErr w:type="spellStart"/>
      <w:r w:rsidRPr="003D0A8C">
        <w:rPr>
          <w:b/>
          <w:bCs/>
          <w:sz w:val="24"/>
          <w:szCs w:val="24"/>
          <w:lang w:val="fr-FR"/>
        </w:rPr>
        <w:t>upstream</w:t>
      </w:r>
      <w:proofErr w:type="spellEnd"/>
      <w:r w:rsidRPr="003D0A8C">
        <w:rPr>
          <w:b/>
          <w:bCs/>
          <w:sz w:val="24"/>
          <w:szCs w:val="24"/>
          <w:lang w:val="fr-FR"/>
        </w:rPr>
        <w:t xml:space="preserve"> en ajoutant des paramètres de répartition de charge (ex. </w:t>
      </w:r>
      <w:proofErr w:type="spellStart"/>
      <w:r w:rsidRPr="003D0A8C">
        <w:rPr>
          <w:b/>
          <w:bCs/>
          <w:sz w:val="24"/>
          <w:szCs w:val="24"/>
          <w:lang w:val="fr-FR"/>
        </w:rPr>
        <w:t>least_conn</w:t>
      </w:r>
      <w:proofErr w:type="spellEnd"/>
      <w:r w:rsidRPr="003D0A8C">
        <w:rPr>
          <w:b/>
          <w:bCs/>
          <w:sz w:val="24"/>
          <w:szCs w:val="24"/>
          <w:lang w:val="fr-FR"/>
        </w:rPr>
        <w:t xml:space="preserve">, </w:t>
      </w:r>
      <w:proofErr w:type="spellStart"/>
      <w:r w:rsidRPr="003D0A8C">
        <w:rPr>
          <w:b/>
          <w:bCs/>
          <w:sz w:val="24"/>
          <w:szCs w:val="24"/>
          <w:lang w:val="fr-FR"/>
        </w:rPr>
        <w:t>ip_hash</w:t>
      </w:r>
      <w:proofErr w:type="spellEnd"/>
      <w:r w:rsidRPr="003D0A8C">
        <w:rPr>
          <w:b/>
          <w:bCs/>
          <w:sz w:val="24"/>
          <w:szCs w:val="24"/>
          <w:lang w:val="fr-FR"/>
        </w:rPr>
        <w:t>, etc.) en fonction de la charge et du comportement de vos serveurs Drupal.</w:t>
      </w:r>
    </w:p>
    <w:p w14:paraId="43B7905F" w14:textId="77777777" w:rsidR="003D0A8C" w:rsidRPr="003D0A8C" w:rsidRDefault="003D0A8C" w:rsidP="00F21805">
      <w:pPr>
        <w:numPr>
          <w:ilvl w:val="0"/>
          <w:numId w:val="131"/>
        </w:numPr>
        <w:tabs>
          <w:tab w:val="clear" w:pos="720"/>
          <w:tab w:val="num" w:pos="1276"/>
        </w:tabs>
        <w:ind w:left="284"/>
        <w:rPr>
          <w:b/>
          <w:bCs/>
          <w:sz w:val="24"/>
          <w:szCs w:val="24"/>
          <w:lang w:val="fr-FR"/>
        </w:rPr>
      </w:pPr>
      <w:r w:rsidRPr="003D0A8C">
        <w:rPr>
          <w:b/>
          <w:bCs/>
          <w:sz w:val="24"/>
          <w:szCs w:val="24"/>
          <w:lang w:val="fr-FR"/>
        </w:rPr>
        <w:t>Monitoring :</w:t>
      </w:r>
      <w:r w:rsidRPr="003D0A8C">
        <w:rPr>
          <w:b/>
          <w:bCs/>
          <w:sz w:val="24"/>
          <w:szCs w:val="24"/>
          <w:lang w:val="fr-FR"/>
        </w:rPr>
        <w:br/>
        <w:t>Intégrez des outils de monitoring pour suivre les performances de Nginx, et configurez la journalisation afin de détecter rapidement tout problème de connectivité ou de charge.</w:t>
      </w:r>
    </w:p>
    <w:p w14:paraId="742A5530" w14:textId="77777777" w:rsidR="003D0A8C" w:rsidRPr="003D0A8C" w:rsidRDefault="003D0A8C" w:rsidP="00F21805">
      <w:pPr>
        <w:tabs>
          <w:tab w:val="num" w:pos="1276"/>
        </w:tabs>
        <w:ind w:left="284"/>
        <w:rPr>
          <w:b/>
          <w:bCs/>
          <w:sz w:val="24"/>
          <w:szCs w:val="24"/>
          <w:lang w:val="fr-FR"/>
        </w:rPr>
      </w:pPr>
      <w:r w:rsidRPr="003D0A8C">
        <w:rPr>
          <w:b/>
          <w:bCs/>
          <w:sz w:val="24"/>
          <w:szCs w:val="24"/>
          <w:lang w:val="fr-FR"/>
        </w:rPr>
        <w:pict w14:anchorId="6C0CBBA1">
          <v:rect id="_x0000_i7151" style="width:0;height:1.5pt" o:hrstd="t" o:hr="t" fillcolor="#a0a0a0" stroked="f"/>
        </w:pict>
      </w:r>
    </w:p>
    <w:p w14:paraId="171319FC" w14:textId="77777777" w:rsidR="003D0A8C" w:rsidRPr="003D0A8C" w:rsidRDefault="003D0A8C" w:rsidP="00F21805">
      <w:pPr>
        <w:tabs>
          <w:tab w:val="num" w:pos="1276"/>
        </w:tabs>
        <w:ind w:left="284"/>
        <w:rPr>
          <w:b/>
          <w:bCs/>
          <w:sz w:val="24"/>
          <w:szCs w:val="24"/>
          <w:lang w:val="fr-FR"/>
        </w:rPr>
      </w:pPr>
      <w:r w:rsidRPr="003D0A8C">
        <w:rPr>
          <w:b/>
          <w:bCs/>
          <w:sz w:val="24"/>
          <w:szCs w:val="24"/>
          <w:lang w:val="fr-FR"/>
        </w:rPr>
        <w:t xml:space="preserve">Cette checklist détaillée vous donne les actions précises pour mettre en place un reverse proxy / </w:t>
      </w:r>
      <w:proofErr w:type="spellStart"/>
      <w:r w:rsidRPr="003D0A8C">
        <w:rPr>
          <w:b/>
          <w:bCs/>
          <w:sz w:val="24"/>
          <w:szCs w:val="24"/>
          <w:lang w:val="fr-FR"/>
        </w:rPr>
        <w:t>load</w:t>
      </w:r>
      <w:proofErr w:type="spellEnd"/>
      <w:r w:rsidRPr="003D0A8C">
        <w:rPr>
          <w:b/>
          <w:bCs/>
          <w:sz w:val="24"/>
          <w:szCs w:val="24"/>
          <w:lang w:val="fr-FR"/>
        </w:rPr>
        <w:t xml:space="preserve"> balancer avec Nginx pour votre infrastructure Drupal.</w:t>
      </w:r>
    </w:p>
    <w:p w14:paraId="52D8A2A6" w14:textId="77777777" w:rsidR="003D0A8C" w:rsidRDefault="003D0A8C" w:rsidP="00F21805">
      <w:pPr>
        <w:tabs>
          <w:tab w:val="num" w:pos="1276"/>
        </w:tabs>
        <w:ind w:left="284"/>
        <w:rPr>
          <w:b/>
          <w:bCs/>
          <w:sz w:val="24"/>
          <w:szCs w:val="24"/>
          <w:lang w:val="fr-FR"/>
        </w:rPr>
      </w:pPr>
      <w:r w:rsidRPr="003D0A8C">
        <w:rPr>
          <w:b/>
          <w:bCs/>
          <w:sz w:val="24"/>
          <w:szCs w:val="24"/>
          <w:lang w:val="fr-FR"/>
        </w:rPr>
        <w:t>Souhaitez-vous approfondir un point particulier de cette étape ou valider cette configuration avant de poursuivre vers la prochaine phase de votre plan ?</w:t>
      </w:r>
    </w:p>
    <w:p w14:paraId="67D81CB2" w14:textId="77777777" w:rsidR="003D0A8C" w:rsidRDefault="003D0A8C" w:rsidP="00F21805">
      <w:pPr>
        <w:tabs>
          <w:tab w:val="num" w:pos="1276"/>
        </w:tabs>
        <w:ind w:left="284"/>
        <w:rPr>
          <w:b/>
          <w:bCs/>
          <w:sz w:val="24"/>
          <w:szCs w:val="24"/>
          <w:lang w:val="fr-FR"/>
        </w:rPr>
      </w:pPr>
    </w:p>
    <w:p w14:paraId="5462BADD" w14:textId="6AA799C8" w:rsidR="003D0A8C" w:rsidRDefault="003D0A8C" w:rsidP="00F21805">
      <w:pPr>
        <w:tabs>
          <w:tab w:val="num" w:pos="1276"/>
        </w:tabs>
        <w:ind w:left="284"/>
        <w:rPr>
          <w:b/>
          <w:bCs/>
          <w:sz w:val="24"/>
          <w:szCs w:val="24"/>
          <w:lang w:val="fr-FR"/>
        </w:rPr>
      </w:pPr>
      <w:r>
        <w:rPr>
          <w:b/>
          <w:bCs/>
          <w:sz w:val="24"/>
          <w:szCs w:val="24"/>
          <w:lang w:val="fr-FR"/>
        </w:rPr>
        <w:lastRenderedPageBreak/>
        <w:br w:type="page"/>
      </w:r>
    </w:p>
    <w:p w14:paraId="3AC38445" w14:textId="6B8FA60E" w:rsidR="003D0A8C" w:rsidRPr="003D0A8C" w:rsidRDefault="003D0A8C" w:rsidP="00F21805">
      <w:pPr>
        <w:tabs>
          <w:tab w:val="num" w:pos="1276"/>
        </w:tabs>
        <w:ind w:left="284"/>
        <w:rPr>
          <w:b/>
          <w:bCs/>
          <w:color w:val="C00000"/>
          <w:sz w:val="36"/>
          <w:szCs w:val="36"/>
          <w:lang w:val="fr-FR"/>
        </w:rPr>
      </w:pPr>
      <w:r w:rsidRPr="003D0A8C">
        <w:rPr>
          <w:b/>
          <w:bCs/>
          <w:color w:val="C00000"/>
          <w:sz w:val="36"/>
          <w:szCs w:val="36"/>
          <w:lang w:val="fr-FR"/>
        </w:rPr>
        <w:lastRenderedPageBreak/>
        <w:t xml:space="preserve">Etape 3 : </w:t>
      </w:r>
    </w:p>
    <w:p w14:paraId="0850D741" w14:textId="77777777" w:rsidR="003D0A8C" w:rsidRDefault="003D0A8C" w:rsidP="00F21805">
      <w:pPr>
        <w:tabs>
          <w:tab w:val="num" w:pos="1276"/>
        </w:tabs>
        <w:ind w:left="284"/>
        <w:rPr>
          <w:b/>
          <w:bCs/>
          <w:sz w:val="24"/>
          <w:szCs w:val="24"/>
          <w:lang w:val="fr-FR"/>
        </w:rPr>
      </w:pPr>
    </w:p>
    <w:p w14:paraId="2D6FFC35" w14:textId="77777777" w:rsidR="003D0A8C" w:rsidRPr="003D0A8C" w:rsidRDefault="003D0A8C" w:rsidP="00F21805">
      <w:pPr>
        <w:tabs>
          <w:tab w:val="num" w:pos="1276"/>
        </w:tabs>
        <w:ind w:left="284"/>
        <w:rPr>
          <w:b/>
          <w:bCs/>
          <w:sz w:val="24"/>
          <w:szCs w:val="24"/>
          <w:lang w:val="fr-FR"/>
        </w:rPr>
      </w:pPr>
      <w:r w:rsidRPr="003D0A8C">
        <w:rPr>
          <w:b/>
          <w:bCs/>
          <w:sz w:val="24"/>
          <w:szCs w:val="24"/>
          <w:lang w:val="fr-FR"/>
        </w:rPr>
        <w:t>Parfait ! Passons maintenant à la prochaine étape du plan, qui consiste à configurer la base de données et le stockage.</w:t>
      </w:r>
    </w:p>
    <w:p w14:paraId="3C2B4F60" w14:textId="77777777" w:rsidR="003D0A8C" w:rsidRPr="003D0A8C" w:rsidRDefault="003D0A8C" w:rsidP="00F21805">
      <w:pPr>
        <w:tabs>
          <w:tab w:val="num" w:pos="1276"/>
        </w:tabs>
        <w:ind w:left="284"/>
        <w:rPr>
          <w:b/>
          <w:bCs/>
          <w:sz w:val="24"/>
          <w:szCs w:val="24"/>
          <w:lang w:val="fr-FR"/>
        </w:rPr>
      </w:pPr>
      <w:r w:rsidRPr="003D0A8C">
        <w:rPr>
          <w:b/>
          <w:bCs/>
          <w:sz w:val="24"/>
          <w:szCs w:val="24"/>
          <w:lang w:val="fr-FR"/>
        </w:rPr>
        <w:t>Nous allons établir une checklist détaillée pour mettre en place un serveur dédié aux bases de données et aux solutions de stockage (iSCSI, NFS, sauvegardes), afin d'assurer la persistance et la redondance de vos données. Voici une proposition de checklist :</w:t>
      </w:r>
    </w:p>
    <w:p w14:paraId="6490F2B6" w14:textId="77777777" w:rsidR="003D0A8C" w:rsidRPr="003D0A8C" w:rsidRDefault="003D0A8C" w:rsidP="00F21805">
      <w:pPr>
        <w:tabs>
          <w:tab w:val="num" w:pos="1276"/>
        </w:tabs>
        <w:ind w:left="284"/>
        <w:rPr>
          <w:b/>
          <w:bCs/>
          <w:sz w:val="24"/>
          <w:szCs w:val="24"/>
          <w:lang w:val="fr-FR"/>
        </w:rPr>
      </w:pPr>
      <w:r w:rsidRPr="003D0A8C">
        <w:rPr>
          <w:b/>
          <w:bCs/>
          <w:sz w:val="24"/>
          <w:szCs w:val="24"/>
          <w:lang w:val="fr-FR"/>
        </w:rPr>
        <w:pict w14:anchorId="08F4B732">
          <v:rect id="_x0000_i7152" style="width:0;height:1.5pt" o:hrstd="t" o:hr="t" fillcolor="#a0a0a0" stroked="f"/>
        </w:pict>
      </w:r>
    </w:p>
    <w:p w14:paraId="27BC0BFB" w14:textId="77777777" w:rsidR="003D0A8C" w:rsidRPr="003D0A8C" w:rsidRDefault="003D0A8C" w:rsidP="00F21805">
      <w:pPr>
        <w:tabs>
          <w:tab w:val="num" w:pos="1276"/>
        </w:tabs>
        <w:ind w:left="284"/>
        <w:rPr>
          <w:b/>
          <w:bCs/>
          <w:sz w:val="24"/>
          <w:szCs w:val="24"/>
          <w:lang w:val="fr-FR"/>
        </w:rPr>
      </w:pPr>
      <w:r w:rsidRPr="003D0A8C">
        <w:rPr>
          <w:b/>
          <w:bCs/>
          <w:sz w:val="24"/>
          <w:szCs w:val="24"/>
          <w:lang w:val="fr-FR"/>
        </w:rPr>
        <w:t>Composant → Serveur Base de Données &amp; Stockage</w:t>
      </w:r>
    </w:p>
    <w:p w14:paraId="74246A2E" w14:textId="77777777" w:rsidR="003D0A8C" w:rsidRPr="003D0A8C" w:rsidRDefault="003D0A8C" w:rsidP="00F21805">
      <w:pPr>
        <w:tabs>
          <w:tab w:val="num" w:pos="1276"/>
        </w:tabs>
        <w:ind w:left="284"/>
        <w:rPr>
          <w:b/>
          <w:bCs/>
          <w:sz w:val="24"/>
          <w:szCs w:val="24"/>
          <w:lang w:val="fr-FR"/>
        </w:rPr>
      </w:pPr>
      <w:r w:rsidRPr="003D0A8C">
        <w:rPr>
          <w:b/>
          <w:bCs/>
          <w:sz w:val="24"/>
          <w:szCs w:val="24"/>
          <w:lang w:val="fr-FR"/>
        </w:rPr>
        <w:t>Objectifs</w:t>
      </w:r>
    </w:p>
    <w:p w14:paraId="340A6A49" w14:textId="77777777" w:rsidR="003D0A8C" w:rsidRPr="003D0A8C" w:rsidRDefault="003D0A8C" w:rsidP="00F21805">
      <w:pPr>
        <w:numPr>
          <w:ilvl w:val="0"/>
          <w:numId w:val="132"/>
        </w:numPr>
        <w:tabs>
          <w:tab w:val="clear" w:pos="720"/>
          <w:tab w:val="num" w:pos="1276"/>
        </w:tabs>
        <w:ind w:left="284"/>
        <w:rPr>
          <w:b/>
          <w:bCs/>
          <w:sz w:val="24"/>
          <w:szCs w:val="24"/>
          <w:lang w:val="fr-FR"/>
        </w:rPr>
      </w:pPr>
      <w:r w:rsidRPr="003D0A8C">
        <w:rPr>
          <w:b/>
          <w:bCs/>
          <w:sz w:val="24"/>
          <w:szCs w:val="24"/>
          <w:lang w:val="fr-FR"/>
        </w:rPr>
        <w:t>Base de Données : Installer et configurer un serveur de base de données (MariaDB/MySQL) pour Drupal, avec sécurité, performances et redondance.</w:t>
      </w:r>
    </w:p>
    <w:p w14:paraId="0E9C4ADD" w14:textId="77777777" w:rsidR="003D0A8C" w:rsidRPr="003D0A8C" w:rsidRDefault="003D0A8C" w:rsidP="00F21805">
      <w:pPr>
        <w:numPr>
          <w:ilvl w:val="0"/>
          <w:numId w:val="132"/>
        </w:numPr>
        <w:tabs>
          <w:tab w:val="clear" w:pos="720"/>
          <w:tab w:val="num" w:pos="1276"/>
        </w:tabs>
        <w:ind w:left="284"/>
        <w:rPr>
          <w:b/>
          <w:bCs/>
          <w:sz w:val="24"/>
          <w:szCs w:val="24"/>
          <w:lang w:val="fr-FR"/>
        </w:rPr>
      </w:pPr>
      <w:r w:rsidRPr="003D0A8C">
        <w:rPr>
          <w:b/>
          <w:bCs/>
          <w:sz w:val="24"/>
          <w:szCs w:val="24"/>
          <w:lang w:val="fr-FR"/>
        </w:rPr>
        <w:t>Stockage &amp; Partage : Mettre en place des solutions de stockage (iSCSI et/ou NFS) pour garantir la persistance des données et faciliter les sauvegardes.</w:t>
      </w:r>
    </w:p>
    <w:p w14:paraId="1CF0B9AF" w14:textId="77777777" w:rsidR="003D0A8C" w:rsidRPr="003D0A8C" w:rsidRDefault="003D0A8C" w:rsidP="00F21805">
      <w:pPr>
        <w:tabs>
          <w:tab w:val="num" w:pos="1276"/>
        </w:tabs>
        <w:ind w:left="284"/>
        <w:rPr>
          <w:b/>
          <w:bCs/>
          <w:sz w:val="24"/>
          <w:szCs w:val="24"/>
          <w:lang w:val="fr-FR"/>
        </w:rPr>
      </w:pPr>
      <w:r w:rsidRPr="003D0A8C">
        <w:rPr>
          <w:b/>
          <w:bCs/>
          <w:sz w:val="24"/>
          <w:szCs w:val="24"/>
          <w:lang w:val="fr-FR"/>
        </w:rPr>
        <w:pict w14:anchorId="2F24AF90">
          <v:rect id="_x0000_i7153" style="width:0;height:1.5pt" o:hrstd="t" o:hr="t" fillcolor="#a0a0a0" stroked="f"/>
        </w:pict>
      </w:r>
    </w:p>
    <w:p w14:paraId="5A10274B" w14:textId="77777777" w:rsidR="003D0A8C" w:rsidRPr="003D0A8C" w:rsidRDefault="003D0A8C" w:rsidP="00F21805">
      <w:pPr>
        <w:tabs>
          <w:tab w:val="num" w:pos="1276"/>
        </w:tabs>
        <w:ind w:left="284"/>
        <w:rPr>
          <w:b/>
          <w:bCs/>
          <w:sz w:val="24"/>
          <w:szCs w:val="24"/>
          <w:lang w:val="fr-FR"/>
        </w:rPr>
      </w:pPr>
      <w:r w:rsidRPr="003D0A8C">
        <w:rPr>
          <w:b/>
          <w:bCs/>
          <w:sz w:val="24"/>
          <w:szCs w:val="24"/>
          <w:lang w:val="fr-FR"/>
        </w:rPr>
        <w:t xml:space="preserve">Checklist </w:t>
      </w:r>
      <w:proofErr w:type="spellStart"/>
      <w:r w:rsidRPr="003D0A8C">
        <w:rPr>
          <w:b/>
          <w:bCs/>
          <w:sz w:val="24"/>
          <w:szCs w:val="24"/>
          <w:lang w:val="fr-FR"/>
        </w:rPr>
        <w:t>Détailée</w:t>
      </w:r>
      <w:proofErr w:type="spellEnd"/>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20"/>
        <w:gridCol w:w="1277"/>
        <w:gridCol w:w="1014"/>
        <w:gridCol w:w="2306"/>
        <w:gridCol w:w="1202"/>
        <w:gridCol w:w="1275"/>
      </w:tblGrid>
      <w:tr w:rsidR="003D0A8C" w:rsidRPr="003D0A8C" w14:paraId="598E4417" w14:textId="77777777" w:rsidTr="003D0A8C">
        <w:trPr>
          <w:tblHeader/>
          <w:tblCellSpacing w:w="15" w:type="dxa"/>
        </w:trPr>
        <w:tc>
          <w:tcPr>
            <w:tcW w:w="0" w:type="auto"/>
            <w:vAlign w:val="center"/>
            <w:hideMark/>
          </w:tcPr>
          <w:p w14:paraId="38C05558" w14:textId="77777777" w:rsidR="003D0A8C" w:rsidRPr="003D0A8C" w:rsidRDefault="003D0A8C" w:rsidP="00F21805">
            <w:pPr>
              <w:tabs>
                <w:tab w:val="num" w:pos="1276"/>
              </w:tabs>
              <w:ind w:left="284"/>
              <w:rPr>
                <w:b/>
                <w:bCs/>
                <w:sz w:val="24"/>
                <w:szCs w:val="24"/>
                <w:lang w:val="fr-FR"/>
              </w:rPr>
            </w:pPr>
            <w:r w:rsidRPr="003D0A8C">
              <w:rPr>
                <w:b/>
                <w:bCs/>
                <w:sz w:val="24"/>
                <w:szCs w:val="24"/>
                <w:lang w:val="fr-FR"/>
              </w:rPr>
              <w:t>#</w:t>
            </w:r>
          </w:p>
        </w:tc>
        <w:tc>
          <w:tcPr>
            <w:tcW w:w="0" w:type="auto"/>
            <w:vAlign w:val="center"/>
            <w:hideMark/>
          </w:tcPr>
          <w:p w14:paraId="4596D66D" w14:textId="77777777" w:rsidR="003D0A8C" w:rsidRPr="003D0A8C" w:rsidRDefault="003D0A8C" w:rsidP="00F21805">
            <w:pPr>
              <w:tabs>
                <w:tab w:val="num" w:pos="1276"/>
              </w:tabs>
              <w:ind w:left="284"/>
              <w:rPr>
                <w:b/>
                <w:bCs/>
                <w:sz w:val="24"/>
                <w:szCs w:val="24"/>
                <w:lang w:val="fr-FR"/>
              </w:rPr>
            </w:pPr>
            <w:r w:rsidRPr="003D0A8C">
              <w:rPr>
                <w:b/>
                <w:bCs/>
                <w:sz w:val="24"/>
                <w:szCs w:val="24"/>
                <w:lang w:val="fr-FR"/>
              </w:rPr>
              <w:t>Action</w:t>
            </w:r>
          </w:p>
        </w:tc>
        <w:tc>
          <w:tcPr>
            <w:tcW w:w="0" w:type="auto"/>
            <w:vAlign w:val="center"/>
            <w:hideMark/>
          </w:tcPr>
          <w:p w14:paraId="46ACFC0C" w14:textId="77777777" w:rsidR="003D0A8C" w:rsidRPr="003D0A8C" w:rsidRDefault="003D0A8C" w:rsidP="00F21805">
            <w:pPr>
              <w:tabs>
                <w:tab w:val="num" w:pos="1276"/>
              </w:tabs>
              <w:ind w:left="284"/>
              <w:rPr>
                <w:b/>
                <w:bCs/>
                <w:sz w:val="24"/>
                <w:szCs w:val="24"/>
                <w:lang w:val="fr-FR"/>
              </w:rPr>
            </w:pPr>
            <w:r w:rsidRPr="003D0A8C">
              <w:rPr>
                <w:b/>
                <w:bCs/>
                <w:sz w:val="24"/>
                <w:szCs w:val="24"/>
                <w:lang w:val="fr-FR"/>
              </w:rPr>
              <w:t>Type</w:t>
            </w:r>
          </w:p>
        </w:tc>
        <w:tc>
          <w:tcPr>
            <w:tcW w:w="0" w:type="auto"/>
            <w:vAlign w:val="center"/>
            <w:hideMark/>
          </w:tcPr>
          <w:p w14:paraId="754E3A23" w14:textId="77777777" w:rsidR="003D0A8C" w:rsidRPr="003D0A8C" w:rsidRDefault="003D0A8C" w:rsidP="00F21805">
            <w:pPr>
              <w:tabs>
                <w:tab w:val="num" w:pos="1276"/>
              </w:tabs>
              <w:ind w:left="284"/>
              <w:rPr>
                <w:b/>
                <w:bCs/>
                <w:sz w:val="24"/>
                <w:szCs w:val="24"/>
                <w:lang w:val="fr-FR"/>
              </w:rPr>
            </w:pPr>
            <w:r w:rsidRPr="003D0A8C">
              <w:rPr>
                <w:b/>
                <w:bCs/>
                <w:sz w:val="24"/>
                <w:szCs w:val="24"/>
                <w:lang w:val="fr-FR"/>
              </w:rPr>
              <w:t>Détail</w:t>
            </w:r>
          </w:p>
        </w:tc>
        <w:tc>
          <w:tcPr>
            <w:tcW w:w="0" w:type="auto"/>
            <w:vAlign w:val="center"/>
            <w:hideMark/>
          </w:tcPr>
          <w:p w14:paraId="5519527D" w14:textId="77777777" w:rsidR="003D0A8C" w:rsidRPr="003D0A8C" w:rsidRDefault="003D0A8C" w:rsidP="00F21805">
            <w:pPr>
              <w:tabs>
                <w:tab w:val="num" w:pos="1276"/>
              </w:tabs>
              <w:ind w:left="284"/>
              <w:rPr>
                <w:b/>
                <w:bCs/>
                <w:sz w:val="24"/>
                <w:szCs w:val="24"/>
                <w:lang w:val="fr-FR"/>
              </w:rPr>
            </w:pPr>
            <w:r w:rsidRPr="003D0A8C">
              <w:rPr>
                <w:b/>
                <w:bCs/>
                <w:sz w:val="24"/>
                <w:szCs w:val="24"/>
                <w:lang w:val="fr-FR"/>
              </w:rPr>
              <w:t>Commande / GUI / Fichier de config</w:t>
            </w:r>
          </w:p>
        </w:tc>
        <w:tc>
          <w:tcPr>
            <w:tcW w:w="0" w:type="auto"/>
            <w:vAlign w:val="center"/>
            <w:hideMark/>
          </w:tcPr>
          <w:p w14:paraId="477E7654" w14:textId="77777777" w:rsidR="003D0A8C" w:rsidRPr="003D0A8C" w:rsidRDefault="003D0A8C" w:rsidP="00F21805">
            <w:pPr>
              <w:tabs>
                <w:tab w:val="num" w:pos="1276"/>
              </w:tabs>
              <w:ind w:left="284"/>
              <w:rPr>
                <w:b/>
                <w:bCs/>
                <w:sz w:val="24"/>
                <w:szCs w:val="24"/>
                <w:lang w:val="fr-FR"/>
              </w:rPr>
            </w:pPr>
            <w:r w:rsidRPr="003D0A8C">
              <w:rPr>
                <w:b/>
                <w:bCs/>
                <w:sz w:val="24"/>
                <w:szCs w:val="24"/>
                <w:lang w:val="fr-FR"/>
              </w:rPr>
              <w:t>Chemin / Logs / Notes</w:t>
            </w:r>
          </w:p>
        </w:tc>
      </w:tr>
      <w:tr w:rsidR="003D0A8C" w:rsidRPr="003D0A8C" w14:paraId="3539355A" w14:textId="77777777" w:rsidTr="003D0A8C">
        <w:trPr>
          <w:tblCellSpacing w:w="15" w:type="dxa"/>
        </w:trPr>
        <w:tc>
          <w:tcPr>
            <w:tcW w:w="0" w:type="auto"/>
            <w:vAlign w:val="center"/>
            <w:hideMark/>
          </w:tcPr>
          <w:p w14:paraId="41D6FC73" w14:textId="77777777" w:rsidR="003D0A8C" w:rsidRPr="003D0A8C" w:rsidRDefault="003D0A8C" w:rsidP="00F21805">
            <w:pPr>
              <w:tabs>
                <w:tab w:val="num" w:pos="1276"/>
              </w:tabs>
              <w:ind w:left="284"/>
              <w:rPr>
                <w:b/>
                <w:bCs/>
                <w:sz w:val="24"/>
                <w:szCs w:val="24"/>
                <w:lang w:val="fr-FR"/>
              </w:rPr>
            </w:pPr>
            <w:r w:rsidRPr="003D0A8C">
              <w:rPr>
                <w:b/>
                <w:bCs/>
                <w:sz w:val="24"/>
                <w:szCs w:val="24"/>
                <w:lang w:val="fr-FR"/>
              </w:rPr>
              <w:t>1</w:t>
            </w:r>
          </w:p>
        </w:tc>
        <w:tc>
          <w:tcPr>
            <w:tcW w:w="0" w:type="auto"/>
            <w:vAlign w:val="center"/>
            <w:hideMark/>
          </w:tcPr>
          <w:p w14:paraId="6F9F964D" w14:textId="77777777" w:rsidR="003D0A8C" w:rsidRPr="003D0A8C" w:rsidRDefault="003D0A8C" w:rsidP="00F21805">
            <w:pPr>
              <w:tabs>
                <w:tab w:val="num" w:pos="1276"/>
              </w:tabs>
              <w:ind w:left="284"/>
              <w:rPr>
                <w:b/>
                <w:bCs/>
                <w:sz w:val="24"/>
                <w:szCs w:val="24"/>
                <w:lang w:val="fr-FR"/>
              </w:rPr>
            </w:pPr>
            <w:r w:rsidRPr="003D0A8C">
              <w:rPr>
                <w:b/>
                <w:bCs/>
                <w:sz w:val="24"/>
                <w:szCs w:val="24"/>
                <w:lang w:val="fr-FR"/>
              </w:rPr>
              <w:t>Créer une VM dédiée pour BD &amp; Stockage</w:t>
            </w:r>
          </w:p>
        </w:tc>
        <w:tc>
          <w:tcPr>
            <w:tcW w:w="0" w:type="auto"/>
            <w:vAlign w:val="center"/>
            <w:hideMark/>
          </w:tcPr>
          <w:p w14:paraId="5855EF99" w14:textId="77777777" w:rsidR="003D0A8C" w:rsidRPr="003D0A8C" w:rsidRDefault="003D0A8C" w:rsidP="00F21805">
            <w:pPr>
              <w:tabs>
                <w:tab w:val="num" w:pos="1276"/>
              </w:tabs>
              <w:ind w:left="284"/>
              <w:rPr>
                <w:b/>
                <w:bCs/>
                <w:sz w:val="24"/>
                <w:szCs w:val="24"/>
                <w:lang w:val="fr-FR"/>
              </w:rPr>
            </w:pPr>
            <w:r w:rsidRPr="003D0A8C">
              <w:rPr>
                <w:b/>
                <w:bCs/>
                <w:sz w:val="24"/>
                <w:szCs w:val="24"/>
                <w:lang w:val="fr-FR"/>
              </w:rPr>
              <w:t>GUI</w:t>
            </w:r>
          </w:p>
        </w:tc>
        <w:tc>
          <w:tcPr>
            <w:tcW w:w="0" w:type="auto"/>
            <w:vAlign w:val="center"/>
            <w:hideMark/>
          </w:tcPr>
          <w:p w14:paraId="73D5A283" w14:textId="77777777" w:rsidR="003D0A8C" w:rsidRPr="003D0A8C" w:rsidRDefault="003D0A8C" w:rsidP="00F21805">
            <w:pPr>
              <w:tabs>
                <w:tab w:val="num" w:pos="1276"/>
              </w:tabs>
              <w:ind w:left="284"/>
              <w:rPr>
                <w:b/>
                <w:bCs/>
                <w:sz w:val="24"/>
                <w:szCs w:val="24"/>
                <w:lang w:val="fr-FR"/>
              </w:rPr>
            </w:pPr>
            <w:r w:rsidRPr="003D0A8C">
              <w:rPr>
                <w:b/>
                <w:bCs/>
                <w:sz w:val="24"/>
                <w:szCs w:val="24"/>
                <w:lang w:val="fr-FR"/>
              </w:rPr>
              <w:t>Dans VirtualBox (ou via Proxmox), créer une VM nommée, par exemple, VM-DB-Storage avec ressources adaptées</w:t>
            </w:r>
          </w:p>
        </w:tc>
        <w:tc>
          <w:tcPr>
            <w:tcW w:w="0" w:type="auto"/>
            <w:vAlign w:val="center"/>
            <w:hideMark/>
          </w:tcPr>
          <w:p w14:paraId="65C864F0" w14:textId="77777777" w:rsidR="003D0A8C" w:rsidRPr="003D0A8C" w:rsidRDefault="003D0A8C" w:rsidP="00F21805">
            <w:pPr>
              <w:tabs>
                <w:tab w:val="num" w:pos="1276"/>
              </w:tabs>
              <w:ind w:left="284"/>
              <w:rPr>
                <w:b/>
                <w:bCs/>
                <w:sz w:val="24"/>
                <w:szCs w:val="24"/>
                <w:lang w:val="fr-FR"/>
              </w:rPr>
            </w:pPr>
            <w:r w:rsidRPr="003D0A8C">
              <w:rPr>
                <w:b/>
                <w:bCs/>
                <w:sz w:val="24"/>
                <w:szCs w:val="24"/>
                <w:lang w:val="fr-FR"/>
              </w:rPr>
              <w:t>Paramétrer comme pour les autres VM</w:t>
            </w:r>
          </w:p>
        </w:tc>
        <w:tc>
          <w:tcPr>
            <w:tcW w:w="0" w:type="auto"/>
            <w:vAlign w:val="center"/>
            <w:hideMark/>
          </w:tcPr>
          <w:p w14:paraId="53D53403" w14:textId="77777777" w:rsidR="003D0A8C" w:rsidRPr="003D0A8C" w:rsidRDefault="003D0A8C" w:rsidP="00F21805">
            <w:pPr>
              <w:tabs>
                <w:tab w:val="num" w:pos="1276"/>
              </w:tabs>
              <w:ind w:left="284"/>
              <w:rPr>
                <w:b/>
                <w:bCs/>
                <w:sz w:val="24"/>
                <w:szCs w:val="24"/>
                <w:lang w:val="fr-FR"/>
              </w:rPr>
            </w:pPr>
            <w:r w:rsidRPr="003D0A8C">
              <w:rPr>
                <w:b/>
                <w:bCs/>
                <w:sz w:val="24"/>
                <w:szCs w:val="24"/>
                <w:lang w:val="fr-FR"/>
              </w:rPr>
              <w:t>Documenter dans /docs/VM-DB-Storage.md</w:t>
            </w:r>
          </w:p>
        </w:tc>
      </w:tr>
      <w:tr w:rsidR="003D0A8C" w:rsidRPr="003D0A8C" w14:paraId="3F579464" w14:textId="77777777" w:rsidTr="003D0A8C">
        <w:trPr>
          <w:tblCellSpacing w:w="15" w:type="dxa"/>
        </w:trPr>
        <w:tc>
          <w:tcPr>
            <w:tcW w:w="0" w:type="auto"/>
            <w:vAlign w:val="center"/>
            <w:hideMark/>
          </w:tcPr>
          <w:p w14:paraId="6EC08480" w14:textId="77777777" w:rsidR="003D0A8C" w:rsidRPr="003D0A8C" w:rsidRDefault="003D0A8C" w:rsidP="00F21805">
            <w:pPr>
              <w:tabs>
                <w:tab w:val="num" w:pos="1276"/>
              </w:tabs>
              <w:ind w:left="284"/>
              <w:rPr>
                <w:b/>
                <w:bCs/>
                <w:sz w:val="24"/>
                <w:szCs w:val="24"/>
                <w:lang w:val="fr-FR"/>
              </w:rPr>
            </w:pPr>
            <w:r w:rsidRPr="003D0A8C">
              <w:rPr>
                <w:b/>
                <w:bCs/>
                <w:sz w:val="24"/>
                <w:szCs w:val="24"/>
                <w:lang w:val="fr-FR"/>
              </w:rPr>
              <w:lastRenderedPageBreak/>
              <w:t>2</w:t>
            </w:r>
          </w:p>
        </w:tc>
        <w:tc>
          <w:tcPr>
            <w:tcW w:w="0" w:type="auto"/>
            <w:vAlign w:val="center"/>
            <w:hideMark/>
          </w:tcPr>
          <w:p w14:paraId="6AA8154A" w14:textId="77777777" w:rsidR="003D0A8C" w:rsidRPr="003D0A8C" w:rsidRDefault="003D0A8C" w:rsidP="00F21805">
            <w:pPr>
              <w:tabs>
                <w:tab w:val="num" w:pos="1276"/>
              </w:tabs>
              <w:ind w:left="284"/>
              <w:rPr>
                <w:b/>
                <w:bCs/>
                <w:sz w:val="24"/>
                <w:szCs w:val="24"/>
                <w:lang w:val="fr-FR"/>
              </w:rPr>
            </w:pPr>
            <w:r w:rsidRPr="003D0A8C">
              <w:rPr>
                <w:b/>
                <w:bCs/>
                <w:sz w:val="24"/>
                <w:szCs w:val="24"/>
                <w:lang w:val="fr-FR"/>
              </w:rPr>
              <w:t>Installer le serveur de base de données</w:t>
            </w:r>
          </w:p>
        </w:tc>
        <w:tc>
          <w:tcPr>
            <w:tcW w:w="0" w:type="auto"/>
            <w:vAlign w:val="center"/>
            <w:hideMark/>
          </w:tcPr>
          <w:p w14:paraId="4D459C36" w14:textId="77777777" w:rsidR="003D0A8C" w:rsidRPr="003D0A8C" w:rsidRDefault="003D0A8C" w:rsidP="00F21805">
            <w:pPr>
              <w:tabs>
                <w:tab w:val="num" w:pos="1276"/>
              </w:tabs>
              <w:ind w:left="284"/>
              <w:rPr>
                <w:b/>
                <w:bCs/>
                <w:sz w:val="24"/>
                <w:szCs w:val="24"/>
                <w:lang w:val="fr-FR"/>
              </w:rPr>
            </w:pPr>
            <w:r w:rsidRPr="003D0A8C">
              <w:rPr>
                <w:b/>
                <w:bCs/>
                <w:sz w:val="24"/>
                <w:szCs w:val="24"/>
                <w:lang w:val="fr-FR"/>
              </w:rPr>
              <w:t>Terminal</w:t>
            </w:r>
          </w:p>
        </w:tc>
        <w:tc>
          <w:tcPr>
            <w:tcW w:w="0" w:type="auto"/>
            <w:vAlign w:val="center"/>
            <w:hideMark/>
          </w:tcPr>
          <w:p w14:paraId="0286A5C7" w14:textId="77777777" w:rsidR="003D0A8C" w:rsidRPr="003D0A8C" w:rsidRDefault="003D0A8C" w:rsidP="00F21805">
            <w:pPr>
              <w:tabs>
                <w:tab w:val="num" w:pos="1276"/>
              </w:tabs>
              <w:ind w:left="284"/>
              <w:rPr>
                <w:b/>
                <w:bCs/>
                <w:sz w:val="24"/>
                <w:szCs w:val="24"/>
                <w:lang w:val="fr-FR"/>
              </w:rPr>
            </w:pPr>
            <w:r w:rsidRPr="003D0A8C">
              <w:rPr>
                <w:b/>
                <w:bCs/>
                <w:sz w:val="24"/>
                <w:szCs w:val="24"/>
                <w:lang w:val="fr-FR"/>
              </w:rPr>
              <w:t>Installer MariaDB (ou MySQL)</w:t>
            </w:r>
          </w:p>
        </w:tc>
        <w:tc>
          <w:tcPr>
            <w:tcW w:w="0" w:type="auto"/>
            <w:vAlign w:val="center"/>
            <w:hideMark/>
          </w:tcPr>
          <w:p w14:paraId="029274D3" w14:textId="77777777" w:rsidR="003D0A8C" w:rsidRPr="003D0A8C" w:rsidRDefault="003D0A8C" w:rsidP="00F21805">
            <w:pPr>
              <w:tabs>
                <w:tab w:val="num" w:pos="1276"/>
              </w:tabs>
              <w:ind w:left="284"/>
              <w:rPr>
                <w:b/>
                <w:bCs/>
                <w:sz w:val="24"/>
                <w:szCs w:val="24"/>
                <w:lang w:val="fr-FR"/>
              </w:rPr>
            </w:pPr>
            <w:r w:rsidRPr="003D0A8C">
              <w:rPr>
                <w:b/>
                <w:bCs/>
                <w:sz w:val="24"/>
                <w:szCs w:val="24"/>
                <w:lang w:val="fr-FR"/>
              </w:rPr>
              <w:t>```bash</w:t>
            </w:r>
          </w:p>
        </w:tc>
        <w:tc>
          <w:tcPr>
            <w:tcW w:w="0" w:type="auto"/>
            <w:vAlign w:val="center"/>
            <w:hideMark/>
          </w:tcPr>
          <w:p w14:paraId="4798789A" w14:textId="77777777" w:rsidR="003D0A8C" w:rsidRPr="003D0A8C" w:rsidRDefault="003D0A8C" w:rsidP="00F21805">
            <w:pPr>
              <w:tabs>
                <w:tab w:val="num" w:pos="1276"/>
              </w:tabs>
              <w:ind w:left="284"/>
              <w:rPr>
                <w:b/>
                <w:bCs/>
                <w:sz w:val="24"/>
                <w:szCs w:val="24"/>
                <w:lang w:val="fr-FR"/>
              </w:rPr>
            </w:pPr>
          </w:p>
        </w:tc>
      </w:tr>
      <w:tr w:rsidR="003D0A8C" w:rsidRPr="003D0A8C" w14:paraId="1D130737" w14:textId="77777777" w:rsidTr="003D0A8C">
        <w:trPr>
          <w:tblCellSpacing w:w="15" w:type="dxa"/>
        </w:trPr>
        <w:tc>
          <w:tcPr>
            <w:tcW w:w="0" w:type="auto"/>
            <w:vAlign w:val="center"/>
            <w:hideMark/>
          </w:tcPr>
          <w:p w14:paraId="1DE49A78" w14:textId="77777777" w:rsidR="003D0A8C" w:rsidRPr="003D0A8C" w:rsidRDefault="003D0A8C" w:rsidP="00F21805">
            <w:pPr>
              <w:tabs>
                <w:tab w:val="num" w:pos="1276"/>
              </w:tabs>
              <w:ind w:left="284"/>
              <w:rPr>
                <w:b/>
                <w:bCs/>
                <w:sz w:val="24"/>
                <w:szCs w:val="24"/>
                <w:lang w:val="en-GB"/>
              </w:rPr>
            </w:pPr>
            <w:r w:rsidRPr="003D0A8C">
              <w:rPr>
                <w:b/>
                <w:bCs/>
                <w:sz w:val="24"/>
                <w:szCs w:val="24"/>
                <w:lang w:val="en-GB"/>
              </w:rPr>
              <w:t>sudo apt update &amp;&amp; sudo apt install mariadb-server -y</w:t>
            </w:r>
          </w:p>
        </w:tc>
        <w:tc>
          <w:tcPr>
            <w:tcW w:w="0" w:type="auto"/>
            <w:vAlign w:val="center"/>
            <w:hideMark/>
          </w:tcPr>
          <w:p w14:paraId="6606B4C6" w14:textId="77777777" w:rsidR="003D0A8C" w:rsidRPr="003D0A8C" w:rsidRDefault="003D0A8C" w:rsidP="00F21805">
            <w:pPr>
              <w:tabs>
                <w:tab w:val="num" w:pos="1276"/>
              </w:tabs>
              <w:ind w:left="284"/>
              <w:rPr>
                <w:b/>
                <w:bCs/>
                <w:sz w:val="24"/>
                <w:szCs w:val="24"/>
                <w:lang w:val="en-GB"/>
              </w:rPr>
            </w:pPr>
          </w:p>
        </w:tc>
        <w:tc>
          <w:tcPr>
            <w:tcW w:w="0" w:type="auto"/>
            <w:vAlign w:val="center"/>
            <w:hideMark/>
          </w:tcPr>
          <w:p w14:paraId="2A51FF33" w14:textId="77777777" w:rsidR="003D0A8C" w:rsidRPr="003D0A8C" w:rsidRDefault="003D0A8C" w:rsidP="00F21805">
            <w:pPr>
              <w:tabs>
                <w:tab w:val="num" w:pos="1276"/>
              </w:tabs>
              <w:ind w:left="284"/>
              <w:rPr>
                <w:b/>
                <w:bCs/>
                <w:sz w:val="24"/>
                <w:szCs w:val="24"/>
                <w:lang w:val="en-GB"/>
              </w:rPr>
            </w:pPr>
          </w:p>
        </w:tc>
        <w:tc>
          <w:tcPr>
            <w:tcW w:w="0" w:type="auto"/>
            <w:vAlign w:val="center"/>
            <w:hideMark/>
          </w:tcPr>
          <w:p w14:paraId="26B81741" w14:textId="77777777" w:rsidR="003D0A8C" w:rsidRPr="003D0A8C" w:rsidRDefault="003D0A8C" w:rsidP="00F21805">
            <w:pPr>
              <w:tabs>
                <w:tab w:val="num" w:pos="1276"/>
              </w:tabs>
              <w:ind w:left="284"/>
              <w:rPr>
                <w:b/>
                <w:bCs/>
                <w:sz w:val="24"/>
                <w:szCs w:val="24"/>
                <w:lang w:val="en-GB"/>
              </w:rPr>
            </w:pPr>
          </w:p>
        </w:tc>
        <w:tc>
          <w:tcPr>
            <w:tcW w:w="0" w:type="auto"/>
            <w:vAlign w:val="center"/>
            <w:hideMark/>
          </w:tcPr>
          <w:p w14:paraId="7F60D647" w14:textId="77777777" w:rsidR="003D0A8C" w:rsidRPr="003D0A8C" w:rsidRDefault="003D0A8C" w:rsidP="00F21805">
            <w:pPr>
              <w:tabs>
                <w:tab w:val="num" w:pos="1276"/>
              </w:tabs>
              <w:ind w:left="284"/>
              <w:rPr>
                <w:b/>
                <w:bCs/>
                <w:sz w:val="24"/>
                <w:szCs w:val="24"/>
                <w:lang w:val="en-GB"/>
              </w:rPr>
            </w:pPr>
          </w:p>
        </w:tc>
        <w:tc>
          <w:tcPr>
            <w:tcW w:w="0" w:type="auto"/>
            <w:vAlign w:val="center"/>
            <w:hideMark/>
          </w:tcPr>
          <w:p w14:paraId="41094E70" w14:textId="77777777" w:rsidR="003D0A8C" w:rsidRPr="003D0A8C" w:rsidRDefault="003D0A8C" w:rsidP="00F21805">
            <w:pPr>
              <w:tabs>
                <w:tab w:val="num" w:pos="1276"/>
              </w:tabs>
              <w:ind w:left="284"/>
              <w:rPr>
                <w:b/>
                <w:bCs/>
                <w:sz w:val="24"/>
                <w:szCs w:val="24"/>
                <w:lang w:val="en-GB"/>
              </w:rPr>
            </w:pPr>
          </w:p>
        </w:tc>
      </w:tr>
      <w:tr w:rsidR="003D0A8C" w:rsidRPr="003D0A8C" w14:paraId="785175C6" w14:textId="77777777" w:rsidTr="003D0A8C">
        <w:trPr>
          <w:tblCellSpacing w:w="15" w:type="dxa"/>
        </w:trPr>
        <w:tc>
          <w:tcPr>
            <w:tcW w:w="0" w:type="auto"/>
            <w:vAlign w:val="center"/>
            <w:hideMark/>
          </w:tcPr>
          <w:p w14:paraId="7E088B5D" w14:textId="77777777" w:rsidR="003D0A8C" w:rsidRPr="003D0A8C" w:rsidRDefault="003D0A8C" w:rsidP="00F21805">
            <w:pPr>
              <w:tabs>
                <w:tab w:val="num" w:pos="1276"/>
              </w:tabs>
              <w:ind w:left="284"/>
              <w:rPr>
                <w:b/>
                <w:bCs/>
                <w:sz w:val="24"/>
                <w:szCs w:val="24"/>
                <w:lang w:val="fr-FR"/>
              </w:rPr>
            </w:pPr>
            <w:r w:rsidRPr="003D0A8C">
              <w:rPr>
                <w:b/>
                <w:bCs/>
                <w:sz w:val="24"/>
                <w:szCs w:val="24"/>
                <w:lang w:val="fr-FR"/>
              </w:rPr>
              <w:t>```</w:t>
            </w:r>
          </w:p>
        </w:tc>
        <w:tc>
          <w:tcPr>
            <w:tcW w:w="0" w:type="auto"/>
            <w:vAlign w:val="center"/>
            <w:hideMark/>
          </w:tcPr>
          <w:p w14:paraId="28D76C71" w14:textId="77777777" w:rsidR="003D0A8C" w:rsidRPr="003D0A8C" w:rsidRDefault="003D0A8C" w:rsidP="00F21805">
            <w:pPr>
              <w:tabs>
                <w:tab w:val="num" w:pos="1276"/>
              </w:tabs>
              <w:ind w:left="284"/>
              <w:rPr>
                <w:b/>
                <w:bCs/>
                <w:sz w:val="24"/>
                <w:szCs w:val="24"/>
                <w:lang w:val="fr-FR"/>
              </w:rPr>
            </w:pPr>
            <w:r w:rsidRPr="003D0A8C">
              <w:rPr>
                <w:b/>
                <w:bCs/>
                <w:sz w:val="24"/>
                <w:szCs w:val="24"/>
                <w:lang w:val="fr-FR"/>
              </w:rPr>
              <w:t xml:space="preserve">Vérifier avec sudo systemctl </w:t>
            </w:r>
            <w:proofErr w:type="spellStart"/>
            <w:r w:rsidRPr="003D0A8C">
              <w:rPr>
                <w:b/>
                <w:bCs/>
                <w:sz w:val="24"/>
                <w:szCs w:val="24"/>
                <w:lang w:val="fr-FR"/>
              </w:rPr>
              <w:t>status</w:t>
            </w:r>
            <w:proofErr w:type="spellEnd"/>
            <w:r w:rsidRPr="003D0A8C">
              <w:rPr>
                <w:b/>
                <w:bCs/>
                <w:sz w:val="24"/>
                <w:szCs w:val="24"/>
                <w:lang w:val="fr-FR"/>
              </w:rPr>
              <w:t xml:space="preserve"> mariadb</w:t>
            </w:r>
          </w:p>
        </w:tc>
        <w:tc>
          <w:tcPr>
            <w:tcW w:w="0" w:type="auto"/>
            <w:vAlign w:val="center"/>
            <w:hideMark/>
          </w:tcPr>
          <w:p w14:paraId="6B67F60D" w14:textId="77777777" w:rsidR="003D0A8C" w:rsidRPr="003D0A8C" w:rsidRDefault="003D0A8C" w:rsidP="00F21805">
            <w:pPr>
              <w:tabs>
                <w:tab w:val="num" w:pos="1276"/>
              </w:tabs>
              <w:ind w:left="284"/>
              <w:rPr>
                <w:b/>
                <w:bCs/>
                <w:sz w:val="24"/>
                <w:szCs w:val="24"/>
                <w:lang w:val="fr-FR"/>
              </w:rPr>
            </w:pPr>
          </w:p>
        </w:tc>
        <w:tc>
          <w:tcPr>
            <w:tcW w:w="0" w:type="auto"/>
            <w:vAlign w:val="center"/>
            <w:hideMark/>
          </w:tcPr>
          <w:p w14:paraId="0E574A1C" w14:textId="77777777" w:rsidR="003D0A8C" w:rsidRPr="003D0A8C" w:rsidRDefault="003D0A8C" w:rsidP="00F21805">
            <w:pPr>
              <w:tabs>
                <w:tab w:val="num" w:pos="1276"/>
              </w:tabs>
              <w:ind w:left="284"/>
              <w:rPr>
                <w:b/>
                <w:bCs/>
                <w:sz w:val="24"/>
                <w:szCs w:val="24"/>
                <w:lang w:val="fr-FR"/>
              </w:rPr>
            </w:pPr>
          </w:p>
        </w:tc>
        <w:tc>
          <w:tcPr>
            <w:tcW w:w="0" w:type="auto"/>
            <w:vAlign w:val="center"/>
            <w:hideMark/>
          </w:tcPr>
          <w:p w14:paraId="45C2D18A" w14:textId="77777777" w:rsidR="003D0A8C" w:rsidRPr="003D0A8C" w:rsidRDefault="003D0A8C" w:rsidP="00F21805">
            <w:pPr>
              <w:tabs>
                <w:tab w:val="num" w:pos="1276"/>
              </w:tabs>
              <w:ind w:left="284"/>
              <w:rPr>
                <w:b/>
                <w:bCs/>
                <w:sz w:val="24"/>
                <w:szCs w:val="24"/>
                <w:lang w:val="fr-FR"/>
              </w:rPr>
            </w:pPr>
          </w:p>
        </w:tc>
        <w:tc>
          <w:tcPr>
            <w:tcW w:w="0" w:type="auto"/>
            <w:vAlign w:val="center"/>
            <w:hideMark/>
          </w:tcPr>
          <w:p w14:paraId="5DED6BE7" w14:textId="77777777" w:rsidR="003D0A8C" w:rsidRPr="003D0A8C" w:rsidRDefault="003D0A8C" w:rsidP="00F21805">
            <w:pPr>
              <w:tabs>
                <w:tab w:val="num" w:pos="1276"/>
              </w:tabs>
              <w:ind w:left="284"/>
              <w:rPr>
                <w:b/>
                <w:bCs/>
                <w:sz w:val="24"/>
                <w:szCs w:val="24"/>
                <w:lang w:val="fr-FR"/>
              </w:rPr>
            </w:pPr>
          </w:p>
        </w:tc>
      </w:tr>
      <w:tr w:rsidR="003D0A8C" w:rsidRPr="003D0A8C" w14:paraId="28BBCF7D" w14:textId="77777777" w:rsidTr="003D0A8C">
        <w:trPr>
          <w:tblCellSpacing w:w="15" w:type="dxa"/>
        </w:trPr>
        <w:tc>
          <w:tcPr>
            <w:tcW w:w="0" w:type="auto"/>
            <w:vAlign w:val="center"/>
            <w:hideMark/>
          </w:tcPr>
          <w:p w14:paraId="68202C9B" w14:textId="77777777" w:rsidR="003D0A8C" w:rsidRPr="003D0A8C" w:rsidRDefault="003D0A8C" w:rsidP="00F21805">
            <w:pPr>
              <w:tabs>
                <w:tab w:val="num" w:pos="1276"/>
              </w:tabs>
              <w:ind w:left="284"/>
              <w:rPr>
                <w:b/>
                <w:bCs/>
                <w:sz w:val="24"/>
                <w:szCs w:val="24"/>
                <w:lang w:val="fr-FR"/>
              </w:rPr>
            </w:pPr>
            <w:r w:rsidRPr="003D0A8C">
              <w:rPr>
                <w:b/>
                <w:bCs/>
                <w:sz w:val="24"/>
                <w:szCs w:val="24"/>
                <w:lang w:val="fr-FR"/>
              </w:rPr>
              <w:t>3</w:t>
            </w:r>
          </w:p>
        </w:tc>
        <w:tc>
          <w:tcPr>
            <w:tcW w:w="0" w:type="auto"/>
            <w:vAlign w:val="center"/>
            <w:hideMark/>
          </w:tcPr>
          <w:p w14:paraId="355C23EE" w14:textId="77777777" w:rsidR="003D0A8C" w:rsidRPr="003D0A8C" w:rsidRDefault="003D0A8C" w:rsidP="00F21805">
            <w:pPr>
              <w:tabs>
                <w:tab w:val="num" w:pos="1276"/>
              </w:tabs>
              <w:ind w:left="284"/>
              <w:rPr>
                <w:b/>
                <w:bCs/>
                <w:sz w:val="24"/>
                <w:szCs w:val="24"/>
                <w:lang w:val="fr-FR"/>
              </w:rPr>
            </w:pPr>
            <w:r w:rsidRPr="003D0A8C">
              <w:rPr>
                <w:b/>
                <w:bCs/>
                <w:sz w:val="24"/>
                <w:szCs w:val="24"/>
                <w:lang w:val="fr-FR"/>
              </w:rPr>
              <w:t>Sécuriser l’installation de la base de données</w:t>
            </w:r>
          </w:p>
        </w:tc>
        <w:tc>
          <w:tcPr>
            <w:tcW w:w="0" w:type="auto"/>
            <w:vAlign w:val="center"/>
            <w:hideMark/>
          </w:tcPr>
          <w:p w14:paraId="2ADB3156" w14:textId="77777777" w:rsidR="003D0A8C" w:rsidRPr="003D0A8C" w:rsidRDefault="003D0A8C" w:rsidP="00F21805">
            <w:pPr>
              <w:tabs>
                <w:tab w:val="num" w:pos="1276"/>
              </w:tabs>
              <w:ind w:left="284"/>
              <w:rPr>
                <w:b/>
                <w:bCs/>
                <w:sz w:val="24"/>
                <w:szCs w:val="24"/>
                <w:lang w:val="fr-FR"/>
              </w:rPr>
            </w:pPr>
            <w:r w:rsidRPr="003D0A8C">
              <w:rPr>
                <w:b/>
                <w:bCs/>
                <w:sz w:val="24"/>
                <w:szCs w:val="24"/>
                <w:lang w:val="fr-FR"/>
              </w:rPr>
              <w:t>Terminal / Script</w:t>
            </w:r>
          </w:p>
        </w:tc>
        <w:tc>
          <w:tcPr>
            <w:tcW w:w="0" w:type="auto"/>
            <w:vAlign w:val="center"/>
            <w:hideMark/>
          </w:tcPr>
          <w:p w14:paraId="36007BD9" w14:textId="77777777" w:rsidR="003D0A8C" w:rsidRPr="003D0A8C" w:rsidRDefault="003D0A8C" w:rsidP="00F21805">
            <w:pPr>
              <w:tabs>
                <w:tab w:val="num" w:pos="1276"/>
              </w:tabs>
              <w:ind w:left="284"/>
              <w:rPr>
                <w:b/>
                <w:bCs/>
                <w:sz w:val="24"/>
                <w:szCs w:val="24"/>
                <w:lang w:val="fr-FR"/>
              </w:rPr>
            </w:pPr>
            <w:r w:rsidRPr="003D0A8C">
              <w:rPr>
                <w:b/>
                <w:bCs/>
                <w:sz w:val="24"/>
                <w:szCs w:val="24"/>
                <w:lang w:val="fr-FR"/>
              </w:rPr>
              <w:t xml:space="preserve">Exécuter </w:t>
            </w:r>
            <w:proofErr w:type="spellStart"/>
            <w:r w:rsidRPr="003D0A8C">
              <w:rPr>
                <w:b/>
                <w:bCs/>
                <w:sz w:val="24"/>
                <w:szCs w:val="24"/>
                <w:lang w:val="fr-FR"/>
              </w:rPr>
              <w:t>mysql_secure_installation</w:t>
            </w:r>
            <w:proofErr w:type="spellEnd"/>
            <w:r w:rsidRPr="003D0A8C">
              <w:rPr>
                <w:b/>
                <w:bCs/>
                <w:sz w:val="24"/>
                <w:szCs w:val="24"/>
                <w:lang w:val="fr-FR"/>
              </w:rPr>
              <w:t xml:space="preserve"> pour définir le mot de passe root et désactiver l'accès anonyme</w:t>
            </w:r>
          </w:p>
        </w:tc>
        <w:tc>
          <w:tcPr>
            <w:tcW w:w="0" w:type="auto"/>
            <w:vAlign w:val="center"/>
            <w:hideMark/>
          </w:tcPr>
          <w:p w14:paraId="4B9BF1DF" w14:textId="77777777" w:rsidR="003D0A8C" w:rsidRPr="003D0A8C" w:rsidRDefault="003D0A8C" w:rsidP="00F21805">
            <w:pPr>
              <w:tabs>
                <w:tab w:val="num" w:pos="1276"/>
              </w:tabs>
              <w:ind w:left="284"/>
              <w:rPr>
                <w:b/>
                <w:bCs/>
                <w:sz w:val="24"/>
                <w:szCs w:val="24"/>
                <w:lang w:val="fr-FR"/>
              </w:rPr>
            </w:pPr>
            <w:r w:rsidRPr="003D0A8C">
              <w:rPr>
                <w:b/>
                <w:bCs/>
                <w:sz w:val="24"/>
                <w:szCs w:val="24"/>
                <w:lang w:val="fr-FR"/>
              </w:rPr>
              <w:t>```bash</w:t>
            </w:r>
          </w:p>
        </w:tc>
        <w:tc>
          <w:tcPr>
            <w:tcW w:w="0" w:type="auto"/>
            <w:vAlign w:val="center"/>
            <w:hideMark/>
          </w:tcPr>
          <w:p w14:paraId="389AE123" w14:textId="77777777" w:rsidR="003D0A8C" w:rsidRPr="003D0A8C" w:rsidRDefault="003D0A8C" w:rsidP="00F21805">
            <w:pPr>
              <w:tabs>
                <w:tab w:val="num" w:pos="1276"/>
              </w:tabs>
              <w:ind w:left="284"/>
              <w:rPr>
                <w:b/>
                <w:bCs/>
                <w:sz w:val="24"/>
                <w:szCs w:val="24"/>
                <w:lang w:val="fr-FR"/>
              </w:rPr>
            </w:pPr>
          </w:p>
        </w:tc>
      </w:tr>
      <w:tr w:rsidR="003D0A8C" w:rsidRPr="003D0A8C" w14:paraId="6F030964" w14:textId="77777777" w:rsidTr="003D0A8C">
        <w:trPr>
          <w:tblCellSpacing w:w="15" w:type="dxa"/>
        </w:trPr>
        <w:tc>
          <w:tcPr>
            <w:tcW w:w="0" w:type="auto"/>
            <w:vAlign w:val="center"/>
            <w:hideMark/>
          </w:tcPr>
          <w:p w14:paraId="4813A4BC" w14:textId="77777777" w:rsidR="003D0A8C" w:rsidRPr="003D0A8C" w:rsidRDefault="003D0A8C" w:rsidP="00F21805">
            <w:pPr>
              <w:tabs>
                <w:tab w:val="num" w:pos="1276"/>
              </w:tabs>
              <w:ind w:left="284"/>
              <w:rPr>
                <w:b/>
                <w:bCs/>
                <w:sz w:val="24"/>
                <w:szCs w:val="24"/>
                <w:lang w:val="fr-FR"/>
              </w:rPr>
            </w:pPr>
            <w:r w:rsidRPr="003D0A8C">
              <w:rPr>
                <w:b/>
                <w:bCs/>
                <w:sz w:val="24"/>
                <w:szCs w:val="24"/>
                <w:lang w:val="fr-FR"/>
              </w:rPr>
              <w:t xml:space="preserve">sudo </w:t>
            </w:r>
            <w:proofErr w:type="spellStart"/>
            <w:r w:rsidRPr="003D0A8C">
              <w:rPr>
                <w:b/>
                <w:bCs/>
                <w:sz w:val="24"/>
                <w:szCs w:val="24"/>
                <w:lang w:val="fr-FR"/>
              </w:rPr>
              <w:t>mysql_secure_installation</w:t>
            </w:r>
            <w:proofErr w:type="spellEnd"/>
          </w:p>
        </w:tc>
        <w:tc>
          <w:tcPr>
            <w:tcW w:w="0" w:type="auto"/>
            <w:vAlign w:val="center"/>
            <w:hideMark/>
          </w:tcPr>
          <w:p w14:paraId="34A38E39" w14:textId="77777777" w:rsidR="003D0A8C" w:rsidRPr="003D0A8C" w:rsidRDefault="003D0A8C" w:rsidP="00F21805">
            <w:pPr>
              <w:tabs>
                <w:tab w:val="num" w:pos="1276"/>
              </w:tabs>
              <w:ind w:left="284"/>
              <w:rPr>
                <w:b/>
                <w:bCs/>
                <w:sz w:val="24"/>
                <w:szCs w:val="24"/>
                <w:lang w:val="fr-FR"/>
              </w:rPr>
            </w:pPr>
          </w:p>
        </w:tc>
        <w:tc>
          <w:tcPr>
            <w:tcW w:w="0" w:type="auto"/>
            <w:vAlign w:val="center"/>
            <w:hideMark/>
          </w:tcPr>
          <w:p w14:paraId="0193F6F4" w14:textId="77777777" w:rsidR="003D0A8C" w:rsidRPr="003D0A8C" w:rsidRDefault="003D0A8C" w:rsidP="00F21805">
            <w:pPr>
              <w:tabs>
                <w:tab w:val="num" w:pos="1276"/>
              </w:tabs>
              <w:ind w:left="284"/>
              <w:rPr>
                <w:b/>
                <w:bCs/>
                <w:sz w:val="24"/>
                <w:szCs w:val="24"/>
                <w:lang w:val="fr-FR"/>
              </w:rPr>
            </w:pPr>
          </w:p>
        </w:tc>
        <w:tc>
          <w:tcPr>
            <w:tcW w:w="0" w:type="auto"/>
            <w:vAlign w:val="center"/>
            <w:hideMark/>
          </w:tcPr>
          <w:p w14:paraId="2475A4BE" w14:textId="77777777" w:rsidR="003D0A8C" w:rsidRPr="003D0A8C" w:rsidRDefault="003D0A8C" w:rsidP="00F21805">
            <w:pPr>
              <w:tabs>
                <w:tab w:val="num" w:pos="1276"/>
              </w:tabs>
              <w:ind w:left="284"/>
              <w:rPr>
                <w:b/>
                <w:bCs/>
                <w:sz w:val="24"/>
                <w:szCs w:val="24"/>
                <w:lang w:val="fr-FR"/>
              </w:rPr>
            </w:pPr>
          </w:p>
        </w:tc>
        <w:tc>
          <w:tcPr>
            <w:tcW w:w="0" w:type="auto"/>
            <w:vAlign w:val="center"/>
            <w:hideMark/>
          </w:tcPr>
          <w:p w14:paraId="503DC60B" w14:textId="77777777" w:rsidR="003D0A8C" w:rsidRPr="003D0A8C" w:rsidRDefault="003D0A8C" w:rsidP="00F21805">
            <w:pPr>
              <w:tabs>
                <w:tab w:val="num" w:pos="1276"/>
              </w:tabs>
              <w:ind w:left="284"/>
              <w:rPr>
                <w:b/>
                <w:bCs/>
                <w:sz w:val="24"/>
                <w:szCs w:val="24"/>
                <w:lang w:val="fr-FR"/>
              </w:rPr>
            </w:pPr>
          </w:p>
        </w:tc>
        <w:tc>
          <w:tcPr>
            <w:tcW w:w="0" w:type="auto"/>
            <w:vAlign w:val="center"/>
            <w:hideMark/>
          </w:tcPr>
          <w:p w14:paraId="6CE3821A" w14:textId="77777777" w:rsidR="003D0A8C" w:rsidRPr="003D0A8C" w:rsidRDefault="003D0A8C" w:rsidP="00F21805">
            <w:pPr>
              <w:tabs>
                <w:tab w:val="num" w:pos="1276"/>
              </w:tabs>
              <w:ind w:left="284"/>
              <w:rPr>
                <w:b/>
                <w:bCs/>
                <w:sz w:val="24"/>
                <w:szCs w:val="24"/>
                <w:lang w:val="fr-FR"/>
              </w:rPr>
            </w:pPr>
          </w:p>
        </w:tc>
      </w:tr>
    </w:tbl>
    <w:p w14:paraId="628C3B89" w14:textId="77777777" w:rsidR="003D0A8C" w:rsidRPr="003D0A8C" w:rsidRDefault="003D0A8C" w:rsidP="00F21805">
      <w:pPr>
        <w:tabs>
          <w:tab w:val="num" w:pos="1276"/>
        </w:tabs>
        <w:ind w:left="284"/>
        <w:rPr>
          <w:b/>
          <w:bCs/>
          <w:sz w:val="24"/>
          <w:szCs w:val="24"/>
          <w:lang w:val="fr-FR"/>
        </w:rPr>
      </w:pPr>
      <w:r w:rsidRPr="003D0A8C">
        <w:rPr>
          <w:b/>
          <w:bCs/>
          <w:sz w:val="24"/>
          <w:szCs w:val="24"/>
          <w:lang w:val="fr-FR"/>
        </w:rPr>
        <w:t>|</w:t>
      </w:r>
    </w:p>
    <w:p w14:paraId="38D4DA80" w14:textId="77777777" w:rsidR="003D0A8C" w:rsidRPr="003D0A8C" w:rsidRDefault="003D0A8C" w:rsidP="00F21805">
      <w:pPr>
        <w:tabs>
          <w:tab w:val="num" w:pos="1276"/>
        </w:tabs>
        <w:ind w:left="284"/>
        <w:rPr>
          <w:b/>
          <w:bCs/>
          <w:sz w:val="24"/>
          <w:szCs w:val="24"/>
          <w:lang w:val="fr-FR"/>
        </w:rPr>
      </w:pPr>
      <w:r w:rsidRPr="003D0A8C">
        <w:rPr>
          <w:b/>
          <w:bCs/>
          <w:sz w:val="24"/>
          <w:szCs w:val="24"/>
          <w:lang w:val="fr-FR"/>
        </w:rPr>
        <w:lastRenderedPageBreak/>
        <w:t>Copier</w:t>
      </w:r>
    </w:p>
    <w:p w14:paraId="58CF3146" w14:textId="77777777" w:rsidR="003D0A8C" w:rsidRPr="003D0A8C" w:rsidRDefault="003D0A8C" w:rsidP="00F21805">
      <w:pPr>
        <w:tabs>
          <w:tab w:val="num" w:pos="1276"/>
        </w:tabs>
        <w:ind w:left="284"/>
        <w:rPr>
          <w:b/>
          <w:bCs/>
          <w:sz w:val="24"/>
          <w:szCs w:val="24"/>
          <w:lang w:val="fr-FR"/>
        </w:rPr>
      </w:pPr>
      <w:r w:rsidRPr="003D0A8C">
        <w:rPr>
          <w:b/>
          <w:bCs/>
          <w:sz w:val="24"/>
          <w:szCs w:val="24"/>
          <w:lang w:val="fr-FR"/>
        </w:rPr>
        <w:t>| 4  | Créer la base de données pour Drupal          | Terminal / Script        | Créer une base et un utilisateur spécifique pour Drupal                                                    | Connexion via `mysql -u root -p` et exécuter :&lt;</w:t>
      </w:r>
      <w:proofErr w:type="spellStart"/>
      <w:r w:rsidRPr="003D0A8C">
        <w:rPr>
          <w:b/>
          <w:bCs/>
          <w:sz w:val="24"/>
          <w:szCs w:val="24"/>
          <w:lang w:val="fr-FR"/>
        </w:rPr>
        <w:t>br</w:t>
      </w:r>
      <w:proofErr w:type="spellEnd"/>
      <w:r w:rsidRPr="003D0A8C">
        <w:rPr>
          <w:b/>
          <w:bCs/>
          <w:sz w:val="24"/>
          <w:szCs w:val="24"/>
          <w:lang w:val="fr-FR"/>
        </w:rPr>
        <w:t>&gt;```sql</w:t>
      </w:r>
    </w:p>
    <w:p w14:paraId="1FA21CEE" w14:textId="77777777" w:rsidR="003D0A8C" w:rsidRPr="003D0A8C" w:rsidRDefault="003D0A8C" w:rsidP="00F21805">
      <w:pPr>
        <w:tabs>
          <w:tab w:val="num" w:pos="1276"/>
        </w:tabs>
        <w:ind w:left="284"/>
        <w:rPr>
          <w:b/>
          <w:bCs/>
          <w:sz w:val="24"/>
          <w:szCs w:val="24"/>
          <w:lang w:val="en-GB"/>
        </w:rPr>
      </w:pPr>
      <w:r w:rsidRPr="003D0A8C">
        <w:rPr>
          <w:b/>
          <w:bCs/>
          <w:sz w:val="24"/>
          <w:szCs w:val="24"/>
          <w:lang w:val="en-GB"/>
        </w:rPr>
        <w:t xml:space="preserve">CREATE DATABASE </w:t>
      </w:r>
      <w:proofErr w:type="spellStart"/>
      <w:r w:rsidRPr="003D0A8C">
        <w:rPr>
          <w:b/>
          <w:bCs/>
          <w:sz w:val="24"/>
          <w:szCs w:val="24"/>
          <w:lang w:val="en-GB"/>
        </w:rPr>
        <w:t>drupaldb</w:t>
      </w:r>
      <w:proofErr w:type="spellEnd"/>
      <w:r w:rsidRPr="003D0A8C">
        <w:rPr>
          <w:b/>
          <w:bCs/>
          <w:sz w:val="24"/>
          <w:szCs w:val="24"/>
          <w:lang w:val="en-GB"/>
        </w:rPr>
        <w:t>;</w:t>
      </w:r>
    </w:p>
    <w:p w14:paraId="293C896A" w14:textId="77777777" w:rsidR="003D0A8C" w:rsidRPr="003D0A8C" w:rsidRDefault="003D0A8C" w:rsidP="00F21805">
      <w:pPr>
        <w:tabs>
          <w:tab w:val="num" w:pos="1276"/>
        </w:tabs>
        <w:ind w:left="284"/>
        <w:rPr>
          <w:b/>
          <w:bCs/>
          <w:sz w:val="24"/>
          <w:szCs w:val="24"/>
          <w:lang w:val="en-GB"/>
        </w:rPr>
      </w:pPr>
      <w:r w:rsidRPr="003D0A8C">
        <w:rPr>
          <w:b/>
          <w:bCs/>
          <w:sz w:val="24"/>
          <w:szCs w:val="24"/>
          <w:lang w:val="en-GB"/>
        </w:rPr>
        <w:t>CREATE USER '</w:t>
      </w:r>
      <w:proofErr w:type="spellStart"/>
      <w:r w:rsidRPr="003D0A8C">
        <w:rPr>
          <w:b/>
          <w:bCs/>
          <w:sz w:val="24"/>
          <w:szCs w:val="24"/>
          <w:lang w:val="en-GB"/>
        </w:rPr>
        <w:t>drupaluser</w:t>
      </w:r>
      <w:proofErr w:type="spellEnd"/>
      <w:r w:rsidRPr="003D0A8C">
        <w:rPr>
          <w:b/>
          <w:bCs/>
          <w:sz w:val="24"/>
          <w:szCs w:val="24"/>
          <w:lang w:val="en-GB"/>
        </w:rPr>
        <w:t>'@'%' IDENTIFIED BY '</w:t>
      </w:r>
      <w:proofErr w:type="spellStart"/>
      <w:r w:rsidRPr="003D0A8C">
        <w:rPr>
          <w:b/>
          <w:bCs/>
          <w:sz w:val="24"/>
          <w:szCs w:val="24"/>
          <w:lang w:val="en-GB"/>
        </w:rPr>
        <w:t>drupalpass</w:t>
      </w:r>
      <w:proofErr w:type="spellEnd"/>
      <w:r w:rsidRPr="003D0A8C">
        <w:rPr>
          <w:b/>
          <w:bCs/>
          <w:sz w:val="24"/>
          <w:szCs w:val="24"/>
          <w:lang w:val="en-GB"/>
        </w:rPr>
        <w:t>';</w:t>
      </w:r>
    </w:p>
    <w:p w14:paraId="12706EC5" w14:textId="77777777" w:rsidR="003D0A8C" w:rsidRPr="003D0A8C" w:rsidRDefault="003D0A8C" w:rsidP="00F21805">
      <w:pPr>
        <w:tabs>
          <w:tab w:val="num" w:pos="1276"/>
        </w:tabs>
        <w:ind w:left="284"/>
        <w:rPr>
          <w:b/>
          <w:bCs/>
          <w:sz w:val="24"/>
          <w:szCs w:val="24"/>
          <w:lang w:val="en-GB"/>
        </w:rPr>
      </w:pPr>
      <w:r w:rsidRPr="003D0A8C">
        <w:rPr>
          <w:b/>
          <w:bCs/>
          <w:sz w:val="24"/>
          <w:szCs w:val="24"/>
          <w:lang w:val="en-GB"/>
        </w:rPr>
        <w:t>GRANT ALL PRIVILEGES ON drupaldb.* TO '</w:t>
      </w:r>
      <w:proofErr w:type="spellStart"/>
      <w:r w:rsidRPr="003D0A8C">
        <w:rPr>
          <w:b/>
          <w:bCs/>
          <w:sz w:val="24"/>
          <w:szCs w:val="24"/>
          <w:lang w:val="en-GB"/>
        </w:rPr>
        <w:t>drupaluser</w:t>
      </w:r>
      <w:proofErr w:type="spellEnd"/>
      <w:r w:rsidRPr="003D0A8C">
        <w:rPr>
          <w:b/>
          <w:bCs/>
          <w:sz w:val="24"/>
          <w:szCs w:val="24"/>
          <w:lang w:val="en-GB"/>
        </w:rPr>
        <w:t>'@'%';</w:t>
      </w:r>
    </w:p>
    <w:p w14:paraId="7E562513" w14:textId="77777777" w:rsidR="003D0A8C" w:rsidRPr="003D0A8C" w:rsidRDefault="003D0A8C" w:rsidP="00F21805">
      <w:pPr>
        <w:tabs>
          <w:tab w:val="num" w:pos="1276"/>
        </w:tabs>
        <w:ind w:left="284"/>
        <w:rPr>
          <w:b/>
          <w:bCs/>
          <w:sz w:val="24"/>
          <w:szCs w:val="24"/>
          <w:lang w:val="en-GB"/>
        </w:rPr>
      </w:pPr>
      <w:r w:rsidRPr="003D0A8C">
        <w:rPr>
          <w:b/>
          <w:bCs/>
          <w:sz w:val="24"/>
          <w:szCs w:val="24"/>
          <w:lang w:val="en-GB"/>
        </w:rPr>
        <w:t>FLUSH PRIVILEGES;</w:t>
      </w:r>
    </w:p>
    <w:p w14:paraId="49D93BDE" w14:textId="77777777" w:rsidR="003D0A8C" w:rsidRPr="003D0A8C" w:rsidRDefault="003D0A8C" w:rsidP="00F21805">
      <w:pPr>
        <w:tabs>
          <w:tab w:val="num" w:pos="1276"/>
        </w:tabs>
        <w:ind w:left="284"/>
        <w:rPr>
          <w:b/>
          <w:bCs/>
          <w:sz w:val="24"/>
          <w:szCs w:val="24"/>
          <w:lang w:val="fr-FR"/>
        </w:rPr>
      </w:pPr>
      <w:r w:rsidRPr="003D0A8C">
        <w:rPr>
          <w:b/>
          <w:bCs/>
          <w:sz w:val="24"/>
          <w:szCs w:val="24"/>
          <w:lang w:val="fr-FR"/>
        </w:rPr>
        <w:t>```                                          | Documenter les identifiants et accès                   |</w:t>
      </w:r>
    </w:p>
    <w:p w14:paraId="2DDA9821" w14:textId="77777777" w:rsidR="003D0A8C" w:rsidRPr="003D0A8C" w:rsidRDefault="003D0A8C" w:rsidP="00F21805">
      <w:pPr>
        <w:tabs>
          <w:tab w:val="num" w:pos="1276"/>
        </w:tabs>
        <w:ind w:left="284"/>
        <w:rPr>
          <w:b/>
          <w:bCs/>
          <w:sz w:val="24"/>
          <w:szCs w:val="24"/>
          <w:lang w:val="fr-FR"/>
        </w:rPr>
      </w:pPr>
      <w:r w:rsidRPr="003D0A8C">
        <w:rPr>
          <w:b/>
          <w:bCs/>
          <w:sz w:val="24"/>
          <w:szCs w:val="24"/>
          <w:lang w:val="fr-FR"/>
        </w:rPr>
        <w:t>| 5  | Installer et configurer NFS                    | Terminal / GUI           | Installer le serveur NFS pour le partage de fichiers (ex. pour stocker les fichiers Drupal persistants)       | ```bash</w:t>
      </w:r>
    </w:p>
    <w:p w14:paraId="360AF3B8" w14:textId="77777777" w:rsidR="003D0A8C" w:rsidRPr="003D0A8C" w:rsidRDefault="003D0A8C" w:rsidP="00F21805">
      <w:pPr>
        <w:tabs>
          <w:tab w:val="num" w:pos="1276"/>
        </w:tabs>
        <w:ind w:left="284"/>
        <w:rPr>
          <w:b/>
          <w:bCs/>
          <w:sz w:val="24"/>
          <w:szCs w:val="24"/>
          <w:lang w:val="en-GB"/>
        </w:rPr>
      </w:pPr>
      <w:r w:rsidRPr="003D0A8C">
        <w:rPr>
          <w:b/>
          <w:bCs/>
          <w:sz w:val="24"/>
          <w:szCs w:val="24"/>
          <w:lang w:val="en-GB"/>
        </w:rPr>
        <w:t xml:space="preserve">sudo apt install </w:t>
      </w:r>
      <w:proofErr w:type="spellStart"/>
      <w:r w:rsidRPr="003D0A8C">
        <w:rPr>
          <w:b/>
          <w:bCs/>
          <w:sz w:val="24"/>
          <w:szCs w:val="24"/>
          <w:lang w:val="en-GB"/>
        </w:rPr>
        <w:t>nfs</w:t>
      </w:r>
      <w:proofErr w:type="spellEnd"/>
      <w:r w:rsidRPr="003D0A8C">
        <w:rPr>
          <w:b/>
          <w:bCs/>
          <w:sz w:val="24"/>
          <w:szCs w:val="24"/>
          <w:lang w:val="en-GB"/>
        </w:rPr>
        <w:t>-kernel-server -y</w:t>
      </w:r>
    </w:p>
    <w:p w14:paraId="5D34A97E" w14:textId="77777777" w:rsidR="003D0A8C" w:rsidRPr="003D0A8C" w:rsidRDefault="003D0A8C" w:rsidP="00F21805">
      <w:pPr>
        <w:tabs>
          <w:tab w:val="num" w:pos="1276"/>
        </w:tabs>
        <w:ind w:left="284"/>
        <w:rPr>
          <w:b/>
          <w:bCs/>
          <w:sz w:val="24"/>
          <w:szCs w:val="24"/>
          <w:lang w:val="fr-FR"/>
        </w:rPr>
      </w:pPr>
      <w:r w:rsidRPr="003D0A8C">
        <w:rPr>
          <w:b/>
          <w:bCs/>
          <w:sz w:val="24"/>
          <w:szCs w:val="24"/>
          <w:lang w:val="fr-FR"/>
        </w:rPr>
        <w:t>```&lt;</w:t>
      </w:r>
      <w:proofErr w:type="spellStart"/>
      <w:r w:rsidRPr="003D0A8C">
        <w:rPr>
          <w:b/>
          <w:bCs/>
          <w:sz w:val="24"/>
          <w:szCs w:val="24"/>
          <w:lang w:val="fr-FR"/>
        </w:rPr>
        <w:t>br</w:t>
      </w:r>
      <w:proofErr w:type="spellEnd"/>
      <w:r w:rsidRPr="003D0A8C">
        <w:rPr>
          <w:b/>
          <w:bCs/>
          <w:sz w:val="24"/>
          <w:szCs w:val="24"/>
          <w:lang w:val="fr-FR"/>
        </w:rPr>
        <w:t>&gt;Créer un répertoire à partager (ex. `/</w:t>
      </w:r>
      <w:proofErr w:type="spellStart"/>
      <w:r w:rsidRPr="003D0A8C">
        <w:rPr>
          <w:b/>
          <w:bCs/>
          <w:sz w:val="24"/>
          <w:szCs w:val="24"/>
          <w:lang w:val="fr-FR"/>
        </w:rPr>
        <w:t>srv</w:t>
      </w:r>
      <w:proofErr w:type="spellEnd"/>
      <w:r w:rsidRPr="003D0A8C">
        <w:rPr>
          <w:b/>
          <w:bCs/>
          <w:sz w:val="24"/>
          <w:szCs w:val="24"/>
          <w:lang w:val="fr-FR"/>
        </w:rPr>
        <w:t>/</w:t>
      </w:r>
      <w:proofErr w:type="spellStart"/>
      <w:r w:rsidRPr="003D0A8C">
        <w:rPr>
          <w:b/>
          <w:bCs/>
          <w:sz w:val="24"/>
          <w:szCs w:val="24"/>
          <w:lang w:val="fr-FR"/>
        </w:rPr>
        <w:t>nfs</w:t>
      </w:r>
      <w:proofErr w:type="spellEnd"/>
      <w:r w:rsidRPr="003D0A8C">
        <w:rPr>
          <w:b/>
          <w:bCs/>
          <w:sz w:val="24"/>
          <w:szCs w:val="24"/>
          <w:lang w:val="fr-FR"/>
        </w:rPr>
        <w:t>/</w:t>
      </w:r>
      <w:proofErr w:type="spellStart"/>
      <w:r w:rsidRPr="003D0A8C">
        <w:rPr>
          <w:b/>
          <w:bCs/>
          <w:sz w:val="24"/>
          <w:szCs w:val="24"/>
          <w:lang w:val="fr-FR"/>
        </w:rPr>
        <w:t>drupal_files</w:t>
      </w:r>
      <w:proofErr w:type="spellEnd"/>
      <w:r w:rsidRPr="003D0A8C">
        <w:rPr>
          <w:b/>
          <w:bCs/>
          <w:sz w:val="24"/>
          <w:szCs w:val="24"/>
          <w:lang w:val="fr-FR"/>
        </w:rPr>
        <w:t>`) et éditer `/etc/exports`      | Vérifier avec `</w:t>
      </w:r>
      <w:proofErr w:type="spellStart"/>
      <w:r w:rsidRPr="003D0A8C">
        <w:rPr>
          <w:b/>
          <w:bCs/>
          <w:sz w:val="24"/>
          <w:szCs w:val="24"/>
          <w:lang w:val="fr-FR"/>
        </w:rPr>
        <w:t>exportfs</w:t>
      </w:r>
      <w:proofErr w:type="spellEnd"/>
      <w:r w:rsidRPr="003D0A8C">
        <w:rPr>
          <w:b/>
          <w:bCs/>
          <w:sz w:val="24"/>
          <w:szCs w:val="24"/>
          <w:lang w:val="fr-FR"/>
        </w:rPr>
        <w:t xml:space="preserve"> -v` et consulter `/var/log/</w:t>
      </w:r>
      <w:proofErr w:type="spellStart"/>
      <w:r w:rsidRPr="003D0A8C">
        <w:rPr>
          <w:b/>
          <w:bCs/>
          <w:sz w:val="24"/>
          <w:szCs w:val="24"/>
          <w:lang w:val="fr-FR"/>
        </w:rPr>
        <w:t>syslog</w:t>
      </w:r>
      <w:proofErr w:type="spellEnd"/>
      <w:r w:rsidRPr="003D0A8C">
        <w:rPr>
          <w:b/>
          <w:bCs/>
          <w:sz w:val="24"/>
          <w:szCs w:val="24"/>
          <w:lang w:val="fr-FR"/>
        </w:rPr>
        <w:t>` |</w:t>
      </w:r>
    </w:p>
    <w:p w14:paraId="485723D6" w14:textId="77777777" w:rsidR="003D0A8C" w:rsidRPr="003D0A8C" w:rsidRDefault="003D0A8C" w:rsidP="00F21805">
      <w:pPr>
        <w:tabs>
          <w:tab w:val="num" w:pos="1276"/>
        </w:tabs>
        <w:ind w:left="284"/>
        <w:rPr>
          <w:b/>
          <w:bCs/>
          <w:sz w:val="24"/>
          <w:szCs w:val="24"/>
          <w:lang w:val="fr-FR"/>
        </w:rPr>
      </w:pPr>
      <w:r w:rsidRPr="003D0A8C">
        <w:rPr>
          <w:b/>
          <w:bCs/>
          <w:sz w:val="24"/>
          <w:szCs w:val="24"/>
          <w:lang w:val="fr-FR"/>
        </w:rPr>
        <w:t xml:space="preserve">| 6  | Installer et configurer iSCSI (optionnel)      | Terminal / GUI           | Installer l’outil iSCSI </w:t>
      </w:r>
      <w:proofErr w:type="spellStart"/>
      <w:r w:rsidRPr="003D0A8C">
        <w:rPr>
          <w:b/>
          <w:bCs/>
          <w:sz w:val="24"/>
          <w:szCs w:val="24"/>
          <w:lang w:val="fr-FR"/>
        </w:rPr>
        <w:t>target</w:t>
      </w:r>
      <w:proofErr w:type="spellEnd"/>
      <w:r w:rsidRPr="003D0A8C">
        <w:rPr>
          <w:b/>
          <w:bCs/>
          <w:sz w:val="24"/>
          <w:szCs w:val="24"/>
          <w:lang w:val="fr-FR"/>
        </w:rPr>
        <w:t xml:space="preserve"> pour offrir un stockage block (utile pour la BD ou backups)                     | ```bash</w:t>
      </w:r>
    </w:p>
    <w:p w14:paraId="52069325" w14:textId="77777777" w:rsidR="003D0A8C" w:rsidRPr="003D0A8C" w:rsidRDefault="003D0A8C" w:rsidP="00F21805">
      <w:pPr>
        <w:tabs>
          <w:tab w:val="num" w:pos="1276"/>
        </w:tabs>
        <w:ind w:left="284"/>
        <w:rPr>
          <w:b/>
          <w:bCs/>
          <w:sz w:val="24"/>
          <w:szCs w:val="24"/>
          <w:lang w:val="fr-FR"/>
        </w:rPr>
      </w:pPr>
      <w:r w:rsidRPr="003D0A8C">
        <w:rPr>
          <w:b/>
          <w:bCs/>
          <w:sz w:val="24"/>
          <w:szCs w:val="24"/>
          <w:lang w:val="fr-FR"/>
        </w:rPr>
        <w:t xml:space="preserve">sudo apt </w:t>
      </w:r>
      <w:proofErr w:type="spellStart"/>
      <w:r w:rsidRPr="003D0A8C">
        <w:rPr>
          <w:b/>
          <w:bCs/>
          <w:sz w:val="24"/>
          <w:szCs w:val="24"/>
          <w:lang w:val="fr-FR"/>
        </w:rPr>
        <w:t>install</w:t>
      </w:r>
      <w:proofErr w:type="spellEnd"/>
      <w:r w:rsidRPr="003D0A8C">
        <w:rPr>
          <w:b/>
          <w:bCs/>
          <w:sz w:val="24"/>
          <w:szCs w:val="24"/>
          <w:lang w:val="fr-FR"/>
        </w:rPr>
        <w:t xml:space="preserve"> </w:t>
      </w:r>
      <w:proofErr w:type="spellStart"/>
      <w:r w:rsidRPr="003D0A8C">
        <w:rPr>
          <w:b/>
          <w:bCs/>
          <w:sz w:val="24"/>
          <w:szCs w:val="24"/>
          <w:lang w:val="fr-FR"/>
        </w:rPr>
        <w:t>tgt</w:t>
      </w:r>
      <w:proofErr w:type="spellEnd"/>
      <w:r w:rsidRPr="003D0A8C">
        <w:rPr>
          <w:b/>
          <w:bCs/>
          <w:sz w:val="24"/>
          <w:szCs w:val="24"/>
          <w:lang w:val="fr-FR"/>
        </w:rPr>
        <w:t xml:space="preserve"> -y</w:t>
      </w:r>
    </w:p>
    <w:p w14:paraId="6147DA71" w14:textId="77777777" w:rsidR="003D0A8C" w:rsidRPr="003D0A8C" w:rsidRDefault="003D0A8C" w:rsidP="00F21805">
      <w:pPr>
        <w:tabs>
          <w:tab w:val="num" w:pos="1276"/>
        </w:tabs>
        <w:ind w:left="284"/>
        <w:rPr>
          <w:b/>
          <w:bCs/>
          <w:sz w:val="24"/>
          <w:szCs w:val="24"/>
          <w:lang w:val="fr-FR"/>
        </w:rPr>
      </w:pPr>
      <w:r w:rsidRPr="003D0A8C">
        <w:rPr>
          <w:b/>
          <w:bCs/>
          <w:sz w:val="24"/>
          <w:szCs w:val="24"/>
          <w:lang w:val="fr-FR"/>
        </w:rPr>
        <w:t>```&lt;</w:t>
      </w:r>
      <w:proofErr w:type="spellStart"/>
      <w:r w:rsidRPr="003D0A8C">
        <w:rPr>
          <w:b/>
          <w:bCs/>
          <w:sz w:val="24"/>
          <w:szCs w:val="24"/>
          <w:lang w:val="fr-FR"/>
        </w:rPr>
        <w:t>br</w:t>
      </w:r>
      <w:proofErr w:type="spellEnd"/>
      <w:r w:rsidRPr="003D0A8C">
        <w:rPr>
          <w:b/>
          <w:bCs/>
          <w:sz w:val="24"/>
          <w:szCs w:val="24"/>
          <w:lang w:val="fr-FR"/>
        </w:rPr>
        <w:t>&gt;Configurer le fichier `/etc/</w:t>
      </w:r>
      <w:proofErr w:type="spellStart"/>
      <w:r w:rsidRPr="003D0A8C">
        <w:rPr>
          <w:b/>
          <w:bCs/>
          <w:sz w:val="24"/>
          <w:szCs w:val="24"/>
          <w:lang w:val="fr-FR"/>
        </w:rPr>
        <w:t>tgt</w:t>
      </w:r>
      <w:proofErr w:type="spellEnd"/>
      <w:r w:rsidRPr="003D0A8C">
        <w:rPr>
          <w:b/>
          <w:bCs/>
          <w:sz w:val="24"/>
          <w:szCs w:val="24"/>
          <w:lang w:val="fr-FR"/>
        </w:rPr>
        <w:t>/</w:t>
      </w:r>
      <w:proofErr w:type="spellStart"/>
      <w:r w:rsidRPr="003D0A8C">
        <w:rPr>
          <w:b/>
          <w:bCs/>
          <w:sz w:val="24"/>
          <w:szCs w:val="24"/>
          <w:lang w:val="fr-FR"/>
        </w:rPr>
        <w:t>conf.d</w:t>
      </w:r>
      <w:proofErr w:type="spellEnd"/>
      <w:r w:rsidRPr="003D0A8C">
        <w:rPr>
          <w:b/>
          <w:bCs/>
          <w:sz w:val="24"/>
          <w:szCs w:val="24"/>
          <w:lang w:val="fr-FR"/>
        </w:rPr>
        <w:t>/</w:t>
      </w:r>
      <w:proofErr w:type="spellStart"/>
      <w:r w:rsidRPr="003D0A8C">
        <w:rPr>
          <w:b/>
          <w:bCs/>
          <w:sz w:val="24"/>
          <w:szCs w:val="24"/>
          <w:lang w:val="fr-FR"/>
        </w:rPr>
        <w:t>drupal.conf</w:t>
      </w:r>
      <w:proofErr w:type="spellEnd"/>
      <w:r w:rsidRPr="003D0A8C">
        <w:rPr>
          <w:b/>
          <w:bCs/>
          <w:sz w:val="24"/>
          <w:szCs w:val="24"/>
          <w:lang w:val="fr-FR"/>
        </w:rPr>
        <w:t>` avec les cibles iSCSI souhaitées          | Logs dans `/var/log/</w:t>
      </w:r>
      <w:proofErr w:type="spellStart"/>
      <w:r w:rsidRPr="003D0A8C">
        <w:rPr>
          <w:b/>
          <w:bCs/>
          <w:sz w:val="24"/>
          <w:szCs w:val="24"/>
          <w:lang w:val="fr-FR"/>
        </w:rPr>
        <w:t>tgt</w:t>
      </w:r>
      <w:proofErr w:type="spellEnd"/>
      <w:r w:rsidRPr="003D0A8C">
        <w:rPr>
          <w:b/>
          <w:bCs/>
          <w:sz w:val="24"/>
          <w:szCs w:val="24"/>
          <w:lang w:val="fr-FR"/>
        </w:rPr>
        <w:t>/` ou `</w:t>
      </w:r>
      <w:proofErr w:type="spellStart"/>
      <w:r w:rsidRPr="003D0A8C">
        <w:rPr>
          <w:b/>
          <w:bCs/>
          <w:sz w:val="24"/>
          <w:szCs w:val="24"/>
          <w:lang w:val="fr-FR"/>
        </w:rPr>
        <w:t>journalctl</w:t>
      </w:r>
      <w:proofErr w:type="spellEnd"/>
      <w:r w:rsidRPr="003D0A8C">
        <w:rPr>
          <w:b/>
          <w:bCs/>
          <w:sz w:val="24"/>
          <w:szCs w:val="24"/>
          <w:lang w:val="fr-FR"/>
        </w:rPr>
        <w:t>`              |</w:t>
      </w:r>
    </w:p>
    <w:p w14:paraId="1C93FF63" w14:textId="77777777" w:rsidR="003D0A8C" w:rsidRPr="003D0A8C" w:rsidRDefault="003D0A8C" w:rsidP="00F21805">
      <w:pPr>
        <w:tabs>
          <w:tab w:val="num" w:pos="1276"/>
        </w:tabs>
        <w:ind w:left="284"/>
        <w:rPr>
          <w:b/>
          <w:bCs/>
          <w:sz w:val="24"/>
          <w:szCs w:val="24"/>
          <w:lang w:val="fr-FR"/>
        </w:rPr>
      </w:pPr>
      <w:r w:rsidRPr="003D0A8C">
        <w:rPr>
          <w:b/>
          <w:bCs/>
          <w:sz w:val="24"/>
          <w:szCs w:val="24"/>
          <w:lang w:val="fr-FR"/>
        </w:rPr>
        <w:t>| 7  | Configurer les sauvegardes automatisées        | Script / Cron            | Mettre en place des scripts de sauvegarde (ex. via `mysqldump` pour la BD et `</w:t>
      </w:r>
      <w:proofErr w:type="spellStart"/>
      <w:r w:rsidRPr="003D0A8C">
        <w:rPr>
          <w:b/>
          <w:bCs/>
          <w:sz w:val="24"/>
          <w:szCs w:val="24"/>
          <w:lang w:val="fr-FR"/>
        </w:rPr>
        <w:t>rsync</w:t>
      </w:r>
      <w:proofErr w:type="spellEnd"/>
      <w:r w:rsidRPr="003D0A8C">
        <w:rPr>
          <w:b/>
          <w:bCs/>
          <w:sz w:val="24"/>
          <w:szCs w:val="24"/>
          <w:lang w:val="fr-FR"/>
        </w:rPr>
        <w:t>` pour NFS) puis les planifier en cron | Créer un script (ex. `/usr/local/bin/backup_drupal.sh`) et éditer la crontab via `crontab -e` | Documenter les emplacements des sauvegardes          |</w:t>
      </w:r>
    </w:p>
    <w:p w14:paraId="74B946BD" w14:textId="77777777" w:rsidR="003D0A8C" w:rsidRPr="003D0A8C" w:rsidRDefault="003D0A8C" w:rsidP="00F21805">
      <w:pPr>
        <w:tabs>
          <w:tab w:val="num" w:pos="1276"/>
        </w:tabs>
        <w:ind w:left="284"/>
        <w:rPr>
          <w:b/>
          <w:bCs/>
          <w:sz w:val="24"/>
          <w:szCs w:val="24"/>
          <w:lang w:val="fr-FR"/>
        </w:rPr>
      </w:pPr>
      <w:r w:rsidRPr="003D0A8C">
        <w:rPr>
          <w:b/>
          <w:bCs/>
          <w:sz w:val="24"/>
          <w:szCs w:val="24"/>
          <w:lang w:val="fr-FR"/>
        </w:rPr>
        <w:t>| 8  | Tester la connectivité et la redondance         | Terminal                 | Vérifier l’accès à la base de données depuis une autre VM et tester l’accès aux partages NFS/iSCSI                 | Utiliser `mysql -h &lt;VM-DB-</w:t>
      </w:r>
      <w:proofErr w:type="spellStart"/>
      <w:r w:rsidRPr="003D0A8C">
        <w:rPr>
          <w:b/>
          <w:bCs/>
          <w:sz w:val="24"/>
          <w:szCs w:val="24"/>
          <w:lang w:val="fr-FR"/>
        </w:rPr>
        <w:t>Storage_IP</w:t>
      </w:r>
      <w:proofErr w:type="spellEnd"/>
      <w:r w:rsidRPr="003D0A8C">
        <w:rPr>
          <w:b/>
          <w:bCs/>
          <w:sz w:val="24"/>
          <w:szCs w:val="24"/>
          <w:lang w:val="fr-FR"/>
        </w:rPr>
        <w:t xml:space="preserve">&gt; -u </w:t>
      </w:r>
      <w:proofErr w:type="spellStart"/>
      <w:r w:rsidRPr="003D0A8C">
        <w:rPr>
          <w:b/>
          <w:bCs/>
          <w:sz w:val="24"/>
          <w:szCs w:val="24"/>
          <w:lang w:val="fr-FR"/>
        </w:rPr>
        <w:t>drupaluser</w:t>
      </w:r>
      <w:proofErr w:type="spellEnd"/>
      <w:r w:rsidRPr="003D0A8C">
        <w:rPr>
          <w:b/>
          <w:bCs/>
          <w:sz w:val="24"/>
          <w:szCs w:val="24"/>
          <w:lang w:val="fr-FR"/>
        </w:rPr>
        <w:t xml:space="preserve"> -p`&lt;</w:t>
      </w:r>
      <w:proofErr w:type="spellStart"/>
      <w:r w:rsidRPr="003D0A8C">
        <w:rPr>
          <w:b/>
          <w:bCs/>
          <w:sz w:val="24"/>
          <w:szCs w:val="24"/>
          <w:lang w:val="fr-FR"/>
        </w:rPr>
        <w:t>br</w:t>
      </w:r>
      <w:proofErr w:type="spellEnd"/>
      <w:r w:rsidRPr="003D0A8C">
        <w:rPr>
          <w:b/>
          <w:bCs/>
          <w:sz w:val="24"/>
          <w:szCs w:val="24"/>
          <w:lang w:val="fr-FR"/>
        </w:rPr>
        <w:t>&gt;`</w:t>
      </w:r>
      <w:proofErr w:type="spellStart"/>
      <w:r w:rsidRPr="003D0A8C">
        <w:rPr>
          <w:b/>
          <w:bCs/>
          <w:sz w:val="24"/>
          <w:szCs w:val="24"/>
          <w:lang w:val="fr-FR"/>
        </w:rPr>
        <w:t>mount</w:t>
      </w:r>
      <w:proofErr w:type="spellEnd"/>
      <w:r w:rsidRPr="003D0A8C">
        <w:rPr>
          <w:b/>
          <w:bCs/>
          <w:sz w:val="24"/>
          <w:szCs w:val="24"/>
          <w:lang w:val="fr-FR"/>
        </w:rPr>
        <w:t xml:space="preserve"> -t </w:t>
      </w:r>
      <w:proofErr w:type="spellStart"/>
      <w:r w:rsidRPr="003D0A8C">
        <w:rPr>
          <w:b/>
          <w:bCs/>
          <w:sz w:val="24"/>
          <w:szCs w:val="24"/>
          <w:lang w:val="fr-FR"/>
        </w:rPr>
        <w:t>nfs</w:t>
      </w:r>
      <w:proofErr w:type="spellEnd"/>
      <w:r w:rsidRPr="003D0A8C">
        <w:rPr>
          <w:b/>
          <w:bCs/>
          <w:sz w:val="24"/>
          <w:szCs w:val="24"/>
          <w:lang w:val="fr-FR"/>
        </w:rPr>
        <w:t xml:space="preserve"> &lt;VM-DB-</w:t>
      </w:r>
      <w:proofErr w:type="spellStart"/>
      <w:r w:rsidRPr="003D0A8C">
        <w:rPr>
          <w:b/>
          <w:bCs/>
          <w:sz w:val="24"/>
          <w:szCs w:val="24"/>
          <w:lang w:val="fr-FR"/>
        </w:rPr>
        <w:t>Storage_IP</w:t>
      </w:r>
      <w:proofErr w:type="spellEnd"/>
      <w:r w:rsidRPr="003D0A8C">
        <w:rPr>
          <w:b/>
          <w:bCs/>
          <w:sz w:val="24"/>
          <w:szCs w:val="24"/>
          <w:lang w:val="fr-FR"/>
        </w:rPr>
        <w:t>&gt;:/</w:t>
      </w:r>
      <w:proofErr w:type="spellStart"/>
      <w:r w:rsidRPr="003D0A8C">
        <w:rPr>
          <w:b/>
          <w:bCs/>
          <w:sz w:val="24"/>
          <w:szCs w:val="24"/>
          <w:lang w:val="fr-FR"/>
        </w:rPr>
        <w:t>srv</w:t>
      </w:r>
      <w:proofErr w:type="spellEnd"/>
      <w:r w:rsidRPr="003D0A8C">
        <w:rPr>
          <w:b/>
          <w:bCs/>
          <w:sz w:val="24"/>
          <w:szCs w:val="24"/>
          <w:lang w:val="fr-FR"/>
        </w:rPr>
        <w:t>/</w:t>
      </w:r>
      <w:proofErr w:type="spellStart"/>
      <w:r w:rsidRPr="003D0A8C">
        <w:rPr>
          <w:b/>
          <w:bCs/>
          <w:sz w:val="24"/>
          <w:szCs w:val="24"/>
          <w:lang w:val="fr-FR"/>
        </w:rPr>
        <w:t>nfs</w:t>
      </w:r>
      <w:proofErr w:type="spellEnd"/>
      <w:r w:rsidRPr="003D0A8C">
        <w:rPr>
          <w:b/>
          <w:bCs/>
          <w:sz w:val="24"/>
          <w:szCs w:val="24"/>
          <w:lang w:val="fr-FR"/>
        </w:rPr>
        <w:t>/</w:t>
      </w:r>
      <w:proofErr w:type="spellStart"/>
      <w:r w:rsidRPr="003D0A8C">
        <w:rPr>
          <w:b/>
          <w:bCs/>
          <w:sz w:val="24"/>
          <w:szCs w:val="24"/>
          <w:lang w:val="fr-FR"/>
        </w:rPr>
        <w:t>drupal_files</w:t>
      </w:r>
      <w:proofErr w:type="spellEnd"/>
      <w:r w:rsidRPr="003D0A8C">
        <w:rPr>
          <w:b/>
          <w:bCs/>
          <w:sz w:val="24"/>
          <w:szCs w:val="24"/>
          <w:lang w:val="fr-FR"/>
        </w:rPr>
        <w:t xml:space="preserve"> /mnt/test` | Noter les résultats et ajuster en cas d'erreurs        |</w:t>
      </w:r>
    </w:p>
    <w:p w14:paraId="02DBAF55" w14:textId="77777777" w:rsidR="003D0A8C" w:rsidRPr="003D0A8C" w:rsidRDefault="003D0A8C" w:rsidP="00F21805">
      <w:pPr>
        <w:tabs>
          <w:tab w:val="num" w:pos="1276"/>
        </w:tabs>
        <w:ind w:left="284"/>
        <w:rPr>
          <w:b/>
          <w:bCs/>
          <w:sz w:val="24"/>
          <w:szCs w:val="24"/>
          <w:lang w:val="fr-FR"/>
        </w:rPr>
      </w:pPr>
      <w:r w:rsidRPr="003D0A8C">
        <w:rPr>
          <w:b/>
          <w:bCs/>
          <w:sz w:val="24"/>
          <w:szCs w:val="24"/>
          <w:lang w:val="fr-FR"/>
        </w:rPr>
        <w:lastRenderedPageBreak/>
        <w:t xml:space="preserve">| 9  | Documenter la configuration complète           | Note de synthèse         | Rédiger un document complet incluant </w:t>
      </w:r>
      <w:proofErr w:type="spellStart"/>
      <w:r w:rsidRPr="003D0A8C">
        <w:rPr>
          <w:b/>
          <w:bCs/>
          <w:sz w:val="24"/>
          <w:szCs w:val="24"/>
          <w:lang w:val="fr-FR"/>
        </w:rPr>
        <w:t>IPs</w:t>
      </w:r>
      <w:proofErr w:type="spellEnd"/>
      <w:r w:rsidRPr="003D0A8C">
        <w:rPr>
          <w:b/>
          <w:bCs/>
          <w:sz w:val="24"/>
          <w:szCs w:val="24"/>
          <w:lang w:val="fr-FR"/>
        </w:rPr>
        <w:t>, configurations, scripts de backup, et procédures de restauration         | Créer `/docs/DB-Storage-Configuration.md`                             | Inclure captures d’écran, logs, et commentaires         |</w:t>
      </w:r>
    </w:p>
    <w:p w14:paraId="40E20E4B" w14:textId="77777777" w:rsidR="003D0A8C" w:rsidRPr="003D0A8C" w:rsidRDefault="003D0A8C" w:rsidP="00F21805">
      <w:pPr>
        <w:tabs>
          <w:tab w:val="num" w:pos="1276"/>
        </w:tabs>
        <w:ind w:left="284"/>
        <w:rPr>
          <w:b/>
          <w:bCs/>
          <w:sz w:val="24"/>
          <w:szCs w:val="24"/>
          <w:lang w:val="fr-FR"/>
        </w:rPr>
      </w:pPr>
    </w:p>
    <w:p w14:paraId="3B4B38DA" w14:textId="77777777" w:rsidR="003D0A8C" w:rsidRPr="003D0A8C" w:rsidRDefault="003D0A8C" w:rsidP="00F21805">
      <w:pPr>
        <w:tabs>
          <w:tab w:val="num" w:pos="1276"/>
        </w:tabs>
        <w:ind w:left="284"/>
        <w:rPr>
          <w:b/>
          <w:bCs/>
          <w:sz w:val="24"/>
          <w:szCs w:val="24"/>
          <w:lang w:val="fr-FR"/>
        </w:rPr>
      </w:pPr>
      <w:r w:rsidRPr="003D0A8C">
        <w:rPr>
          <w:b/>
          <w:bCs/>
          <w:sz w:val="24"/>
          <w:szCs w:val="24"/>
          <w:lang w:val="fr-FR"/>
        </w:rPr>
        <w:t>---</w:t>
      </w:r>
    </w:p>
    <w:p w14:paraId="4FD0D95D" w14:textId="77777777" w:rsidR="003D0A8C" w:rsidRPr="003D0A8C" w:rsidRDefault="003D0A8C" w:rsidP="00F21805">
      <w:pPr>
        <w:tabs>
          <w:tab w:val="num" w:pos="1276"/>
        </w:tabs>
        <w:ind w:left="284"/>
        <w:rPr>
          <w:b/>
          <w:bCs/>
          <w:sz w:val="24"/>
          <w:szCs w:val="24"/>
          <w:lang w:val="fr-FR"/>
        </w:rPr>
      </w:pPr>
    </w:p>
    <w:p w14:paraId="1A2F9A48" w14:textId="77777777" w:rsidR="003D0A8C" w:rsidRPr="003D0A8C" w:rsidRDefault="003D0A8C" w:rsidP="00F21805">
      <w:pPr>
        <w:tabs>
          <w:tab w:val="num" w:pos="1276"/>
        </w:tabs>
        <w:ind w:left="284"/>
        <w:rPr>
          <w:b/>
          <w:bCs/>
          <w:sz w:val="24"/>
          <w:szCs w:val="24"/>
          <w:lang w:val="fr-FR"/>
        </w:rPr>
      </w:pPr>
      <w:r w:rsidRPr="003D0A8C">
        <w:rPr>
          <w:b/>
          <w:bCs/>
          <w:sz w:val="24"/>
          <w:szCs w:val="24"/>
          <w:lang w:val="fr-FR"/>
        </w:rPr>
        <w:t>### Remarques Complémentaires</w:t>
      </w:r>
    </w:p>
    <w:p w14:paraId="2F3E794D" w14:textId="77777777" w:rsidR="003D0A8C" w:rsidRPr="003D0A8C" w:rsidRDefault="003D0A8C" w:rsidP="00F21805">
      <w:pPr>
        <w:tabs>
          <w:tab w:val="num" w:pos="1276"/>
        </w:tabs>
        <w:ind w:left="284"/>
        <w:rPr>
          <w:b/>
          <w:bCs/>
          <w:sz w:val="24"/>
          <w:szCs w:val="24"/>
          <w:lang w:val="fr-FR"/>
        </w:rPr>
      </w:pPr>
      <w:r w:rsidRPr="003D0A8C">
        <w:rPr>
          <w:b/>
          <w:bCs/>
          <w:sz w:val="24"/>
          <w:szCs w:val="24"/>
          <w:lang w:val="fr-FR"/>
        </w:rPr>
        <w:t xml:space="preserve">- **Sécurité :** Assurez-vous de configurer correctement les accès au serveur BD (par exemple, en limitant les connexions à partir des </w:t>
      </w:r>
      <w:proofErr w:type="spellStart"/>
      <w:r w:rsidRPr="003D0A8C">
        <w:rPr>
          <w:b/>
          <w:bCs/>
          <w:sz w:val="24"/>
          <w:szCs w:val="24"/>
          <w:lang w:val="fr-FR"/>
        </w:rPr>
        <w:t>IPs</w:t>
      </w:r>
      <w:proofErr w:type="spellEnd"/>
      <w:r w:rsidRPr="003D0A8C">
        <w:rPr>
          <w:b/>
          <w:bCs/>
          <w:sz w:val="24"/>
          <w:szCs w:val="24"/>
          <w:lang w:val="fr-FR"/>
        </w:rPr>
        <w:t xml:space="preserve"> de votre infrastructure) et de sécuriser les partages NFS avec les bonnes options.</w:t>
      </w:r>
    </w:p>
    <w:p w14:paraId="0AC03AD8" w14:textId="77777777" w:rsidR="003D0A8C" w:rsidRPr="003D0A8C" w:rsidRDefault="003D0A8C" w:rsidP="00F21805">
      <w:pPr>
        <w:tabs>
          <w:tab w:val="num" w:pos="1276"/>
        </w:tabs>
        <w:ind w:left="284"/>
        <w:rPr>
          <w:b/>
          <w:bCs/>
          <w:sz w:val="24"/>
          <w:szCs w:val="24"/>
          <w:lang w:val="fr-FR"/>
        </w:rPr>
      </w:pPr>
      <w:r w:rsidRPr="003D0A8C">
        <w:rPr>
          <w:b/>
          <w:bCs/>
          <w:sz w:val="24"/>
          <w:szCs w:val="24"/>
          <w:lang w:val="fr-FR"/>
        </w:rPr>
        <w:t>- **Performances et Redondance :** Selon la charge, envisagez des solutions de clustering ou réplication pour MariaDB, et une configuration de haute disponibilité pour le stockage.</w:t>
      </w:r>
    </w:p>
    <w:p w14:paraId="0B9E28F8" w14:textId="77777777" w:rsidR="003D0A8C" w:rsidRPr="003D0A8C" w:rsidRDefault="003D0A8C" w:rsidP="00F21805">
      <w:pPr>
        <w:tabs>
          <w:tab w:val="num" w:pos="1276"/>
        </w:tabs>
        <w:ind w:left="284"/>
        <w:rPr>
          <w:b/>
          <w:bCs/>
          <w:sz w:val="24"/>
          <w:szCs w:val="24"/>
          <w:lang w:val="fr-FR"/>
        </w:rPr>
      </w:pPr>
      <w:r w:rsidRPr="003D0A8C">
        <w:rPr>
          <w:b/>
          <w:bCs/>
          <w:sz w:val="24"/>
          <w:szCs w:val="24"/>
          <w:lang w:val="fr-FR"/>
        </w:rPr>
        <w:t>- **Tests :** Après configuration, exécutez des tests de performance et de récupération pour vérifier que les backups se déroulent correctement.</w:t>
      </w:r>
    </w:p>
    <w:p w14:paraId="4D9663EC" w14:textId="77777777" w:rsidR="003D0A8C" w:rsidRPr="003D0A8C" w:rsidRDefault="003D0A8C" w:rsidP="00F21805">
      <w:pPr>
        <w:tabs>
          <w:tab w:val="num" w:pos="1276"/>
        </w:tabs>
        <w:ind w:left="284"/>
        <w:rPr>
          <w:b/>
          <w:bCs/>
          <w:sz w:val="24"/>
          <w:szCs w:val="24"/>
          <w:lang w:val="fr-FR"/>
        </w:rPr>
      </w:pPr>
    </w:p>
    <w:p w14:paraId="1D84268F" w14:textId="77777777" w:rsidR="003D0A8C" w:rsidRPr="003D0A8C" w:rsidRDefault="003D0A8C" w:rsidP="00F21805">
      <w:pPr>
        <w:tabs>
          <w:tab w:val="num" w:pos="1276"/>
        </w:tabs>
        <w:ind w:left="284"/>
        <w:rPr>
          <w:b/>
          <w:bCs/>
          <w:sz w:val="24"/>
          <w:szCs w:val="24"/>
          <w:lang w:val="fr-FR"/>
        </w:rPr>
      </w:pPr>
      <w:r w:rsidRPr="003D0A8C">
        <w:rPr>
          <w:b/>
          <w:bCs/>
          <w:sz w:val="24"/>
          <w:szCs w:val="24"/>
          <w:lang w:val="fr-FR"/>
        </w:rPr>
        <w:t>---</w:t>
      </w:r>
    </w:p>
    <w:p w14:paraId="71C7FCE9" w14:textId="77777777" w:rsidR="003D0A8C" w:rsidRPr="003D0A8C" w:rsidRDefault="003D0A8C" w:rsidP="00F21805">
      <w:pPr>
        <w:tabs>
          <w:tab w:val="num" w:pos="1276"/>
        </w:tabs>
        <w:ind w:left="284"/>
        <w:rPr>
          <w:b/>
          <w:bCs/>
          <w:sz w:val="24"/>
          <w:szCs w:val="24"/>
          <w:lang w:val="fr-FR"/>
        </w:rPr>
      </w:pPr>
    </w:p>
    <w:p w14:paraId="203E62FE" w14:textId="77777777" w:rsidR="003D0A8C" w:rsidRPr="003D0A8C" w:rsidRDefault="003D0A8C" w:rsidP="00F21805">
      <w:pPr>
        <w:tabs>
          <w:tab w:val="num" w:pos="1276"/>
        </w:tabs>
        <w:ind w:left="284"/>
        <w:rPr>
          <w:b/>
          <w:bCs/>
          <w:sz w:val="24"/>
          <w:szCs w:val="24"/>
          <w:lang w:val="fr-FR"/>
        </w:rPr>
      </w:pPr>
      <w:r w:rsidRPr="003D0A8C">
        <w:rPr>
          <w:b/>
          <w:bCs/>
          <w:sz w:val="24"/>
          <w:szCs w:val="24"/>
          <w:lang w:val="fr-FR"/>
        </w:rPr>
        <w:t>Cette checklist vous offre un plan détaillé pour mettre en place un serveur dédié aux bases de données et au stockage, avec toutes les vérifications et documentations nécessaires.</w:t>
      </w:r>
    </w:p>
    <w:p w14:paraId="146876EE" w14:textId="77777777" w:rsidR="003D0A8C" w:rsidRPr="003D0A8C" w:rsidRDefault="003D0A8C" w:rsidP="00F21805">
      <w:pPr>
        <w:tabs>
          <w:tab w:val="num" w:pos="1276"/>
        </w:tabs>
        <w:ind w:left="284"/>
        <w:rPr>
          <w:b/>
          <w:bCs/>
          <w:sz w:val="24"/>
          <w:szCs w:val="24"/>
          <w:lang w:val="fr-FR"/>
        </w:rPr>
      </w:pPr>
    </w:p>
    <w:p w14:paraId="06A734F9" w14:textId="77777777" w:rsidR="003D0A8C" w:rsidRPr="003D0A8C" w:rsidRDefault="003D0A8C" w:rsidP="00F21805">
      <w:pPr>
        <w:tabs>
          <w:tab w:val="num" w:pos="1276"/>
        </w:tabs>
        <w:ind w:left="284"/>
        <w:rPr>
          <w:b/>
          <w:bCs/>
          <w:sz w:val="24"/>
          <w:szCs w:val="24"/>
          <w:lang w:val="fr-FR"/>
        </w:rPr>
      </w:pPr>
      <w:r w:rsidRPr="003D0A8C">
        <w:rPr>
          <w:b/>
          <w:bCs/>
          <w:sz w:val="24"/>
          <w:szCs w:val="24"/>
          <w:lang w:val="fr-FR"/>
        </w:rPr>
        <w:t>Souhaitez-vous approfondir l’un des points de cette étape (comme la configuration iSCSI ou les scripts de sauvegarde), ou valider cette checklist pour passer à l’étape suivante, qui concerne le Monitoring et la Gestion Centralisée ?</w:t>
      </w:r>
    </w:p>
    <w:p w14:paraId="57A7E3E3" w14:textId="77777777" w:rsidR="003D0A8C" w:rsidRPr="003D0A8C" w:rsidRDefault="003D0A8C" w:rsidP="00F21805">
      <w:pPr>
        <w:tabs>
          <w:tab w:val="num" w:pos="1276"/>
        </w:tabs>
        <w:ind w:left="284"/>
        <w:rPr>
          <w:b/>
          <w:bCs/>
          <w:sz w:val="24"/>
          <w:szCs w:val="24"/>
          <w:lang w:val="fr-FR"/>
        </w:rPr>
      </w:pPr>
      <w:r w:rsidRPr="003D0A8C">
        <w:rPr>
          <w:b/>
          <w:bCs/>
          <w:sz w:val="24"/>
          <w:szCs w:val="24"/>
          <w:lang w:val="fr-FR"/>
        </w:rPr>
        <w:t>o3-mini</w:t>
      </w:r>
    </w:p>
    <w:p w14:paraId="0F36E084" w14:textId="42746AC1" w:rsidR="003D0A8C" w:rsidRDefault="003D0A8C" w:rsidP="00F21805">
      <w:pPr>
        <w:tabs>
          <w:tab w:val="num" w:pos="1276"/>
        </w:tabs>
        <w:ind w:left="284"/>
        <w:rPr>
          <w:b/>
          <w:bCs/>
          <w:sz w:val="24"/>
          <w:szCs w:val="24"/>
          <w:lang w:val="fr-FR"/>
        </w:rPr>
      </w:pPr>
      <w:r>
        <w:rPr>
          <w:b/>
          <w:bCs/>
          <w:sz w:val="24"/>
          <w:szCs w:val="24"/>
          <w:lang w:val="fr-FR"/>
        </w:rPr>
        <w:br w:type="page"/>
      </w:r>
    </w:p>
    <w:p w14:paraId="07304E1A" w14:textId="2674E5F1" w:rsidR="00FE674E" w:rsidRPr="003D0A8C" w:rsidRDefault="003D0A8C" w:rsidP="00F21805">
      <w:pPr>
        <w:tabs>
          <w:tab w:val="num" w:pos="1276"/>
        </w:tabs>
        <w:ind w:left="284"/>
        <w:rPr>
          <w:b/>
          <w:bCs/>
          <w:color w:val="C00000"/>
          <w:sz w:val="36"/>
          <w:szCs w:val="36"/>
          <w:lang w:val="fr-FR"/>
        </w:rPr>
      </w:pPr>
      <w:r w:rsidRPr="003D0A8C">
        <w:rPr>
          <w:b/>
          <w:bCs/>
          <w:color w:val="C00000"/>
          <w:sz w:val="36"/>
          <w:szCs w:val="36"/>
          <w:lang w:val="fr-FR"/>
        </w:rPr>
        <w:lastRenderedPageBreak/>
        <w:t xml:space="preserve">Deux point de détails essentiels avant de continuer : </w:t>
      </w:r>
    </w:p>
    <w:p w14:paraId="184ECE30" w14:textId="77777777" w:rsidR="003D0A8C" w:rsidRDefault="003D0A8C" w:rsidP="00F21805">
      <w:pPr>
        <w:tabs>
          <w:tab w:val="num" w:pos="1276"/>
        </w:tabs>
        <w:ind w:left="284"/>
        <w:rPr>
          <w:b/>
          <w:bCs/>
          <w:sz w:val="24"/>
          <w:szCs w:val="24"/>
          <w:lang w:val="fr-FR"/>
        </w:rPr>
      </w:pPr>
    </w:p>
    <w:p w14:paraId="7D635234" w14:textId="77777777" w:rsidR="00164F04" w:rsidRPr="00164F04" w:rsidRDefault="00164F04" w:rsidP="00F21805">
      <w:pPr>
        <w:tabs>
          <w:tab w:val="num" w:pos="1276"/>
        </w:tabs>
        <w:ind w:left="284"/>
        <w:rPr>
          <w:b/>
          <w:bCs/>
          <w:sz w:val="24"/>
          <w:szCs w:val="24"/>
          <w:lang w:val="fr-FR"/>
        </w:rPr>
      </w:pPr>
      <w:r w:rsidRPr="00164F04">
        <w:rPr>
          <w:b/>
          <w:bCs/>
          <w:sz w:val="24"/>
          <w:szCs w:val="24"/>
          <w:lang w:val="fr-FR"/>
        </w:rPr>
        <w:t>Raisonnement terminé pendant 6 secondes</w:t>
      </w:r>
    </w:p>
    <w:p w14:paraId="665594DE" w14:textId="77777777" w:rsidR="00164F04" w:rsidRPr="00164F04" w:rsidRDefault="00164F04" w:rsidP="00F21805">
      <w:pPr>
        <w:tabs>
          <w:tab w:val="num" w:pos="1276"/>
        </w:tabs>
        <w:ind w:left="284"/>
        <w:rPr>
          <w:b/>
          <w:bCs/>
          <w:sz w:val="24"/>
          <w:szCs w:val="24"/>
          <w:lang w:val="fr-FR"/>
        </w:rPr>
      </w:pPr>
      <w:r w:rsidRPr="00164F04">
        <w:rPr>
          <w:b/>
          <w:bCs/>
          <w:sz w:val="24"/>
          <w:szCs w:val="24"/>
          <w:lang w:val="fr-FR"/>
        </w:rPr>
        <w:t>D'accord, concentrons-nous sur ces deux points essentiels pour le serveur de base de données et stockage :</w:t>
      </w:r>
    </w:p>
    <w:p w14:paraId="7C3CEBC6" w14:textId="77777777" w:rsidR="00164F04" w:rsidRPr="00164F04" w:rsidRDefault="00164F04" w:rsidP="00F21805">
      <w:pPr>
        <w:tabs>
          <w:tab w:val="num" w:pos="1276"/>
        </w:tabs>
        <w:ind w:left="284"/>
        <w:rPr>
          <w:b/>
          <w:bCs/>
          <w:sz w:val="24"/>
          <w:szCs w:val="24"/>
          <w:lang w:val="fr-FR"/>
        </w:rPr>
      </w:pPr>
      <w:r w:rsidRPr="00164F04">
        <w:rPr>
          <w:b/>
          <w:bCs/>
          <w:sz w:val="24"/>
          <w:szCs w:val="24"/>
          <w:lang w:val="fr-FR"/>
        </w:rPr>
        <w:pict w14:anchorId="420F89BB">
          <v:rect id="_x0000_i7154" style="width:0;height:1.5pt" o:hrstd="t" o:hr="t" fillcolor="#a0a0a0" stroked="f"/>
        </w:pict>
      </w:r>
    </w:p>
    <w:p w14:paraId="482E170C" w14:textId="77777777" w:rsidR="00164F04" w:rsidRPr="00164F04" w:rsidRDefault="00164F04" w:rsidP="00F21805">
      <w:pPr>
        <w:tabs>
          <w:tab w:val="num" w:pos="1276"/>
        </w:tabs>
        <w:ind w:left="284"/>
        <w:rPr>
          <w:b/>
          <w:bCs/>
          <w:sz w:val="24"/>
          <w:szCs w:val="24"/>
          <w:lang w:val="fr-FR"/>
        </w:rPr>
      </w:pPr>
      <w:r w:rsidRPr="00164F04">
        <w:rPr>
          <w:b/>
          <w:bCs/>
          <w:sz w:val="24"/>
          <w:szCs w:val="24"/>
          <w:lang w:val="fr-FR"/>
        </w:rPr>
        <w:t>A. Configuration iSCSI</w:t>
      </w:r>
    </w:p>
    <w:p w14:paraId="2B36F49D" w14:textId="77777777" w:rsidR="00164F04" w:rsidRPr="00164F04" w:rsidRDefault="00164F04" w:rsidP="00F21805">
      <w:pPr>
        <w:tabs>
          <w:tab w:val="num" w:pos="1276"/>
        </w:tabs>
        <w:ind w:left="284"/>
        <w:rPr>
          <w:b/>
          <w:bCs/>
          <w:sz w:val="24"/>
          <w:szCs w:val="24"/>
          <w:lang w:val="fr-FR"/>
        </w:rPr>
      </w:pPr>
      <w:r w:rsidRPr="00164F04">
        <w:rPr>
          <w:b/>
          <w:bCs/>
          <w:sz w:val="24"/>
          <w:szCs w:val="24"/>
          <w:lang w:val="fr-FR"/>
        </w:rPr>
        <w:t xml:space="preserve">L’iSCSI permet de proposer un stockage en mode bloc aux clients (par exemple, pour héberger des données sensibles ou même la base de données). Ici, nous allons utiliser le paquet </w:t>
      </w:r>
      <w:proofErr w:type="spellStart"/>
      <w:r w:rsidRPr="00164F04">
        <w:rPr>
          <w:b/>
          <w:bCs/>
          <w:sz w:val="24"/>
          <w:szCs w:val="24"/>
          <w:lang w:val="fr-FR"/>
        </w:rPr>
        <w:t>tgt</w:t>
      </w:r>
      <w:proofErr w:type="spellEnd"/>
      <w:r w:rsidRPr="00164F04">
        <w:rPr>
          <w:b/>
          <w:bCs/>
          <w:sz w:val="24"/>
          <w:szCs w:val="24"/>
          <w:lang w:val="fr-FR"/>
        </w:rPr>
        <w:t xml:space="preserve"> qui est souvent utilisé sur Debian/Ubuntu pour créer des cibles iSCSI.</w:t>
      </w:r>
    </w:p>
    <w:p w14:paraId="7652E8EC" w14:textId="77777777" w:rsidR="00164F04" w:rsidRPr="00164F04" w:rsidRDefault="00164F04" w:rsidP="00F21805">
      <w:pPr>
        <w:tabs>
          <w:tab w:val="num" w:pos="1276"/>
        </w:tabs>
        <w:ind w:left="284"/>
        <w:rPr>
          <w:b/>
          <w:bCs/>
          <w:sz w:val="24"/>
          <w:szCs w:val="24"/>
          <w:lang w:val="fr-FR"/>
        </w:rPr>
      </w:pPr>
      <w:r w:rsidRPr="00164F04">
        <w:rPr>
          <w:b/>
          <w:bCs/>
          <w:sz w:val="24"/>
          <w:szCs w:val="24"/>
          <w:lang w:val="fr-FR"/>
        </w:rPr>
        <w:t xml:space="preserve">1. Installer l’outil iSCSI </w:t>
      </w:r>
      <w:proofErr w:type="spellStart"/>
      <w:r w:rsidRPr="00164F04">
        <w:rPr>
          <w:b/>
          <w:bCs/>
          <w:sz w:val="24"/>
          <w:szCs w:val="24"/>
          <w:lang w:val="fr-FR"/>
        </w:rPr>
        <w:t>target</w:t>
      </w:r>
      <w:proofErr w:type="spellEnd"/>
    </w:p>
    <w:p w14:paraId="65BEA749" w14:textId="77777777" w:rsidR="00164F04" w:rsidRPr="00164F04" w:rsidRDefault="00164F04" w:rsidP="00F21805">
      <w:pPr>
        <w:tabs>
          <w:tab w:val="num" w:pos="1276"/>
        </w:tabs>
        <w:ind w:left="284"/>
        <w:rPr>
          <w:b/>
          <w:bCs/>
          <w:sz w:val="24"/>
          <w:szCs w:val="24"/>
          <w:lang w:val="fr-FR"/>
        </w:rPr>
      </w:pPr>
      <w:r w:rsidRPr="00164F04">
        <w:rPr>
          <w:b/>
          <w:bCs/>
          <w:sz w:val="24"/>
          <w:szCs w:val="24"/>
          <w:lang w:val="fr-FR"/>
        </w:rPr>
        <w:t>En ligne de commande sur la VM dédiée au stockage :</w:t>
      </w:r>
    </w:p>
    <w:p w14:paraId="5E24779B" w14:textId="77777777" w:rsidR="00164F04" w:rsidRPr="00164F04" w:rsidRDefault="00164F04" w:rsidP="00F21805">
      <w:pPr>
        <w:tabs>
          <w:tab w:val="num" w:pos="1276"/>
        </w:tabs>
        <w:ind w:left="284"/>
        <w:rPr>
          <w:b/>
          <w:bCs/>
          <w:sz w:val="24"/>
          <w:szCs w:val="24"/>
          <w:lang w:val="en-GB"/>
        </w:rPr>
      </w:pPr>
      <w:r w:rsidRPr="00164F04">
        <w:rPr>
          <w:b/>
          <w:bCs/>
          <w:sz w:val="24"/>
          <w:szCs w:val="24"/>
          <w:lang w:val="en-GB"/>
        </w:rPr>
        <w:t>bash</w:t>
      </w:r>
    </w:p>
    <w:p w14:paraId="380D5837" w14:textId="77777777" w:rsidR="00164F04" w:rsidRPr="00164F04" w:rsidRDefault="00164F04" w:rsidP="00F21805">
      <w:pPr>
        <w:tabs>
          <w:tab w:val="num" w:pos="1276"/>
        </w:tabs>
        <w:ind w:left="284"/>
        <w:rPr>
          <w:b/>
          <w:bCs/>
          <w:sz w:val="24"/>
          <w:szCs w:val="24"/>
          <w:lang w:val="en-GB"/>
        </w:rPr>
      </w:pPr>
      <w:r w:rsidRPr="00164F04">
        <w:rPr>
          <w:b/>
          <w:bCs/>
          <w:sz w:val="24"/>
          <w:szCs w:val="24"/>
          <w:lang w:val="en-GB"/>
        </w:rPr>
        <w:t>Copier</w:t>
      </w:r>
    </w:p>
    <w:p w14:paraId="72FE06D3" w14:textId="77777777" w:rsidR="00164F04" w:rsidRPr="00164F04" w:rsidRDefault="00164F04" w:rsidP="00F21805">
      <w:pPr>
        <w:tabs>
          <w:tab w:val="num" w:pos="1276"/>
        </w:tabs>
        <w:ind w:left="284"/>
        <w:rPr>
          <w:b/>
          <w:bCs/>
          <w:sz w:val="24"/>
          <w:szCs w:val="24"/>
          <w:lang w:val="en-GB"/>
        </w:rPr>
      </w:pPr>
      <w:r w:rsidRPr="00164F04">
        <w:rPr>
          <w:b/>
          <w:bCs/>
          <w:sz w:val="24"/>
          <w:szCs w:val="24"/>
          <w:lang w:val="en-GB"/>
        </w:rPr>
        <w:t>sudo apt update</w:t>
      </w:r>
    </w:p>
    <w:p w14:paraId="1658CC7C" w14:textId="77777777" w:rsidR="00164F04" w:rsidRPr="00164F04" w:rsidRDefault="00164F04" w:rsidP="00F21805">
      <w:pPr>
        <w:tabs>
          <w:tab w:val="num" w:pos="1276"/>
        </w:tabs>
        <w:ind w:left="284"/>
        <w:rPr>
          <w:b/>
          <w:bCs/>
          <w:sz w:val="24"/>
          <w:szCs w:val="24"/>
          <w:lang w:val="en-GB"/>
        </w:rPr>
      </w:pPr>
      <w:r w:rsidRPr="00164F04">
        <w:rPr>
          <w:b/>
          <w:bCs/>
          <w:sz w:val="24"/>
          <w:szCs w:val="24"/>
          <w:lang w:val="en-GB"/>
        </w:rPr>
        <w:t xml:space="preserve">sudo apt install </w:t>
      </w:r>
      <w:proofErr w:type="spellStart"/>
      <w:r w:rsidRPr="00164F04">
        <w:rPr>
          <w:b/>
          <w:bCs/>
          <w:sz w:val="24"/>
          <w:szCs w:val="24"/>
          <w:lang w:val="en-GB"/>
        </w:rPr>
        <w:t>tgt</w:t>
      </w:r>
      <w:proofErr w:type="spellEnd"/>
      <w:r w:rsidRPr="00164F04">
        <w:rPr>
          <w:b/>
          <w:bCs/>
          <w:sz w:val="24"/>
          <w:szCs w:val="24"/>
          <w:lang w:val="en-GB"/>
        </w:rPr>
        <w:t xml:space="preserve"> -y</w:t>
      </w:r>
    </w:p>
    <w:p w14:paraId="67A96006" w14:textId="77777777" w:rsidR="00164F04" w:rsidRPr="00164F04" w:rsidRDefault="00164F04" w:rsidP="00F21805">
      <w:pPr>
        <w:tabs>
          <w:tab w:val="num" w:pos="1276"/>
        </w:tabs>
        <w:ind w:left="284"/>
        <w:rPr>
          <w:b/>
          <w:bCs/>
          <w:sz w:val="24"/>
          <w:szCs w:val="24"/>
          <w:lang w:val="fr-FR"/>
        </w:rPr>
      </w:pPr>
      <w:r w:rsidRPr="00164F04">
        <w:rPr>
          <w:b/>
          <w:bCs/>
          <w:sz w:val="24"/>
          <w:szCs w:val="24"/>
          <w:lang w:val="fr-FR"/>
        </w:rPr>
        <w:t>2. Préparer le stockage</w:t>
      </w:r>
    </w:p>
    <w:p w14:paraId="67D5C21C" w14:textId="77777777" w:rsidR="00164F04" w:rsidRPr="00164F04" w:rsidRDefault="00164F04" w:rsidP="00F21805">
      <w:pPr>
        <w:tabs>
          <w:tab w:val="num" w:pos="1276"/>
        </w:tabs>
        <w:ind w:left="284"/>
        <w:rPr>
          <w:b/>
          <w:bCs/>
          <w:sz w:val="24"/>
          <w:szCs w:val="24"/>
          <w:lang w:val="fr-FR"/>
        </w:rPr>
      </w:pPr>
      <w:r w:rsidRPr="00164F04">
        <w:rPr>
          <w:b/>
          <w:bCs/>
          <w:sz w:val="24"/>
          <w:szCs w:val="24"/>
          <w:lang w:val="fr-FR"/>
        </w:rPr>
        <w:t>Créez un fichier qui servira de disque virtuel (par exemple 10 Go) :</w:t>
      </w:r>
    </w:p>
    <w:p w14:paraId="0E8496A6" w14:textId="77777777" w:rsidR="00164F04" w:rsidRPr="00164F04" w:rsidRDefault="00164F04" w:rsidP="00F21805">
      <w:pPr>
        <w:tabs>
          <w:tab w:val="num" w:pos="1276"/>
        </w:tabs>
        <w:ind w:left="284"/>
        <w:rPr>
          <w:b/>
          <w:bCs/>
          <w:sz w:val="24"/>
          <w:szCs w:val="24"/>
          <w:lang w:val="en-GB"/>
        </w:rPr>
      </w:pPr>
      <w:r w:rsidRPr="00164F04">
        <w:rPr>
          <w:b/>
          <w:bCs/>
          <w:sz w:val="24"/>
          <w:szCs w:val="24"/>
          <w:lang w:val="en-GB"/>
        </w:rPr>
        <w:t>bash</w:t>
      </w:r>
    </w:p>
    <w:p w14:paraId="0F94160E" w14:textId="77777777" w:rsidR="00164F04" w:rsidRPr="00164F04" w:rsidRDefault="00164F04" w:rsidP="00F21805">
      <w:pPr>
        <w:tabs>
          <w:tab w:val="num" w:pos="1276"/>
        </w:tabs>
        <w:ind w:left="284"/>
        <w:rPr>
          <w:b/>
          <w:bCs/>
          <w:sz w:val="24"/>
          <w:szCs w:val="24"/>
          <w:lang w:val="en-GB"/>
        </w:rPr>
      </w:pPr>
      <w:r w:rsidRPr="00164F04">
        <w:rPr>
          <w:b/>
          <w:bCs/>
          <w:sz w:val="24"/>
          <w:szCs w:val="24"/>
          <w:lang w:val="en-GB"/>
        </w:rPr>
        <w:t>Copier</w:t>
      </w:r>
    </w:p>
    <w:p w14:paraId="3F1ECFF5" w14:textId="77777777" w:rsidR="00164F04" w:rsidRPr="00164F04" w:rsidRDefault="00164F04" w:rsidP="00F21805">
      <w:pPr>
        <w:tabs>
          <w:tab w:val="num" w:pos="1276"/>
        </w:tabs>
        <w:ind w:left="284"/>
        <w:rPr>
          <w:b/>
          <w:bCs/>
          <w:sz w:val="24"/>
          <w:szCs w:val="24"/>
          <w:lang w:val="en-GB"/>
        </w:rPr>
      </w:pPr>
      <w:r w:rsidRPr="00164F04">
        <w:rPr>
          <w:b/>
          <w:bCs/>
          <w:sz w:val="24"/>
          <w:szCs w:val="24"/>
          <w:lang w:val="en-GB"/>
        </w:rPr>
        <w:t>sudo dd if=/dev/zero of=/</w:t>
      </w:r>
      <w:proofErr w:type="spellStart"/>
      <w:r w:rsidRPr="00164F04">
        <w:rPr>
          <w:b/>
          <w:bCs/>
          <w:sz w:val="24"/>
          <w:szCs w:val="24"/>
          <w:lang w:val="en-GB"/>
        </w:rPr>
        <w:t>srv</w:t>
      </w:r>
      <w:proofErr w:type="spellEnd"/>
      <w:r w:rsidRPr="00164F04">
        <w:rPr>
          <w:b/>
          <w:bCs/>
          <w:sz w:val="24"/>
          <w:szCs w:val="24"/>
          <w:lang w:val="en-GB"/>
        </w:rPr>
        <w:t>/iscsi/</w:t>
      </w:r>
      <w:proofErr w:type="spellStart"/>
      <w:r w:rsidRPr="00164F04">
        <w:rPr>
          <w:b/>
          <w:bCs/>
          <w:sz w:val="24"/>
          <w:szCs w:val="24"/>
          <w:lang w:val="en-GB"/>
        </w:rPr>
        <w:t>drupal_disk.img</w:t>
      </w:r>
      <w:proofErr w:type="spellEnd"/>
      <w:r w:rsidRPr="00164F04">
        <w:rPr>
          <w:b/>
          <w:bCs/>
          <w:sz w:val="24"/>
          <w:szCs w:val="24"/>
          <w:lang w:val="en-GB"/>
        </w:rPr>
        <w:t xml:space="preserve"> bs=1M count=10240</w:t>
      </w:r>
    </w:p>
    <w:p w14:paraId="1C1CBEAD" w14:textId="77777777" w:rsidR="00164F04" w:rsidRPr="00164F04" w:rsidRDefault="00164F04" w:rsidP="00F21805">
      <w:pPr>
        <w:tabs>
          <w:tab w:val="num" w:pos="1276"/>
        </w:tabs>
        <w:ind w:left="284"/>
        <w:rPr>
          <w:b/>
          <w:bCs/>
          <w:sz w:val="24"/>
          <w:szCs w:val="24"/>
          <w:lang w:val="fr-FR"/>
        </w:rPr>
      </w:pPr>
      <w:r w:rsidRPr="00164F04">
        <w:rPr>
          <w:b/>
          <w:bCs/>
          <w:sz w:val="24"/>
          <w:szCs w:val="24"/>
          <w:lang w:val="fr-FR"/>
        </w:rPr>
        <w:t>Vérifiez que le dossier /</w:t>
      </w:r>
      <w:proofErr w:type="spellStart"/>
      <w:r w:rsidRPr="00164F04">
        <w:rPr>
          <w:b/>
          <w:bCs/>
          <w:sz w:val="24"/>
          <w:szCs w:val="24"/>
          <w:lang w:val="fr-FR"/>
        </w:rPr>
        <w:t>srv</w:t>
      </w:r>
      <w:proofErr w:type="spellEnd"/>
      <w:r w:rsidRPr="00164F04">
        <w:rPr>
          <w:b/>
          <w:bCs/>
          <w:sz w:val="24"/>
          <w:szCs w:val="24"/>
          <w:lang w:val="fr-FR"/>
        </w:rPr>
        <w:t>/iscsi/ existe et créez-le s’il manque :</w:t>
      </w:r>
    </w:p>
    <w:p w14:paraId="15CBB011" w14:textId="77777777" w:rsidR="00164F04" w:rsidRPr="00164F04" w:rsidRDefault="00164F04" w:rsidP="00F21805">
      <w:pPr>
        <w:tabs>
          <w:tab w:val="num" w:pos="1276"/>
        </w:tabs>
        <w:ind w:left="284"/>
        <w:rPr>
          <w:b/>
          <w:bCs/>
          <w:sz w:val="24"/>
          <w:szCs w:val="24"/>
          <w:lang w:val="en-GB"/>
        </w:rPr>
      </w:pPr>
      <w:r w:rsidRPr="00164F04">
        <w:rPr>
          <w:b/>
          <w:bCs/>
          <w:sz w:val="24"/>
          <w:szCs w:val="24"/>
          <w:lang w:val="en-GB"/>
        </w:rPr>
        <w:t>bash</w:t>
      </w:r>
    </w:p>
    <w:p w14:paraId="422E3F03" w14:textId="77777777" w:rsidR="00164F04" w:rsidRPr="00164F04" w:rsidRDefault="00164F04" w:rsidP="00F21805">
      <w:pPr>
        <w:tabs>
          <w:tab w:val="num" w:pos="1276"/>
        </w:tabs>
        <w:ind w:left="284"/>
        <w:rPr>
          <w:b/>
          <w:bCs/>
          <w:sz w:val="24"/>
          <w:szCs w:val="24"/>
          <w:lang w:val="en-GB"/>
        </w:rPr>
      </w:pPr>
      <w:r w:rsidRPr="00164F04">
        <w:rPr>
          <w:b/>
          <w:bCs/>
          <w:sz w:val="24"/>
          <w:szCs w:val="24"/>
          <w:lang w:val="en-GB"/>
        </w:rPr>
        <w:t>Copier</w:t>
      </w:r>
    </w:p>
    <w:p w14:paraId="033430D5" w14:textId="77777777" w:rsidR="00164F04" w:rsidRPr="00164F04" w:rsidRDefault="00164F04" w:rsidP="00F21805">
      <w:pPr>
        <w:tabs>
          <w:tab w:val="num" w:pos="1276"/>
        </w:tabs>
        <w:ind w:left="284"/>
        <w:rPr>
          <w:b/>
          <w:bCs/>
          <w:sz w:val="24"/>
          <w:szCs w:val="24"/>
          <w:lang w:val="en-GB"/>
        </w:rPr>
      </w:pPr>
      <w:r w:rsidRPr="00164F04">
        <w:rPr>
          <w:b/>
          <w:bCs/>
          <w:sz w:val="24"/>
          <w:szCs w:val="24"/>
          <w:lang w:val="en-GB"/>
        </w:rPr>
        <w:t>sudo mkdir -p /</w:t>
      </w:r>
      <w:proofErr w:type="spellStart"/>
      <w:r w:rsidRPr="00164F04">
        <w:rPr>
          <w:b/>
          <w:bCs/>
          <w:sz w:val="24"/>
          <w:szCs w:val="24"/>
          <w:lang w:val="en-GB"/>
        </w:rPr>
        <w:t>srv</w:t>
      </w:r>
      <w:proofErr w:type="spellEnd"/>
      <w:r w:rsidRPr="00164F04">
        <w:rPr>
          <w:b/>
          <w:bCs/>
          <w:sz w:val="24"/>
          <w:szCs w:val="24"/>
          <w:lang w:val="en-GB"/>
        </w:rPr>
        <w:t>/iscsi</w:t>
      </w:r>
    </w:p>
    <w:p w14:paraId="04420D96" w14:textId="77777777" w:rsidR="00164F04" w:rsidRPr="00164F04" w:rsidRDefault="00164F04" w:rsidP="00F21805">
      <w:pPr>
        <w:tabs>
          <w:tab w:val="num" w:pos="1276"/>
        </w:tabs>
        <w:ind w:left="284"/>
        <w:rPr>
          <w:b/>
          <w:bCs/>
          <w:sz w:val="24"/>
          <w:szCs w:val="24"/>
          <w:lang w:val="en-GB"/>
        </w:rPr>
      </w:pPr>
      <w:r w:rsidRPr="00164F04">
        <w:rPr>
          <w:b/>
          <w:bCs/>
          <w:sz w:val="24"/>
          <w:szCs w:val="24"/>
          <w:lang w:val="en-GB"/>
        </w:rPr>
        <w:t xml:space="preserve">sudo chown -R </w:t>
      </w:r>
      <w:proofErr w:type="spellStart"/>
      <w:r w:rsidRPr="00164F04">
        <w:rPr>
          <w:b/>
          <w:bCs/>
          <w:sz w:val="24"/>
          <w:szCs w:val="24"/>
          <w:lang w:val="en-GB"/>
        </w:rPr>
        <w:t>root:root</w:t>
      </w:r>
      <w:proofErr w:type="spellEnd"/>
      <w:r w:rsidRPr="00164F04">
        <w:rPr>
          <w:b/>
          <w:bCs/>
          <w:sz w:val="24"/>
          <w:szCs w:val="24"/>
          <w:lang w:val="en-GB"/>
        </w:rPr>
        <w:t xml:space="preserve"> /</w:t>
      </w:r>
      <w:proofErr w:type="spellStart"/>
      <w:r w:rsidRPr="00164F04">
        <w:rPr>
          <w:b/>
          <w:bCs/>
          <w:sz w:val="24"/>
          <w:szCs w:val="24"/>
          <w:lang w:val="en-GB"/>
        </w:rPr>
        <w:t>srv</w:t>
      </w:r>
      <w:proofErr w:type="spellEnd"/>
      <w:r w:rsidRPr="00164F04">
        <w:rPr>
          <w:b/>
          <w:bCs/>
          <w:sz w:val="24"/>
          <w:szCs w:val="24"/>
          <w:lang w:val="en-GB"/>
        </w:rPr>
        <w:t>/iscsi</w:t>
      </w:r>
    </w:p>
    <w:p w14:paraId="750FDB6E" w14:textId="77777777" w:rsidR="00164F04" w:rsidRPr="00164F04" w:rsidRDefault="00164F04" w:rsidP="00F21805">
      <w:pPr>
        <w:tabs>
          <w:tab w:val="num" w:pos="1276"/>
        </w:tabs>
        <w:ind w:left="284"/>
        <w:rPr>
          <w:b/>
          <w:bCs/>
          <w:sz w:val="24"/>
          <w:szCs w:val="24"/>
          <w:lang w:val="fr-FR"/>
        </w:rPr>
      </w:pPr>
      <w:r w:rsidRPr="00164F04">
        <w:rPr>
          <w:b/>
          <w:bCs/>
          <w:sz w:val="24"/>
          <w:szCs w:val="24"/>
          <w:lang w:val="fr-FR"/>
        </w:rPr>
        <w:lastRenderedPageBreak/>
        <w:t>3. Configurer la cible iSCSI</w:t>
      </w:r>
    </w:p>
    <w:p w14:paraId="7C61F4AC" w14:textId="77777777" w:rsidR="00164F04" w:rsidRPr="00164F04" w:rsidRDefault="00164F04" w:rsidP="00F21805">
      <w:pPr>
        <w:tabs>
          <w:tab w:val="num" w:pos="1276"/>
        </w:tabs>
        <w:ind w:left="284"/>
        <w:rPr>
          <w:b/>
          <w:bCs/>
          <w:sz w:val="24"/>
          <w:szCs w:val="24"/>
          <w:lang w:val="fr-FR"/>
        </w:rPr>
      </w:pPr>
      <w:r w:rsidRPr="00164F04">
        <w:rPr>
          <w:b/>
          <w:bCs/>
          <w:sz w:val="24"/>
          <w:szCs w:val="24"/>
          <w:lang w:val="fr-FR"/>
        </w:rPr>
        <w:t>Créez un fichier de configuration pour Drupal, par exemple /etc/</w:t>
      </w:r>
      <w:proofErr w:type="spellStart"/>
      <w:r w:rsidRPr="00164F04">
        <w:rPr>
          <w:b/>
          <w:bCs/>
          <w:sz w:val="24"/>
          <w:szCs w:val="24"/>
          <w:lang w:val="fr-FR"/>
        </w:rPr>
        <w:t>tgt</w:t>
      </w:r>
      <w:proofErr w:type="spellEnd"/>
      <w:r w:rsidRPr="00164F04">
        <w:rPr>
          <w:b/>
          <w:bCs/>
          <w:sz w:val="24"/>
          <w:szCs w:val="24"/>
          <w:lang w:val="fr-FR"/>
        </w:rPr>
        <w:t>/</w:t>
      </w:r>
      <w:proofErr w:type="spellStart"/>
      <w:r w:rsidRPr="00164F04">
        <w:rPr>
          <w:b/>
          <w:bCs/>
          <w:sz w:val="24"/>
          <w:szCs w:val="24"/>
          <w:lang w:val="fr-FR"/>
        </w:rPr>
        <w:t>conf.d</w:t>
      </w:r>
      <w:proofErr w:type="spellEnd"/>
      <w:r w:rsidRPr="00164F04">
        <w:rPr>
          <w:b/>
          <w:bCs/>
          <w:sz w:val="24"/>
          <w:szCs w:val="24"/>
          <w:lang w:val="fr-FR"/>
        </w:rPr>
        <w:t>/</w:t>
      </w:r>
      <w:proofErr w:type="spellStart"/>
      <w:r w:rsidRPr="00164F04">
        <w:rPr>
          <w:b/>
          <w:bCs/>
          <w:sz w:val="24"/>
          <w:szCs w:val="24"/>
          <w:lang w:val="fr-FR"/>
        </w:rPr>
        <w:t>drupal.conf</w:t>
      </w:r>
      <w:proofErr w:type="spellEnd"/>
      <w:r w:rsidRPr="00164F04">
        <w:rPr>
          <w:b/>
          <w:bCs/>
          <w:sz w:val="24"/>
          <w:szCs w:val="24"/>
          <w:lang w:val="fr-FR"/>
        </w:rPr>
        <w:t xml:space="preserve"> avec le contenu suivant :</w:t>
      </w:r>
    </w:p>
    <w:p w14:paraId="54F466CA" w14:textId="77777777" w:rsidR="00164F04" w:rsidRPr="00164F04" w:rsidRDefault="00164F04" w:rsidP="00F21805">
      <w:pPr>
        <w:tabs>
          <w:tab w:val="num" w:pos="1276"/>
        </w:tabs>
        <w:ind w:left="284"/>
        <w:rPr>
          <w:b/>
          <w:bCs/>
          <w:sz w:val="24"/>
          <w:szCs w:val="24"/>
          <w:lang w:val="en-GB"/>
        </w:rPr>
      </w:pPr>
      <w:r w:rsidRPr="00164F04">
        <w:rPr>
          <w:b/>
          <w:bCs/>
          <w:sz w:val="24"/>
          <w:szCs w:val="24"/>
          <w:lang w:val="en-GB"/>
        </w:rPr>
        <w:t>conf</w:t>
      </w:r>
    </w:p>
    <w:p w14:paraId="3F183A69" w14:textId="77777777" w:rsidR="00164F04" w:rsidRPr="00164F04" w:rsidRDefault="00164F04" w:rsidP="00F21805">
      <w:pPr>
        <w:tabs>
          <w:tab w:val="num" w:pos="1276"/>
        </w:tabs>
        <w:ind w:left="284"/>
        <w:rPr>
          <w:b/>
          <w:bCs/>
          <w:sz w:val="24"/>
          <w:szCs w:val="24"/>
          <w:lang w:val="en-GB"/>
        </w:rPr>
      </w:pPr>
      <w:r w:rsidRPr="00164F04">
        <w:rPr>
          <w:b/>
          <w:bCs/>
          <w:sz w:val="24"/>
          <w:szCs w:val="24"/>
          <w:lang w:val="en-GB"/>
        </w:rPr>
        <w:t>Copier</w:t>
      </w:r>
    </w:p>
    <w:p w14:paraId="1F859E9F" w14:textId="77777777" w:rsidR="00164F04" w:rsidRPr="00164F04" w:rsidRDefault="00164F04" w:rsidP="00F21805">
      <w:pPr>
        <w:tabs>
          <w:tab w:val="num" w:pos="1276"/>
        </w:tabs>
        <w:ind w:left="284"/>
        <w:rPr>
          <w:b/>
          <w:bCs/>
          <w:sz w:val="24"/>
          <w:szCs w:val="24"/>
          <w:lang w:val="en-GB"/>
        </w:rPr>
      </w:pPr>
      <w:r w:rsidRPr="00164F04">
        <w:rPr>
          <w:b/>
          <w:bCs/>
          <w:sz w:val="24"/>
          <w:szCs w:val="24"/>
          <w:lang w:val="en-GB"/>
        </w:rPr>
        <w:t>&lt;target iqn.2025-03.com.example:drupal.disk&gt;</w:t>
      </w:r>
    </w:p>
    <w:p w14:paraId="6422F062" w14:textId="77777777" w:rsidR="00164F04" w:rsidRPr="00164F04" w:rsidRDefault="00164F04" w:rsidP="00F21805">
      <w:pPr>
        <w:tabs>
          <w:tab w:val="num" w:pos="1276"/>
        </w:tabs>
        <w:ind w:left="284"/>
        <w:rPr>
          <w:b/>
          <w:bCs/>
          <w:sz w:val="24"/>
          <w:szCs w:val="24"/>
          <w:lang w:val="en-GB"/>
        </w:rPr>
      </w:pPr>
      <w:r w:rsidRPr="00164F04">
        <w:rPr>
          <w:b/>
          <w:bCs/>
          <w:sz w:val="24"/>
          <w:szCs w:val="24"/>
          <w:lang w:val="en-GB"/>
        </w:rPr>
        <w:t xml:space="preserve">    backing-store /</w:t>
      </w:r>
      <w:proofErr w:type="spellStart"/>
      <w:r w:rsidRPr="00164F04">
        <w:rPr>
          <w:b/>
          <w:bCs/>
          <w:sz w:val="24"/>
          <w:szCs w:val="24"/>
          <w:lang w:val="en-GB"/>
        </w:rPr>
        <w:t>srv</w:t>
      </w:r>
      <w:proofErr w:type="spellEnd"/>
      <w:r w:rsidRPr="00164F04">
        <w:rPr>
          <w:b/>
          <w:bCs/>
          <w:sz w:val="24"/>
          <w:szCs w:val="24"/>
          <w:lang w:val="en-GB"/>
        </w:rPr>
        <w:t>/iscsi/</w:t>
      </w:r>
      <w:proofErr w:type="spellStart"/>
      <w:r w:rsidRPr="00164F04">
        <w:rPr>
          <w:b/>
          <w:bCs/>
          <w:sz w:val="24"/>
          <w:szCs w:val="24"/>
          <w:lang w:val="en-GB"/>
        </w:rPr>
        <w:t>drupal_disk.img</w:t>
      </w:r>
      <w:proofErr w:type="spellEnd"/>
    </w:p>
    <w:p w14:paraId="2B6CC967" w14:textId="77777777" w:rsidR="00164F04" w:rsidRPr="00164F04" w:rsidRDefault="00164F04" w:rsidP="00F21805">
      <w:pPr>
        <w:tabs>
          <w:tab w:val="num" w:pos="1276"/>
        </w:tabs>
        <w:ind w:left="284"/>
        <w:rPr>
          <w:b/>
          <w:bCs/>
          <w:sz w:val="24"/>
          <w:szCs w:val="24"/>
          <w:lang w:val="fr-FR"/>
        </w:rPr>
      </w:pPr>
      <w:r w:rsidRPr="00164F04">
        <w:rPr>
          <w:b/>
          <w:bCs/>
          <w:sz w:val="24"/>
          <w:szCs w:val="24"/>
          <w:lang w:val="en-GB"/>
        </w:rPr>
        <w:t xml:space="preserve">    </w:t>
      </w:r>
      <w:proofErr w:type="spellStart"/>
      <w:r w:rsidRPr="00164F04">
        <w:rPr>
          <w:b/>
          <w:bCs/>
          <w:sz w:val="24"/>
          <w:szCs w:val="24"/>
          <w:lang w:val="fr-FR"/>
        </w:rPr>
        <w:t>initiator-address</w:t>
      </w:r>
      <w:proofErr w:type="spellEnd"/>
      <w:r w:rsidRPr="00164F04">
        <w:rPr>
          <w:b/>
          <w:bCs/>
          <w:sz w:val="24"/>
          <w:szCs w:val="24"/>
          <w:lang w:val="fr-FR"/>
        </w:rPr>
        <w:t xml:space="preserve"> 10.0.0.0/24</w:t>
      </w:r>
    </w:p>
    <w:p w14:paraId="07773A2E" w14:textId="77777777" w:rsidR="00164F04" w:rsidRPr="00164F04" w:rsidRDefault="00164F04" w:rsidP="00F21805">
      <w:pPr>
        <w:tabs>
          <w:tab w:val="num" w:pos="1276"/>
        </w:tabs>
        <w:ind w:left="284"/>
        <w:rPr>
          <w:b/>
          <w:bCs/>
          <w:sz w:val="24"/>
          <w:szCs w:val="24"/>
          <w:lang w:val="fr-FR"/>
        </w:rPr>
      </w:pPr>
      <w:r w:rsidRPr="00164F04">
        <w:rPr>
          <w:b/>
          <w:bCs/>
          <w:sz w:val="24"/>
          <w:szCs w:val="24"/>
          <w:lang w:val="fr-FR"/>
        </w:rPr>
        <w:t xml:space="preserve">    # Vous pouvez ajouter d'autres règles, par exemple pour limiter l'accès à certaines IP</w:t>
      </w:r>
    </w:p>
    <w:p w14:paraId="03FFAE50" w14:textId="77777777" w:rsidR="00164F04" w:rsidRPr="00164F04" w:rsidRDefault="00164F04" w:rsidP="00F21805">
      <w:pPr>
        <w:tabs>
          <w:tab w:val="num" w:pos="1276"/>
        </w:tabs>
        <w:ind w:left="284"/>
        <w:rPr>
          <w:b/>
          <w:bCs/>
          <w:sz w:val="24"/>
          <w:szCs w:val="24"/>
          <w:lang w:val="fr-FR"/>
        </w:rPr>
      </w:pPr>
      <w:r w:rsidRPr="00164F04">
        <w:rPr>
          <w:b/>
          <w:bCs/>
          <w:sz w:val="24"/>
          <w:szCs w:val="24"/>
          <w:lang w:val="fr-FR"/>
        </w:rPr>
        <w:t>&lt;/</w:t>
      </w:r>
      <w:proofErr w:type="spellStart"/>
      <w:r w:rsidRPr="00164F04">
        <w:rPr>
          <w:b/>
          <w:bCs/>
          <w:sz w:val="24"/>
          <w:szCs w:val="24"/>
          <w:lang w:val="fr-FR"/>
        </w:rPr>
        <w:t>target</w:t>
      </w:r>
      <w:proofErr w:type="spellEnd"/>
      <w:r w:rsidRPr="00164F04">
        <w:rPr>
          <w:b/>
          <w:bCs/>
          <w:sz w:val="24"/>
          <w:szCs w:val="24"/>
          <w:lang w:val="fr-FR"/>
        </w:rPr>
        <w:t>&gt;</w:t>
      </w:r>
    </w:p>
    <w:p w14:paraId="02CEDE00" w14:textId="77777777" w:rsidR="00164F04" w:rsidRPr="00164F04" w:rsidRDefault="00164F04" w:rsidP="00F21805">
      <w:pPr>
        <w:tabs>
          <w:tab w:val="num" w:pos="1276"/>
        </w:tabs>
        <w:ind w:left="284"/>
        <w:rPr>
          <w:b/>
          <w:bCs/>
          <w:sz w:val="24"/>
          <w:szCs w:val="24"/>
          <w:lang w:val="fr-FR"/>
        </w:rPr>
      </w:pPr>
      <w:r w:rsidRPr="00164F04">
        <w:rPr>
          <w:b/>
          <w:bCs/>
          <w:sz w:val="24"/>
          <w:szCs w:val="24"/>
          <w:lang w:val="fr-FR"/>
        </w:rPr>
        <w:t>Explications :</w:t>
      </w:r>
    </w:p>
    <w:p w14:paraId="55275C8C" w14:textId="77777777" w:rsidR="00164F04" w:rsidRPr="00164F04" w:rsidRDefault="00164F04" w:rsidP="00F21805">
      <w:pPr>
        <w:numPr>
          <w:ilvl w:val="0"/>
          <w:numId w:val="133"/>
        </w:numPr>
        <w:tabs>
          <w:tab w:val="clear" w:pos="720"/>
          <w:tab w:val="num" w:pos="1276"/>
        </w:tabs>
        <w:ind w:left="284"/>
        <w:rPr>
          <w:b/>
          <w:bCs/>
          <w:sz w:val="24"/>
          <w:szCs w:val="24"/>
          <w:lang w:val="fr-FR"/>
        </w:rPr>
      </w:pPr>
      <w:r w:rsidRPr="00164F04">
        <w:rPr>
          <w:b/>
          <w:bCs/>
          <w:sz w:val="24"/>
          <w:szCs w:val="24"/>
          <w:lang w:val="fr-FR"/>
        </w:rPr>
        <w:t>iqn.2025-03.com.example:drupal.disk : l’identifiant iSCSI (vous pouvez l’ajuster avec votre domaine et date).</w:t>
      </w:r>
    </w:p>
    <w:p w14:paraId="621649B1" w14:textId="77777777" w:rsidR="00164F04" w:rsidRPr="00164F04" w:rsidRDefault="00164F04" w:rsidP="00F21805">
      <w:pPr>
        <w:numPr>
          <w:ilvl w:val="0"/>
          <w:numId w:val="133"/>
        </w:numPr>
        <w:tabs>
          <w:tab w:val="clear" w:pos="720"/>
          <w:tab w:val="num" w:pos="1276"/>
        </w:tabs>
        <w:ind w:left="284"/>
        <w:rPr>
          <w:b/>
          <w:bCs/>
          <w:sz w:val="24"/>
          <w:szCs w:val="24"/>
          <w:lang w:val="fr-FR"/>
        </w:rPr>
      </w:pPr>
      <w:r w:rsidRPr="00164F04">
        <w:rPr>
          <w:b/>
          <w:bCs/>
          <w:sz w:val="24"/>
          <w:szCs w:val="24"/>
          <w:lang w:val="fr-FR"/>
        </w:rPr>
        <w:t>backing-store : chemin vers le fichier créé.</w:t>
      </w:r>
    </w:p>
    <w:p w14:paraId="0C15EC30" w14:textId="77777777" w:rsidR="00164F04" w:rsidRPr="00164F04" w:rsidRDefault="00164F04" w:rsidP="00F21805">
      <w:pPr>
        <w:numPr>
          <w:ilvl w:val="0"/>
          <w:numId w:val="133"/>
        </w:numPr>
        <w:tabs>
          <w:tab w:val="clear" w:pos="720"/>
          <w:tab w:val="num" w:pos="1276"/>
        </w:tabs>
        <w:ind w:left="284"/>
        <w:rPr>
          <w:b/>
          <w:bCs/>
          <w:sz w:val="24"/>
          <w:szCs w:val="24"/>
          <w:lang w:val="fr-FR"/>
        </w:rPr>
      </w:pPr>
      <w:proofErr w:type="spellStart"/>
      <w:r w:rsidRPr="00164F04">
        <w:rPr>
          <w:b/>
          <w:bCs/>
          <w:sz w:val="24"/>
          <w:szCs w:val="24"/>
          <w:lang w:val="fr-FR"/>
        </w:rPr>
        <w:t>initiator-address</w:t>
      </w:r>
      <w:proofErr w:type="spellEnd"/>
      <w:r w:rsidRPr="00164F04">
        <w:rPr>
          <w:b/>
          <w:bCs/>
          <w:sz w:val="24"/>
          <w:szCs w:val="24"/>
          <w:lang w:val="fr-FR"/>
        </w:rPr>
        <w:t xml:space="preserve"> : limite l’accès aux IP du réseau (ici le sous-réseau 10.0.0.0/24 par exemple).</w:t>
      </w:r>
    </w:p>
    <w:p w14:paraId="40129B98" w14:textId="77777777" w:rsidR="00164F04" w:rsidRPr="00164F04" w:rsidRDefault="00164F04" w:rsidP="00F21805">
      <w:pPr>
        <w:tabs>
          <w:tab w:val="num" w:pos="1276"/>
        </w:tabs>
        <w:ind w:left="284"/>
        <w:rPr>
          <w:b/>
          <w:bCs/>
          <w:sz w:val="24"/>
          <w:szCs w:val="24"/>
          <w:lang w:val="fr-FR"/>
        </w:rPr>
      </w:pPr>
      <w:r w:rsidRPr="00164F04">
        <w:rPr>
          <w:b/>
          <w:bCs/>
          <w:sz w:val="24"/>
          <w:szCs w:val="24"/>
          <w:lang w:val="fr-FR"/>
        </w:rPr>
        <w:t>4. Redémarrer et vérifier la cible iSCSI</w:t>
      </w:r>
    </w:p>
    <w:p w14:paraId="24E7EBDD" w14:textId="77777777" w:rsidR="00164F04" w:rsidRPr="00164F04" w:rsidRDefault="00164F04" w:rsidP="00F21805">
      <w:pPr>
        <w:tabs>
          <w:tab w:val="num" w:pos="1276"/>
        </w:tabs>
        <w:ind w:left="284"/>
        <w:rPr>
          <w:b/>
          <w:bCs/>
          <w:sz w:val="24"/>
          <w:szCs w:val="24"/>
          <w:lang w:val="fr-FR"/>
        </w:rPr>
      </w:pPr>
      <w:r w:rsidRPr="00164F04">
        <w:rPr>
          <w:b/>
          <w:bCs/>
          <w:sz w:val="24"/>
          <w:szCs w:val="24"/>
          <w:lang w:val="fr-FR"/>
        </w:rPr>
        <w:t xml:space="preserve">Redémarrez le service </w:t>
      </w:r>
      <w:proofErr w:type="spellStart"/>
      <w:r w:rsidRPr="00164F04">
        <w:rPr>
          <w:b/>
          <w:bCs/>
          <w:sz w:val="24"/>
          <w:szCs w:val="24"/>
          <w:lang w:val="fr-FR"/>
        </w:rPr>
        <w:t>tgt</w:t>
      </w:r>
      <w:proofErr w:type="spellEnd"/>
      <w:r w:rsidRPr="00164F04">
        <w:rPr>
          <w:b/>
          <w:bCs/>
          <w:sz w:val="24"/>
          <w:szCs w:val="24"/>
          <w:lang w:val="fr-FR"/>
        </w:rPr>
        <w:t xml:space="preserve"> pour prendre en compte la nouvelle configuration :</w:t>
      </w:r>
    </w:p>
    <w:p w14:paraId="7050485C" w14:textId="77777777" w:rsidR="00164F04" w:rsidRPr="00164F04" w:rsidRDefault="00164F04" w:rsidP="00F21805">
      <w:pPr>
        <w:tabs>
          <w:tab w:val="num" w:pos="1276"/>
        </w:tabs>
        <w:ind w:left="284"/>
        <w:rPr>
          <w:b/>
          <w:bCs/>
          <w:sz w:val="24"/>
          <w:szCs w:val="24"/>
          <w:lang w:val="en-GB"/>
        </w:rPr>
      </w:pPr>
      <w:r w:rsidRPr="00164F04">
        <w:rPr>
          <w:b/>
          <w:bCs/>
          <w:sz w:val="24"/>
          <w:szCs w:val="24"/>
          <w:lang w:val="en-GB"/>
        </w:rPr>
        <w:t>bash</w:t>
      </w:r>
    </w:p>
    <w:p w14:paraId="52F4F1C6" w14:textId="77777777" w:rsidR="00164F04" w:rsidRPr="00164F04" w:rsidRDefault="00164F04" w:rsidP="00F21805">
      <w:pPr>
        <w:tabs>
          <w:tab w:val="num" w:pos="1276"/>
        </w:tabs>
        <w:ind w:left="284"/>
        <w:rPr>
          <w:b/>
          <w:bCs/>
          <w:sz w:val="24"/>
          <w:szCs w:val="24"/>
          <w:lang w:val="en-GB"/>
        </w:rPr>
      </w:pPr>
      <w:r w:rsidRPr="00164F04">
        <w:rPr>
          <w:b/>
          <w:bCs/>
          <w:sz w:val="24"/>
          <w:szCs w:val="24"/>
          <w:lang w:val="en-GB"/>
        </w:rPr>
        <w:t>Copier</w:t>
      </w:r>
    </w:p>
    <w:p w14:paraId="19EC189E" w14:textId="77777777" w:rsidR="00164F04" w:rsidRPr="00164F04" w:rsidRDefault="00164F04" w:rsidP="00F21805">
      <w:pPr>
        <w:tabs>
          <w:tab w:val="num" w:pos="1276"/>
        </w:tabs>
        <w:ind w:left="284"/>
        <w:rPr>
          <w:b/>
          <w:bCs/>
          <w:sz w:val="24"/>
          <w:szCs w:val="24"/>
          <w:lang w:val="en-GB"/>
        </w:rPr>
      </w:pPr>
      <w:r w:rsidRPr="00164F04">
        <w:rPr>
          <w:b/>
          <w:bCs/>
          <w:sz w:val="24"/>
          <w:szCs w:val="24"/>
          <w:lang w:val="en-GB"/>
        </w:rPr>
        <w:t xml:space="preserve">sudo systemctl restart </w:t>
      </w:r>
      <w:proofErr w:type="spellStart"/>
      <w:r w:rsidRPr="00164F04">
        <w:rPr>
          <w:b/>
          <w:bCs/>
          <w:sz w:val="24"/>
          <w:szCs w:val="24"/>
          <w:lang w:val="en-GB"/>
        </w:rPr>
        <w:t>tgt</w:t>
      </w:r>
      <w:proofErr w:type="spellEnd"/>
    </w:p>
    <w:p w14:paraId="11791727" w14:textId="77777777" w:rsidR="00164F04" w:rsidRPr="00164F04" w:rsidRDefault="00164F04" w:rsidP="00F21805">
      <w:pPr>
        <w:tabs>
          <w:tab w:val="num" w:pos="1276"/>
        </w:tabs>
        <w:ind w:left="284"/>
        <w:rPr>
          <w:b/>
          <w:bCs/>
          <w:sz w:val="24"/>
          <w:szCs w:val="24"/>
          <w:lang w:val="fr-FR"/>
        </w:rPr>
      </w:pPr>
      <w:r w:rsidRPr="00164F04">
        <w:rPr>
          <w:b/>
          <w:bCs/>
          <w:sz w:val="24"/>
          <w:szCs w:val="24"/>
          <w:lang w:val="fr-FR"/>
        </w:rPr>
        <w:t>Vérifiez que la cible est active :</w:t>
      </w:r>
    </w:p>
    <w:p w14:paraId="6D79FE05" w14:textId="77777777" w:rsidR="00164F04" w:rsidRPr="00164F04" w:rsidRDefault="00164F04" w:rsidP="00F21805">
      <w:pPr>
        <w:tabs>
          <w:tab w:val="num" w:pos="1276"/>
        </w:tabs>
        <w:ind w:left="284"/>
        <w:rPr>
          <w:b/>
          <w:bCs/>
          <w:sz w:val="24"/>
          <w:szCs w:val="24"/>
          <w:lang w:val="en-GB"/>
        </w:rPr>
      </w:pPr>
      <w:r w:rsidRPr="00164F04">
        <w:rPr>
          <w:b/>
          <w:bCs/>
          <w:sz w:val="24"/>
          <w:szCs w:val="24"/>
          <w:lang w:val="en-GB"/>
        </w:rPr>
        <w:t>bash</w:t>
      </w:r>
    </w:p>
    <w:p w14:paraId="7C12F143" w14:textId="77777777" w:rsidR="00164F04" w:rsidRPr="00164F04" w:rsidRDefault="00164F04" w:rsidP="00F21805">
      <w:pPr>
        <w:tabs>
          <w:tab w:val="num" w:pos="1276"/>
        </w:tabs>
        <w:ind w:left="284"/>
        <w:rPr>
          <w:b/>
          <w:bCs/>
          <w:sz w:val="24"/>
          <w:szCs w:val="24"/>
          <w:lang w:val="en-GB"/>
        </w:rPr>
      </w:pPr>
      <w:r w:rsidRPr="00164F04">
        <w:rPr>
          <w:b/>
          <w:bCs/>
          <w:sz w:val="24"/>
          <w:szCs w:val="24"/>
          <w:lang w:val="en-GB"/>
        </w:rPr>
        <w:t>Copier</w:t>
      </w:r>
    </w:p>
    <w:p w14:paraId="7DBE8375" w14:textId="77777777" w:rsidR="00164F04" w:rsidRPr="00164F04" w:rsidRDefault="00164F04" w:rsidP="00F21805">
      <w:pPr>
        <w:tabs>
          <w:tab w:val="num" w:pos="1276"/>
        </w:tabs>
        <w:ind w:left="284"/>
        <w:rPr>
          <w:b/>
          <w:bCs/>
          <w:sz w:val="24"/>
          <w:szCs w:val="24"/>
          <w:lang w:val="en-GB"/>
        </w:rPr>
      </w:pPr>
      <w:r w:rsidRPr="00164F04">
        <w:rPr>
          <w:b/>
          <w:bCs/>
          <w:sz w:val="24"/>
          <w:szCs w:val="24"/>
          <w:lang w:val="en-GB"/>
        </w:rPr>
        <w:t xml:space="preserve">sudo </w:t>
      </w:r>
      <w:proofErr w:type="spellStart"/>
      <w:r w:rsidRPr="00164F04">
        <w:rPr>
          <w:b/>
          <w:bCs/>
          <w:sz w:val="24"/>
          <w:szCs w:val="24"/>
          <w:lang w:val="en-GB"/>
        </w:rPr>
        <w:t>tgtadm</w:t>
      </w:r>
      <w:proofErr w:type="spellEnd"/>
      <w:r w:rsidRPr="00164F04">
        <w:rPr>
          <w:b/>
          <w:bCs/>
          <w:sz w:val="24"/>
          <w:szCs w:val="24"/>
          <w:lang w:val="en-GB"/>
        </w:rPr>
        <w:t xml:space="preserve"> --mode target --op show</w:t>
      </w:r>
    </w:p>
    <w:p w14:paraId="10C623E8" w14:textId="77777777" w:rsidR="00164F04" w:rsidRPr="00164F04" w:rsidRDefault="00164F04" w:rsidP="00F21805">
      <w:pPr>
        <w:tabs>
          <w:tab w:val="num" w:pos="1276"/>
        </w:tabs>
        <w:ind w:left="284"/>
        <w:rPr>
          <w:b/>
          <w:bCs/>
          <w:sz w:val="24"/>
          <w:szCs w:val="24"/>
          <w:lang w:val="fr-FR"/>
        </w:rPr>
      </w:pPr>
      <w:r w:rsidRPr="00164F04">
        <w:rPr>
          <w:b/>
          <w:bCs/>
          <w:sz w:val="24"/>
          <w:szCs w:val="24"/>
          <w:lang w:val="fr-FR"/>
        </w:rPr>
        <w:t>Vous devriez voir la cible définie avec son IQN et le backing store.</w:t>
      </w:r>
    </w:p>
    <w:p w14:paraId="1C5C2D43" w14:textId="77777777" w:rsidR="00164F04" w:rsidRPr="00164F04" w:rsidRDefault="00164F04" w:rsidP="00F21805">
      <w:pPr>
        <w:tabs>
          <w:tab w:val="num" w:pos="1276"/>
        </w:tabs>
        <w:ind w:left="284"/>
        <w:rPr>
          <w:b/>
          <w:bCs/>
          <w:sz w:val="24"/>
          <w:szCs w:val="24"/>
          <w:lang w:val="fr-FR"/>
        </w:rPr>
      </w:pPr>
      <w:r w:rsidRPr="00164F04">
        <w:rPr>
          <w:b/>
          <w:bCs/>
          <w:sz w:val="24"/>
          <w:szCs w:val="24"/>
          <w:lang w:val="fr-FR"/>
        </w:rPr>
        <w:lastRenderedPageBreak/>
        <w:t>5. Tester depuis un client</w:t>
      </w:r>
    </w:p>
    <w:p w14:paraId="17411CBD" w14:textId="77777777" w:rsidR="00164F04" w:rsidRPr="00164F04" w:rsidRDefault="00164F04" w:rsidP="00F21805">
      <w:pPr>
        <w:tabs>
          <w:tab w:val="num" w:pos="1276"/>
        </w:tabs>
        <w:ind w:left="284"/>
        <w:rPr>
          <w:b/>
          <w:bCs/>
          <w:sz w:val="24"/>
          <w:szCs w:val="24"/>
          <w:lang w:val="fr-FR"/>
        </w:rPr>
      </w:pPr>
      <w:r w:rsidRPr="00164F04">
        <w:rPr>
          <w:b/>
          <w:bCs/>
          <w:sz w:val="24"/>
          <w:szCs w:val="24"/>
          <w:lang w:val="fr-FR"/>
        </w:rPr>
        <w:t xml:space="preserve">Sur une VM cliente (par exemple, une VM Drupal), installez l’outil </w:t>
      </w:r>
      <w:proofErr w:type="spellStart"/>
      <w:r w:rsidRPr="00164F04">
        <w:rPr>
          <w:b/>
          <w:bCs/>
          <w:sz w:val="24"/>
          <w:szCs w:val="24"/>
          <w:lang w:val="fr-FR"/>
        </w:rPr>
        <w:t>initiator</w:t>
      </w:r>
      <w:proofErr w:type="spellEnd"/>
      <w:r w:rsidRPr="00164F04">
        <w:rPr>
          <w:b/>
          <w:bCs/>
          <w:sz w:val="24"/>
          <w:szCs w:val="24"/>
          <w:lang w:val="fr-FR"/>
        </w:rPr>
        <w:t xml:space="preserve"> iSCSI et lancez une découverte :</w:t>
      </w:r>
    </w:p>
    <w:p w14:paraId="37F83762" w14:textId="77777777" w:rsidR="00164F04" w:rsidRPr="00164F04" w:rsidRDefault="00164F04" w:rsidP="00F21805">
      <w:pPr>
        <w:tabs>
          <w:tab w:val="num" w:pos="1276"/>
        </w:tabs>
        <w:ind w:left="284"/>
        <w:rPr>
          <w:b/>
          <w:bCs/>
          <w:sz w:val="24"/>
          <w:szCs w:val="24"/>
          <w:lang w:val="en-GB"/>
        </w:rPr>
      </w:pPr>
      <w:r w:rsidRPr="00164F04">
        <w:rPr>
          <w:b/>
          <w:bCs/>
          <w:sz w:val="24"/>
          <w:szCs w:val="24"/>
          <w:lang w:val="en-GB"/>
        </w:rPr>
        <w:t>bash</w:t>
      </w:r>
    </w:p>
    <w:p w14:paraId="48717155" w14:textId="77777777" w:rsidR="00164F04" w:rsidRPr="00164F04" w:rsidRDefault="00164F04" w:rsidP="00F21805">
      <w:pPr>
        <w:tabs>
          <w:tab w:val="num" w:pos="1276"/>
        </w:tabs>
        <w:ind w:left="284"/>
        <w:rPr>
          <w:b/>
          <w:bCs/>
          <w:sz w:val="24"/>
          <w:szCs w:val="24"/>
          <w:lang w:val="en-GB"/>
        </w:rPr>
      </w:pPr>
      <w:r w:rsidRPr="00164F04">
        <w:rPr>
          <w:b/>
          <w:bCs/>
          <w:sz w:val="24"/>
          <w:szCs w:val="24"/>
          <w:lang w:val="en-GB"/>
        </w:rPr>
        <w:t>Copier</w:t>
      </w:r>
    </w:p>
    <w:p w14:paraId="4315B5B3" w14:textId="77777777" w:rsidR="00164F04" w:rsidRPr="00164F04" w:rsidRDefault="00164F04" w:rsidP="00F21805">
      <w:pPr>
        <w:tabs>
          <w:tab w:val="num" w:pos="1276"/>
        </w:tabs>
        <w:ind w:left="284"/>
        <w:rPr>
          <w:b/>
          <w:bCs/>
          <w:sz w:val="24"/>
          <w:szCs w:val="24"/>
          <w:lang w:val="en-GB"/>
        </w:rPr>
      </w:pPr>
      <w:r w:rsidRPr="00164F04">
        <w:rPr>
          <w:b/>
          <w:bCs/>
          <w:sz w:val="24"/>
          <w:szCs w:val="24"/>
          <w:lang w:val="en-GB"/>
        </w:rPr>
        <w:t>sudo apt install open-iscsi -y</w:t>
      </w:r>
    </w:p>
    <w:p w14:paraId="32E87C7A" w14:textId="77777777" w:rsidR="00164F04" w:rsidRPr="00164F04" w:rsidRDefault="00164F04" w:rsidP="00F21805">
      <w:pPr>
        <w:tabs>
          <w:tab w:val="num" w:pos="1276"/>
        </w:tabs>
        <w:ind w:left="284"/>
        <w:rPr>
          <w:b/>
          <w:bCs/>
          <w:sz w:val="24"/>
          <w:szCs w:val="24"/>
          <w:lang w:val="en-GB"/>
        </w:rPr>
      </w:pPr>
      <w:r w:rsidRPr="00164F04">
        <w:rPr>
          <w:b/>
          <w:bCs/>
          <w:sz w:val="24"/>
          <w:szCs w:val="24"/>
          <w:lang w:val="en-GB"/>
        </w:rPr>
        <w:t xml:space="preserve">sudo </w:t>
      </w:r>
      <w:proofErr w:type="spellStart"/>
      <w:r w:rsidRPr="00164F04">
        <w:rPr>
          <w:b/>
          <w:bCs/>
          <w:sz w:val="24"/>
          <w:szCs w:val="24"/>
          <w:lang w:val="en-GB"/>
        </w:rPr>
        <w:t>iscsiadm</w:t>
      </w:r>
      <w:proofErr w:type="spellEnd"/>
      <w:r w:rsidRPr="00164F04">
        <w:rPr>
          <w:b/>
          <w:bCs/>
          <w:sz w:val="24"/>
          <w:szCs w:val="24"/>
          <w:lang w:val="en-GB"/>
        </w:rPr>
        <w:t xml:space="preserve"> -m discovery -t </w:t>
      </w:r>
      <w:proofErr w:type="spellStart"/>
      <w:r w:rsidRPr="00164F04">
        <w:rPr>
          <w:b/>
          <w:bCs/>
          <w:sz w:val="24"/>
          <w:szCs w:val="24"/>
          <w:lang w:val="en-GB"/>
        </w:rPr>
        <w:t>sendtargets</w:t>
      </w:r>
      <w:proofErr w:type="spellEnd"/>
      <w:r w:rsidRPr="00164F04">
        <w:rPr>
          <w:b/>
          <w:bCs/>
          <w:sz w:val="24"/>
          <w:szCs w:val="24"/>
          <w:lang w:val="en-GB"/>
        </w:rPr>
        <w:t xml:space="preserve"> -p &lt;IP-VM-DB-Storage&gt;</w:t>
      </w:r>
    </w:p>
    <w:p w14:paraId="1BFC361B" w14:textId="77777777" w:rsidR="00164F04" w:rsidRPr="00164F04" w:rsidRDefault="00164F04" w:rsidP="00F21805">
      <w:pPr>
        <w:tabs>
          <w:tab w:val="num" w:pos="1276"/>
        </w:tabs>
        <w:ind w:left="284"/>
        <w:rPr>
          <w:b/>
          <w:bCs/>
          <w:sz w:val="24"/>
          <w:szCs w:val="24"/>
          <w:lang w:val="fr-FR"/>
        </w:rPr>
      </w:pPr>
      <w:r w:rsidRPr="00164F04">
        <w:rPr>
          <w:b/>
          <w:bCs/>
          <w:sz w:val="24"/>
          <w:szCs w:val="24"/>
          <w:lang w:val="fr-FR"/>
        </w:rPr>
        <w:t>Connectez-vous ensuite à la cible :</w:t>
      </w:r>
    </w:p>
    <w:p w14:paraId="35B45EDC" w14:textId="77777777" w:rsidR="00164F04" w:rsidRPr="00164F04" w:rsidRDefault="00164F04" w:rsidP="00F21805">
      <w:pPr>
        <w:tabs>
          <w:tab w:val="num" w:pos="1276"/>
        </w:tabs>
        <w:ind w:left="284"/>
        <w:rPr>
          <w:b/>
          <w:bCs/>
          <w:sz w:val="24"/>
          <w:szCs w:val="24"/>
          <w:lang w:val="fr-FR"/>
        </w:rPr>
      </w:pPr>
      <w:r w:rsidRPr="00164F04">
        <w:rPr>
          <w:b/>
          <w:bCs/>
          <w:sz w:val="24"/>
          <w:szCs w:val="24"/>
          <w:lang w:val="fr-FR"/>
        </w:rPr>
        <w:t>bash</w:t>
      </w:r>
    </w:p>
    <w:p w14:paraId="63A7E879" w14:textId="77777777" w:rsidR="00164F04" w:rsidRPr="00164F04" w:rsidRDefault="00164F04" w:rsidP="00F21805">
      <w:pPr>
        <w:tabs>
          <w:tab w:val="num" w:pos="1276"/>
        </w:tabs>
        <w:ind w:left="284"/>
        <w:rPr>
          <w:b/>
          <w:bCs/>
          <w:sz w:val="24"/>
          <w:szCs w:val="24"/>
          <w:lang w:val="fr-FR"/>
        </w:rPr>
      </w:pPr>
      <w:r w:rsidRPr="00164F04">
        <w:rPr>
          <w:b/>
          <w:bCs/>
          <w:sz w:val="24"/>
          <w:szCs w:val="24"/>
          <w:lang w:val="fr-FR"/>
        </w:rPr>
        <w:t>Copier</w:t>
      </w:r>
    </w:p>
    <w:p w14:paraId="3B8E5FE5" w14:textId="77777777" w:rsidR="00164F04" w:rsidRPr="00164F04" w:rsidRDefault="00164F04" w:rsidP="00F21805">
      <w:pPr>
        <w:tabs>
          <w:tab w:val="num" w:pos="1276"/>
        </w:tabs>
        <w:ind w:left="284"/>
        <w:rPr>
          <w:b/>
          <w:bCs/>
          <w:sz w:val="24"/>
          <w:szCs w:val="24"/>
          <w:lang w:val="fr-FR"/>
        </w:rPr>
      </w:pPr>
      <w:r w:rsidRPr="00164F04">
        <w:rPr>
          <w:b/>
          <w:bCs/>
          <w:sz w:val="24"/>
          <w:szCs w:val="24"/>
          <w:lang w:val="fr-FR"/>
        </w:rPr>
        <w:t xml:space="preserve">sudo </w:t>
      </w:r>
      <w:proofErr w:type="spellStart"/>
      <w:r w:rsidRPr="00164F04">
        <w:rPr>
          <w:b/>
          <w:bCs/>
          <w:sz w:val="24"/>
          <w:szCs w:val="24"/>
          <w:lang w:val="fr-FR"/>
        </w:rPr>
        <w:t>iscsiadm</w:t>
      </w:r>
      <w:proofErr w:type="spellEnd"/>
      <w:r w:rsidRPr="00164F04">
        <w:rPr>
          <w:b/>
          <w:bCs/>
          <w:sz w:val="24"/>
          <w:szCs w:val="24"/>
          <w:lang w:val="fr-FR"/>
        </w:rPr>
        <w:t xml:space="preserve"> -m </w:t>
      </w:r>
      <w:proofErr w:type="spellStart"/>
      <w:r w:rsidRPr="00164F04">
        <w:rPr>
          <w:b/>
          <w:bCs/>
          <w:sz w:val="24"/>
          <w:szCs w:val="24"/>
          <w:lang w:val="fr-FR"/>
        </w:rPr>
        <w:t>node</w:t>
      </w:r>
      <w:proofErr w:type="spellEnd"/>
      <w:r w:rsidRPr="00164F04">
        <w:rPr>
          <w:b/>
          <w:bCs/>
          <w:sz w:val="24"/>
          <w:szCs w:val="24"/>
          <w:lang w:val="fr-FR"/>
        </w:rPr>
        <w:t xml:space="preserve"> -T iqn.2025-03.com.example:drupal.disk -p &lt;IP-VM-DB-Storage&gt; --login</w:t>
      </w:r>
    </w:p>
    <w:p w14:paraId="6001AA48" w14:textId="77777777" w:rsidR="00164F04" w:rsidRPr="00164F04" w:rsidRDefault="00164F04" w:rsidP="00F21805">
      <w:pPr>
        <w:tabs>
          <w:tab w:val="num" w:pos="1276"/>
        </w:tabs>
        <w:ind w:left="284"/>
        <w:rPr>
          <w:b/>
          <w:bCs/>
          <w:sz w:val="24"/>
          <w:szCs w:val="24"/>
          <w:lang w:val="fr-FR"/>
        </w:rPr>
      </w:pPr>
      <w:r w:rsidRPr="00164F04">
        <w:rPr>
          <w:b/>
          <w:bCs/>
          <w:sz w:val="24"/>
          <w:szCs w:val="24"/>
          <w:lang w:val="fr-FR"/>
        </w:rPr>
        <w:t xml:space="preserve">Enfin, vérifiez que le disque apparaît (par exemple, via </w:t>
      </w:r>
      <w:proofErr w:type="spellStart"/>
      <w:r w:rsidRPr="00164F04">
        <w:rPr>
          <w:b/>
          <w:bCs/>
          <w:sz w:val="24"/>
          <w:szCs w:val="24"/>
          <w:lang w:val="fr-FR"/>
        </w:rPr>
        <w:t>lsblk</w:t>
      </w:r>
      <w:proofErr w:type="spellEnd"/>
      <w:r w:rsidRPr="00164F04">
        <w:rPr>
          <w:b/>
          <w:bCs/>
          <w:sz w:val="24"/>
          <w:szCs w:val="24"/>
          <w:lang w:val="fr-FR"/>
        </w:rPr>
        <w:t>).</w:t>
      </w:r>
    </w:p>
    <w:p w14:paraId="3AEE810C" w14:textId="77777777" w:rsidR="00164F04" w:rsidRPr="00164F04" w:rsidRDefault="00164F04" w:rsidP="00F21805">
      <w:pPr>
        <w:tabs>
          <w:tab w:val="num" w:pos="1276"/>
        </w:tabs>
        <w:ind w:left="284"/>
        <w:rPr>
          <w:b/>
          <w:bCs/>
          <w:sz w:val="24"/>
          <w:szCs w:val="24"/>
          <w:lang w:val="fr-FR"/>
        </w:rPr>
      </w:pPr>
      <w:r w:rsidRPr="00164F04">
        <w:rPr>
          <w:b/>
          <w:bCs/>
          <w:sz w:val="24"/>
          <w:szCs w:val="24"/>
          <w:lang w:val="fr-FR"/>
        </w:rPr>
        <w:pict w14:anchorId="69239F60">
          <v:rect id="_x0000_i7155" style="width:0;height:1.5pt" o:hrstd="t" o:hr="t" fillcolor="#a0a0a0" stroked="f"/>
        </w:pict>
      </w:r>
    </w:p>
    <w:p w14:paraId="6AD96A9F" w14:textId="77777777" w:rsidR="00164F04" w:rsidRPr="00164F04" w:rsidRDefault="00164F04" w:rsidP="00F21805">
      <w:pPr>
        <w:tabs>
          <w:tab w:val="num" w:pos="1276"/>
        </w:tabs>
        <w:ind w:left="284"/>
        <w:rPr>
          <w:b/>
          <w:bCs/>
          <w:sz w:val="24"/>
          <w:szCs w:val="24"/>
          <w:lang w:val="fr-FR"/>
        </w:rPr>
      </w:pPr>
      <w:r w:rsidRPr="00164F04">
        <w:rPr>
          <w:b/>
          <w:bCs/>
          <w:sz w:val="24"/>
          <w:szCs w:val="24"/>
          <w:lang w:val="fr-FR"/>
        </w:rPr>
        <w:t>B. Mise en place des scripts de sauvegarde automatisées</w:t>
      </w:r>
    </w:p>
    <w:p w14:paraId="31DC379F" w14:textId="77777777" w:rsidR="00164F04" w:rsidRPr="00164F04" w:rsidRDefault="00164F04" w:rsidP="00F21805">
      <w:pPr>
        <w:tabs>
          <w:tab w:val="num" w:pos="1276"/>
        </w:tabs>
        <w:ind w:left="284"/>
        <w:rPr>
          <w:b/>
          <w:bCs/>
          <w:sz w:val="24"/>
          <w:szCs w:val="24"/>
          <w:lang w:val="fr-FR"/>
        </w:rPr>
      </w:pPr>
      <w:r w:rsidRPr="00164F04">
        <w:rPr>
          <w:b/>
          <w:bCs/>
          <w:sz w:val="24"/>
          <w:szCs w:val="24"/>
          <w:lang w:val="fr-FR"/>
        </w:rPr>
        <w:t>Il est essentiel d’automatiser la sauvegarde de votre base de données et des fichiers critiques (par exemple, le contenu Drupal) pour pouvoir restaurer rapidement en cas de problème.</w:t>
      </w:r>
    </w:p>
    <w:p w14:paraId="684E8AED" w14:textId="77777777" w:rsidR="00164F04" w:rsidRPr="00164F04" w:rsidRDefault="00164F04" w:rsidP="00F21805">
      <w:pPr>
        <w:tabs>
          <w:tab w:val="num" w:pos="1276"/>
        </w:tabs>
        <w:ind w:left="284"/>
        <w:rPr>
          <w:b/>
          <w:bCs/>
          <w:sz w:val="24"/>
          <w:szCs w:val="24"/>
          <w:lang w:val="fr-FR"/>
        </w:rPr>
      </w:pPr>
      <w:r w:rsidRPr="00164F04">
        <w:rPr>
          <w:b/>
          <w:bCs/>
          <w:sz w:val="24"/>
          <w:szCs w:val="24"/>
          <w:lang w:val="fr-FR"/>
        </w:rPr>
        <w:t>1. Sauvegarde de la base de données avec mysqldump</w:t>
      </w:r>
    </w:p>
    <w:p w14:paraId="2834A0D5" w14:textId="77777777" w:rsidR="00164F04" w:rsidRPr="00164F04" w:rsidRDefault="00164F04" w:rsidP="00F21805">
      <w:pPr>
        <w:tabs>
          <w:tab w:val="num" w:pos="1276"/>
        </w:tabs>
        <w:ind w:left="284"/>
        <w:rPr>
          <w:b/>
          <w:bCs/>
          <w:sz w:val="24"/>
          <w:szCs w:val="24"/>
          <w:lang w:val="fr-FR"/>
        </w:rPr>
      </w:pPr>
      <w:r w:rsidRPr="00164F04">
        <w:rPr>
          <w:b/>
          <w:bCs/>
          <w:sz w:val="24"/>
          <w:szCs w:val="24"/>
          <w:lang w:val="fr-FR"/>
        </w:rPr>
        <w:t>Créez un script, par exemple /usr/local/bin/backup_drupal_db.sh :</w:t>
      </w:r>
    </w:p>
    <w:p w14:paraId="060AD317" w14:textId="77777777" w:rsidR="00164F04" w:rsidRPr="00164F04" w:rsidRDefault="00164F04" w:rsidP="00F21805">
      <w:pPr>
        <w:tabs>
          <w:tab w:val="num" w:pos="1276"/>
        </w:tabs>
        <w:ind w:left="284"/>
        <w:rPr>
          <w:b/>
          <w:bCs/>
          <w:sz w:val="24"/>
          <w:szCs w:val="24"/>
          <w:lang w:val="en-GB"/>
        </w:rPr>
      </w:pPr>
      <w:r w:rsidRPr="00164F04">
        <w:rPr>
          <w:b/>
          <w:bCs/>
          <w:sz w:val="24"/>
          <w:szCs w:val="24"/>
          <w:lang w:val="en-GB"/>
        </w:rPr>
        <w:t>bash</w:t>
      </w:r>
    </w:p>
    <w:p w14:paraId="6850C64F" w14:textId="77777777" w:rsidR="00164F04" w:rsidRPr="00164F04" w:rsidRDefault="00164F04" w:rsidP="00F21805">
      <w:pPr>
        <w:tabs>
          <w:tab w:val="num" w:pos="1276"/>
        </w:tabs>
        <w:ind w:left="284"/>
        <w:rPr>
          <w:b/>
          <w:bCs/>
          <w:sz w:val="24"/>
          <w:szCs w:val="24"/>
          <w:lang w:val="en-GB"/>
        </w:rPr>
      </w:pPr>
      <w:r w:rsidRPr="00164F04">
        <w:rPr>
          <w:b/>
          <w:bCs/>
          <w:sz w:val="24"/>
          <w:szCs w:val="24"/>
          <w:lang w:val="en-GB"/>
        </w:rPr>
        <w:t>Copier</w:t>
      </w:r>
    </w:p>
    <w:p w14:paraId="7DD4C44C" w14:textId="77777777" w:rsidR="00164F04" w:rsidRPr="00164F04" w:rsidRDefault="00164F04" w:rsidP="00F21805">
      <w:pPr>
        <w:tabs>
          <w:tab w:val="num" w:pos="1276"/>
        </w:tabs>
        <w:ind w:left="284"/>
        <w:rPr>
          <w:b/>
          <w:bCs/>
          <w:sz w:val="24"/>
          <w:szCs w:val="24"/>
          <w:lang w:val="en-GB"/>
        </w:rPr>
      </w:pPr>
      <w:r w:rsidRPr="00164F04">
        <w:rPr>
          <w:b/>
          <w:bCs/>
          <w:sz w:val="24"/>
          <w:szCs w:val="24"/>
          <w:lang w:val="en-GB"/>
        </w:rPr>
        <w:t>#!/bin/bash</w:t>
      </w:r>
    </w:p>
    <w:p w14:paraId="667BA49F" w14:textId="77777777" w:rsidR="00164F04" w:rsidRPr="00164F04" w:rsidRDefault="00164F04" w:rsidP="00F21805">
      <w:pPr>
        <w:tabs>
          <w:tab w:val="num" w:pos="1276"/>
        </w:tabs>
        <w:ind w:left="284"/>
        <w:rPr>
          <w:b/>
          <w:bCs/>
          <w:sz w:val="24"/>
          <w:szCs w:val="24"/>
          <w:lang w:val="en-GB"/>
        </w:rPr>
      </w:pPr>
    </w:p>
    <w:p w14:paraId="30676245" w14:textId="77777777" w:rsidR="00164F04" w:rsidRPr="00164F04" w:rsidRDefault="00164F04" w:rsidP="00F21805">
      <w:pPr>
        <w:tabs>
          <w:tab w:val="num" w:pos="1276"/>
        </w:tabs>
        <w:ind w:left="284"/>
        <w:rPr>
          <w:b/>
          <w:bCs/>
          <w:sz w:val="24"/>
          <w:szCs w:val="24"/>
          <w:lang w:val="en-GB"/>
        </w:rPr>
      </w:pPr>
      <w:r w:rsidRPr="00164F04">
        <w:rPr>
          <w:b/>
          <w:bCs/>
          <w:sz w:val="24"/>
          <w:szCs w:val="24"/>
          <w:lang w:val="en-GB"/>
        </w:rPr>
        <w:t># Variables</w:t>
      </w:r>
    </w:p>
    <w:p w14:paraId="0931CA3C" w14:textId="77777777" w:rsidR="00164F04" w:rsidRPr="00164F04" w:rsidRDefault="00164F04" w:rsidP="00F21805">
      <w:pPr>
        <w:tabs>
          <w:tab w:val="num" w:pos="1276"/>
        </w:tabs>
        <w:ind w:left="284"/>
        <w:rPr>
          <w:b/>
          <w:bCs/>
          <w:sz w:val="24"/>
          <w:szCs w:val="24"/>
          <w:lang w:val="en-GB"/>
        </w:rPr>
      </w:pPr>
      <w:r w:rsidRPr="00164F04">
        <w:rPr>
          <w:b/>
          <w:bCs/>
          <w:sz w:val="24"/>
          <w:szCs w:val="24"/>
          <w:lang w:val="en-GB"/>
        </w:rPr>
        <w:t>DB_USER="</w:t>
      </w:r>
      <w:proofErr w:type="spellStart"/>
      <w:r w:rsidRPr="00164F04">
        <w:rPr>
          <w:b/>
          <w:bCs/>
          <w:sz w:val="24"/>
          <w:szCs w:val="24"/>
          <w:lang w:val="en-GB"/>
        </w:rPr>
        <w:t>drupaluser</w:t>
      </w:r>
      <w:proofErr w:type="spellEnd"/>
      <w:r w:rsidRPr="00164F04">
        <w:rPr>
          <w:b/>
          <w:bCs/>
          <w:sz w:val="24"/>
          <w:szCs w:val="24"/>
          <w:lang w:val="en-GB"/>
        </w:rPr>
        <w:t>"</w:t>
      </w:r>
    </w:p>
    <w:p w14:paraId="5628191E" w14:textId="77777777" w:rsidR="00164F04" w:rsidRPr="00164F04" w:rsidRDefault="00164F04" w:rsidP="00F21805">
      <w:pPr>
        <w:tabs>
          <w:tab w:val="num" w:pos="1276"/>
        </w:tabs>
        <w:ind w:left="284"/>
        <w:rPr>
          <w:b/>
          <w:bCs/>
          <w:sz w:val="24"/>
          <w:szCs w:val="24"/>
          <w:lang w:val="en-GB"/>
        </w:rPr>
      </w:pPr>
      <w:r w:rsidRPr="00164F04">
        <w:rPr>
          <w:b/>
          <w:bCs/>
          <w:sz w:val="24"/>
          <w:szCs w:val="24"/>
          <w:lang w:val="en-GB"/>
        </w:rPr>
        <w:t>DB_PASS="</w:t>
      </w:r>
      <w:proofErr w:type="spellStart"/>
      <w:r w:rsidRPr="00164F04">
        <w:rPr>
          <w:b/>
          <w:bCs/>
          <w:sz w:val="24"/>
          <w:szCs w:val="24"/>
          <w:lang w:val="en-GB"/>
        </w:rPr>
        <w:t>drupalpass</w:t>
      </w:r>
      <w:proofErr w:type="spellEnd"/>
      <w:r w:rsidRPr="00164F04">
        <w:rPr>
          <w:b/>
          <w:bCs/>
          <w:sz w:val="24"/>
          <w:szCs w:val="24"/>
          <w:lang w:val="en-GB"/>
        </w:rPr>
        <w:t>"</w:t>
      </w:r>
    </w:p>
    <w:p w14:paraId="5B586C03" w14:textId="77777777" w:rsidR="00164F04" w:rsidRPr="00164F04" w:rsidRDefault="00164F04" w:rsidP="00F21805">
      <w:pPr>
        <w:tabs>
          <w:tab w:val="num" w:pos="1276"/>
        </w:tabs>
        <w:ind w:left="284"/>
        <w:rPr>
          <w:b/>
          <w:bCs/>
          <w:sz w:val="24"/>
          <w:szCs w:val="24"/>
          <w:lang w:val="en-GB"/>
        </w:rPr>
      </w:pPr>
      <w:r w:rsidRPr="00164F04">
        <w:rPr>
          <w:b/>
          <w:bCs/>
          <w:sz w:val="24"/>
          <w:szCs w:val="24"/>
          <w:lang w:val="en-GB"/>
        </w:rPr>
        <w:lastRenderedPageBreak/>
        <w:t>DB_NAME="</w:t>
      </w:r>
      <w:proofErr w:type="spellStart"/>
      <w:r w:rsidRPr="00164F04">
        <w:rPr>
          <w:b/>
          <w:bCs/>
          <w:sz w:val="24"/>
          <w:szCs w:val="24"/>
          <w:lang w:val="en-GB"/>
        </w:rPr>
        <w:t>drupaldb</w:t>
      </w:r>
      <w:proofErr w:type="spellEnd"/>
      <w:r w:rsidRPr="00164F04">
        <w:rPr>
          <w:b/>
          <w:bCs/>
          <w:sz w:val="24"/>
          <w:szCs w:val="24"/>
          <w:lang w:val="en-GB"/>
        </w:rPr>
        <w:t>"</w:t>
      </w:r>
    </w:p>
    <w:p w14:paraId="6A34A04E" w14:textId="77777777" w:rsidR="00164F04" w:rsidRPr="00164F04" w:rsidRDefault="00164F04" w:rsidP="00F21805">
      <w:pPr>
        <w:tabs>
          <w:tab w:val="num" w:pos="1276"/>
        </w:tabs>
        <w:ind w:left="284"/>
        <w:rPr>
          <w:b/>
          <w:bCs/>
          <w:sz w:val="24"/>
          <w:szCs w:val="24"/>
          <w:lang w:val="en-GB"/>
        </w:rPr>
      </w:pPr>
      <w:r w:rsidRPr="00164F04">
        <w:rPr>
          <w:b/>
          <w:bCs/>
          <w:sz w:val="24"/>
          <w:szCs w:val="24"/>
          <w:lang w:val="en-GB"/>
        </w:rPr>
        <w:t>BACKUP_DIR="/var/backups/drupal_db"</w:t>
      </w:r>
    </w:p>
    <w:p w14:paraId="7FF6BBC8" w14:textId="77777777" w:rsidR="00164F04" w:rsidRPr="00164F04" w:rsidRDefault="00164F04" w:rsidP="00F21805">
      <w:pPr>
        <w:tabs>
          <w:tab w:val="num" w:pos="1276"/>
        </w:tabs>
        <w:ind w:left="284"/>
        <w:rPr>
          <w:b/>
          <w:bCs/>
          <w:sz w:val="24"/>
          <w:szCs w:val="24"/>
          <w:lang w:val="fr-FR"/>
        </w:rPr>
      </w:pPr>
      <w:r w:rsidRPr="00164F04">
        <w:rPr>
          <w:b/>
          <w:bCs/>
          <w:sz w:val="24"/>
          <w:szCs w:val="24"/>
          <w:lang w:val="fr-FR"/>
        </w:rPr>
        <w:t>DATE=$(date +%F)</w:t>
      </w:r>
    </w:p>
    <w:p w14:paraId="378ED3A1" w14:textId="77777777" w:rsidR="00164F04" w:rsidRPr="00164F04" w:rsidRDefault="00164F04" w:rsidP="00F21805">
      <w:pPr>
        <w:tabs>
          <w:tab w:val="num" w:pos="1276"/>
        </w:tabs>
        <w:ind w:left="284"/>
        <w:rPr>
          <w:b/>
          <w:bCs/>
          <w:sz w:val="24"/>
          <w:szCs w:val="24"/>
          <w:lang w:val="fr-FR"/>
        </w:rPr>
      </w:pPr>
    </w:p>
    <w:p w14:paraId="7D599795" w14:textId="77777777" w:rsidR="00164F04" w:rsidRPr="00164F04" w:rsidRDefault="00164F04" w:rsidP="00F21805">
      <w:pPr>
        <w:tabs>
          <w:tab w:val="num" w:pos="1276"/>
        </w:tabs>
        <w:ind w:left="284"/>
        <w:rPr>
          <w:b/>
          <w:bCs/>
          <w:sz w:val="24"/>
          <w:szCs w:val="24"/>
          <w:lang w:val="fr-FR"/>
        </w:rPr>
      </w:pPr>
      <w:r w:rsidRPr="00164F04">
        <w:rPr>
          <w:b/>
          <w:bCs/>
          <w:sz w:val="24"/>
          <w:szCs w:val="24"/>
          <w:lang w:val="fr-FR"/>
        </w:rPr>
        <w:t># Créer le répertoire de sauvegarde s'il n'existe pas</w:t>
      </w:r>
    </w:p>
    <w:p w14:paraId="711935FF" w14:textId="77777777" w:rsidR="00164F04" w:rsidRPr="00164F04" w:rsidRDefault="00164F04" w:rsidP="00F21805">
      <w:pPr>
        <w:tabs>
          <w:tab w:val="num" w:pos="1276"/>
        </w:tabs>
        <w:ind w:left="284"/>
        <w:rPr>
          <w:b/>
          <w:bCs/>
          <w:sz w:val="24"/>
          <w:szCs w:val="24"/>
          <w:lang w:val="fr-FR"/>
        </w:rPr>
      </w:pPr>
      <w:r w:rsidRPr="00164F04">
        <w:rPr>
          <w:b/>
          <w:bCs/>
          <w:sz w:val="24"/>
          <w:szCs w:val="24"/>
          <w:lang w:val="fr-FR"/>
        </w:rPr>
        <w:t>mkdir -p $BACKUP_DIR</w:t>
      </w:r>
    </w:p>
    <w:p w14:paraId="6F39760A" w14:textId="77777777" w:rsidR="00164F04" w:rsidRPr="00164F04" w:rsidRDefault="00164F04" w:rsidP="00F21805">
      <w:pPr>
        <w:tabs>
          <w:tab w:val="num" w:pos="1276"/>
        </w:tabs>
        <w:ind w:left="284"/>
        <w:rPr>
          <w:b/>
          <w:bCs/>
          <w:sz w:val="24"/>
          <w:szCs w:val="24"/>
          <w:lang w:val="fr-FR"/>
        </w:rPr>
      </w:pPr>
    </w:p>
    <w:p w14:paraId="0A7247F6" w14:textId="77777777" w:rsidR="00164F04" w:rsidRPr="00164F04" w:rsidRDefault="00164F04" w:rsidP="00F21805">
      <w:pPr>
        <w:tabs>
          <w:tab w:val="num" w:pos="1276"/>
        </w:tabs>
        <w:ind w:left="284"/>
        <w:rPr>
          <w:b/>
          <w:bCs/>
          <w:sz w:val="24"/>
          <w:szCs w:val="24"/>
          <w:lang w:val="fr-FR"/>
        </w:rPr>
      </w:pPr>
      <w:r w:rsidRPr="00164F04">
        <w:rPr>
          <w:b/>
          <w:bCs/>
          <w:sz w:val="24"/>
          <w:szCs w:val="24"/>
          <w:lang w:val="fr-FR"/>
        </w:rPr>
        <w:t># Effectuer la sauvegarde avec mysqldump</w:t>
      </w:r>
    </w:p>
    <w:p w14:paraId="5D3F5240" w14:textId="77777777" w:rsidR="00164F04" w:rsidRPr="00164F04" w:rsidRDefault="00164F04" w:rsidP="00F21805">
      <w:pPr>
        <w:tabs>
          <w:tab w:val="num" w:pos="1276"/>
        </w:tabs>
        <w:ind w:left="284"/>
        <w:rPr>
          <w:b/>
          <w:bCs/>
          <w:sz w:val="24"/>
          <w:szCs w:val="24"/>
          <w:lang w:val="en-GB"/>
        </w:rPr>
      </w:pPr>
      <w:r w:rsidRPr="00164F04">
        <w:rPr>
          <w:b/>
          <w:bCs/>
          <w:sz w:val="24"/>
          <w:szCs w:val="24"/>
          <w:lang w:val="en-GB"/>
        </w:rPr>
        <w:t>mysqldump -u $DB_USER -</w:t>
      </w:r>
      <w:proofErr w:type="spellStart"/>
      <w:r w:rsidRPr="00164F04">
        <w:rPr>
          <w:b/>
          <w:bCs/>
          <w:sz w:val="24"/>
          <w:szCs w:val="24"/>
          <w:lang w:val="en-GB"/>
        </w:rPr>
        <w:t>p$DB_PASS</w:t>
      </w:r>
      <w:proofErr w:type="spellEnd"/>
      <w:r w:rsidRPr="00164F04">
        <w:rPr>
          <w:b/>
          <w:bCs/>
          <w:sz w:val="24"/>
          <w:szCs w:val="24"/>
          <w:lang w:val="en-GB"/>
        </w:rPr>
        <w:t xml:space="preserve"> $DB_NAME &gt; $BACKUP_DIR/</w:t>
      </w:r>
      <w:proofErr w:type="spellStart"/>
      <w:r w:rsidRPr="00164F04">
        <w:rPr>
          <w:b/>
          <w:bCs/>
          <w:sz w:val="24"/>
          <w:szCs w:val="24"/>
          <w:lang w:val="en-GB"/>
        </w:rPr>
        <w:t>drupaldb</w:t>
      </w:r>
      <w:proofErr w:type="spellEnd"/>
      <w:r w:rsidRPr="00164F04">
        <w:rPr>
          <w:b/>
          <w:bCs/>
          <w:sz w:val="24"/>
          <w:szCs w:val="24"/>
          <w:lang w:val="en-GB"/>
        </w:rPr>
        <w:t>_$</w:t>
      </w:r>
      <w:proofErr w:type="spellStart"/>
      <w:r w:rsidRPr="00164F04">
        <w:rPr>
          <w:b/>
          <w:bCs/>
          <w:sz w:val="24"/>
          <w:szCs w:val="24"/>
          <w:lang w:val="en-GB"/>
        </w:rPr>
        <w:t>DATE.sql</w:t>
      </w:r>
      <w:proofErr w:type="spellEnd"/>
    </w:p>
    <w:p w14:paraId="61434FB1" w14:textId="77777777" w:rsidR="00164F04" w:rsidRPr="00164F04" w:rsidRDefault="00164F04" w:rsidP="00F21805">
      <w:pPr>
        <w:tabs>
          <w:tab w:val="num" w:pos="1276"/>
        </w:tabs>
        <w:ind w:left="284"/>
        <w:rPr>
          <w:b/>
          <w:bCs/>
          <w:sz w:val="24"/>
          <w:szCs w:val="24"/>
          <w:lang w:val="en-GB"/>
        </w:rPr>
      </w:pPr>
    </w:p>
    <w:p w14:paraId="6E552F76" w14:textId="77777777" w:rsidR="00164F04" w:rsidRPr="00164F04" w:rsidRDefault="00164F04" w:rsidP="00F21805">
      <w:pPr>
        <w:tabs>
          <w:tab w:val="num" w:pos="1276"/>
        </w:tabs>
        <w:ind w:left="284"/>
        <w:rPr>
          <w:b/>
          <w:bCs/>
          <w:sz w:val="24"/>
          <w:szCs w:val="24"/>
          <w:lang w:val="fr-FR"/>
        </w:rPr>
      </w:pPr>
      <w:r w:rsidRPr="00164F04">
        <w:rPr>
          <w:b/>
          <w:bCs/>
          <w:sz w:val="24"/>
          <w:szCs w:val="24"/>
          <w:lang w:val="fr-FR"/>
        </w:rPr>
        <w:t># Optionnel : compresser la sauvegarde</w:t>
      </w:r>
    </w:p>
    <w:p w14:paraId="550AACDD" w14:textId="77777777" w:rsidR="00164F04" w:rsidRPr="00164F04" w:rsidRDefault="00164F04" w:rsidP="00F21805">
      <w:pPr>
        <w:tabs>
          <w:tab w:val="num" w:pos="1276"/>
        </w:tabs>
        <w:ind w:left="284"/>
        <w:rPr>
          <w:b/>
          <w:bCs/>
          <w:sz w:val="24"/>
          <w:szCs w:val="24"/>
          <w:lang w:val="fr-FR"/>
        </w:rPr>
      </w:pPr>
      <w:proofErr w:type="spellStart"/>
      <w:r w:rsidRPr="00164F04">
        <w:rPr>
          <w:b/>
          <w:bCs/>
          <w:sz w:val="24"/>
          <w:szCs w:val="24"/>
          <w:lang w:val="fr-FR"/>
        </w:rPr>
        <w:t>gzip</w:t>
      </w:r>
      <w:proofErr w:type="spellEnd"/>
      <w:r w:rsidRPr="00164F04">
        <w:rPr>
          <w:b/>
          <w:bCs/>
          <w:sz w:val="24"/>
          <w:szCs w:val="24"/>
          <w:lang w:val="fr-FR"/>
        </w:rPr>
        <w:t xml:space="preserve"> $BACKUP_DIR/</w:t>
      </w:r>
      <w:proofErr w:type="spellStart"/>
      <w:r w:rsidRPr="00164F04">
        <w:rPr>
          <w:b/>
          <w:bCs/>
          <w:sz w:val="24"/>
          <w:szCs w:val="24"/>
          <w:lang w:val="fr-FR"/>
        </w:rPr>
        <w:t>drupaldb</w:t>
      </w:r>
      <w:proofErr w:type="spellEnd"/>
      <w:r w:rsidRPr="00164F04">
        <w:rPr>
          <w:b/>
          <w:bCs/>
          <w:sz w:val="24"/>
          <w:szCs w:val="24"/>
          <w:lang w:val="fr-FR"/>
        </w:rPr>
        <w:t>_$</w:t>
      </w:r>
      <w:proofErr w:type="spellStart"/>
      <w:r w:rsidRPr="00164F04">
        <w:rPr>
          <w:b/>
          <w:bCs/>
          <w:sz w:val="24"/>
          <w:szCs w:val="24"/>
          <w:lang w:val="fr-FR"/>
        </w:rPr>
        <w:t>DATE.sql</w:t>
      </w:r>
      <w:proofErr w:type="spellEnd"/>
    </w:p>
    <w:p w14:paraId="159682D0" w14:textId="77777777" w:rsidR="00164F04" w:rsidRPr="00164F04" w:rsidRDefault="00164F04" w:rsidP="00F21805">
      <w:pPr>
        <w:tabs>
          <w:tab w:val="num" w:pos="1276"/>
        </w:tabs>
        <w:ind w:left="284"/>
        <w:rPr>
          <w:b/>
          <w:bCs/>
          <w:sz w:val="24"/>
          <w:szCs w:val="24"/>
          <w:lang w:val="fr-FR"/>
        </w:rPr>
      </w:pPr>
      <w:r w:rsidRPr="00164F04">
        <w:rPr>
          <w:b/>
          <w:bCs/>
          <w:sz w:val="24"/>
          <w:szCs w:val="24"/>
          <w:lang w:val="fr-FR"/>
        </w:rPr>
        <w:t>Instructions :</w:t>
      </w:r>
    </w:p>
    <w:p w14:paraId="4A2527F3" w14:textId="77777777" w:rsidR="00164F04" w:rsidRPr="00164F04" w:rsidRDefault="00164F04" w:rsidP="00F21805">
      <w:pPr>
        <w:numPr>
          <w:ilvl w:val="0"/>
          <w:numId w:val="134"/>
        </w:numPr>
        <w:tabs>
          <w:tab w:val="clear" w:pos="720"/>
          <w:tab w:val="num" w:pos="1276"/>
        </w:tabs>
        <w:ind w:left="284"/>
        <w:rPr>
          <w:b/>
          <w:bCs/>
          <w:sz w:val="24"/>
          <w:szCs w:val="24"/>
          <w:lang w:val="fr-FR"/>
        </w:rPr>
      </w:pPr>
      <w:r w:rsidRPr="00164F04">
        <w:rPr>
          <w:b/>
          <w:bCs/>
          <w:sz w:val="24"/>
          <w:szCs w:val="24"/>
          <w:lang w:val="fr-FR"/>
        </w:rPr>
        <w:t xml:space="preserve">Rendez le script exécutable : </w:t>
      </w:r>
    </w:p>
    <w:p w14:paraId="0E7A6C92" w14:textId="77777777" w:rsidR="00164F04" w:rsidRPr="00164F04" w:rsidRDefault="00164F04" w:rsidP="00F21805">
      <w:pPr>
        <w:tabs>
          <w:tab w:val="num" w:pos="1276"/>
        </w:tabs>
        <w:ind w:left="284"/>
        <w:rPr>
          <w:b/>
          <w:bCs/>
          <w:sz w:val="24"/>
          <w:szCs w:val="24"/>
          <w:lang w:val="fr-FR"/>
        </w:rPr>
      </w:pPr>
      <w:r w:rsidRPr="00164F04">
        <w:rPr>
          <w:b/>
          <w:bCs/>
          <w:sz w:val="24"/>
          <w:szCs w:val="24"/>
          <w:lang w:val="fr-FR"/>
        </w:rPr>
        <w:t>bash</w:t>
      </w:r>
    </w:p>
    <w:p w14:paraId="09A3E7F9" w14:textId="77777777" w:rsidR="00164F04" w:rsidRPr="00164F04" w:rsidRDefault="00164F04" w:rsidP="00F21805">
      <w:pPr>
        <w:tabs>
          <w:tab w:val="num" w:pos="1276"/>
        </w:tabs>
        <w:ind w:left="284"/>
        <w:rPr>
          <w:b/>
          <w:bCs/>
          <w:sz w:val="24"/>
          <w:szCs w:val="24"/>
          <w:lang w:val="fr-FR"/>
        </w:rPr>
      </w:pPr>
      <w:r w:rsidRPr="00164F04">
        <w:rPr>
          <w:b/>
          <w:bCs/>
          <w:sz w:val="24"/>
          <w:szCs w:val="24"/>
          <w:lang w:val="fr-FR"/>
        </w:rPr>
        <w:t>Copier</w:t>
      </w:r>
    </w:p>
    <w:p w14:paraId="7006E125" w14:textId="77777777" w:rsidR="00164F04" w:rsidRPr="00164F04" w:rsidRDefault="00164F04" w:rsidP="00F21805">
      <w:pPr>
        <w:tabs>
          <w:tab w:val="num" w:pos="1276"/>
        </w:tabs>
        <w:ind w:left="284"/>
        <w:rPr>
          <w:b/>
          <w:bCs/>
          <w:sz w:val="24"/>
          <w:szCs w:val="24"/>
          <w:lang w:val="en-GB"/>
        </w:rPr>
      </w:pPr>
      <w:r w:rsidRPr="00164F04">
        <w:rPr>
          <w:b/>
          <w:bCs/>
          <w:sz w:val="24"/>
          <w:szCs w:val="24"/>
          <w:lang w:val="en-GB"/>
        </w:rPr>
        <w:t>sudo chmod +x /usr/local/bin/backup_drupal_db.sh</w:t>
      </w:r>
    </w:p>
    <w:p w14:paraId="52F8304B" w14:textId="77777777" w:rsidR="00164F04" w:rsidRPr="00164F04" w:rsidRDefault="00164F04" w:rsidP="00F21805">
      <w:pPr>
        <w:numPr>
          <w:ilvl w:val="0"/>
          <w:numId w:val="134"/>
        </w:numPr>
        <w:tabs>
          <w:tab w:val="clear" w:pos="720"/>
          <w:tab w:val="num" w:pos="1276"/>
        </w:tabs>
        <w:ind w:left="284"/>
        <w:rPr>
          <w:b/>
          <w:bCs/>
          <w:sz w:val="24"/>
          <w:szCs w:val="24"/>
          <w:lang w:val="fr-FR"/>
        </w:rPr>
      </w:pPr>
      <w:r w:rsidRPr="00164F04">
        <w:rPr>
          <w:b/>
          <w:bCs/>
          <w:sz w:val="24"/>
          <w:szCs w:val="24"/>
          <w:lang w:val="fr-FR"/>
        </w:rPr>
        <w:t>Testez manuellement le script pour vérifier qu'il crée bien le fichier de sauvegarde dans /var/backups/drupal_db.</w:t>
      </w:r>
    </w:p>
    <w:p w14:paraId="16617DCC" w14:textId="77777777" w:rsidR="00164F04" w:rsidRPr="00164F04" w:rsidRDefault="00164F04" w:rsidP="00F21805">
      <w:pPr>
        <w:tabs>
          <w:tab w:val="num" w:pos="1276"/>
        </w:tabs>
        <w:ind w:left="284"/>
        <w:rPr>
          <w:b/>
          <w:bCs/>
          <w:sz w:val="24"/>
          <w:szCs w:val="24"/>
          <w:lang w:val="fr-FR"/>
        </w:rPr>
      </w:pPr>
      <w:r w:rsidRPr="00164F04">
        <w:rPr>
          <w:b/>
          <w:bCs/>
          <w:sz w:val="24"/>
          <w:szCs w:val="24"/>
          <w:lang w:val="fr-FR"/>
        </w:rPr>
        <w:t xml:space="preserve">2. Sauvegarde des fichiers Drupal avec </w:t>
      </w:r>
      <w:proofErr w:type="spellStart"/>
      <w:r w:rsidRPr="00164F04">
        <w:rPr>
          <w:b/>
          <w:bCs/>
          <w:sz w:val="24"/>
          <w:szCs w:val="24"/>
          <w:lang w:val="fr-FR"/>
        </w:rPr>
        <w:t>rsync</w:t>
      </w:r>
      <w:proofErr w:type="spellEnd"/>
    </w:p>
    <w:p w14:paraId="3523B8B4" w14:textId="77777777" w:rsidR="00164F04" w:rsidRPr="00164F04" w:rsidRDefault="00164F04" w:rsidP="00F21805">
      <w:pPr>
        <w:tabs>
          <w:tab w:val="num" w:pos="1276"/>
        </w:tabs>
        <w:ind w:left="284"/>
        <w:rPr>
          <w:b/>
          <w:bCs/>
          <w:sz w:val="24"/>
          <w:szCs w:val="24"/>
          <w:lang w:val="fr-FR"/>
        </w:rPr>
      </w:pPr>
      <w:r w:rsidRPr="00164F04">
        <w:rPr>
          <w:b/>
          <w:bCs/>
          <w:sz w:val="24"/>
          <w:szCs w:val="24"/>
          <w:lang w:val="fr-FR"/>
        </w:rPr>
        <w:t>Créez un script, par exemple /usr/local/bin/backup_drupal_files.sh :</w:t>
      </w:r>
    </w:p>
    <w:p w14:paraId="367190B5" w14:textId="77777777" w:rsidR="00164F04" w:rsidRPr="00164F04" w:rsidRDefault="00164F04" w:rsidP="00F21805">
      <w:pPr>
        <w:tabs>
          <w:tab w:val="num" w:pos="1276"/>
        </w:tabs>
        <w:ind w:left="284"/>
        <w:rPr>
          <w:b/>
          <w:bCs/>
          <w:sz w:val="24"/>
          <w:szCs w:val="24"/>
          <w:lang w:val="en-GB"/>
        </w:rPr>
      </w:pPr>
      <w:r w:rsidRPr="00164F04">
        <w:rPr>
          <w:b/>
          <w:bCs/>
          <w:sz w:val="24"/>
          <w:szCs w:val="24"/>
          <w:lang w:val="en-GB"/>
        </w:rPr>
        <w:t>bash</w:t>
      </w:r>
    </w:p>
    <w:p w14:paraId="3DC935E3" w14:textId="77777777" w:rsidR="00164F04" w:rsidRPr="00164F04" w:rsidRDefault="00164F04" w:rsidP="00F21805">
      <w:pPr>
        <w:tabs>
          <w:tab w:val="num" w:pos="1276"/>
        </w:tabs>
        <w:ind w:left="284"/>
        <w:rPr>
          <w:b/>
          <w:bCs/>
          <w:sz w:val="24"/>
          <w:szCs w:val="24"/>
          <w:lang w:val="en-GB"/>
        </w:rPr>
      </w:pPr>
      <w:r w:rsidRPr="00164F04">
        <w:rPr>
          <w:b/>
          <w:bCs/>
          <w:sz w:val="24"/>
          <w:szCs w:val="24"/>
          <w:lang w:val="en-GB"/>
        </w:rPr>
        <w:t>Copier</w:t>
      </w:r>
    </w:p>
    <w:p w14:paraId="6B251FE7" w14:textId="77777777" w:rsidR="00164F04" w:rsidRPr="00164F04" w:rsidRDefault="00164F04" w:rsidP="00F21805">
      <w:pPr>
        <w:tabs>
          <w:tab w:val="num" w:pos="1276"/>
        </w:tabs>
        <w:ind w:left="284"/>
        <w:rPr>
          <w:b/>
          <w:bCs/>
          <w:sz w:val="24"/>
          <w:szCs w:val="24"/>
          <w:lang w:val="en-GB"/>
        </w:rPr>
      </w:pPr>
      <w:r w:rsidRPr="00164F04">
        <w:rPr>
          <w:b/>
          <w:bCs/>
          <w:sz w:val="24"/>
          <w:szCs w:val="24"/>
          <w:lang w:val="en-GB"/>
        </w:rPr>
        <w:t>#!/bin/bash</w:t>
      </w:r>
    </w:p>
    <w:p w14:paraId="0A45C3FA" w14:textId="77777777" w:rsidR="00164F04" w:rsidRPr="00164F04" w:rsidRDefault="00164F04" w:rsidP="00F21805">
      <w:pPr>
        <w:tabs>
          <w:tab w:val="num" w:pos="1276"/>
        </w:tabs>
        <w:ind w:left="284"/>
        <w:rPr>
          <w:b/>
          <w:bCs/>
          <w:sz w:val="24"/>
          <w:szCs w:val="24"/>
          <w:lang w:val="en-GB"/>
        </w:rPr>
      </w:pPr>
    </w:p>
    <w:p w14:paraId="317C0664" w14:textId="77777777" w:rsidR="00164F04" w:rsidRPr="00164F04" w:rsidRDefault="00164F04" w:rsidP="00F21805">
      <w:pPr>
        <w:tabs>
          <w:tab w:val="num" w:pos="1276"/>
        </w:tabs>
        <w:ind w:left="284"/>
        <w:rPr>
          <w:b/>
          <w:bCs/>
          <w:sz w:val="24"/>
          <w:szCs w:val="24"/>
          <w:lang w:val="en-GB"/>
        </w:rPr>
      </w:pPr>
      <w:r w:rsidRPr="00164F04">
        <w:rPr>
          <w:b/>
          <w:bCs/>
          <w:sz w:val="24"/>
          <w:szCs w:val="24"/>
          <w:lang w:val="en-GB"/>
        </w:rPr>
        <w:t># Variables</w:t>
      </w:r>
    </w:p>
    <w:p w14:paraId="7E0E097C" w14:textId="77777777" w:rsidR="00164F04" w:rsidRPr="00164F04" w:rsidRDefault="00164F04" w:rsidP="00F21805">
      <w:pPr>
        <w:tabs>
          <w:tab w:val="num" w:pos="1276"/>
        </w:tabs>
        <w:ind w:left="284"/>
        <w:rPr>
          <w:b/>
          <w:bCs/>
          <w:sz w:val="24"/>
          <w:szCs w:val="24"/>
          <w:lang w:val="en-GB"/>
        </w:rPr>
      </w:pPr>
      <w:r w:rsidRPr="00164F04">
        <w:rPr>
          <w:b/>
          <w:bCs/>
          <w:sz w:val="24"/>
          <w:szCs w:val="24"/>
          <w:lang w:val="en-GB"/>
        </w:rPr>
        <w:lastRenderedPageBreak/>
        <w:t>DRUPAL_DIR="/var/www/html/drupal"</w:t>
      </w:r>
    </w:p>
    <w:p w14:paraId="7B8ECE1C" w14:textId="77777777" w:rsidR="00164F04" w:rsidRPr="00164F04" w:rsidRDefault="00164F04" w:rsidP="00F21805">
      <w:pPr>
        <w:tabs>
          <w:tab w:val="num" w:pos="1276"/>
        </w:tabs>
        <w:ind w:left="284"/>
        <w:rPr>
          <w:b/>
          <w:bCs/>
          <w:sz w:val="24"/>
          <w:szCs w:val="24"/>
          <w:lang w:val="en-GB"/>
        </w:rPr>
      </w:pPr>
      <w:r w:rsidRPr="00164F04">
        <w:rPr>
          <w:b/>
          <w:bCs/>
          <w:sz w:val="24"/>
          <w:szCs w:val="24"/>
          <w:lang w:val="en-GB"/>
        </w:rPr>
        <w:t>BACKUP_DIR="/var/backups/</w:t>
      </w:r>
      <w:proofErr w:type="spellStart"/>
      <w:r w:rsidRPr="00164F04">
        <w:rPr>
          <w:b/>
          <w:bCs/>
          <w:sz w:val="24"/>
          <w:szCs w:val="24"/>
          <w:lang w:val="en-GB"/>
        </w:rPr>
        <w:t>drupal_files</w:t>
      </w:r>
      <w:proofErr w:type="spellEnd"/>
      <w:r w:rsidRPr="00164F04">
        <w:rPr>
          <w:b/>
          <w:bCs/>
          <w:sz w:val="24"/>
          <w:szCs w:val="24"/>
          <w:lang w:val="en-GB"/>
        </w:rPr>
        <w:t>"</w:t>
      </w:r>
    </w:p>
    <w:p w14:paraId="3085EFF3" w14:textId="77777777" w:rsidR="00164F04" w:rsidRPr="00164F04" w:rsidRDefault="00164F04" w:rsidP="00F21805">
      <w:pPr>
        <w:tabs>
          <w:tab w:val="num" w:pos="1276"/>
        </w:tabs>
        <w:ind w:left="284"/>
        <w:rPr>
          <w:b/>
          <w:bCs/>
          <w:sz w:val="24"/>
          <w:szCs w:val="24"/>
          <w:lang w:val="fr-FR"/>
        </w:rPr>
      </w:pPr>
      <w:r w:rsidRPr="00164F04">
        <w:rPr>
          <w:b/>
          <w:bCs/>
          <w:sz w:val="24"/>
          <w:szCs w:val="24"/>
          <w:lang w:val="fr-FR"/>
        </w:rPr>
        <w:t>DATE=$(date +%F)</w:t>
      </w:r>
    </w:p>
    <w:p w14:paraId="1D5306C9" w14:textId="77777777" w:rsidR="00164F04" w:rsidRPr="00164F04" w:rsidRDefault="00164F04" w:rsidP="00F21805">
      <w:pPr>
        <w:tabs>
          <w:tab w:val="num" w:pos="1276"/>
        </w:tabs>
        <w:ind w:left="284"/>
        <w:rPr>
          <w:b/>
          <w:bCs/>
          <w:sz w:val="24"/>
          <w:szCs w:val="24"/>
          <w:lang w:val="fr-FR"/>
        </w:rPr>
      </w:pPr>
    </w:p>
    <w:p w14:paraId="153807C4" w14:textId="77777777" w:rsidR="00164F04" w:rsidRPr="00164F04" w:rsidRDefault="00164F04" w:rsidP="00F21805">
      <w:pPr>
        <w:tabs>
          <w:tab w:val="num" w:pos="1276"/>
        </w:tabs>
        <w:ind w:left="284"/>
        <w:rPr>
          <w:b/>
          <w:bCs/>
          <w:sz w:val="24"/>
          <w:szCs w:val="24"/>
          <w:lang w:val="fr-FR"/>
        </w:rPr>
      </w:pPr>
      <w:r w:rsidRPr="00164F04">
        <w:rPr>
          <w:b/>
          <w:bCs/>
          <w:sz w:val="24"/>
          <w:szCs w:val="24"/>
          <w:lang w:val="fr-FR"/>
        </w:rPr>
        <w:t># Créer le répertoire de sauvegarde s'il n'existe pas</w:t>
      </w:r>
    </w:p>
    <w:p w14:paraId="218EAD44" w14:textId="77777777" w:rsidR="00164F04" w:rsidRPr="00164F04" w:rsidRDefault="00164F04" w:rsidP="00F21805">
      <w:pPr>
        <w:tabs>
          <w:tab w:val="num" w:pos="1276"/>
        </w:tabs>
        <w:ind w:left="284"/>
        <w:rPr>
          <w:b/>
          <w:bCs/>
          <w:sz w:val="24"/>
          <w:szCs w:val="24"/>
          <w:lang w:val="fr-FR"/>
        </w:rPr>
      </w:pPr>
      <w:r w:rsidRPr="00164F04">
        <w:rPr>
          <w:b/>
          <w:bCs/>
          <w:sz w:val="24"/>
          <w:szCs w:val="24"/>
          <w:lang w:val="fr-FR"/>
        </w:rPr>
        <w:t>mkdir -p $BACKUP_DIR</w:t>
      </w:r>
    </w:p>
    <w:p w14:paraId="7999D2FB" w14:textId="77777777" w:rsidR="00164F04" w:rsidRPr="00164F04" w:rsidRDefault="00164F04" w:rsidP="00F21805">
      <w:pPr>
        <w:tabs>
          <w:tab w:val="num" w:pos="1276"/>
        </w:tabs>
        <w:ind w:left="284"/>
        <w:rPr>
          <w:b/>
          <w:bCs/>
          <w:sz w:val="24"/>
          <w:szCs w:val="24"/>
          <w:lang w:val="fr-FR"/>
        </w:rPr>
      </w:pPr>
    </w:p>
    <w:p w14:paraId="1D3FD9C0" w14:textId="77777777" w:rsidR="00164F04" w:rsidRPr="00164F04" w:rsidRDefault="00164F04" w:rsidP="00F21805">
      <w:pPr>
        <w:tabs>
          <w:tab w:val="num" w:pos="1276"/>
        </w:tabs>
        <w:ind w:left="284"/>
        <w:rPr>
          <w:b/>
          <w:bCs/>
          <w:sz w:val="24"/>
          <w:szCs w:val="24"/>
          <w:lang w:val="fr-FR"/>
        </w:rPr>
      </w:pPr>
      <w:r w:rsidRPr="00164F04">
        <w:rPr>
          <w:b/>
          <w:bCs/>
          <w:sz w:val="24"/>
          <w:szCs w:val="24"/>
          <w:lang w:val="fr-FR"/>
        </w:rPr>
        <w:t xml:space="preserve"># Sauvegarder avec </w:t>
      </w:r>
      <w:proofErr w:type="spellStart"/>
      <w:r w:rsidRPr="00164F04">
        <w:rPr>
          <w:b/>
          <w:bCs/>
          <w:sz w:val="24"/>
          <w:szCs w:val="24"/>
          <w:lang w:val="fr-FR"/>
        </w:rPr>
        <w:t>rsync</w:t>
      </w:r>
      <w:proofErr w:type="spellEnd"/>
    </w:p>
    <w:p w14:paraId="35916A40" w14:textId="77777777" w:rsidR="00164F04" w:rsidRPr="00164F04" w:rsidRDefault="00164F04" w:rsidP="00F21805">
      <w:pPr>
        <w:tabs>
          <w:tab w:val="num" w:pos="1276"/>
        </w:tabs>
        <w:ind w:left="284"/>
        <w:rPr>
          <w:b/>
          <w:bCs/>
          <w:sz w:val="24"/>
          <w:szCs w:val="24"/>
          <w:lang w:val="en-GB"/>
        </w:rPr>
      </w:pPr>
      <w:proofErr w:type="spellStart"/>
      <w:r w:rsidRPr="00164F04">
        <w:rPr>
          <w:b/>
          <w:bCs/>
          <w:sz w:val="24"/>
          <w:szCs w:val="24"/>
          <w:lang w:val="en-GB"/>
        </w:rPr>
        <w:t>rsync</w:t>
      </w:r>
      <w:proofErr w:type="spellEnd"/>
      <w:r w:rsidRPr="00164F04">
        <w:rPr>
          <w:b/>
          <w:bCs/>
          <w:sz w:val="24"/>
          <w:szCs w:val="24"/>
          <w:lang w:val="en-GB"/>
        </w:rPr>
        <w:t xml:space="preserve"> -</w:t>
      </w:r>
      <w:proofErr w:type="spellStart"/>
      <w:r w:rsidRPr="00164F04">
        <w:rPr>
          <w:b/>
          <w:bCs/>
          <w:sz w:val="24"/>
          <w:szCs w:val="24"/>
          <w:lang w:val="en-GB"/>
        </w:rPr>
        <w:t>av</w:t>
      </w:r>
      <w:proofErr w:type="spellEnd"/>
      <w:r w:rsidRPr="00164F04">
        <w:rPr>
          <w:b/>
          <w:bCs/>
          <w:sz w:val="24"/>
          <w:szCs w:val="24"/>
          <w:lang w:val="en-GB"/>
        </w:rPr>
        <w:t xml:space="preserve"> --delete $DRUPAL_DIR $BACKUP_DIR/</w:t>
      </w:r>
      <w:proofErr w:type="spellStart"/>
      <w:r w:rsidRPr="00164F04">
        <w:rPr>
          <w:b/>
          <w:bCs/>
          <w:sz w:val="24"/>
          <w:szCs w:val="24"/>
          <w:lang w:val="en-GB"/>
        </w:rPr>
        <w:t>drupal_$DATE</w:t>
      </w:r>
      <w:proofErr w:type="spellEnd"/>
    </w:p>
    <w:p w14:paraId="26A5E860" w14:textId="77777777" w:rsidR="00164F04" w:rsidRPr="00164F04" w:rsidRDefault="00164F04" w:rsidP="00F21805">
      <w:pPr>
        <w:tabs>
          <w:tab w:val="num" w:pos="1276"/>
        </w:tabs>
        <w:ind w:left="284"/>
        <w:rPr>
          <w:b/>
          <w:bCs/>
          <w:sz w:val="24"/>
          <w:szCs w:val="24"/>
          <w:lang w:val="fr-FR"/>
        </w:rPr>
      </w:pPr>
      <w:r w:rsidRPr="00164F04">
        <w:rPr>
          <w:b/>
          <w:bCs/>
          <w:sz w:val="24"/>
          <w:szCs w:val="24"/>
          <w:lang w:val="fr-FR"/>
        </w:rPr>
        <w:t>Instructions :</w:t>
      </w:r>
    </w:p>
    <w:p w14:paraId="45D07D85" w14:textId="77777777" w:rsidR="00164F04" w:rsidRPr="00164F04" w:rsidRDefault="00164F04" w:rsidP="00F21805">
      <w:pPr>
        <w:numPr>
          <w:ilvl w:val="0"/>
          <w:numId w:val="135"/>
        </w:numPr>
        <w:tabs>
          <w:tab w:val="clear" w:pos="720"/>
          <w:tab w:val="num" w:pos="1276"/>
        </w:tabs>
        <w:ind w:left="284"/>
        <w:rPr>
          <w:b/>
          <w:bCs/>
          <w:sz w:val="24"/>
          <w:szCs w:val="24"/>
          <w:lang w:val="fr-FR"/>
        </w:rPr>
      </w:pPr>
      <w:r w:rsidRPr="00164F04">
        <w:rPr>
          <w:b/>
          <w:bCs/>
          <w:sz w:val="24"/>
          <w:szCs w:val="24"/>
          <w:lang w:val="fr-FR"/>
        </w:rPr>
        <w:t xml:space="preserve">Rendez-le exécutable : </w:t>
      </w:r>
    </w:p>
    <w:p w14:paraId="6A6C3E91" w14:textId="77777777" w:rsidR="00164F04" w:rsidRPr="00164F04" w:rsidRDefault="00164F04" w:rsidP="00F21805">
      <w:pPr>
        <w:tabs>
          <w:tab w:val="num" w:pos="1276"/>
        </w:tabs>
        <w:ind w:left="284"/>
        <w:rPr>
          <w:b/>
          <w:bCs/>
          <w:sz w:val="24"/>
          <w:szCs w:val="24"/>
          <w:lang w:val="fr-FR"/>
        </w:rPr>
      </w:pPr>
      <w:r w:rsidRPr="00164F04">
        <w:rPr>
          <w:b/>
          <w:bCs/>
          <w:sz w:val="24"/>
          <w:szCs w:val="24"/>
          <w:lang w:val="fr-FR"/>
        </w:rPr>
        <w:t>bash</w:t>
      </w:r>
    </w:p>
    <w:p w14:paraId="55A9260E" w14:textId="77777777" w:rsidR="00164F04" w:rsidRPr="00164F04" w:rsidRDefault="00164F04" w:rsidP="00F21805">
      <w:pPr>
        <w:tabs>
          <w:tab w:val="num" w:pos="1276"/>
        </w:tabs>
        <w:ind w:left="284"/>
        <w:rPr>
          <w:b/>
          <w:bCs/>
          <w:sz w:val="24"/>
          <w:szCs w:val="24"/>
          <w:lang w:val="fr-FR"/>
        </w:rPr>
      </w:pPr>
      <w:r w:rsidRPr="00164F04">
        <w:rPr>
          <w:b/>
          <w:bCs/>
          <w:sz w:val="24"/>
          <w:szCs w:val="24"/>
          <w:lang w:val="fr-FR"/>
        </w:rPr>
        <w:t>Copier</w:t>
      </w:r>
    </w:p>
    <w:p w14:paraId="5525B7B5" w14:textId="77777777" w:rsidR="00164F04" w:rsidRPr="00164F04" w:rsidRDefault="00164F04" w:rsidP="00F21805">
      <w:pPr>
        <w:tabs>
          <w:tab w:val="num" w:pos="1276"/>
        </w:tabs>
        <w:ind w:left="284"/>
        <w:rPr>
          <w:b/>
          <w:bCs/>
          <w:sz w:val="24"/>
          <w:szCs w:val="24"/>
          <w:lang w:val="en-GB"/>
        </w:rPr>
      </w:pPr>
      <w:r w:rsidRPr="00164F04">
        <w:rPr>
          <w:b/>
          <w:bCs/>
          <w:sz w:val="24"/>
          <w:szCs w:val="24"/>
          <w:lang w:val="en-GB"/>
        </w:rPr>
        <w:t>sudo chmod +x /usr/local/bin/backup_drupal_files.sh</w:t>
      </w:r>
    </w:p>
    <w:p w14:paraId="230585AE" w14:textId="77777777" w:rsidR="00164F04" w:rsidRPr="00164F04" w:rsidRDefault="00164F04" w:rsidP="00F21805">
      <w:pPr>
        <w:numPr>
          <w:ilvl w:val="0"/>
          <w:numId w:val="135"/>
        </w:numPr>
        <w:tabs>
          <w:tab w:val="clear" w:pos="720"/>
          <w:tab w:val="num" w:pos="1276"/>
        </w:tabs>
        <w:ind w:left="284"/>
        <w:rPr>
          <w:b/>
          <w:bCs/>
          <w:sz w:val="24"/>
          <w:szCs w:val="24"/>
          <w:lang w:val="fr-FR"/>
        </w:rPr>
      </w:pPr>
      <w:r w:rsidRPr="00164F04">
        <w:rPr>
          <w:b/>
          <w:bCs/>
          <w:sz w:val="24"/>
          <w:szCs w:val="24"/>
          <w:lang w:val="fr-FR"/>
        </w:rPr>
        <w:t>Testez le script pour confirmer que les fichiers Drupal sont correctement synchronisés dans le répertoire de sauvegarde.</w:t>
      </w:r>
    </w:p>
    <w:p w14:paraId="25E61F68" w14:textId="77777777" w:rsidR="00164F04" w:rsidRPr="00164F04" w:rsidRDefault="00164F04" w:rsidP="00F21805">
      <w:pPr>
        <w:tabs>
          <w:tab w:val="num" w:pos="1276"/>
        </w:tabs>
        <w:ind w:left="284"/>
        <w:rPr>
          <w:b/>
          <w:bCs/>
          <w:sz w:val="24"/>
          <w:szCs w:val="24"/>
          <w:lang w:val="fr-FR"/>
        </w:rPr>
      </w:pPr>
      <w:r w:rsidRPr="00164F04">
        <w:rPr>
          <w:b/>
          <w:bCs/>
          <w:sz w:val="24"/>
          <w:szCs w:val="24"/>
          <w:lang w:val="fr-FR"/>
        </w:rPr>
        <w:t>3. Automatisation avec Cron</w:t>
      </w:r>
    </w:p>
    <w:p w14:paraId="084F9F4B" w14:textId="77777777" w:rsidR="00164F04" w:rsidRPr="00164F04" w:rsidRDefault="00164F04" w:rsidP="00F21805">
      <w:pPr>
        <w:tabs>
          <w:tab w:val="num" w:pos="1276"/>
        </w:tabs>
        <w:ind w:left="284"/>
        <w:rPr>
          <w:b/>
          <w:bCs/>
          <w:sz w:val="24"/>
          <w:szCs w:val="24"/>
          <w:lang w:val="fr-FR"/>
        </w:rPr>
      </w:pPr>
      <w:r w:rsidRPr="00164F04">
        <w:rPr>
          <w:b/>
          <w:bCs/>
          <w:sz w:val="24"/>
          <w:szCs w:val="24"/>
          <w:lang w:val="fr-FR"/>
        </w:rPr>
        <w:t>Éditez la crontab pour exécuter ces scripts à une fréquence régulière (par exemple, quotidiennement) :</w:t>
      </w:r>
    </w:p>
    <w:p w14:paraId="719EB0CC" w14:textId="77777777" w:rsidR="00164F04" w:rsidRPr="00164F04" w:rsidRDefault="00164F04" w:rsidP="00F21805">
      <w:pPr>
        <w:tabs>
          <w:tab w:val="num" w:pos="1276"/>
        </w:tabs>
        <w:ind w:left="284"/>
        <w:rPr>
          <w:b/>
          <w:bCs/>
          <w:sz w:val="24"/>
          <w:szCs w:val="24"/>
          <w:lang w:val="fr-FR"/>
        </w:rPr>
      </w:pPr>
      <w:r w:rsidRPr="00164F04">
        <w:rPr>
          <w:b/>
          <w:bCs/>
          <w:sz w:val="24"/>
          <w:szCs w:val="24"/>
          <w:lang w:val="fr-FR"/>
        </w:rPr>
        <w:t>bash</w:t>
      </w:r>
    </w:p>
    <w:p w14:paraId="6FF176EC" w14:textId="77777777" w:rsidR="00164F04" w:rsidRPr="00164F04" w:rsidRDefault="00164F04" w:rsidP="00F21805">
      <w:pPr>
        <w:tabs>
          <w:tab w:val="num" w:pos="1276"/>
        </w:tabs>
        <w:ind w:left="284"/>
        <w:rPr>
          <w:b/>
          <w:bCs/>
          <w:sz w:val="24"/>
          <w:szCs w:val="24"/>
          <w:lang w:val="fr-FR"/>
        </w:rPr>
      </w:pPr>
      <w:r w:rsidRPr="00164F04">
        <w:rPr>
          <w:b/>
          <w:bCs/>
          <w:sz w:val="24"/>
          <w:szCs w:val="24"/>
          <w:lang w:val="fr-FR"/>
        </w:rPr>
        <w:t>Copier</w:t>
      </w:r>
    </w:p>
    <w:p w14:paraId="1D6C1C78" w14:textId="77777777" w:rsidR="00164F04" w:rsidRPr="00164F04" w:rsidRDefault="00164F04" w:rsidP="00F21805">
      <w:pPr>
        <w:tabs>
          <w:tab w:val="num" w:pos="1276"/>
        </w:tabs>
        <w:ind w:left="284"/>
        <w:rPr>
          <w:b/>
          <w:bCs/>
          <w:sz w:val="24"/>
          <w:szCs w:val="24"/>
          <w:lang w:val="fr-FR"/>
        </w:rPr>
      </w:pPr>
      <w:r w:rsidRPr="00164F04">
        <w:rPr>
          <w:b/>
          <w:bCs/>
          <w:sz w:val="24"/>
          <w:szCs w:val="24"/>
          <w:lang w:val="fr-FR"/>
        </w:rPr>
        <w:t>sudo crontab -e</w:t>
      </w:r>
    </w:p>
    <w:p w14:paraId="578CEE40" w14:textId="77777777" w:rsidR="00164F04" w:rsidRPr="00164F04" w:rsidRDefault="00164F04" w:rsidP="00F21805">
      <w:pPr>
        <w:tabs>
          <w:tab w:val="num" w:pos="1276"/>
        </w:tabs>
        <w:ind w:left="284"/>
        <w:rPr>
          <w:b/>
          <w:bCs/>
          <w:sz w:val="24"/>
          <w:szCs w:val="24"/>
          <w:lang w:val="fr-FR"/>
        </w:rPr>
      </w:pPr>
      <w:r w:rsidRPr="00164F04">
        <w:rPr>
          <w:b/>
          <w:bCs/>
          <w:sz w:val="24"/>
          <w:szCs w:val="24"/>
          <w:lang w:val="fr-FR"/>
        </w:rPr>
        <w:t>Ajoutez les lignes suivantes :</w:t>
      </w:r>
    </w:p>
    <w:p w14:paraId="549CF21A" w14:textId="77777777" w:rsidR="00164F04" w:rsidRPr="00164F04" w:rsidRDefault="00164F04" w:rsidP="00F21805">
      <w:pPr>
        <w:tabs>
          <w:tab w:val="num" w:pos="1276"/>
        </w:tabs>
        <w:ind w:left="284"/>
        <w:rPr>
          <w:b/>
          <w:bCs/>
          <w:sz w:val="24"/>
          <w:szCs w:val="24"/>
          <w:lang w:val="fr-FR"/>
        </w:rPr>
      </w:pPr>
      <w:r w:rsidRPr="00164F04">
        <w:rPr>
          <w:b/>
          <w:bCs/>
          <w:sz w:val="24"/>
          <w:szCs w:val="24"/>
          <w:lang w:val="fr-FR"/>
        </w:rPr>
        <w:t>cron</w:t>
      </w:r>
    </w:p>
    <w:p w14:paraId="2400BC05" w14:textId="77777777" w:rsidR="00164F04" w:rsidRPr="00164F04" w:rsidRDefault="00164F04" w:rsidP="00F21805">
      <w:pPr>
        <w:tabs>
          <w:tab w:val="num" w:pos="1276"/>
        </w:tabs>
        <w:ind w:left="284"/>
        <w:rPr>
          <w:b/>
          <w:bCs/>
          <w:sz w:val="24"/>
          <w:szCs w:val="24"/>
          <w:lang w:val="fr-FR"/>
        </w:rPr>
      </w:pPr>
      <w:r w:rsidRPr="00164F04">
        <w:rPr>
          <w:b/>
          <w:bCs/>
          <w:sz w:val="24"/>
          <w:szCs w:val="24"/>
          <w:lang w:val="fr-FR"/>
        </w:rPr>
        <w:t>Copier</w:t>
      </w:r>
    </w:p>
    <w:p w14:paraId="4B39C6DC" w14:textId="77777777" w:rsidR="00164F04" w:rsidRPr="00164F04" w:rsidRDefault="00164F04" w:rsidP="00F21805">
      <w:pPr>
        <w:tabs>
          <w:tab w:val="num" w:pos="1276"/>
        </w:tabs>
        <w:ind w:left="284"/>
        <w:rPr>
          <w:b/>
          <w:bCs/>
          <w:sz w:val="24"/>
          <w:szCs w:val="24"/>
          <w:lang w:val="fr-FR"/>
        </w:rPr>
      </w:pPr>
      <w:r w:rsidRPr="00164F04">
        <w:rPr>
          <w:b/>
          <w:bCs/>
          <w:sz w:val="24"/>
          <w:szCs w:val="24"/>
          <w:lang w:val="fr-FR"/>
        </w:rPr>
        <w:t># Sauvegarde de la base de données tous les jours à 2h du matin</w:t>
      </w:r>
    </w:p>
    <w:p w14:paraId="028EC4DC" w14:textId="77777777" w:rsidR="00164F04" w:rsidRPr="00164F04" w:rsidRDefault="00164F04" w:rsidP="00F21805">
      <w:pPr>
        <w:tabs>
          <w:tab w:val="num" w:pos="1276"/>
        </w:tabs>
        <w:ind w:left="284"/>
        <w:rPr>
          <w:b/>
          <w:bCs/>
          <w:sz w:val="24"/>
          <w:szCs w:val="24"/>
          <w:lang w:val="en-GB"/>
        </w:rPr>
      </w:pPr>
      <w:r w:rsidRPr="00164F04">
        <w:rPr>
          <w:b/>
          <w:bCs/>
          <w:sz w:val="24"/>
          <w:szCs w:val="24"/>
          <w:lang w:val="en-GB"/>
        </w:rPr>
        <w:t>0 2 * * * /usr/local/bin/backup_drupal_db.sh</w:t>
      </w:r>
    </w:p>
    <w:p w14:paraId="3A22E4B8" w14:textId="77777777" w:rsidR="00164F04" w:rsidRPr="00164F04" w:rsidRDefault="00164F04" w:rsidP="00F21805">
      <w:pPr>
        <w:tabs>
          <w:tab w:val="num" w:pos="1276"/>
        </w:tabs>
        <w:ind w:left="284"/>
        <w:rPr>
          <w:b/>
          <w:bCs/>
          <w:sz w:val="24"/>
          <w:szCs w:val="24"/>
          <w:lang w:val="en-GB"/>
        </w:rPr>
      </w:pPr>
    </w:p>
    <w:p w14:paraId="67AD348B" w14:textId="77777777" w:rsidR="00164F04" w:rsidRPr="00164F04" w:rsidRDefault="00164F04" w:rsidP="00F21805">
      <w:pPr>
        <w:tabs>
          <w:tab w:val="num" w:pos="1276"/>
        </w:tabs>
        <w:ind w:left="284"/>
        <w:rPr>
          <w:b/>
          <w:bCs/>
          <w:sz w:val="24"/>
          <w:szCs w:val="24"/>
          <w:lang w:val="fr-FR"/>
        </w:rPr>
      </w:pPr>
      <w:r w:rsidRPr="00164F04">
        <w:rPr>
          <w:b/>
          <w:bCs/>
          <w:sz w:val="24"/>
          <w:szCs w:val="24"/>
          <w:lang w:val="fr-FR"/>
        </w:rPr>
        <w:t># Sauvegarde des fichiers Drupal tous les jours à 3h du matin</w:t>
      </w:r>
    </w:p>
    <w:p w14:paraId="7AC5B732" w14:textId="77777777" w:rsidR="00164F04" w:rsidRPr="00164F04" w:rsidRDefault="00164F04" w:rsidP="00F21805">
      <w:pPr>
        <w:tabs>
          <w:tab w:val="num" w:pos="1276"/>
        </w:tabs>
        <w:ind w:left="284"/>
        <w:rPr>
          <w:b/>
          <w:bCs/>
          <w:sz w:val="24"/>
          <w:szCs w:val="24"/>
          <w:lang w:val="en-GB"/>
        </w:rPr>
      </w:pPr>
      <w:r w:rsidRPr="00164F04">
        <w:rPr>
          <w:b/>
          <w:bCs/>
          <w:sz w:val="24"/>
          <w:szCs w:val="24"/>
          <w:lang w:val="en-GB"/>
        </w:rPr>
        <w:t>0 3 * * * /usr/local/bin/backup_drupal_files.sh</w:t>
      </w:r>
    </w:p>
    <w:p w14:paraId="0E11FF4A" w14:textId="77777777" w:rsidR="00164F04" w:rsidRPr="00164F04" w:rsidRDefault="00164F04" w:rsidP="00F21805">
      <w:pPr>
        <w:tabs>
          <w:tab w:val="num" w:pos="1276"/>
        </w:tabs>
        <w:ind w:left="284"/>
        <w:rPr>
          <w:b/>
          <w:bCs/>
          <w:sz w:val="24"/>
          <w:szCs w:val="24"/>
          <w:lang w:val="fr-FR"/>
        </w:rPr>
      </w:pPr>
      <w:r w:rsidRPr="00164F04">
        <w:rPr>
          <w:b/>
          <w:bCs/>
          <w:sz w:val="24"/>
          <w:szCs w:val="24"/>
          <w:lang w:val="fr-FR"/>
        </w:rPr>
        <w:t>4. Vérification et Documentation</w:t>
      </w:r>
    </w:p>
    <w:p w14:paraId="637B72C0" w14:textId="77777777" w:rsidR="00164F04" w:rsidRPr="00164F04" w:rsidRDefault="00164F04" w:rsidP="00F21805">
      <w:pPr>
        <w:numPr>
          <w:ilvl w:val="0"/>
          <w:numId w:val="136"/>
        </w:numPr>
        <w:tabs>
          <w:tab w:val="clear" w:pos="720"/>
          <w:tab w:val="num" w:pos="1276"/>
        </w:tabs>
        <w:ind w:left="284"/>
        <w:rPr>
          <w:b/>
          <w:bCs/>
          <w:sz w:val="24"/>
          <w:szCs w:val="24"/>
          <w:lang w:val="fr-FR"/>
        </w:rPr>
      </w:pPr>
      <w:r w:rsidRPr="00164F04">
        <w:rPr>
          <w:b/>
          <w:bCs/>
          <w:sz w:val="24"/>
          <w:szCs w:val="24"/>
          <w:lang w:val="fr-FR"/>
        </w:rPr>
        <w:t>Vérifier les logs :</w:t>
      </w:r>
      <w:r w:rsidRPr="00164F04">
        <w:rPr>
          <w:b/>
          <w:bCs/>
          <w:sz w:val="24"/>
          <w:szCs w:val="24"/>
          <w:lang w:val="fr-FR"/>
        </w:rPr>
        <w:br/>
        <w:t>Consultez les fichiers dans /var/backups/drupal_db et /var/backups/</w:t>
      </w:r>
      <w:proofErr w:type="spellStart"/>
      <w:r w:rsidRPr="00164F04">
        <w:rPr>
          <w:b/>
          <w:bCs/>
          <w:sz w:val="24"/>
          <w:szCs w:val="24"/>
          <w:lang w:val="fr-FR"/>
        </w:rPr>
        <w:t>drupal_files</w:t>
      </w:r>
      <w:proofErr w:type="spellEnd"/>
      <w:r w:rsidRPr="00164F04">
        <w:rPr>
          <w:b/>
          <w:bCs/>
          <w:sz w:val="24"/>
          <w:szCs w:val="24"/>
          <w:lang w:val="fr-FR"/>
        </w:rPr>
        <w:t xml:space="preserve"> après exécution pour vous assurer que les sauvegardes s’effectuent correctement.</w:t>
      </w:r>
    </w:p>
    <w:p w14:paraId="11EE2AC9" w14:textId="77777777" w:rsidR="00164F04" w:rsidRPr="00164F04" w:rsidRDefault="00164F04" w:rsidP="00F21805">
      <w:pPr>
        <w:numPr>
          <w:ilvl w:val="0"/>
          <w:numId w:val="136"/>
        </w:numPr>
        <w:tabs>
          <w:tab w:val="clear" w:pos="720"/>
          <w:tab w:val="num" w:pos="1276"/>
        </w:tabs>
        <w:ind w:left="284"/>
        <w:rPr>
          <w:b/>
          <w:bCs/>
          <w:sz w:val="24"/>
          <w:szCs w:val="24"/>
          <w:lang w:val="fr-FR"/>
        </w:rPr>
      </w:pPr>
      <w:r w:rsidRPr="00164F04">
        <w:rPr>
          <w:b/>
          <w:bCs/>
          <w:sz w:val="24"/>
          <w:szCs w:val="24"/>
          <w:lang w:val="fr-FR"/>
        </w:rPr>
        <w:t>Documentation :</w:t>
      </w:r>
      <w:r w:rsidRPr="00164F04">
        <w:rPr>
          <w:b/>
          <w:bCs/>
          <w:sz w:val="24"/>
          <w:szCs w:val="24"/>
          <w:lang w:val="fr-FR"/>
        </w:rPr>
        <w:br/>
        <w:t xml:space="preserve">Notez dans votre documentation (par exemple, dans /docs/DB-Storage-Configuration.md) les chemins des sauvegardes, la fréquence et toute spécificité (compression, rotation, etc.). Indiquez également comment restaurer la sauvegarde, par exemple avec : </w:t>
      </w:r>
    </w:p>
    <w:p w14:paraId="78EC1E3C" w14:textId="77777777" w:rsidR="00164F04" w:rsidRPr="00164F04" w:rsidRDefault="00164F04" w:rsidP="00F21805">
      <w:pPr>
        <w:tabs>
          <w:tab w:val="num" w:pos="1276"/>
        </w:tabs>
        <w:ind w:left="284"/>
        <w:rPr>
          <w:b/>
          <w:bCs/>
          <w:sz w:val="24"/>
          <w:szCs w:val="24"/>
          <w:lang w:val="fr-FR"/>
        </w:rPr>
      </w:pPr>
      <w:r w:rsidRPr="00164F04">
        <w:rPr>
          <w:b/>
          <w:bCs/>
          <w:sz w:val="24"/>
          <w:szCs w:val="24"/>
          <w:lang w:val="fr-FR"/>
        </w:rPr>
        <w:t>bash</w:t>
      </w:r>
    </w:p>
    <w:p w14:paraId="1550CD00" w14:textId="77777777" w:rsidR="00164F04" w:rsidRPr="00164F04" w:rsidRDefault="00164F04" w:rsidP="00F21805">
      <w:pPr>
        <w:tabs>
          <w:tab w:val="num" w:pos="1276"/>
        </w:tabs>
        <w:ind w:left="284"/>
        <w:rPr>
          <w:b/>
          <w:bCs/>
          <w:sz w:val="24"/>
          <w:szCs w:val="24"/>
          <w:lang w:val="fr-FR"/>
        </w:rPr>
      </w:pPr>
      <w:r w:rsidRPr="00164F04">
        <w:rPr>
          <w:b/>
          <w:bCs/>
          <w:sz w:val="24"/>
          <w:szCs w:val="24"/>
          <w:lang w:val="fr-FR"/>
        </w:rPr>
        <w:t>Copier</w:t>
      </w:r>
    </w:p>
    <w:p w14:paraId="57D52D60" w14:textId="77777777" w:rsidR="00164F04" w:rsidRPr="00164F04" w:rsidRDefault="00164F04" w:rsidP="00F21805">
      <w:pPr>
        <w:tabs>
          <w:tab w:val="num" w:pos="1276"/>
        </w:tabs>
        <w:ind w:left="284"/>
        <w:rPr>
          <w:b/>
          <w:bCs/>
          <w:sz w:val="24"/>
          <w:szCs w:val="24"/>
          <w:lang w:val="fr-FR"/>
        </w:rPr>
      </w:pPr>
      <w:proofErr w:type="spellStart"/>
      <w:r w:rsidRPr="00164F04">
        <w:rPr>
          <w:b/>
          <w:bCs/>
          <w:sz w:val="24"/>
          <w:szCs w:val="24"/>
          <w:lang w:val="fr-FR"/>
        </w:rPr>
        <w:t>gunzip</w:t>
      </w:r>
      <w:proofErr w:type="spellEnd"/>
      <w:r w:rsidRPr="00164F04">
        <w:rPr>
          <w:b/>
          <w:bCs/>
          <w:sz w:val="24"/>
          <w:szCs w:val="24"/>
          <w:lang w:val="fr-FR"/>
        </w:rPr>
        <w:t xml:space="preserve"> &lt; </w:t>
      </w:r>
      <w:proofErr w:type="spellStart"/>
      <w:r w:rsidRPr="00164F04">
        <w:rPr>
          <w:b/>
          <w:bCs/>
          <w:sz w:val="24"/>
          <w:szCs w:val="24"/>
          <w:lang w:val="fr-FR"/>
        </w:rPr>
        <w:t>drupaldb</w:t>
      </w:r>
      <w:proofErr w:type="spellEnd"/>
      <w:r w:rsidRPr="00164F04">
        <w:rPr>
          <w:b/>
          <w:bCs/>
          <w:sz w:val="24"/>
          <w:szCs w:val="24"/>
          <w:lang w:val="fr-FR"/>
        </w:rPr>
        <w:t xml:space="preserve">_&lt;DATE&gt;.sql.gz | mysql -u </w:t>
      </w:r>
      <w:proofErr w:type="spellStart"/>
      <w:r w:rsidRPr="00164F04">
        <w:rPr>
          <w:b/>
          <w:bCs/>
          <w:sz w:val="24"/>
          <w:szCs w:val="24"/>
          <w:lang w:val="fr-FR"/>
        </w:rPr>
        <w:t>drupaluser</w:t>
      </w:r>
      <w:proofErr w:type="spellEnd"/>
      <w:r w:rsidRPr="00164F04">
        <w:rPr>
          <w:b/>
          <w:bCs/>
          <w:sz w:val="24"/>
          <w:szCs w:val="24"/>
          <w:lang w:val="fr-FR"/>
        </w:rPr>
        <w:t xml:space="preserve"> -p </w:t>
      </w:r>
      <w:proofErr w:type="spellStart"/>
      <w:r w:rsidRPr="00164F04">
        <w:rPr>
          <w:b/>
          <w:bCs/>
          <w:sz w:val="24"/>
          <w:szCs w:val="24"/>
          <w:lang w:val="fr-FR"/>
        </w:rPr>
        <w:t>drupaldb</w:t>
      </w:r>
      <w:proofErr w:type="spellEnd"/>
    </w:p>
    <w:p w14:paraId="283A9471" w14:textId="77777777" w:rsidR="00164F04" w:rsidRPr="00164F04" w:rsidRDefault="00164F04" w:rsidP="00F21805">
      <w:pPr>
        <w:tabs>
          <w:tab w:val="num" w:pos="1276"/>
        </w:tabs>
        <w:ind w:left="284"/>
        <w:rPr>
          <w:b/>
          <w:bCs/>
          <w:sz w:val="24"/>
          <w:szCs w:val="24"/>
          <w:lang w:val="fr-FR"/>
        </w:rPr>
      </w:pPr>
      <w:r w:rsidRPr="00164F04">
        <w:rPr>
          <w:b/>
          <w:bCs/>
          <w:sz w:val="24"/>
          <w:szCs w:val="24"/>
          <w:lang w:val="fr-FR"/>
        </w:rPr>
        <w:pict w14:anchorId="16A61AEA">
          <v:rect id="_x0000_i7156" style="width:0;height:1.5pt" o:hrstd="t" o:hr="t" fillcolor="#a0a0a0" stroked="f"/>
        </w:pict>
      </w:r>
    </w:p>
    <w:p w14:paraId="6A5D8159" w14:textId="77777777" w:rsidR="00164F04" w:rsidRPr="00164F04" w:rsidRDefault="00164F04" w:rsidP="00F21805">
      <w:pPr>
        <w:tabs>
          <w:tab w:val="num" w:pos="1276"/>
        </w:tabs>
        <w:ind w:left="284"/>
        <w:rPr>
          <w:b/>
          <w:bCs/>
          <w:sz w:val="24"/>
          <w:szCs w:val="24"/>
          <w:lang w:val="fr-FR"/>
        </w:rPr>
      </w:pPr>
      <w:r w:rsidRPr="00164F04">
        <w:rPr>
          <w:b/>
          <w:bCs/>
          <w:sz w:val="24"/>
          <w:szCs w:val="24"/>
          <w:lang w:val="fr-FR"/>
        </w:rPr>
        <w:t>Conclusion</w:t>
      </w:r>
    </w:p>
    <w:p w14:paraId="20382C6B" w14:textId="77777777" w:rsidR="00164F04" w:rsidRPr="00164F04" w:rsidRDefault="00164F04" w:rsidP="00F21805">
      <w:pPr>
        <w:tabs>
          <w:tab w:val="num" w:pos="1276"/>
        </w:tabs>
        <w:ind w:left="284"/>
        <w:rPr>
          <w:b/>
          <w:bCs/>
          <w:sz w:val="24"/>
          <w:szCs w:val="24"/>
          <w:lang w:val="fr-FR"/>
        </w:rPr>
      </w:pPr>
      <w:r w:rsidRPr="00164F04">
        <w:rPr>
          <w:b/>
          <w:bCs/>
          <w:sz w:val="24"/>
          <w:szCs w:val="24"/>
          <w:lang w:val="fr-FR"/>
        </w:rPr>
        <w:t>Ces deux points détaillés vous fournissent :</w:t>
      </w:r>
    </w:p>
    <w:p w14:paraId="260CCCBB" w14:textId="77777777" w:rsidR="00164F04" w:rsidRPr="00164F04" w:rsidRDefault="00164F04" w:rsidP="00F21805">
      <w:pPr>
        <w:numPr>
          <w:ilvl w:val="0"/>
          <w:numId w:val="137"/>
        </w:numPr>
        <w:tabs>
          <w:tab w:val="clear" w:pos="720"/>
          <w:tab w:val="num" w:pos="1276"/>
        </w:tabs>
        <w:ind w:left="284"/>
        <w:rPr>
          <w:b/>
          <w:bCs/>
          <w:sz w:val="24"/>
          <w:szCs w:val="24"/>
          <w:lang w:val="fr-FR"/>
        </w:rPr>
      </w:pPr>
      <w:r w:rsidRPr="00164F04">
        <w:rPr>
          <w:b/>
          <w:bCs/>
          <w:sz w:val="24"/>
          <w:szCs w:val="24"/>
          <w:lang w:val="fr-FR"/>
        </w:rPr>
        <w:t>Une configuration iSCSI pour offrir un stockage bloc dédié, sécurisée et accessible aux clients désignés.</w:t>
      </w:r>
    </w:p>
    <w:p w14:paraId="5416DCD4" w14:textId="77777777" w:rsidR="00164F04" w:rsidRPr="00164F04" w:rsidRDefault="00164F04" w:rsidP="00F21805">
      <w:pPr>
        <w:numPr>
          <w:ilvl w:val="0"/>
          <w:numId w:val="137"/>
        </w:numPr>
        <w:tabs>
          <w:tab w:val="clear" w:pos="720"/>
          <w:tab w:val="num" w:pos="1276"/>
        </w:tabs>
        <w:ind w:left="284"/>
        <w:rPr>
          <w:b/>
          <w:bCs/>
          <w:sz w:val="24"/>
          <w:szCs w:val="24"/>
          <w:lang w:val="fr-FR"/>
        </w:rPr>
      </w:pPr>
      <w:r w:rsidRPr="00164F04">
        <w:rPr>
          <w:b/>
          <w:bCs/>
          <w:sz w:val="24"/>
          <w:szCs w:val="24"/>
          <w:lang w:val="fr-FR"/>
        </w:rPr>
        <w:t>Des scripts de sauvegarde pour la base de données et les fichiers Drupal, avec une automatisation via cron.</w:t>
      </w:r>
    </w:p>
    <w:p w14:paraId="0C228204" w14:textId="77777777" w:rsidR="00164F04" w:rsidRPr="00164F04" w:rsidRDefault="00164F04" w:rsidP="00F21805">
      <w:pPr>
        <w:tabs>
          <w:tab w:val="num" w:pos="1276"/>
        </w:tabs>
        <w:ind w:left="284"/>
        <w:rPr>
          <w:b/>
          <w:bCs/>
          <w:sz w:val="24"/>
          <w:szCs w:val="24"/>
          <w:lang w:val="fr-FR"/>
        </w:rPr>
      </w:pPr>
      <w:r w:rsidRPr="00164F04">
        <w:rPr>
          <w:b/>
          <w:bCs/>
          <w:sz w:val="24"/>
          <w:szCs w:val="24"/>
          <w:lang w:val="fr-FR"/>
        </w:rPr>
        <w:t>Ces solutions garantissent la persistance et la redondance de vos données, essentielles pour une infrastructure professionnelle.</w:t>
      </w:r>
    </w:p>
    <w:p w14:paraId="22E2947E" w14:textId="77777777" w:rsidR="00164F04" w:rsidRPr="00164F04" w:rsidRDefault="00164F04" w:rsidP="00F21805">
      <w:pPr>
        <w:tabs>
          <w:tab w:val="num" w:pos="1276"/>
        </w:tabs>
        <w:ind w:left="284"/>
        <w:rPr>
          <w:b/>
          <w:bCs/>
          <w:sz w:val="24"/>
          <w:szCs w:val="24"/>
          <w:lang w:val="fr-FR"/>
        </w:rPr>
      </w:pPr>
      <w:r w:rsidRPr="00164F04">
        <w:rPr>
          <w:b/>
          <w:bCs/>
          <w:sz w:val="24"/>
          <w:szCs w:val="24"/>
          <w:lang w:val="fr-FR"/>
        </w:rPr>
        <w:t>Souhaitez-vous approfondir l’un de ces points (par exemple, ajouter des options avancées pour iSCSI ou intégrer une solution de rotation des sauvegardes) ou passer à la prochaine étape du plan, qui concerne le Monitoring et la Gestion Centralisée ?</w:t>
      </w:r>
    </w:p>
    <w:p w14:paraId="3CCA9861" w14:textId="398D429F" w:rsidR="00164F04" w:rsidRDefault="00164F04" w:rsidP="00F21805">
      <w:pPr>
        <w:tabs>
          <w:tab w:val="num" w:pos="1276"/>
        </w:tabs>
        <w:ind w:left="284"/>
        <w:rPr>
          <w:b/>
          <w:bCs/>
          <w:color w:val="C00000"/>
          <w:sz w:val="32"/>
          <w:szCs w:val="32"/>
          <w:lang w:val="fr-FR"/>
        </w:rPr>
      </w:pPr>
      <w:r>
        <w:rPr>
          <w:b/>
          <w:bCs/>
          <w:color w:val="C00000"/>
          <w:sz w:val="32"/>
          <w:szCs w:val="32"/>
          <w:lang w:val="fr-FR"/>
        </w:rPr>
        <w:br w:type="page"/>
      </w:r>
    </w:p>
    <w:p w14:paraId="7B41B190" w14:textId="5B137DD7" w:rsidR="002C0696" w:rsidRDefault="00164F04" w:rsidP="00F21805">
      <w:pPr>
        <w:tabs>
          <w:tab w:val="num" w:pos="1276"/>
        </w:tabs>
        <w:ind w:left="284"/>
        <w:rPr>
          <w:b/>
          <w:bCs/>
          <w:color w:val="C00000"/>
          <w:sz w:val="32"/>
          <w:szCs w:val="32"/>
          <w:lang w:val="fr-FR"/>
        </w:rPr>
      </w:pPr>
      <w:r>
        <w:rPr>
          <w:b/>
          <w:bCs/>
          <w:color w:val="C00000"/>
          <w:sz w:val="32"/>
          <w:szCs w:val="32"/>
          <w:lang w:val="fr-FR"/>
        </w:rPr>
        <w:lastRenderedPageBreak/>
        <w:t xml:space="preserve">Options avancées iscsi: </w:t>
      </w:r>
    </w:p>
    <w:p w14:paraId="26907F38" w14:textId="77777777" w:rsidR="00164F04" w:rsidRDefault="00164F04" w:rsidP="00F21805">
      <w:pPr>
        <w:tabs>
          <w:tab w:val="num" w:pos="1276"/>
        </w:tabs>
        <w:ind w:left="284"/>
        <w:rPr>
          <w:b/>
          <w:bCs/>
          <w:sz w:val="24"/>
          <w:szCs w:val="24"/>
          <w:lang w:val="fr-FR"/>
        </w:rPr>
      </w:pPr>
    </w:p>
    <w:p w14:paraId="1C7C9D4C" w14:textId="77777777" w:rsidR="002D5503" w:rsidRPr="002D5503" w:rsidRDefault="002D5503" w:rsidP="00F21805">
      <w:pPr>
        <w:tabs>
          <w:tab w:val="num" w:pos="1276"/>
        </w:tabs>
        <w:ind w:left="284"/>
        <w:rPr>
          <w:b/>
          <w:bCs/>
          <w:sz w:val="24"/>
          <w:szCs w:val="24"/>
          <w:lang w:val="fr-FR"/>
        </w:rPr>
      </w:pPr>
      <w:r w:rsidRPr="002D5503">
        <w:rPr>
          <w:b/>
          <w:bCs/>
          <w:sz w:val="24"/>
          <w:szCs w:val="24"/>
          <w:lang w:val="fr-FR"/>
        </w:rPr>
        <w:t>Voici des options avancées pour chacune de ces solutions, afin d'optimiser la configuration iSCSI et d'intégrer une rotation efficace des sauvegardes.</w:t>
      </w:r>
    </w:p>
    <w:p w14:paraId="73AB22A1" w14:textId="77777777" w:rsidR="002D5503" w:rsidRPr="002D5503" w:rsidRDefault="002D5503" w:rsidP="00F21805">
      <w:pPr>
        <w:tabs>
          <w:tab w:val="num" w:pos="1276"/>
        </w:tabs>
        <w:ind w:left="284"/>
        <w:rPr>
          <w:b/>
          <w:bCs/>
          <w:sz w:val="24"/>
          <w:szCs w:val="24"/>
          <w:lang w:val="fr-FR"/>
        </w:rPr>
      </w:pPr>
      <w:r w:rsidRPr="002D5503">
        <w:rPr>
          <w:b/>
          <w:bCs/>
          <w:sz w:val="24"/>
          <w:szCs w:val="24"/>
          <w:lang w:val="fr-FR"/>
        </w:rPr>
        <w:pict w14:anchorId="32CE4312">
          <v:rect id="_x0000_i7157" style="width:0;height:1.5pt" o:hrstd="t" o:hr="t" fillcolor="#a0a0a0" stroked="f"/>
        </w:pict>
      </w:r>
    </w:p>
    <w:p w14:paraId="075C7945" w14:textId="77777777" w:rsidR="002D5503" w:rsidRPr="002D5503" w:rsidRDefault="002D5503" w:rsidP="00F21805">
      <w:pPr>
        <w:tabs>
          <w:tab w:val="num" w:pos="1276"/>
        </w:tabs>
        <w:ind w:left="284"/>
        <w:rPr>
          <w:b/>
          <w:bCs/>
          <w:sz w:val="24"/>
          <w:szCs w:val="24"/>
          <w:lang w:val="fr-FR"/>
        </w:rPr>
      </w:pPr>
      <w:r w:rsidRPr="002D5503">
        <w:rPr>
          <w:b/>
          <w:bCs/>
          <w:sz w:val="24"/>
          <w:szCs w:val="24"/>
          <w:lang w:val="fr-FR"/>
        </w:rPr>
        <w:t>Options Avancées pour iSCSI</w:t>
      </w:r>
    </w:p>
    <w:p w14:paraId="01A50C6F" w14:textId="77777777" w:rsidR="002D5503" w:rsidRPr="002D5503" w:rsidRDefault="002D5503" w:rsidP="00F21805">
      <w:pPr>
        <w:tabs>
          <w:tab w:val="num" w:pos="1276"/>
        </w:tabs>
        <w:ind w:left="284"/>
        <w:rPr>
          <w:b/>
          <w:bCs/>
          <w:sz w:val="24"/>
          <w:szCs w:val="24"/>
          <w:lang w:val="fr-FR"/>
        </w:rPr>
      </w:pPr>
      <w:r w:rsidRPr="002D5503">
        <w:rPr>
          <w:b/>
          <w:bCs/>
          <w:sz w:val="24"/>
          <w:szCs w:val="24"/>
          <w:lang w:val="fr-FR"/>
        </w:rPr>
        <w:t>1. Authentification CHAP</w:t>
      </w:r>
    </w:p>
    <w:p w14:paraId="33DAB2ED" w14:textId="77777777" w:rsidR="002D5503" w:rsidRPr="002D5503" w:rsidRDefault="002D5503" w:rsidP="00F21805">
      <w:pPr>
        <w:tabs>
          <w:tab w:val="num" w:pos="1276"/>
        </w:tabs>
        <w:ind w:left="284"/>
        <w:rPr>
          <w:b/>
          <w:bCs/>
          <w:sz w:val="24"/>
          <w:szCs w:val="24"/>
          <w:lang w:val="fr-FR"/>
        </w:rPr>
      </w:pPr>
      <w:r w:rsidRPr="002D5503">
        <w:rPr>
          <w:b/>
          <w:bCs/>
          <w:sz w:val="24"/>
          <w:szCs w:val="24"/>
          <w:lang w:val="fr-FR"/>
        </w:rPr>
        <w:t>L'authentification CHAP permet de renforcer la sécurité en s'assurant que seuls les initiateurs autorisés se connectent à votre cible iSCSI.</w:t>
      </w:r>
    </w:p>
    <w:p w14:paraId="680EF534" w14:textId="77777777" w:rsidR="002D5503" w:rsidRPr="002D5503" w:rsidRDefault="002D5503" w:rsidP="00F21805">
      <w:pPr>
        <w:numPr>
          <w:ilvl w:val="0"/>
          <w:numId w:val="138"/>
        </w:numPr>
        <w:tabs>
          <w:tab w:val="clear" w:pos="720"/>
          <w:tab w:val="num" w:pos="1276"/>
        </w:tabs>
        <w:ind w:left="284"/>
        <w:rPr>
          <w:b/>
          <w:bCs/>
          <w:sz w:val="24"/>
          <w:szCs w:val="24"/>
          <w:lang w:val="fr-FR"/>
        </w:rPr>
      </w:pPr>
      <w:r w:rsidRPr="002D5503">
        <w:rPr>
          <w:b/>
          <w:bCs/>
          <w:sz w:val="24"/>
          <w:szCs w:val="24"/>
          <w:lang w:val="fr-FR"/>
        </w:rPr>
        <w:t>Configuration côté cible :</w:t>
      </w:r>
      <w:r w:rsidRPr="002D5503">
        <w:rPr>
          <w:b/>
          <w:bCs/>
          <w:sz w:val="24"/>
          <w:szCs w:val="24"/>
          <w:lang w:val="fr-FR"/>
        </w:rPr>
        <w:br/>
        <w:t>Dans le fichier de configuration (ex. /etc/</w:t>
      </w:r>
      <w:proofErr w:type="spellStart"/>
      <w:r w:rsidRPr="002D5503">
        <w:rPr>
          <w:b/>
          <w:bCs/>
          <w:sz w:val="24"/>
          <w:szCs w:val="24"/>
          <w:lang w:val="fr-FR"/>
        </w:rPr>
        <w:t>tgt</w:t>
      </w:r>
      <w:proofErr w:type="spellEnd"/>
      <w:r w:rsidRPr="002D5503">
        <w:rPr>
          <w:b/>
          <w:bCs/>
          <w:sz w:val="24"/>
          <w:szCs w:val="24"/>
          <w:lang w:val="fr-FR"/>
        </w:rPr>
        <w:t>/</w:t>
      </w:r>
      <w:proofErr w:type="spellStart"/>
      <w:r w:rsidRPr="002D5503">
        <w:rPr>
          <w:b/>
          <w:bCs/>
          <w:sz w:val="24"/>
          <w:szCs w:val="24"/>
          <w:lang w:val="fr-FR"/>
        </w:rPr>
        <w:t>conf.d</w:t>
      </w:r>
      <w:proofErr w:type="spellEnd"/>
      <w:r w:rsidRPr="002D5503">
        <w:rPr>
          <w:b/>
          <w:bCs/>
          <w:sz w:val="24"/>
          <w:szCs w:val="24"/>
          <w:lang w:val="fr-FR"/>
        </w:rPr>
        <w:t>/</w:t>
      </w:r>
      <w:proofErr w:type="spellStart"/>
      <w:r w:rsidRPr="002D5503">
        <w:rPr>
          <w:b/>
          <w:bCs/>
          <w:sz w:val="24"/>
          <w:szCs w:val="24"/>
          <w:lang w:val="fr-FR"/>
        </w:rPr>
        <w:t>drupal.conf</w:t>
      </w:r>
      <w:proofErr w:type="spellEnd"/>
      <w:r w:rsidRPr="002D5503">
        <w:rPr>
          <w:b/>
          <w:bCs/>
          <w:sz w:val="24"/>
          <w:szCs w:val="24"/>
          <w:lang w:val="fr-FR"/>
        </w:rPr>
        <w:t xml:space="preserve">), vous pouvez ajouter les paramètres CHAP : </w:t>
      </w:r>
    </w:p>
    <w:p w14:paraId="20E1BFB2" w14:textId="77777777" w:rsidR="002D5503" w:rsidRPr="002D5503" w:rsidRDefault="002D5503" w:rsidP="00F21805">
      <w:pPr>
        <w:tabs>
          <w:tab w:val="num" w:pos="1276"/>
        </w:tabs>
        <w:ind w:left="284"/>
        <w:rPr>
          <w:b/>
          <w:bCs/>
          <w:sz w:val="24"/>
          <w:szCs w:val="24"/>
          <w:lang w:val="en-GB"/>
        </w:rPr>
      </w:pPr>
      <w:r w:rsidRPr="002D5503">
        <w:rPr>
          <w:b/>
          <w:bCs/>
          <w:sz w:val="24"/>
          <w:szCs w:val="24"/>
          <w:lang w:val="en-GB"/>
        </w:rPr>
        <w:t>conf</w:t>
      </w:r>
    </w:p>
    <w:p w14:paraId="0F83CBC3" w14:textId="77777777" w:rsidR="002D5503" w:rsidRPr="002D5503" w:rsidRDefault="002D5503" w:rsidP="00F21805">
      <w:pPr>
        <w:tabs>
          <w:tab w:val="num" w:pos="1276"/>
        </w:tabs>
        <w:ind w:left="284"/>
        <w:rPr>
          <w:b/>
          <w:bCs/>
          <w:sz w:val="24"/>
          <w:szCs w:val="24"/>
          <w:lang w:val="en-GB"/>
        </w:rPr>
      </w:pPr>
      <w:r w:rsidRPr="002D5503">
        <w:rPr>
          <w:b/>
          <w:bCs/>
          <w:sz w:val="24"/>
          <w:szCs w:val="24"/>
          <w:lang w:val="en-GB"/>
        </w:rPr>
        <w:t>Copier</w:t>
      </w:r>
    </w:p>
    <w:p w14:paraId="4E2C9EE0" w14:textId="77777777" w:rsidR="002D5503" w:rsidRPr="002D5503" w:rsidRDefault="002D5503" w:rsidP="00F21805">
      <w:pPr>
        <w:tabs>
          <w:tab w:val="num" w:pos="1276"/>
        </w:tabs>
        <w:ind w:left="284"/>
        <w:rPr>
          <w:b/>
          <w:bCs/>
          <w:sz w:val="24"/>
          <w:szCs w:val="24"/>
          <w:lang w:val="en-GB"/>
        </w:rPr>
      </w:pPr>
      <w:r w:rsidRPr="002D5503">
        <w:rPr>
          <w:b/>
          <w:bCs/>
          <w:sz w:val="24"/>
          <w:szCs w:val="24"/>
          <w:lang w:val="en-GB"/>
        </w:rPr>
        <w:t>&lt;target iqn.2025-03.com.example:drupal.disk&gt;</w:t>
      </w:r>
    </w:p>
    <w:p w14:paraId="20D7E991" w14:textId="77777777" w:rsidR="002D5503" w:rsidRPr="002D5503" w:rsidRDefault="002D5503" w:rsidP="00F21805">
      <w:pPr>
        <w:tabs>
          <w:tab w:val="num" w:pos="1276"/>
        </w:tabs>
        <w:ind w:left="284"/>
        <w:rPr>
          <w:b/>
          <w:bCs/>
          <w:sz w:val="24"/>
          <w:szCs w:val="24"/>
          <w:lang w:val="en-GB"/>
        </w:rPr>
      </w:pPr>
      <w:r w:rsidRPr="002D5503">
        <w:rPr>
          <w:b/>
          <w:bCs/>
          <w:sz w:val="24"/>
          <w:szCs w:val="24"/>
          <w:lang w:val="en-GB"/>
        </w:rPr>
        <w:t xml:space="preserve">    backing-store /</w:t>
      </w:r>
      <w:proofErr w:type="spellStart"/>
      <w:r w:rsidRPr="002D5503">
        <w:rPr>
          <w:b/>
          <w:bCs/>
          <w:sz w:val="24"/>
          <w:szCs w:val="24"/>
          <w:lang w:val="en-GB"/>
        </w:rPr>
        <w:t>srv</w:t>
      </w:r>
      <w:proofErr w:type="spellEnd"/>
      <w:r w:rsidRPr="002D5503">
        <w:rPr>
          <w:b/>
          <w:bCs/>
          <w:sz w:val="24"/>
          <w:szCs w:val="24"/>
          <w:lang w:val="en-GB"/>
        </w:rPr>
        <w:t>/iscsi/</w:t>
      </w:r>
      <w:proofErr w:type="spellStart"/>
      <w:r w:rsidRPr="002D5503">
        <w:rPr>
          <w:b/>
          <w:bCs/>
          <w:sz w:val="24"/>
          <w:szCs w:val="24"/>
          <w:lang w:val="en-GB"/>
        </w:rPr>
        <w:t>drupal_disk.img</w:t>
      </w:r>
      <w:proofErr w:type="spellEnd"/>
    </w:p>
    <w:p w14:paraId="162832A0" w14:textId="77777777" w:rsidR="002D5503" w:rsidRPr="002D5503" w:rsidRDefault="002D5503" w:rsidP="00F21805">
      <w:pPr>
        <w:tabs>
          <w:tab w:val="num" w:pos="1276"/>
        </w:tabs>
        <w:ind w:left="284"/>
        <w:rPr>
          <w:b/>
          <w:bCs/>
          <w:sz w:val="24"/>
          <w:szCs w:val="24"/>
          <w:lang w:val="en-GB"/>
        </w:rPr>
      </w:pPr>
      <w:r w:rsidRPr="002D5503">
        <w:rPr>
          <w:b/>
          <w:bCs/>
          <w:sz w:val="24"/>
          <w:szCs w:val="24"/>
          <w:lang w:val="en-GB"/>
        </w:rPr>
        <w:t xml:space="preserve">    initiator-address 10.0.0.0/24</w:t>
      </w:r>
    </w:p>
    <w:p w14:paraId="1F2ADA86" w14:textId="77777777" w:rsidR="002D5503" w:rsidRPr="002D5503" w:rsidRDefault="002D5503" w:rsidP="00F21805">
      <w:pPr>
        <w:tabs>
          <w:tab w:val="num" w:pos="1276"/>
        </w:tabs>
        <w:ind w:left="284"/>
        <w:rPr>
          <w:b/>
          <w:bCs/>
          <w:sz w:val="24"/>
          <w:szCs w:val="24"/>
          <w:lang w:val="en-GB"/>
        </w:rPr>
      </w:pPr>
      <w:r w:rsidRPr="002D5503">
        <w:rPr>
          <w:b/>
          <w:bCs/>
          <w:sz w:val="24"/>
          <w:szCs w:val="24"/>
          <w:lang w:val="en-GB"/>
        </w:rPr>
        <w:t xml:space="preserve">    </w:t>
      </w:r>
      <w:proofErr w:type="spellStart"/>
      <w:r w:rsidRPr="002D5503">
        <w:rPr>
          <w:b/>
          <w:bCs/>
          <w:sz w:val="24"/>
          <w:szCs w:val="24"/>
          <w:lang w:val="en-GB"/>
        </w:rPr>
        <w:t>incominguser</w:t>
      </w:r>
      <w:proofErr w:type="spellEnd"/>
      <w:r w:rsidRPr="002D5503">
        <w:rPr>
          <w:b/>
          <w:bCs/>
          <w:sz w:val="24"/>
          <w:szCs w:val="24"/>
          <w:lang w:val="en-GB"/>
        </w:rPr>
        <w:t xml:space="preserve"> </w:t>
      </w:r>
      <w:proofErr w:type="spellStart"/>
      <w:r w:rsidRPr="002D5503">
        <w:rPr>
          <w:b/>
          <w:bCs/>
          <w:sz w:val="24"/>
          <w:szCs w:val="24"/>
          <w:lang w:val="en-GB"/>
        </w:rPr>
        <w:t>yourusername</w:t>
      </w:r>
      <w:proofErr w:type="spellEnd"/>
      <w:r w:rsidRPr="002D5503">
        <w:rPr>
          <w:b/>
          <w:bCs/>
          <w:sz w:val="24"/>
          <w:szCs w:val="24"/>
          <w:lang w:val="en-GB"/>
        </w:rPr>
        <w:t xml:space="preserve"> </w:t>
      </w:r>
      <w:proofErr w:type="spellStart"/>
      <w:r w:rsidRPr="002D5503">
        <w:rPr>
          <w:b/>
          <w:bCs/>
          <w:sz w:val="24"/>
          <w:szCs w:val="24"/>
          <w:lang w:val="en-GB"/>
        </w:rPr>
        <w:t>yourpassword</w:t>
      </w:r>
      <w:proofErr w:type="spellEnd"/>
    </w:p>
    <w:p w14:paraId="4A0E1B93" w14:textId="77777777" w:rsidR="002D5503" w:rsidRPr="002D5503" w:rsidRDefault="002D5503" w:rsidP="00F21805">
      <w:pPr>
        <w:tabs>
          <w:tab w:val="num" w:pos="1276"/>
        </w:tabs>
        <w:ind w:left="284"/>
        <w:rPr>
          <w:b/>
          <w:bCs/>
          <w:sz w:val="24"/>
          <w:szCs w:val="24"/>
          <w:lang w:val="en-GB"/>
        </w:rPr>
      </w:pPr>
      <w:r w:rsidRPr="002D5503">
        <w:rPr>
          <w:b/>
          <w:bCs/>
          <w:sz w:val="24"/>
          <w:szCs w:val="24"/>
          <w:lang w:val="en-GB"/>
        </w:rPr>
        <w:t xml:space="preserve">    </w:t>
      </w:r>
      <w:proofErr w:type="spellStart"/>
      <w:r w:rsidRPr="002D5503">
        <w:rPr>
          <w:b/>
          <w:bCs/>
          <w:sz w:val="24"/>
          <w:szCs w:val="24"/>
          <w:lang w:val="en-GB"/>
        </w:rPr>
        <w:t>outgoinguser</w:t>
      </w:r>
      <w:proofErr w:type="spellEnd"/>
      <w:r w:rsidRPr="002D5503">
        <w:rPr>
          <w:b/>
          <w:bCs/>
          <w:sz w:val="24"/>
          <w:szCs w:val="24"/>
          <w:lang w:val="en-GB"/>
        </w:rPr>
        <w:t xml:space="preserve"> </w:t>
      </w:r>
      <w:proofErr w:type="spellStart"/>
      <w:r w:rsidRPr="002D5503">
        <w:rPr>
          <w:b/>
          <w:bCs/>
          <w:sz w:val="24"/>
          <w:szCs w:val="24"/>
          <w:lang w:val="en-GB"/>
        </w:rPr>
        <w:t>yourusername</w:t>
      </w:r>
      <w:proofErr w:type="spellEnd"/>
      <w:r w:rsidRPr="002D5503">
        <w:rPr>
          <w:b/>
          <w:bCs/>
          <w:sz w:val="24"/>
          <w:szCs w:val="24"/>
          <w:lang w:val="en-GB"/>
        </w:rPr>
        <w:t xml:space="preserve"> </w:t>
      </w:r>
      <w:proofErr w:type="spellStart"/>
      <w:r w:rsidRPr="002D5503">
        <w:rPr>
          <w:b/>
          <w:bCs/>
          <w:sz w:val="24"/>
          <w:szCs w:val="24"/>
          <w:lang w:val="en-GB"/>
        </w:rPr>
        <w:t>yourpassword</w:t>
      </w:r>
      <w:proofErr w:type="spellEnd"/>
    </w:p>
    <w:p w14:paraId="1A44A887" w14:textId="77777777" w:rsidR="002D5503" w:rsidRPr="002D5503" w:rsidRDefault="002D5503" w:rsidP="00F21805">
      <w:pPr>
        <w:tabs>
          <w:tab w:val="num" w:pos="1276"/>
        </w:tabs>
        <w:ind w:left="284"/>
        <w:rPr>
          <w:b/>
          <w:bCs/>
          <w:sz w:val="24"/>
          <w:szCs w:val="24"/>
          <w:lang w:val="fr-FR"/>
        </w:rPr>
      </w:pPr>
      <w:r w:rsidRPr="002D5503">
        <w:rPr>
          <w:b/>
          <w:bCs/>
          <w:sz w:val="24"/>
          <w:szCs w:val="24"/>
          <w:lang w:val="fr-FR"/>
        </w:rPr>
        <w:t>&lt;/</w:t>
      </w:r>
      <w:proofErr w:type="spellStart"/>
      <w:r w:rsidRPr="002D5503">
        <w:rPr>
          <w:b/>
          <w:bCs/>
          <w:sz w:val="24"/>
          <w:szCs w:val="24"/>
          <w:lang w:val="fr-FR"/>
        </w:rPr>
        <w:t>target</w:t>
      </w:r>
      <w:proofErr w:type="spellEnd"/>
      <w:r w:rsidRPr="002D5503">
        <w:rPr>
          <w:b/>
          <w:bCs/>
          <w:sz w:val="24"/>
          <w:szCs w:val="24"/>
          <w:lang w:val="fr-FR"/>
        </w:rPr>
        <w:t>&gt;</w:t>
      </w:r>
    </w:p>
    <w:p w14:paraId="5701F984" w14:textId="77777777" w:rsidR="002D5503" w:rsidRPr="002D5503" w:rsidRDefault="002D5503" w:rsidP="00F21805">
      <w:pPr>
        <w:tabs>
          <w:tab w:val="num" w:pos="1276"/>
        </w:tabs>
        <w:ind w:left="284"/>
        <w:rPr>
          <w:b/>
          <w:bCs/>
          <w:sz w:val="24"/>
          <w:szCs w:val="24"/>
          <w:lang w:val="fr-FR"/>
        </w:rPr>
      </w:pPr>
      <w:r w:rsidRPr="002D5503">
        <w:rPr>
          <w:b/>
          <w:bCs/>
          <w:i/>
          <w:iCs/>
          <w:sz w:val="24"/>
          <w:szCs w:val="24"/>
          <w:lang w:val="fr-FR"/>
        </w:rPr>
        <w:t>Explications :</w:t>
      </w:r>
      <w:r w:rsidRPr="002D5503">
        <w:rPr>
          <w:b/>
          <w:bCs/>
          <w:sz w:val="24"/>
          <w:szCs w:val="24"/>
          <w:lang w:val="fr-FR"/>
        </w:rPr>
        <w:t xml:space="preserve"> </w:t>
      </w:r>
    </w:p>
    <w:p w14:paraId="01CE18D2" w14:textId="77777777" w:rsidR="002D5503" w:rsidRPr="002D5503" w:rsidRDefault="002D5503" w:rsidP="00F21805">
      <w:pPr>
        <w:numPr>
          <w:ilvl w:val="1"/>
          <w:numId w:val="138"/>
        </w:numPr>
        <w:tabs>
          <w:tab w:val="num" w:pos="1276"/>
        </w:tabs>
        <w:ind w:left="284"/>
        <w:rPr>
          <w:b/>
          <w:bCs/>
          <w:sz w:val="24"/>
          <w:szCs w:val="24"/>
          <w:lang w:val="fr-FR"/>
        </w:rPr>
      </w:pPr>
      <w:proofErr w:type="spellStart"/>
      <w:r w:rsidRPr="002D5503">
        <w:rPr>
          <w:b/>
          <w:bCs/>
          <w:sz w:val="24"/>
          <w:szCs w:val="24"/>
          <w:lang w:val="fr-FR"/>
        </w:rPr>
        <w:t>incominguser</w:t>
      </w:r>
      <w:proofErr w:type="spellEnd"/>
      <w:r w:rsidRPr="002D5503">
        <w:rPr>
          <w:b/>
          <w:bCs/>
          <w:sz w:val="24"/>
          <w:szCs w:val="24"/>
          <w:lang w:val="fr-FR"/>
        </w:rPr>
        <w:t xml:space="preserve"> définit les identifiants que le client devra présenter lors de la connexion.</w:t>
      </w:r>
    </w:p>
    <w:p w14:paraId="5A9AD7ED" w14:textId="77777777" w:rsidR="002D5503" w:rsidRPr="002D5503" w:rsidRDefault="002D5503" w:rsidP="00F21805">
      <w:pPr>
        <w:numPr>
          <w:ilvl w:val="1"/>
          <w:numId w:val="138"/>
        </w:numPr>
        <w:tabs>
          <w:tab w:val="num" w:pos="1276"/>
        </w:tabs>
        <w:ind w:left="284"/>
        <w:rPr>
          <w:b/>
          <w:bCs/>
          <w:sz w:val="24"/>
          <w:szCs w:val="24"/>
          <w:lang w:val="fr-FR"/>
        </w:rPr>
      </w:pPr>
      <w:proofErr w:type="spellStart"/>
      <w:r w:rsidRPr="002D5503">
        <w:rPr>
          <w:b/>
          <w:bCs/>
          <w:sz w:val="24"/>
          <w:szCs w:val="24"/>
          <w:lang w:val="fr-FR"/>
        </w:rPr>
        <w:t>outgoinguser</w:t>
      </w:r>
      <w:proofErr w:type="spellEnd"/>
      <w:r w:rsidRPr="002D5503">
        <w:rPr>
          <w:b/>
          <w:bCs/>
          <w:sz w:val="24"/>
          <w:szCs w:val="24"/>
          <w:lang w:val="fr-FR"/>
        </w:rPr>
        <w:t xml:space="preserve"> peut être utilisé pour l’authentification réciproque, si nécessaire.</w:t>
      </w:r>
    </w:p>
    <w:p w14:paraId="015A7C51" w14:textId="77777777" w:rsidR="002D5503" w:rsidRPr="002D5503" w:rsidRDefault="002D5503" w:rsidP="00F21805">
      <w:pPr>
        <w:tabs>
          <w:tab w:val="num" w:pos="1276"/>
        </w:tabs>
        <w:ind w:left="284"/>
        <w:rPr>
          <w:b/>
          <w:bCs/>
          <w:sz w:val="24"/>
          <w:szCs w:val="24"/>
          <w:lang w:val="fr-FR"/>
        </w:rPr>
      </w:pPr>
      <w:r w:rsidRPr="002D5503">
        <w:rPr>
          <w:b/>
          <w:bCs/>
          <w:sz w:val="24"/>
          <w:szCs w:val="24"/>
          <w:lang w:val="fr-FR"/>
        </w:rPr>
        <w:t xml:space="preserve">2. Optimisation des performances et gestion des </w:t>
      </w:r>
      <w:proofErr w:type="spellStart"/>
      <w:r w:rsidRPr="002D5503">
        <w:rPr>
          <w:b/>
          <w:bCs/>
          <w:sz w:val="24"/>
          <w:szCs w:val="24"/>
          <w:lang w:val="fr-FR"/>
        </w:rPr>
        <w:t>LUNs</w:t>
      </w:r>
      <w:proofErr w:type="spellEnd"/>
    </w:p>
    <w:p w14:paraId="075FD20C" w14:textId="77777777" w:rsidR="002D5503" w:rsidRPr="002D5503" w:rsidRDefault="002D5503" w:rsidP="00F21805">
      <w:pPr>
        <w:tabs>
          <w:tab w:val="num" w:pos="1276"/>
        </w:tabs>
        <w:ind w:left="284"/>
        <w:rPr>
          <w:b/>
          <w:bCs/>
          <w:sz w:val="24"/>
          <w:szCs w:val="24"/>
          <w:lang w:val="fr-FR"/>
        </w:rPr>
      </w:pPr>
      <w:r w:rsidRPr="002D5503">
        <w:rPr>
          <w:b/>
          <w:bCs/>
          <w:sz w:val="24"/>
          <w:szCs w:val="24"/>
          <w:lang w:val="fr-FR"/>
        </w:rPr>
        <w:t>Pour améliorer les performances, il est possible d’ajuster quelques paramètres :</w:t>
      </w:r>
    </w:p>
    <w:p w14:paraId="0209C6B2" w14:textId="77777777" w:rsidR="002D5503" w:rsidRPr="002D5503" w:rsidRDefault="002D5503" w:rsidP="00F21805">
      <w:pPr>
        <w:numPr>
          <w:ilvl w:val="0"/>
          <w:numId w:val="139"/>
        </w:numPr>
        <w:tabs>
          <w:tab w:val="clear" w:pos="720"/>
          <w:tab w:val="num" w:pos="1276"/>
        </w:tabs>
        <w:ind w:left="284"/>
        <w:rPr>
          <w:b/>
          <w:bCs/>
          <w:sz w:val="24"/>
          <w:szCs w:val="24"/>
          <w:lang w:val="fr-FR"/>
        </w:rPr>
      </w:pPr>
      <w:r w:rsidRPr="002D5503">
        <w:rPr>
          <w:b/>
          <w:bCs/>
          <w:sz w:val="24"/>
          <w:szCs w:val="24"/>
          <w:lang w:val="fr-FR"/>
        </w:rPr>
        <w:t xml:space="preserve">Utilisation de plusieurs </w:t>
      </w:r>
      <w:proofErr w:type="spellStart"/>
      <w:r w:rsidRPr="002D5503">
        <w:rPr>
          <w:b/>
          <w:bCs/>
          <w:sz w:val="24"/>
          <w:szCs w:val="24"/>
          <w:lang w:val="fr-FR"/>
        </w:rPr>
        <w:t>LUNs</w:t>
      </w:r>
      <w:proofErr w:type="spellEnd"/>
      <w:r w:rsidRPr="002D5503">
        <w:rPr>
          <w:b/>
          <w:bCs/>
          <w:sz w:val="24"/>
          <w:szCs w:val="24"/>
          <w:lang w:val="fr-FR"/>
        </w:rPr>
        <w:t xml:space="preserve"> :</w:t>
      </w:r>
      <w:r w:rsidRPr="002D5503">
        <w:rPr>
          <w:b/>
          <w:bCs/>
          <w:sz w:val="24"/>
          <w:szCs w:val="24"/>
          <w:lang w:val="fr-FR"/>
        </w:rPr>
        <w:br/>
        <w:t xml:space="preserve">Si vous avez besoin de séparer les types de données, vous pouvez créer plusieurs </w:t>
      </w:r>
      <w:r w:rsidRPr="002D5503">
        <w:rPr>
          <w:b/>
          <w:bCs/>
          <w:sz w:val="24"/>
          <w:szCs w:val="24"/>
          <w:lang w:val="fr-FR"/>
        </w:rPr>
        <w:lastRenderedPageBreak/>
        <w:t xml:space="preserve">cibles ou plusieurs </w:t>
      </w:r>
      <w:proofErr w:type="spellStart"/>
      <w:r w:rsidRPr="002D5503">
        <w:rPr>
          <w:b/>
          <w:bCs/>
          <w:sz w:val="24"/>
          <w:szCs w:val="24"/>
          <w:lang w:val="fr-FR"/>
        </w:rPr>
        <w:t>LUNs</w:t>
      </w:r>
      <w:proofErr w:type="spellEnd"/>
      <w:r w:rsidRPr="002D5503">
        <w:rPr>
          <w:b/>
          <w:bCs/>
          <w:sz w:val="24"/>
          <w:szCs w:val="24"/>
          <w:lang w:val="fr-FR"/>
        </w:rPr>
        <w:t>. Par exemple, un LUN pour la base de données et un autre pour les fichiers Drupal.</w:t>
      </w:r>
    </w:p>
    <w:p w14:paraId="4C183959" w14:textId="77777777" w:rsidR="002D5503" w:rsidRPr="002D5503" w:rsidRDefault="002D5503" w:rsidP="00F21805">
      <w:pPr>
        <w:numPr>
          <w:ilvl w:val="0"/>
          <w:numId w:val="139"/>
        </w:numPr>
        <w:tabs>
          <w:tab w:val="clear" w:pos="720"/>
          <w:tab w:val="num" w:pos="1276"/>
        </w:tabs>
        <w:ind w:left="284"/>
        <w:rPr>
          <w:b/>
          <w:bCs/>
          <w:sz w:val="24"/>
          <w:szCs w:val="24"/>
          <w:lang w:val="fr-FR"/>
        </w:rPr>
      </w:pPr>
      <w:r w:rsidRPr="002D5503">
        <w:rPr>
          <w:b/>
          <w:bCs/>
          <w:sz w:val="24"/>
          <w:szCs w:val="24"/>
          <w:lang w:val="fr-FR"/>
        </w:rPr>
        <w:t>Paramètres de performance :</w:t>
      </w:r>
      <w:r w:rsidRPr="002D5503">
        <w:rPr>
          <w:b/>
          <w:bCs/>
          <w:sz w:val="24"/>
          <w:szCs w:val="24"/>
          <w:lang w:val="fr-FR"/>
        </w:rPr>
        <w:br/>
        <w:t>Vous pouvez également ajuster la taille de bloc (block size) ou configurer des options spécifiques au niveau du noyau (si votre distribution et version du paquet le permettent).</w:t>
      </w:r>
      <w:r w:rsidRPr="002D5503">
        <w:rPr>
          <w:b/>
          <w:bCs/>
          <w:sz w:val="24"/>
          <w:szCs w:val="24"/>
          <w:lang w:val="fr-FR"/>
        </w:rPr>
        <w:br/>
        <w:t>Par exemple, dans certains cas, il est recommandé d'utiliser des options comme :</w:t>
      </w:r>
    </w:p>
    <w:p w14:paraId="585CE0A4" w14:textId="77777777" w:rsidR="002D5503" w:rsidRPr="002D5503" w:rsidRDefault="002D5503" w:rsidP="00F21805">
      <w:pPr>
        <w:tabs>
          <w:tab w:val="num" w:pos="1276"/>
        </w:tabs>
        <w:ind w:left="284"/>
        <w:rPr>
          <w:b/>
          <w:bCs/>
          <w:sz w:val="24"/>
          <w:szCs w:val="24"/>
          <w:lang w:val="en-GB"/>
        </w:rPr>
      </w:pPr>
      <w:r w:rsidRPr="002D5503">
        <w:rPr>
          <w:b/>
          <w:bCs/>
          <w:sz w:val="24"/>
          <w:szCs w:val="24"/>
          <w:lang w:val="en-GB"/>
        </w:rPr>
        <w:t>conf</w:t>
      </w:r>
    </w:p>
    <w:p w14:paraId="7E22C971" w14:textId="77777777" w:rsidR="002D5503" w:rsidRPr="002D5503" w:rsidRDefault="002D5503" w:rsidP="00F21805">
      <w:pPr>
        <w:tabs>
          <w:tab w:val="num" w:pos="1276"/>
        </w:tabs>
        <w:ind w:left="284"/>
        <w:rPr>
          <w:b/>
          <w:bCs/>
          <w:sz w:val="24"/>
          <w:szCs w:val="24"/>
          <w:lang w:val="en-GB"/>
        </w:rPr>
      </w:pPr>
      <w:r w:rsidRPr="002D5503">
        <w:rPr>
          <w:b/>
          <w:bCs/>
          <w:sz w:val="24"/>
          <w:szCs w:val="24"/>
          <w:lang w:val="en-GB"/>
        </w:rPr>
        <w:t>Copier</w:t>
      </w:r>
    </w:p>
    <w:p w14:paraId="1796FA66" w14:textId="77777777" w:rsidR="002D5503" w:rsidRPr="002D5503" w:rsidRDefault="002D5503" w:rsidP="00F21805">
      <w:pPr>
        <w:tabs>
          <w:tab w:val="num" w:pos="1276"/>
        </w:tabs>
        <w:ind w:left="284"/>
        <w:rPr>
          <w:b/>
          <w:bCs/>
          <w:sz w:val="24"/>
          <w:szCs w:val="24"/>
          <w:lang w:val="en-GB"/>
        </w:rPr>
      </w:pPr>
      <w:r w:rsidRPr="002D5503">
        <w:rPr>
          <w:b/>
          <w:bCs/>
          <w:sz w:val="24"/>
          <w:szCs w:val="24"/>
          <w:lang w:val="en-GB"/>
        </w:rPr>
        <w:t>&lt;target iqn.2025-03.com.example:drupal.disk&gt;</w:t>
      </w:r>
    </w:p>
    <w:p w14:paraId="1610E8C2" w14:textId="77777777" w:rsidR="002D5503" w:rsidRPr="002D5503" w:rsidRDefault="002D5503" w:rsidP="00F21805">
      <w:pPr>
        <w:tabs>
          <w:tab w:val="num" w:pos="1276"/>
        </w:tabs>
        <w:ind w:left="284"/>
        <w:rPr>
          <w:b/>
          <w:bCs/>
          <w:sz w:val="24"/>
          <w:szCs w:val="24"/>
          <w:lang w:val="en-GB"/>
        </w:rPr>
      </w:pPr>
      <w:r w:rsidRPr="002D5503">
        <w:rPr>
          <w:b/>
          <w:bCs/>
          <w:sz w:val="24"/>
          <w:szCs w:val="24"/>
          <w:lang w:val="en-GB"/>
        </w:rPr>
        <w:t xml:space="preserve">    backing-store /</w:t>
      </w:r>
      <w:proofErr w:type="spellStart"/>
      <w:r w:rsidRPr="002D5503">
        <w:rPr>
          <w:b/>
          <w:bCs/>
          <w:sz w:val="24"/>
          <w:szCs w:val="24"/>
          <w:lang w:val="en-GB"/>
        </w:rPr>
        <w:t>srv</w:t>
      </w:r>
      <w:proofErr w:type="spellEnd"/>
      <w:r w:rsidRPr="002D5503">
        <w:rPr>
          <w:b/>
          <w:bCs/>
          <w:sz w:val="24"/>
          <w:szCs w:val="24"/>
          <w:lang w:val="en-GB"/>
        </w:rPr>
        <w:t>/iscsi/</w:t>
      </w:r>
      <w:proofErr w:type="spellStart"/>
      <w:r w:rsidRPr="002D5503">
        <w:rPr>
          <w:b/>
          <w:bCs/>
          <w:sz w:val="24"/>
          <w:szCs w:val="24"/>
          <w:lang w:val="en-GB"/>
        </w:rPr>
        <w:t>drupal_disk.img,blocksize</w:t>
      </w:r>
      <w:proofErr w:type="spellEnd"/>
      <w:r w:rsidRPr="002D5503">
        <w:rPr>
          <w:b/>
          <w:bCs/>
          <w:sz w:val="24"/>
          <w:szCs w:val="24"/>
          <w:lang w:val="en-GB"/>
        </w:rPr>
        <w:t>=4096</w:t>
      </w:r>
    </w:p>
    <w:p w14:paraId="21BE1BD1" w14:textId="77777777" w:rsidR="002D5503" w:rsidRPr="002D5503" w:rsidRDefault="002D5503" w:rsidP="00F21805">
      <w:pPr>
        <w:tabs>
          <w:tab w:val="num" w:pos="1276"/>
        </w:tabs>
        <w:ind w:left="284"/>
        <w:rPr>
          <w:b/>
          <w:bCs/>
          <w:sz w:val="24"/>
          <w:szCs w:val="24"/>
          <w:lang w:val="en-GB"/>
        </w:rPr>
      </w:pPr>
      <w:r w:rsidRPr="002D5503">
        <w:rPr>
          <w:b/>
          <w:bCs/>
          <w:sz w:val="24"/>
          <w:szCs w:val="24"/>
          <w:lang w:val="en-GB"/>
        </w:rPr>
        <w:t xml:space="preserve">    initiator-address 10.0.0.0/24</w:t>
      </w:r>
    </w:p>
    <w:p w14:paraId="153DE364" w14:textId="77777777" w:rsidR="002D5503" w:rsidRPr="002D5503" w:rsidRDefault="002D5503" w:rsidP="00F21805">
      <w:pPr>
        <w:tabs>
          <w:tab w:val="num" w:pos="1276"/>
        </w:tabs>
        <w:ind w:left="284"/>
        <w:rPr>
          <w:b/>
          <w:bCs/>
          <w:sz w:val="24"/>
          <w:szCs w:val="24"/>
          <w:lang w:val="en-GB"/>
        </w:rPr>
      </w:pPr>
      <w:r w:rsidRPr="002D5503">
        <w:rPr>
          <w:b/>
          <w:bCs/>
          <w:sz w:val="24"/>
          <w:szCs w:val="24"/>
          <w:lang w:val="en-GB"/>
        </w:rPr>
        <w:t xml:space="preserve">    </w:t>
      </w:r>
      <w:proofErr w:type="spellStart"/>
      <w:r w:rsidRPr="002D5503">
        <w:rPr>
          <w:b/>
          <w:bCs/>
          <w:sz w:val="24"/>
          <w:szCs w:val="24"/>
          <w:lang w:val="en-GB"/>
        </w:rPr>
        <w:t>incominguser</w:t>
      </w:r>
      <w:proofErr w:type="spellEnd"/>
      <w:r w:rsidRPr="002D5503">
        <w:rPr>
          <w:b/>
          <w:bCs/>
          <w:sz w:val="24"/>
          <w:szCs w:val="24"/>
          <w:lang w:val="en-GB"/>
        </w:rPr>
        <w:t xml:space="preserve"> </w:t>
      </w:r>
      <w:proofErr w:type="spellStart"/>
      <w:r w:rsidRPr="002D5503">
        <w:rPr>
          <w:b/>
          <w:bCs/>
          <w:sz w:val="24"/>
          <w:szCs w:val="24"/>
          <w:lang w:val="en-GB"/>
        </w:rPr>
        <w:t>yourusername</w:t>
      </w:r>
      <w:proofErr w:type="spellEnd"/>
      <w:r w:rsidRPr="002D5503">
        <w:rPr>
          <w:b/>
          <w:bCs/>
          <w:sz w:val="24"/>
          <w:szCs w:val="24"/>
          <w:lang w:val="en-GB"/>
        </w:rPr>
        <w:t xml:space="preserve"> </w:t>
      </w:r>
      <w:proofErr w:type="spellStart"/>
      <w:r w:rsidRPr="002D5503">
        <w:rPr>
          <w:b/>
          <w:bCs/>
          <w:sz w:val="24"/>
          <w:szCs w:val="24"/>
          <w:lang w:val="en-GB"/>
        </w:rPr>
        <w:t>yourpassword</w:t>
      </w:r>
      <w:proofErr w:type="spellEnd"/>
    </w:p>
    <w:p w14:paraId="02492B3B" w14:textId="77777777" w:rsidR="002D5503" w:rsidRPr="002D5503" w:rsidRDefault="002D5503" w:rsidP="00F21805">
      <w:pPr>
        <w:tabs>
          <w:tab w:val="num" w:pos="1276"/>
        </w:tabs>
        <w:ind w:left="284"/>
        <w:rPr>
          <w:b/>
          <w:bCs/>
          <w:sz w:val="24"/>
          <w:szCs w:val="24"/>
          <w:lang w:val="en-GB"/>
        </w:rPr>
      </w:pPr>
      <w:r w:rsidRPr="002D5503">
        <w:rPr>
          <w:b/>
          <w:bCs/>
          <w:sz w:val="24"/>
          <w:szCs w:val="24"/>
          <w:lang w:val="en-GB"/>
        </w:rPr>
        <w:t>&lt;/target&gt;</w:t>
      </w:r>
    </w:p>
    <w:p w14:paraId="4C0C16E1" w14:textId="77777777" w:rsidR="002D5503" w:rsidRPr="002D5503" w:rsidRDefault="002D5503" w:rsidP="00F21805">
      <w:pPr>
        <w:tabs>
          <w:tab w:val="num" w:pos="1276"/>
        </w:tabs>
        <w:ind w:left="284"/>
        <w:rPr>
          <w:b/>
          <w:bCs/>
          <w:sz w:val="24"/>
          <w:szCs w:val="24"/>
          <w:lang w:val="fr-FR"/>
        </w:rPr>
      </w:pPr>
      <w:r w:rsidRPr="002D5503">
        <w:rPr>
          <w:b/>
          <w:bCs/>
          <w:i/>
          <w:iCs/>
          <w:sz w:val="24"/>
          <w:szCs w:val="24"/>
          <w:lang w:val="fr-FR"/>
        </w:rPr>
        <w:t>Note :</w:t>
      </w:r>
      <w:r w:rsidRPr="002D5503">
        <w:rPr>
          <w:b/>
          <w:bCs/>
          <w:sz w:val="24"/>
          <w:szCs w:val="24"/>
          <w:lang w:val="fr-FR"/>
        </w:rPr>
        <w:t xml:space="preserve"> La disponibilité de l'option </w:t>
      </w:r>
      <w:proofErr w:type="spellStart"/>
      <w:r w:rsidRPr="002D5503">
        <w:rPr>
          <w:b/>
          <w:bCs/>
          <w:sz w:val="24"/>
          <w:szCs w:val="24"/>
          <w:lang w:val="fr-FR"/>
        </w:rPr>
        <w:t>blocksize</w:t>
      </w:r>
      <w:proofErr w:type="spellEnd"/>
      <w:r w:rsidRPr="002D5503">
        <w:rPr>
          <w:b/>
          <w:bCs/>
          <w:sz w:val="24"/>
          <w:szCs w:val="24"/>
          <w:lang w:val="fr-FR"/>
        </w:rPr>
        <w:t xml:space="preserve"> dépend de la version de </w:t>
      </w:r>
      <w:proofErr w:type="spellStart"/>
      <w:r w:rsidRPr="002D5503">
        <w:rPr>
          <w:b/>
          <w:bCs/>
          <w:sz w:val="24"/>
          <w:szCs w:val="24"/>
          <w:lang w:val="fr-FR"/>
        </w:rPr>
        <w:t>tgt</w:t>
      </w:r>
      <w:proofErr w:type="spellEnd"/>
      <w:r w:rsidRPr="002D5503">
        <w:rPr>
          <w:b/>
          <w:bCs/>
          <w:sz w:val="24"/>
          <w:szCs w:val="24"/>
          <w:lang w:val="fr-FR"/>
        </w:rPr>
        <w:t xml:space="preserve"> et de votre distribution.</w:t>
      </w:r>
    </w:p>
    <w:p w14:paraId="06D6822C" w14:textId="77777777" w:rsidR="002D5503" w:rsidRPr="002D5503" w:rsidRDefault="002D5503" w:rsidP="00F21805">
      <w:pPr>
        <w:numPr>
          <w:ilvl w:val="0"/>
          <w:numId w:val="139"/>
        </w:numPr>
        <w:tabs>
          <w:tab w:val="clear" w:pos="720"/>
          <w:tab w:val="num" w:pos="1276"/>
        </w:tabs>
        <w:ind w:left="284"/>
        <w:rPr>
          <w:b/>
          <w:bCs/>
          <w:sz w:val="24"/>
          <w:szCs w:val="24"/>
          <w:lang w:val="fr-FR"/>
        </w:rPr>
      </w:pPr>
      <w:r w:rsidRPr="002D5503">
        <w:rPr>
          <w:b/>
          <w:bCs/>
          <w:sz w:val="24"/>
          <w:szCs w:val="24"/>
          <w:lang w:val="fr-FR"/>
        </w:rPr>
        <w:t>Monitoring et logs iSCSI :</w:t>
      </w:r>
      <w:r w:rsidRPr="002D5503">
        <w:rPr>
          <w:b/>
          <w:bCs/>
          <w:sz w:val="24"/>
          <w:szCs w:val="24"/>
          <w:lang w:val="fr-FR"/>
        </w:rPr>
        <w:br/>
        <w:t xml:space="preserve">Configurez le niveau de log pour </w:t>
      </w:r>
      <w:proofErr w:type="spellStart"/>
      <w:r w:rsidRPr="002D5503">
        <w:rPr>
          <w:b/>
          <w:bCs/>
          <w:sz w:val="24"/>
          <w:szCs w:val="24"/>
          <w:lang w:val="fr-FR"/>
        </w:rPr>
        <w:t>tgt</w:t>
      </w:r>
      <w:proofErr w:type="spellEnd"/>
      <w:r w:rsidRPr="002D5503">
        <w:rPr>
          <w:b/>
          <w:bCs/>
          <w:sz w:val="24"/>
          <w:szCs w:val="24"/>
          <w:lang w:val="fr-FR"/>
        </w:rPr>
        <w:t xml:space="preserve"> en modifiant la configuration globale (souvent dans /etc/default/</w:t>
      </w:r>
      <w:proofErr w:type="spellStart"/>
      <w:r w:rsidRPr="002D5503">
        <w:rPr>
          <w:b/>
          <w:bCs/>
          <w:sz w:val="24"/>
          <w:szCs w:val="24"/>
          <w:lang w:val="fr-FR"/>
        </w:rPr>
        <w:t>tgt</w:t>
      </w:r>
      <w:proofErr w:type="spellEnd"/>
      <w:r w:rsidRPr="002D5503">
        <w:rPr>
          <w:b/>
          <w:bCs/>
          <w:sz w:val="24"/>
          <w:szCs w:val="24"/>
          <w:lang w:val="fr-FR"/>
        </w:rPr>
        <w:t xml:space="preserve"> ou via les options de démarrage du service) afin de surveiller les connexions et identifier d'éventuels goulets d'étranglement.</w:t>
      </w:r>
    </w:p>
    <w:p w14:paraId="6E4C8096" w14:textId="77777777" w:rsidR="002D5503" w:rsidRPr="002D5503" w:rsidRDefault="002D5503" w:rsidP="00F21805">
      <w:pPr>
        <w:tabs>
          <w:tab w:val="num" w:pos="1276"/>
        </w:tabs>
        <w:ind w:left="284"/>
        <w:rPr>
          <w:b/>
          <w:bCs/>
          <w:sz w:val="24"/>
          <w:szCs w:val="24"/>
          <w:lang w:val="fr-FR"/>
        </w:rPr>
      </w:pPr>
      <w:r w:rsidRPr="002D5503">
        <w:rPr>
          <w:b/>
          <w:bCs/>
          <w:sz w:val="24"/>
          <w:szCs w:val="24"/>
          <w:lang w:val="fr-FR"/>
        </w:rPr>
        <w:pict w14:anchorId="2DEFD6DE">
          <v:rect id="_x0000_i7158" style="width:0;height:1.5pt" o:hrstd="t" o:hr="t" fillcolor="#a0a0a0" stroked="f"/>
        </w:pict>
      </w:r>
    </w:p>
    <w:p w14:paraId="07EDF9F3" w14:textId="77777777" w:rsidR="002D5503" w:rsidRPr="002D5503" w:rsidRDefault="002D5503" w:rsidP="00F21805">
      <w:pPr>
        <w:tabs>
          <w:tab w:val="num" w:pos="1276"/>
        </w:tabs>
        <w:ind w:left="284"/>
        <w:rPr>
          <w:b/>
          <w:bCs/>
          <w:sz w:val="24"/>
          <w:szCs w:val="24"/>
          <w:lang w:val="fr-FR"/>
        </w:rPr>
      </w:pPr>
      <w:r w:rsidRPr="002D5503">
        <w:rPr>
          <w:b/>
          <w:bCs/>
          <w:sz w:val="24"/>
          <w:szCs w:val="24"/>
          <w:lang w:val="fr-FR"/>
        </w:rPr>
        <w:t>Intégration d'une Solution de Rotation des Sauvegardes</w:t>
      </w:r>
    </w:p>
    <w:p w14:paraId="4F9A91B4" w14:textId="77777777" w:rsidR="002D5503" w:rsidRPr="002D5503" w:rsidRDefault="002D5503" w:rsidP="00F21805">
      <w:pPr>
        <w:tabs>
          <w:tab w:val="num" w:pos="1276"/>
        </w:tabs>
        <w:ind w:left="284"/>
        <w:rPr>
          <w:b/>
          <w:bCs/>
          <w:sz w:val="24"/>
          <w:szCs w:val="24"/>
          <w:lang w:val="fr-FR"/>
        </w:rPr>
      </w:pPr>
      <w:r w:rsidRPr="002D5503">
        <w:rPr>
          <w:b/>
          <w:bCs/>
          <w:sz w:val="24"/>
          <w:szCs w:val="24"/>
          <w:lang w:val="fr-FR"/>
        </w:rPr>
        <w:t>Pour éviter que les sauvegardes ne saturent l'espace disque, il est essentiel de mettre en place une rotation automatique.</w:t>
      </w:r>
    </w:p>
    <w:p w14:paraId="77D48998" w14:textId="77777777" w:rsidR="002D5503" w:rsidRPr="002D5503" w:rsidRDefault="002D5503" w:rsidP="00F21805">
      <w:pPr>
        <w:tabs>
          <w:tab w:val="num" w:pos="1276"/>
        </w:tabs>
        <w:ind w:left="284"/>
        <w:rPr>
          <w:b/>
          <w:bCs/>
          <w:sz w:val="24"/>
          <w:szCs w:val="24"/>
          <w:lang w:val="fr-FR"/>
        </w:rPr>
      </w:pPr>
      <w:r w:rsidRPr="002D5503">
        <w:rPr>
          <w:b/>
          <w:bCs/>
          <w:sz w:val="24"/>
          <w:szCs w:val="24"/>
          <w:lang w:val="fr-FR"/>
        </w:rPr>
        <w:t>1. Utiliser une approche basée sur un script</w:t>
      </w:r>
    </w:p>
    <w:p w14:paraId="2FAF78F1" w14:textId="77777777" w:rsidR="002D5503" w:rsidRPr="002D5503" w:rsidRDefault="002D5503" w:rsidP="00F21805">
      <w:pPr>
        <w:tabs>
          <w:tab w:val="num" w:pos="1276"/>
        </w:tabs>
        <w:ind w:left="284"/>
        <w:rPr>
          <w:b/>
          <w:bCs/>
          <w:sz w:val="24"/>
          <w:szCs w:val="24"/>
          <w:lang w:val="fr-FR"/>
        </w:rPr>
      </w:pPr>
      <w:r w:rsidRPr="002D5503">
        <w:rPr>
          <w:b/>
          <w:bCs/>
          <w:sz w:val="24"/>
          <w:szCs w:val="24"/>
          <w:lang w:val="fr-FR"/>
        </w:rPr>
        <w:t>Vous pouvez modifier vos scripts de sauvegarde pour supprimer les anciennes sauvegardes avant de créer de nouvelles. Par exemple, dans votre script de sauvegarde de la base de données (/usr/local/bin/backup_drupal_db.sh), ajoutez une commande pour supprimer les fichiers de plus de X jours (ici, 7 jours) :</w:t>
      </w:r>
    </w:p>
    <w:p w14:paraId="79BF7E9A" w14:textId="77777777" w:rsidR="002D5503" w:rsidRPr="002D5503" w:rsidRDefault="002D5503" w:rsidP="00F21805">
      <w:pPr>
        <w:tabs>
          <w:tab w:val="num" w:pos="1276"/>
        </w:tabs>
        <w:ind w:left="284"/>
        <w:rPr>
          <w:b/>
          <w:bCs/>
          <w:sz w:val="24"/>
          <w:szCs w:val="24"/>
          <w:lang w:val="en-GB"/>
        </w:rPr>
      </w:pPr>
      <w:r w:rsidRPr="002D5503">
        <w:rPr>
          <w:b/>
          <w:bCs/>
          <w:sz w:val="24"/>
          <w:szCs w:val="24"/>
          <w:lang w:val="en-GB"/>
        </w:rPr>
        <w:t>bash</w:t>
      </w:r>
    </w:p>
    <w:p w14:paraId="4268DDF8" w14:textId="77777777" w:rsidR="002D5503" w:rsidRPr="002D5503" w:rsidRDefault="002D5503" w:rsidP="00F21805">
      <w:pPr>
        <w:tabs>
          <w:tab w:val="num" w:pos="1276"/>
        </w:tabs>
        <w:ind w:left="284"/>
        <w:rPr>
          <w:b/>
          <w:bCs/>
          <w:sz w:val="24"/>
          <w:szCs w:val="24"/>
          <w:lang w:val="en-GB"/>
        </w:rPr>
      </w:pPr>
      <w:r w:rsidRPr="002D5503">
        <w:rPr>
          <w:b/>
          <w:bCs/>
          <w:sz w:val="24"/>
          <w:szCs w:val="24"/>
          <w:lang w:val="en-GB"/>
        </w:rPr>
        <w:t>Copier</w:t>
      </w:r>
    </w:p>
    <w:p w14:paraId="4C184F08" w14:textId="77777777" w:rsidR="002D5503" w:rsidRPr="002D5503" w:rsidRDefault="002D5503" w:rsidP="00F21805">
      <w:pPr>
        <w:tabs>
          <w:tab w:val="num" w:pos="1276"/>
        </w:tabs>
        <w:ind w:left="284"/>
        <w:rPr>
          <w:b/>
          <w:bCs/>
          <w:sz w:val="24"/>
          <w:szCs w:val="24"/>
          <w:lang w:val="en-GB"/>
        </w:rPr>
      </w:pPr>
      <w:r w:rsidRPr="002D5503">
        <w:rPr>
          <w:b/>
          <w:bCs/>
          <w:sz w:val="24"/>
          <w:szCs w:val="24"/>
          <w:lang w:val="en-GB"/>
        </w:rPr>
        <w:lastRenderedPageBreak/>
        <w:t>#!/bin/bash</w:t>
      </w:r>
    </w:p>
    <w:p w14:paraId="5B9CBAE0" w14:textId="77777777" w:rsidR="002D5503" w:rsidRPr="002D5503" w:rsidRDefault="002D5503" w:rsidP="00F21805">
      <w:pPr>
        <w:tabs>
          <w:tab w:val="num" w:pos="1276"/>
        </w:tabs>
        <w:ind w:left="284"/>
        <w:rPr>
          <w:b/>
          <w:bCs/>
          <w:sz w:val="24"/>
          <w:szCs w:val="24"/>
          <w:lang w:val="en-GB"/>
        </w:rPr>
      </w:pPr>
    </w:p>
    <w:p w14:paraId="26B9FC77" w14:textId="77777777" w:rsidR="002D5503" w:rsidRPr="002D5503" w:rsidRDefault="002D5503" w:rsidP="00F21805">
      <w:pPr>
        <w:tabs>
          <w:tab w:val="num" w:pos="1276"/>
        </w:tabs>
        <w:ind w:left="284"/>
        <w:rPr>
          <w:b/>
          <w:bCs/>
          <w:sz w:val="24"/>
          <w:szCs w:val="24"/>
          <w:lang w:val="en-GB"/>
        </w:rPr>
      </w:pPr>
      <w:r w:rsidRPr="002D5503">
        <w:rPr>
          <w:b/>
          <w:bCs/>
          <w:sz w:val="24"/>
          <w:szCs w:val="24"/>
          <w:lang w:val="en-GB"/>
        </w:rPr>
        <w:t># Variables</w:t>
      </w:r>
    </w:p>
    <w:p w14:paraId="481739F2" w14:textId="77777777" w:rsidR="002D5503" w:rsidRPr="002D5503" w:rsidRDefault="002D5503" w:rsidP="00F21805">
      <w:pPr>
        <w:tabs>
          <w:tab w:val="num" w:pos="1276"/>
        </w:tabs>
        <w:ind w:left="284"/>
        <w:rPr>
          <w:b/>
          <w:bCs/>
          <w:sz w:val="24"/>
          <w:szCs w:val="24"/>
          <w:lang w:val="en-GB"/>
        </w:rPr>
      </w:pPr>
      <w:r w:rsidRPr="002D5503">
        <w:rPr>
          <w:b/>
          <w:bCs/>
          <w:sz w:val="24"/>
          <w:szCs w:val="24"/>
          <w:lang w:val="en-GB"/>
        </w:rPr>
        <w:t>DB_USER="</w:t>
      </w:r>
      <w:proofErr w:type="spellStart"/>
      <w:r w:rsidRPr="002D5503">
        <w:rPr>
          <w:b/>
          <w:bCs/>
          <w:sz w:val="24"/>
          <w:szCs w:val="24"/>
          <w:lang w:val="en-GB"/>
        </w:rPr>
        <w:t>drupaluser</w:t>
      </w:r>
      <w:proofErr w:type="spellEnd"/>
      <w:r w:rsidRPr="002D5503">
        <w:rPr>
          <w:b/>
          <w:bCs/>
          <w:sz w:val="24"/>
          <w:szCs w:val="24"/>
          <w:lang w:val="en-GB"/>
        </w:rPr>
        <w:t>"</w:t>
      </w:r>
    </w:p>
    <w:p w14:paraId="3E16D527" w14:textId="77777777" w:rsidR="002D5503" w:rsidRPr="002D5503" w:rsidRDefault="002D5503" w:rsidP="00F21805">
      <w:pPr>
        <w:tabs>
          <w:tab w:val="num" w:pos="1276"/>
        </w:tabs>
        <w:ind w:left="284"/>
        <w:rPr>
          <w:b/>
          <w:bCs/>
          <w:sz w:val="24"/>
          <w:szCs w:val="24"/>
          <w:lang w:val="en-GB"/>
        </w:rPr>
      </w:pPr>
      <w:r w:rsidRPr="002D5503">
        <w:rPr>
          <w:b/>
          <w:bCs/>
          <w:sz w:val="24"/>
          <w:szCs w:val="24"/>
          <w:lang w:val="en-GB"/>
        </w:rPr>
        <w:t>DB_PASS="</w:t>
      </w:r>
      <w:proofErr w:type="spellStart"/>
      <w:r w:rsidRPr="002D5503">
        <w:rPr>
          <w:b/>
          <w:bCs/>
          <w:sz w:val="24"/>
          <w:szCs w:val="24"/>
          <w:lang w:val="en-GB"/>
        </w:rPr>
        <w:t>drupalpass</w:t>
      </w:r>
      <w:proofErr w:type="spellEnd"/>
      <w:r w:rsidRPr="002D5503">
        <w:rPr>
          <w:b/>
          <w:bCs/>
          <w:sz w:val="24"/>
          <w:szCs w:val="24"/>
          <w:lang w:val="en-GB"/>
        </w:rPr>
        <w:t>"</w:t>
      </w:r>
    </w:p>
    <w:p w14:paraId="0CFC03A6" w14:textId="77777777" w:rsidR="002D5503" w:rsidRPr="002D5503" w:rsidRDefault="002D5503" w:rsidP="00F21805">
      <w:pPr>
        <w:tabs>
          <w:tab w:val="num" w:pos="1276"/>
        </w:tabs>
        <w:ind w:left="284"/>
        <w:rPr>
          <w:b/>
          <w:bCs/>
          <w:sz w:val="24"/>
          <w:szCs w:val="24"/>
          <w:lang w:val="en-GB"/>
        </w:rPr>
      </w:pPr>
      <w:r w:rsidRPr="002D5503">
        <w:rPr>
          <w:b/>
          <w:bCs/>
          <w:sz w:val="24"/>
          <w:szCs w:val="24"/>
          <w:lang w:val="en-GB"/>
        </w:rPr>
        <w:t>DB_NAME="</w:t>
      </w:r>
      <w:proofErr w:type="spellStart"/>
      <w:r w:rsidRPr="002D5503">
        <w:rPr>
          <w:b/>
          <w:bCs/>
          <w:sz w:val="24"/>
          <w:szCs w:val="24"/>
          <w:lang w:val="en-GB"/>
        </w:rPr>
        <w:t>drupaldb</w:t>
      </w:r>
      <w:proofErr w:type="spellEnd"/>
      <w:r w:rsidRPr="002D5503">
        <w:rPr>
          <w:b/>
          <w:bCs/>
          <w:sz w:val="24"/>
          <w:szCs w:val="24"/>
          <w:lang w:val="en-GB"/>
        </w:rPr>
        <w:t>"</w:t>
      </w:r>
    </w:p>
    <w:p w14:paraId="3B24BFE9" w14:textId="77777777" w:rsidR="002D5503" w:rsidRPr="002D5503" w:rsidRDefault="002D5503" w:rsidP="00F21805">
      <w:pPr>
        <w:tabs>
          <w:tab w:val="num" w:pos="1276"/>
        </w:tabs>
        <w:ind w:left="284"/>
        <w:rPr>
          <w:b/>
          <w:bCs/>
          <w:sz w:val="24"/>
          <w:szCs w:val="24"/>
          <w:lang w:val="en-GB"/>
        </w:rPr>
      </w:pPr>
      <w:r w:rsidRPr="002D5503">
        <w:rPr>
          <w:b/>
          <w:bCs/>
          <w:sz w:val="24"/>
          <w:szCs w:val="24"/>
          <w:lang w:val="en-GB"/>
        </w:rPr>
        <w:t>BACKUP_DIR="/var/backups/drupal_db"</w:t>
      </w:r>
    </w:p>
    <w:p w14:paraId="0BE327DD" w14:textId="77777777" w:rsidR="002D5503" w:rsidRPr="002D5503" w:rsidRDefault="002D5503" w:rsidP="00F21805">
      <w:pPr>
        <w:tabs>
          <w:tab w:val="num" w:pos="1276"/>
        </w:tabs>
        <w:ind w:left="284"/>
        <w:rPr>
          <w:b/>
          <w:bCs/>
          <w:sz w:val="24"/>
          <w:szCs w:val="24"/>
          <w:lang w:val="en-GB"/>
        </w:rPr>
      </w:pPr>
      <w:r w:rsidRPr="002D5503">
        <w:rPr>
          <w:b/>
          <w:bCs/>
          <w:sz w:val="24"/>
          <w:szCs w:val="24"/>
          <w:lang w:val="en-GB"/>
        </w:rPr>
        <w:t>DATE=$(date +%F)</w:t>
      </w:r>
    </w:p>
    <w:p w14:paraId="247CF113" w14:textId="77777777" w:rsidR="002D5503" w:rsidRPr="002D5503" w:rsidRDefault="002D5503" w:rsidP="00F21805">
      <w:pPr>
        <w:tabs>
          <w:tab w:val="num" w:pos="1276"/>
        </w:tabs>
        <w:ind w:left="284"/>
        <w:rPr>
          <w:b/>
          <w:bCs/>
          <w:sz w:val="24"/>
          <w:szCs w:val="24"/>
          <w:lang w:val="en-GB"/>
        </w:rPr>
      </w:pPr>
      <w:r w:rsidRPr="002D5503">
        <w:rPr>
          <w:b/>
          <w:bCs/>
          <w:sz w:val="24"/>
          <w:szCs w:val="24"/>
          <w:lang w:val="en-GB"/>
        </w:rPr>
        <w:t>RETENTION_DAYS=7</w:t>
      </w:r>
    </w:p>
    <w:p w14:paraId="68392AAF" w14:textId="77777777" w:rsidR="002D5503" w:rsidRPr="002D5503" w:rsidRDefault="002D5503" w:rsidP="00F21805">
      <w:pPr>
        <w:tabs>
          <w:tab w:val="num" w:pos="1276"/>
        </w:tabs>
        <w:ind w:left="284"/>
        <w:rPr>
          <w:b/>
          <w:bCs/>
          <w:sz w:val="24"/>
          <w:szCs w:val="24"/>
          <w:lang w:val="en-GB"/>
        </w:rPr>
      </w:pPr>
    </w:p>
    <w:p w14:paraId="74277208" w14:textId="77777777" w:rsidR="002D5503" w:rsidRPr="002D5503" w:rsidRDefault="002D5503" w:rsidP="00F21805">
      <w:pPr>
        <w:tabs>
          <w:tab w:val="num" w:pos="1276"/>
        </w:tabs>
        <w:ind w:left="284"/>
        <w:rPr>
          <w:b/>
          <w:bCs/>
          <w:sz w:val="24"/>
          <w:szCs w:val="24"/>
          <w:lang w:val="fr-FR"/>
        </w:rPr>
      </w:pPr>
      <w:r w:rsidRPr="002D5503">
        <w:rPr>
          <w:b/>
          <w:bCs/>
          <w:sz w:val="24"/>
          <w:szCs w:val="24"/>
          <w:lang w:val="fr-FR"/>
        </w:rPr>
        <w:t># Créer le répertoire de sauvegarde s'il n'existe pas</w:t>
      </w:r>
    </w:p>
    <w:p w14:paraId="284EA3C7" w14:textId="77777777" w:rsidR="002D5503" w:rsidRPr="002D5503" w:rsidRDefault="002D5503" w:rsidP="00F21805">
      <w:pPr>
        <w:tabs>
          <w:tab w:val="num" w:pos="1276"/>
        </w:tabs>
        <w:ind w:left="284"/>
        <w:rPr>
          <w:b/>
          <w:bCs/>
          <w:sz w:val="24"/>
          <w:szCs w:val="24"/>
          <w:lang w:val="fr-FR"/>
        </w:rPr>
      </w:pPr>
      <w:r w:rsidRPr="002D5503">
        <w:rPr>
          <w:b/>
          <w:bCs/>
          <w:sz w:val="24"/>
          <w:szCs w:val="24"/>
          <w:lang w:val="fr-FR"/>
        </w:rPr>
        <w:t>mkdir -p $BACKUP_DIR</w:t>
      </w:r>
    </w:p>
    <w:p w14:paraId="6BEDE155" w14:textId="77777777" w:rsidR="002D5503" w:rsidRPr="002D5503" w:rsidRDefault="002D5503" w:rsidP="00F21805">
      <w:pPr>
        <w:tabs>
          <w:tab w:val="num" w:pos="1276"/>
        </w:tabs>
        <w:ind w:left="284"/>
        <w:rPr>
          <w:b/>
          <w:bCs/>
          <w:sz w:val="24"/>
          <w:szCs w:val="24"/>
          <w:lang w:val="fr-FR"/>
        </w:rPr>
      </w:pPr>
    </w:p>
    <w:p w14:paraId="1FEA6421" w14:textId="77777777" w:rsidR="002D5503" w:rsidRPr="002D5503" w:rsidRDefault="002D5503" w:rsidP="00F21805">
      <w:pPr>
        <w:tabs>
          <w:tab w:val="num" w:pos="1276"/>
        </w:tabs>
        <w:ind w:left="284"/>
        <w:rPr>
          <w:b/>
          <w:bCs/>
          <w:sz w:val="24"/>
          <w:szCs w:val="24"/>
          <w:lang w:val="fr-FR"/>
        </w:rPr>
      </w:pPr>
      <w:r w:rsidRPr="002D5503">
        <w:rPr>
          <w:b/>
          <w:bCs/>
          <w:sz w:val="24"/>
          <w:szCs w:val="24"/>
          <w:lang w:val="fr-FR"/>
        </w:rPr>
        <w:t># Supprimer les sauvegardes plus anciennes que RETENTION_DAYS jours</w:t>
      </w:r>
    </w:p>
    <w:p w14:paraId="7E100F57" w14:textId="77777777" w:rsidR="002D5503" w:rsidRPr="002D5503" w:rsidRDefault="002D5503" w:rsidP="00F21805">
      <w:pPr>
        <w:tabs>
          <w:tab w:val="num" w:pos="1276"/>
        </w:tabs>
        <w:ind w:left="284"/>
        <w:rPr>
          <w:b/>
          <w:bCs/>
          <w:sz w:val="24"/>
          <w:szCs w:val="24"/>
          <w:lang w:val="en-GB"/>
        </w:rPr>
      </w:pPr>
      <w:r w:rsidRPr="002D5503">
        <w:rPr>
          <w:b/>
          <w:bCs/>
          <w:sz w:val="24"/>
          <w:szCs w:val="24"/>
          <w:lang w:val="en-GB"/>
        </w:rPr>
        <w:t>find $BACKUP_DIR -type f -name "*.sql.gz" -</w:t>
      </w:r>
      <w:proofErr w:type="spellStart"/>
      <w:r w:rsidRPr="002D5503">
        <w:rPr>
          <w:b/>
          <w:bCs/>
          <w:sz w:val="24"/>
          <w:szCs w:val="24"/>
          <w:lang w:val="en-GB"/>
        </w:rPr>
        <w:t>mtime</w:t>
      </w:r>
      <w:proofErr w:type="spellEnd"/>
      <w:r w:rsidRPr="002D5503">
        <w:rPr>
          <w:b/>
          <w:bCs/>
          <w:sz w:val="24"/>
          <w:szCs w:val="24"/>
          <w:lang w:val="en-GB"/>
        </w:rPr>
        <w:t xml:space="preserve"> +$RETENTION_DAYS -exec rm {} \;</w:t>
      </w:r>
    </w:p>
    <w:p w14:paraId="49297624" w14:textId="77777777" w:rsidR="002D5503" w:rsidRPr="002D5503" w:rsidRDefault="002D5503" w:rsidP="00F21805">
      <w:pPr>
        <w:tabs>
          <w:tab w:val="num" w:pos="1276"/>
        </w:tabs>
        <w:ind w:left="284"/>
        <w:rPr>
          <w:b/>
          <w:bCs/>
          <w:sz w:val="24"/>
          <w:szCs w:val="24"/>
          <w:lang w:val="en-GB"/>
        </w:rPr>
      </w:pPr>
    </w:p>
    <w:p w14:paraId="56A60E88" w14:textId="77777777" w:rsidR="002D5503" w:rsidRPr="002D5503" w:rsidRDefault="002D5503" w:rsidP="00F21805">
      <w:pPr>
        <w:tabs>
          <w:tab w:val="num" w:pos="1276"/>
        </w:tabs>
        <w:ind w:left="284"/>
        <w:rPr>
          <w:b/>
          <w:bCs/>
          <w:sz w:val="24"/>
          <w:szCs w:val="24"/>
          <w:lang w:val="fr-FR"/>
        </w:rPr>
      </w:pPr>
      <w:r w:rsidRPr="002D5503">
        <w:rPr>
          <w:b/>
          <w:bCs/>
          <w:sz w:val="24"/>
          <w:szCs w:val="24"/>
          <w:lang w:val="fr-FR"/>
        </w:rPr>
        <w:t># Effectuer la sauvegarde avec mysqldump et compresser</w:t>
      </w:r>
    </w:p>
    <w:p w14:paraId="3B884DE0" w14:textId="77777777" w:rsidR="002D5503" w:rsidRPr="002D5503" w:rsidRDefault="002D5503" w:rsidP="00F21805">
      <w:pPr>
        <w:tabs>
          <w:tab w:val="num" w:pos="1276"/>
        </w:tabs>
        <w:ind w:left="284"/>
        <w:rPr>
          <w:b/>
          <w:bCs/>
          <w:sz w:val="24"/>
          <w:szCs w:val="24"/>
          <w:lang w:val="fr-FR"/>
        </w:rPr>
      </w:pPr>
      <w:r w:rsidRPr="002D5503">
        <w:rPr>
          <w:b/>
          <w:bCs/>
          <w:sz w:val="24"/>
          <w:szCs w:val="24"/>
          <w:lang w:val="fr-FR"/>
        </w:rPr>
        <w:t>mysqldump -u $DB_USER -</w:t>
      </w:r>
      <w:proofErr w:type="spellStart"/>
      <w:r w:rsidRPr="002D5503">
        <w:rPr>
          <w:b/>
          <w:bCs/>
          <w:sz w:val="24"/>
          <w:szCs w:val="24"/>
          <w:lang w:val="fr-FR"/>
        </w:rPr>
        <w:t>p$DB_PASS</w:t>
      </w:r>
      <w:proofErr w:type="spellEnd"/>
      <w:r w:rsidRPr="002D5503">
        <w:rPr>
          <w:b/>
          <w:bCs/>
          <w:sz w:val="24"/>
          <w:szCs w:val="24"/>
          <w:lang w:val="fr-FR"/>
        </w:rPr>
        <w:t xml:space="preserve"> $DB_NAME | </w:t>
      </w:r>
      <w:proofErr w:type="spellStart"/>
      <w:r w:rsidRPr="002D5503">
        <w:rPr>
          <w:b/>
          <w:bCs/>
          <w:sz w:val="24"/>
          <w:szCs w:val="24"/>
          <w:lang w:val="fr-FR"/>
        </w:rPr>
        <w:t>gzip</w:t>
      </w:r>
      <w:proofErr w:type="spellEnd"/>
      <w:r w:rsidRPr="002D5503">
        <w:rPr>
          <w:b/>
          <w:bCs/>
          <w:sz w:val="24"/>
          <w:szCs w:val="24"/>
          <w:lang w:val="fr-FR"/>
        </w:rPr>
        <w:t xml:space="preserve"> &gt; $BACKUP_DIR/drupaldb_$DATE.sql.gz</w:t>
      </w:r>
    </w:p>
    <w:p w14:paraId="77205560" w14:textId="77777777" w:rsidR="002D5503" w:rsidRPr="002D5503" w:rsidRDefault="002D5503" w:rsidP="00F21805">
      <w:pPr>
        <w:tabs>
          <w:tab w:val="num" w:pos="1276"/>
        </w:tabs>
        <w:ind w:left="284"/>
        <w:rPr>
          <w:b/>
          <w:bCs/>
          <w:sz w:val="24"/>
          <w:szCs w:val="24"/>
          <w:lang w:val="fr-FR"/>
        </w:rPr>
      </w:pPr>
      <w:r w:rsidRPr="002D5503">
        <w:rPr>
          <w:b/>
          <w:bCs/>
          <w:sz w:val="24"/>
          <w:szCs w:val="24"/>
          <w:lang w:val="fr-FR"/>
        </w:rPr>
        <w:t xml:space="preserve">2. Utiliser </w:t>
      </w:r>
      <w:proofErr w:type="spellStart"/>
      <w:r w:rsidRPr="002D5503">
        <w:rPr>
          <w:b/>
          <w:bCs/>
          <w:sz w:val="24"/>
          <w:szCs w:val="24"/>
          <w:lang w:val="fr-FR"/>
        </w:rPr>
        <w:t>logrotate</w:t>
      </w:r>
      <w:proofErr w:type="spellEnd"/>
      <w:r w:rsidRPr="002D5503">
        <w:rPr>
          <w:b/>
          <w:bCs/>
          <w:sz w:val="24"/>
          <w:szCs w:val="24"/>
          <w:lang w:val="fr-FR"/>
        </w:rPr>
        <w:t xml:space="preserve"> pour les sauvegardes</w:t>
      </w:r>
    </w:p>
    <w:p w14:paraId="2E783D43" w14:textId="77777777" w:rsidR="002D5503" w:rsidRPr="002D5503" w:rsidRDefault="002D5503" w:rsidP="00F21805">
      <w:pPr>
        <w:tabs>
          <w:tab w:val="num" w:pos="1276"/>
        </w:tabs>
        <w:ind w:left="284"/>
        <w:rPr>
          <w:b/>
          <w:bCs/>
          <w:sz w:val="24"/>
          <w:szCs w:val="24"/>
          <w:lang w:val="fr-FR"/>
        </w:rPr>
      </w:pPr>
      <w:r w:rsidRPr="002D5503">
        <w:rPr>
          <w:b/>
          <w:bCs/>
          <w:sz w:val="24"/>
          <w:szCs w:val="24"/>
          <w:lang w:val="fr-FR"/>
        </w:rPr>
        <w:t xml:space="preserve">Bien que </w:t>
      </w:r>
      <w:proofErr w:type="spellStart"/>
      <w:r w:rsidRPr="002D5503">
        <w:rPr>
          <w:b/>
          <w:bCs/>
          <w:sz w:val="24"/>
          <w:szCs w:val="24"/>
          <w:lang w:val="fr-FR"/>
        </w:rPr>
        <w:t>logrotate</w:t>
      </w:r>
      <w:proofErr w:type="spellEnd"/>
      <w:r w:rsidRPr="002D5503">
        <w:rPr>
          <w:b/>
          <w:bCs/>
          <w:sz w:val="24"/>
          <w:szCs w:val="24"/>
          <w:lang w:val="fr-FR"/>
        </w:rPr>
        <w:t xml:space="preserve"> soit principalement utilisé pour la rotation des logs, vous pouvez adapter une configuration similaire pour vos sauvegardes. Créez un fichier de configuration, par exemple /etc/</w:t>
      </w:r>
      <w:proofErr w:type="spellStart"/>
      <w:r w:rsidRPr="002D5503">
        <w:rPr>
          <w:b/>
          <w:bCs/>
          <w:sz w:val="24"/>
          <w:szCs w:val="24"/>
          <w:lang w:val="fr-FR"/>
        </w:rPr>
        <w:t>logrotate.d</w:t>
      </w:r>
      <w:proofErr w:type="spellEnd"/>
      <w:r w:rsidRPr="002D5503">
        <w:rPr>
          <w:b/>
          <w:bCs/>
          <w:sz w:val="24"/>
          <w:szCs w:val="24"/>
          <w:lang w:val="fr-FR"/>
        </w:rPr>
        <w:t>/</w:t>
      </w:r>
      <w:proofErr w:type="spellStart"/>
      <w:r w:rsidRPr="002D5503">
        <w:rPr>
          <w:b/>
          <w:bCs/>
          <w:sz w:val="24"/>
          <w:szCs w:val="24"/>
          <w:lang w:val="fr-FR"/>
        </w:rPr>
        <w:t>drupal_backups</w:t>
      </w:r>
      <w:proofErr w:type="spellEnd"/>
      <w:r w:rsidRPr="002D5503">
        <w:rPr>
          <w:b/>
          <w:bCs/>
          <w:sz w:val="24"/>
          <w:szCs w:val="24"/>
          <w:lang w:val="fr-FR"/>
        </w:rPr>
        <w:t xml:space="preserve"> :</w:t>
      </w:r>
    </w:p>
    <w:p w14:paraId="55D2F0B5" w14:textId="77777777" w:rsidR="002D5503" w:rsidRPr="002D5503" w:rsidRDefault="002D5503" w:rsidP="00F21805">
      <w:pPr>
        <w:tabs>
          <w:tab w:val="num" w:pos="1276"/>
        </w:tabs>
        <w:ind w:left="284"/>
        <w:rPr>
          <w:b/>
          <w:bCs/>
          <w:sz w:val="24"/>
          <w:szCs w:val="24"/>
          <w:lang w:val="en-GB"/>
        </w:rPr>
      </w:pPr>
      <w:r w:rsidRPr="002D5503">
        <w:rPr>
          <w:b/>
          <w:bCs/>
          <w:sz w:val="24"/>
          <w:szCs w:val="24"/>
          <w:lang w:val="en-GB"/>
        </w:rPr>
        <w:t>conf</w:t>
      </w:r>
    </w:p>
    <w:p w14:paraId="18692088" w14:textId="77777777" w:rsidR="002D5503" w:rsidRPr="002D5503" w:rsidRDefault="002D5503" w:rsidP="00F21805">
      <w:pPr>
        <w:tabs>
          <w:tab w:val="num" w:pos="1276"/>
        </w:tabs>
        <w:ind w:left="284"/>
        <w:rPr>
          <w:b/>
          <w:bCs/>
          <w:sz w:val="24"/>
          <w:szCs w:val="24"/>
          <w:lang w:val="en-GB"/>
        </w:rPr>
      </w:pPr>
      <w:r w:rsidRPr="002D5503">
        <w:rPr>
          <w:b/>
          <w:bCs/>
          <w:sz w:val="24"/>
          <w:szCs w:val="24"/>
          <w:lang w:val="en-GB"/>
        </w:rPr>
        <w:t>Copier</w:t>
      </w:r>
    </w:p>
    <w:p w14:paraId="1411AD8B" w14:textId="77777777" w:rsidR="002D5503" w:rsidRPr="002D5503" w:rsidRDefault="002D5503" w:rsidP="00F21805">
      <w:pPr>
        <w:tabs>
          <w:tab w:val="num" w:pos="1276"/>
        </w:tabs>
        <w:ind w:left="284"/>
        <w:rPr>
          <w:b/>
          <w:bCs/>
          <w:sz w:val="24"/>
          <w:szCs w:val="24"/>
          <w:lang w:val="en-GB"/>
        </w:rPr>
      </w:pPr>
      <w:r w:rsidRPr="002D5503">
        <w:rPr>
          <w:b/>
          <w:bCs/>
          <w:sz w:val="24"/>
          <w:szCs w:val="24"/>
          <w:lang w:val="en-GB"/>
        </w:rPr>
        <w:t>/var/backups/drupal_db/drupaldb_*.sql.gz {</w:t>
      </w:r>
    </w:p>
    <w:p w14:paraId="053B6074" w14:textId="77777777" w:rsidR="002D5503" w:rsidRPr="002D5503" w:rsidRDefault="002D5503" w:rsidP="00F21805">
      <w:pPr>
        <w:tabs>
          <w:tab w:val="num" w:pos="1276"/>
        </w:tabs>
        <w:ind w:left="284"/>
        <w:rPr>
          <w:b/>
          <w:bCs/>
          <w:sz w:val="24"/>
          <w:szCs w:val="24"/>
          <w:lang w:val="en-GB"/>
        </w:rPr>
      </w:pPr>
      <w:r w:rsidRPr="002D5503">
        <w:rPr>
          <w:b/>
          <w:bCs/>
          <w:sz w:val="24"/>
          <w:szCs w:val="24"/>
          <w:lang w:val="en-GB"/>
        </w:rPr>
        <w:lastRenderedPageBreak/>
        <w:t xml:space="preserve">    daily</w:t>
      </w:r>
    </w:p>
    <w:p w14:paraId="51EFE309" w14:textId="77777777" w:rsidR="002D5503" w:rsidRPr="002D5503" w:rsidRDefault="002D5503" w:rsidP="00F21805">
      <w:pPr>
        <w:tabs>
          <w:tab w:val="num" w:pos="1276"/>
        </w:tabs>
        <w:ind w:left="284"/>
        <w:rPr>
          <w:b/>
          <w:bCs/>
          <w:sz w:val="24"/>
          <w:szCs w:val="24"/>
          <w:lang w:val="en-GB"/>
        </w:rPr>
      </w:pPr>
      <w:r w:rsidRPr="002D5503">
        <w:rPr>
          <w:b/>
          <w:bCs/>
          <w:sz w:val="24"/>
          <w:szCs w:val="24"/>
          <w:lang w:val="en-GB"/>
        </w:rPr>
        <w:t xml:space="preserve">    </w:t>
      </w:r>
      <w:proofErr w:type="spellStart"/>
      <w:r w:rsidRPr="002D5503">
        <w:rPr>
          <w:b/>
          <w:bCs/>
          <w:sz w:val="24"/>
          <w:szCs w:val="24"/>
          <w:lang w:val="en-GB"/>
        </w:rPr>
        <w:t>missingok</w:t>
      </w:r>
      <w:proofErr w:type="spellEnd"/>
    </w:p>
    <w:p w14:paraId="7AE5A024" w14:textId="77777777" w:rsidR="002D5503" w:rsidRPr="002D5503" w:rsidRDefault="002D5503" w:rsidP="00F21805">
      <w:pPr>
        <w:tabs>
          <w:tab w:val="num" w:pos="1276"/>
        </w:tabs>
        <w:ind w:left="284"/>
        <w:rPr>
          <w:b/>
          <w:bCs/>
          <w:sz w:val="24"/>
          <w:szCs w:val="24"/>
          <w:lang w:val="en-GB"/>
        </w:rPr>
      </w:pPr>
      <w:r w:rsidRPr="002D5503">
        <w:rPr>
          <w:b/>
          <w:bCs/>
          <w:sz w:val="24"/>
          <w:szCs w:val="24"/>
          <w:lang w:val="en-GB"/>
        </w:rPr>
        <w:t xml:space="preserve">    rotate 7</w:t>
      </w:r>
    </w:p>
    <w:p w14:paraId="563D770B" w14:textId="77777777" w:rsidR="002D5503" w:rsidRPr="002D5503" w:rsidRDefault="002D5503" w:rsidP="00F21805">
      <w:pPr>
        <w:tabs>
          <w:tab w:val="num" w:pos="1276"/>
        </w:tabs>
        <w:ind w:left="284"/>
        <w:rPr>
          <w:b/>
          <w:bCs/>
          <w:sz w:val="24"/>
          <w:szCs w:val="24"/>
          <w:lang w:val="en-GB"/>
        </w:rPr>
      </w:pPr>
      <w:r w:rsidRPr="002D5503">
        <w:rPr>
          <w:b/>
          <w:bCs/>
          <w:sz w:val="24"/>
          <w:szCs w:val="24"/>
          <w:lang w:val="en-GB"/>
        </w:rPr>
        <w:t xml:space="preserve">    compress</w:t>
      </w:r>
    </w:p>
    <w:p w14:paraId="0F0CC57A" w14:textId="77777777" w:rsidR="002D5503" w:rsidRPr="002D5503" w:rsidRDefault="002D5503" w:rsidP="00F21805">
      <w:pPr>
        <w:tabs>
          <w:tab w:val="num" w:pos="1276"/>
        </w:tabs>
        <w:ind w:left="284"/>
        <w:rPr>
          <w:b/>
          <w:bCs/>
          <w:sz w:val="24"/>
          <w:szCs w:val="24"/>
          <w:lang w:val="en-GB"/>
        </w:rPr>
      </w:pPr>
      <w:r w:rsidRPr="002D5503">
        <w:rPr>
          <w:b/>
          <w:bCs/>
          <w:sz w:val="24"/>
          <w:szCs w:val="24"/>
          <w:lang w:val="en-GB"/>
        </w:rPr>
        <w:t xml:space="preserve">    </w:t>
      </w:r>
      <w:proofErr w:type="spellStart"/>
      <w:r w:rsidRPr="002D5503">
        <w:rPr>
          <w:b/>
          <w:bCs/>
          <w:sz w:val="24"/>
          <w:szCs w:val="24"/>
          <w:lang w:val="en-GB"/>
        </w:rPr>
        <w:t>delaycompress</w:t>
      </w:r>
      <w:proofErr w:type="spellEnd"/>
    </w:p>
    <w:p w14:paraId="7800A30C" w14:textId="77777777" w:rsidR="002D5503" w:rsidRPr="002D5503" w:rsidRDefault="002D5503" w:rsidP="00F21805">
      <w:pPr>
        <w:tabs>
          <w:tab w:val="num" w:pos="1276"/>
        </w:tabs>
        <w:ind w:left="284"/>
        <w:rPr>
          <w:b/>
          <w:bCs/>
          <w:sz w:val="24"/>
          <w:szCs w:val="24"/>
          <w:lang w:val="en-GB"/>
        </w:rPr>
      </w:pPr>
      <w:r w:rsidRPr="002D5503">
        <w:rPr>
          <w:b/>
          <w:bCs/>
          <w:sz w:val="24"/>
          <w:szCs w:val="24"/>
          <w:lang w:val="en-GB"/>
        </w:rPr>
        <w:t xml:space="preserve">    </w:t>
      </w:r>
      <w:proofErr w:type="spellStart"/>
      <w:r w:rsidRPr="002D5503">
        <w:rPr>
          <w:b/>
          <w:bCs/>
          <w:sz w:val="24"/>
          <w:szCs w:val="24"/>
          <w:lang w:val="en-GB"/>
        </w:rPr>
        <w:t>notifempty</w:t>
      </w:r>
      <w:proofErr w:type="spellEnd"/>
    </w:p>
    <w:p w14:paraId="4B7BF95F" w14:textId="77777777" w:rsidR="002D5503" w:rsidRPr="002D5503" w:rsidRDefault="002D5503" w:rsidP="00F21805">
      <w:pPr>
        <w:tabs>
          <w:tab w:val="num" w:pos="1276"/>
        </w:tabs>
        <w:ind w:left="284"/>
        <w:rPr>
          <w:b/>
          <w:bCs/>
          <w:sz w:val="24"/>
          <w:szCs w:val="24"/>
          <w:lang w:val="fr-FR"/>
        </w:rPr>
      </w:pPr>
      <w:r w:rsidRPr="002D5503">
        <w:rPr>
          <w:b/>
          <w:bCs/>
          <w:sz w:val="24"/>
          <w:szCs w:val="24"/>
          <w:lang w:val="en-GB"/>
        </w:rPr>
        <w:t xml:space="preserve">    </w:t>
      </w:r>
      <w:proofErr w:type="spellStart"/>
      <w:r w:rsidRPr="002D5503">
        <w:rPr>
          <w:b/>
          <w:bCs/>
          <w:sz w:val="24"/>
          <w:szCs w:val="24"/>
          <w:lang w:val="fr-FR"/>
        </w:rPr>
        <w:t>create</w:t>
      </w:r>
      <w:proofErr w:type="spellEnd"/>
      <w:r w:rsidRPr="002D5503">
        <w:rPr>
          <w:b/>
          <w:bCs/>
          <w:sz w:val="24"/>
          <w:szCs w:val="24"/>
          <w:lang w:val="fr-FR"/>
        </w:rPr>
        <w:t xml:space="preserve"> 640 root adm</w:t>
      </w:r>
    </w:p>
    <w:p w14:paraId="6E1A8EA5" w14:textId="77777777" w:rsidR="002D5503" w:rsidRPr="002D5503" w:rsidRDefault="002D5503" w:rsidP="00F21805">
      <w:pPr>
        <w:tabs>
          <w:tab w:val="num" w:pos="1276"/>
        </w:tabs>
        <w:ind w:left="284"/>
        <w:rPr>
          <w:b/>
          <w:bCs/>
          <w:sz w:val="24"/>
          <w:szCs w:val="24"/>
          <w:lang w:val="fr-FR"/>
        </w:rPr>
      </w:pPr>
      <w:r w:rsidRPr="002D5503">
        <w:rPr>
          <w:b/>
          <w:bCs/>
          <w:sz w:val="24"/>
          <w:szCs w:val="24"/>
          <w:lang w:val="fr-FR"/>
        </w:rPr>
        <w:t>}</w:t>
      </w:r>
    </w:p>
    <w:p w14:paraId="0BDF47AE" w14:textId="77777777" w:rsidR="002D5503" w:rsidRPr="002D5503" w:rsidRDefault="002D5503" w:rsidP="00F21805">
      <w:pPr>
        <w:tabs>
          <w:tab w:val="num" w:pos="1276"/>
        </w:tabs>
        <w:ind w:left="284"/>
        <w:rPr>
          <w:b/>
          <w:bCs/>
          <w:sz w:val="24"/>
          <w:szCs w:val="24"/>
          <w:lang w:val="fr-FR"/>
        </w:rPr>
      </w:pPr>
      <w:r w:rsidRPr="002D5503">
        <w:rPr>
          <w:b/>
          <w:bCs/>
          <w:i/>
          <w:iCs/>
          <w:sz w:val="24"/>
          <w:szCs w:val="24"/>
          <w:lang w:val="fr-FR"/>
        </w:rPr>
        <w:t>Explications :</w:t>
      </w:r>
    </w:p>
    <w:p w14:paraId="0FCD9BE1" w14:textId="77777777" w:rsidR="002D5503" w:rsidRPr="002D5503" w:rsidRDefault="002D5503" w:rsidP="00F21805">
      <w:pPr>
        <w:numPr>
          <w:ilvl w:val="0"/>
          <w:numId w:val="140"/>
        </w:numPr>
        <w:tabs>
          <w:tab w:val="clear" w:pos="720"/>
          <w:tab w:val="num" w:pos="1276"/>
        </w:tabs>
        <w:ind w:left="284"/>
        <w:rPr>
          <w:b/>
          <w:bCs/>
          <w:sz w:val="24"/>
          <w:szCs w:val="24"/>
          <w:lang w:val="fr-FR"/>
        </w:rPr>
      </w:pPr>
      <w:proofErr w:type="spellStart"/>
      <w:r w:rsidRPr="002D5503">
        <w:rPr>
          <w:b/>
          <w:bCs/>
          <w:sz w:val="24"/>
          <w:szCs w:val="24"/>
          <w:lang w:val="fr-FR"/>
        </w:rPr>
        <w:t>daily</w:t>
      </w:r>
      <w:proofErr w:type="spellEnd"/>
      <w:r w:rsidRPr="002D5503">
        <w:rPr>
          <w:b/>
          <w:bCs/>
          <w:sz w:val="24"/>
          <w:szCs w:val="24"/>
          <w:lang w:val="fr-FR"/>
        </w:rPr>
        <w:t xml:space="preserve"> : Rotation quotidienne.</w:t>
      </w:r>
    </w:p>
    <w:p w14:paraId="5DE1CD05" w14:textId="77777777" w:rsidR="002D5503" w:rsidRPr="002D5503" w:rsidRDefault="002D5503" w:rsidP="00F21805">
      <w:pPr>
        <w:numPr>
          <w:ilvl w:val="0"/>
          <w:numId w:val="140"/>
        </w:numPr>
        <w:tabs>
          <w:tab w:val="clear" w:pos="720"/>
          <w:tab w:val="num" w:pos="1276"/>
        </w:tabs>
        <w:ind w:left="284"/>
        <w:rPr>
          <w:b/>
          <w:bCs/>
          <w:sz w:val="24"/>
          <w:szCs w:val="24"/>
          <w:lang w:val="fr-FR"/>
        </w:rPr>
      </w:pPr>
      <w:proofErr w:type="spellStart"/>
      <w:r w:rsidRPr="002D5503">
        <w:rPr>
          <w:b/>
          <w:bCs/>
          <w:sz w:val="24"/>
          <w:szCs w:val="24"/>
          <w:lang w:val="fr-FR"/>
        </w:rPr>
        <w:t>rotate</w:t>
      </w:r>
      <w:proofErr w:type="spellEnd"/>
      <w:r w:rsidRPr="002D5503">
        <w:rPr>
          <w:b/>
          <w:bCs/>
          <w:sz w:val="24"/>
          <w:szCs w:val="24"/>
          <w:lang w:val="fr-FR"/>
        </w:rPr>
        <w:t xml:space="preserve"> 7 : Conserver 7 sauvegardes.</w:t>
      </w:r>
    </w:p>
    <w:p w14:paraId="3A832131" w14:textId="77777777" w:rsidR="002D5503" w:rsidRPr="002D5503" w:rsidRDefault="002D5503" w:rsidP="00F21805">
      <w:pPr>
        <w:numPr>
          <w:ilvl w:val="0"/>
          <w:numId w:val="140"/>
        </w:numPr>
        <w:tabs>
          <w:tab w:val="clear" w:pos="720"/>
          <w:tab w:val="num" w:pos="1276"/>
        </w:tabs>
        <w:ind w:left="284"/>
        <w:rPr>
          <w:b/>
          <w:bCs/>
          <w:sz w:val="24"/>
          <w:szCs w:val="24"/>
          <w:lang w:val="fr-FR"/>
        </w:rPr>
      </w:pPr>
      <w:proofErr w:type="spellStart"/>
      <w:r w:rsidRPr="002D5503">
        <w:rPr>
          <w:b/>
          <w:bCs/>
          <w:sz w:val="24"/>
          <w:szCs w:val="24"/>
          <w:lang w:val="fr-FR"/>
        </w:rPr>
        <w:t>compress</w:t>
      </w:r>
      <w:proofErr w:type="spellEnd"/>
      <w:r w:rsidRPr="002D5503">
        <w:rPr>
          <w:b/>
          <w:bCs/>
          <w:sz w:val="24"/>
          <w:szCs w:val="24"/>
          <w:lang w:val="fr-FR"/>
        </w:rPr>
        <w:t xml:space="preserve"> et </w:t>
      </w:r>
      <w:proofErr w:type="spellStart"/>
      <w:r w:rsidRPr="002D5503">
        <w:rPr>
          <w:b/>
          <w:bCs/>
          <w:sz w:val="24"/>
          <w:szCs w:val="24"/>
          <w:lang w:val="fr-FR"/>
        </w:rPr>
        <w:t>delaycompress</w:t>
      </w:r>
      <w:proofErr w:type="spellEnd"/>
      <w:r w:rsidRPr="002D5503">
        <w:rPr>
          <w:b/>
          <w:bCs/>
          <w:sz w:val="24"/>
          <w:szCs w:val="24"/>
          <w:lang w:val="fr-FR"/>
        </w:rPr>
        <w:t xml:space="preserve"> : Compresser les fichiers après un jour, ce qui peut être utile pour les sauvegardes récentes si vous préférez un accès rapide.</w:t>
      </w:r>
    </w:p>
    <w:p w14:paraId="539D2F9D" w14:textId="77777777" w:rsidR="002D5503" w:rsidRPr="002D5503" w:rsidRDefault="002D5503" w:rsidP="00F21805">
      <w:pPr>
        <w:numPr>
          <w:ilvl w:val="0"/>
          <w:numId w:val="140"/>
        </w:numPr>
        <w:tabs>
          <w:tab w:val="clear" w:pos="720"/>
          <w:tab w:val="num" w:pos="1276"/>
        </w:tabs>
        <w:ind w:left="284"/>
        <w:rPr>
          <w:b/>
          <w:bCs/>
          <w:sz w:val="24"/>
          <w:szCs w:val="24"/>
          <w:lang w:val="fr-FR"/>
        </w:rPr>
      </w:pPr>
      <w:proofErr w:type="spellStart"/>
      <w:r w:rsidRPr="002D5503">
        <w:rPr>
          <w:b/>
          <w:bCs/>
          <w:sz w:val="24"/>
          <w:szCs w:val="24"/>
          <w:lang w:val="fr-FR"/>
        </w:rPr>
        <w:t>notifempty</w:t>
      </w:r>
      <w:proofErr w:type="spellEnd"/>
      <w:r w:rsidRPr="002D5503">
        <w:rPr>
          <w:b/>
          <w:bCs/>
          <w:sz w:val="24"/>
          <w:szCs w:val="24"/>
          <w:lang w:val="fr-FR"/>
        </w:rPr>
        <w:t xml:space="preserve"> : Ne pas effectuer de rotation si le fichier est vide.</w:t>
      </w:r>
    </w:p>
    <w:p w14:paraId="50387991" w14:textId="77777777" w:rsidR="002D5503" w:rsidRPr="002D5503" w:rsidRDefault="002D5503" w:rsidP="00F21805">
      <w:pPr>
        <w:tabs>
          <w:tab w:val="num" w:pos="1276"/>
        </w:tabs>
        <w:ind w:left="284"/>
        <w:rPr>
          <w:b/>
          <w:bCs/>
          <w:sz w:val="24"/>
          <w:szCs w:val="24"/>
          <w:lang w:val="fr-FR"/>
        </w:rPr>
      </w:pPr>
      <w:r w:rsidRPr="002D5503">
        <w:rPr>
          <w:b/>
          <w:bCs/>
          <w:sz w:val="24"/>
          <w:szCs w:val="24"/>
          <w:lang w:val="fr-FR"/>
        </w:rPr>
        <w:t>3. Planification via Cron</w:t>
      </w:r>
    </w:p>
    <w:p w14:paraId="219CA038" w14:textId="77777777" w:rsidR="002D5503" w:rsidRPr="002D5503" w:rsidRDefault="002D5503" w:rsidP="00F21805">
      <w:pPr>
        <w:tabs>
          <w:tab w:val="num" w:pos="1276"/>
        </w:tabs>
        <w:ind w:left="284"/>
        <w:rPr>
          <w:b/>
          <w:bCs/>
          <w:sz w:val="24"/>
          <w:szCs w:val="24"/>
          <w:lang w:val="fr-FR"/>
        </w:rPr>
      </w:pPr>
      <w:r w:rsidRPr="002D5503">
        <w:rPr>
          <w:b/>
          <w:bCs/>
          <w:sz w:val="24"/>
          <w:szCs w:val="24"/>
          <w:lang w:val="fr-FR"/>
        </w:rPr>
        <w:t xml:space="preserve">Assurez-vous que vos scripts sont exécutés via cron, comme décrit précédemment, et que le système de rotation (que ce soit intégré dans le script ou via </w:t>
      </w:r>
      <w:proofErr w:type="spellStart"/>
      <w:r w:rsidRPr="002D5503">
        <w:rPr>
          <w:b/>
          <w:bCs/>
          <w:sz w:val="24"/>
          <w:szCs w:val="24"/>
          <w:lang w:val="fr-FR"/>
        </w:rPr>
        <w:t>logrotate</w:t>
      </w:r>
      <w:proofErr w:type="spellEnd"/>
      <w:r w:rsidRPr="002D5503">
        <w:rPr>
          <w:b/>
          <w:bCs/>
          <w:sz w:val="24"/>
          <w:szCs w:val="24"/>
          <w:lang w:val="fr-FR"/>
        </w:rPr>
        <w:t>) est testé pour vérifier que l'espace disque est bien géré sur le long terme.</w:t>
      </w:r>
    </w:p>
    <w:p w14:paraId="10BB5771" w14:textId="77777777" w:rsidR="002D5503" w:rsidRPr="002D5503" w:rsidRDefault="002D5503" w:rsidP="00F21805">
      <w:pPr>
        <w:tabs>
          <w:tab w:val="num" w:pos="1276"/>
        </w:tabs>
        <w:ind w:left="284"/>
        <w:rPr>
          <w:b/>
          <w:bCs/>
          <w:sz w:val="24"/>
          <w:szCs w:val="24"/>
          <w:lang w:val="fr-FR"/>
        </w:rPr>
      </w:pPr>
      <w:r w:rsidRPr="002D5503">
        <w:rPr>
          <w:b/>
          <w:bCs/>
          <w:sz w:val="24"/>
          <w:szCs w:val="24"/>
          <w:lang w:val="fr-FR"/>
        </w:rPr>
        <w:pict w14:anchorId="6512C781">
          <v:rect id="_x0000_i7159" style="width:0;height:1.5pt" o:hrstd="t" o:hr="t" fillcolor="#a0a0a0" stroked="f"/>
        </w:pict>
      </w:r>
    </w:p>
    <w:p w14:paraId="7E164E62" w14:textId="77777777" w:rsidR="002D5503" w:rsidRPr="002D5503" w:rsidRDefault="002D5503" w:rsidP="00F21805">
      <w:pPr>
        <w:tabs>
          <w:tab w:val="num" w:pos="1276"/>
        </w:tabs>
        <w:ind w:left="284"/>
        <w:rPr>
          <w:b/>
          <w:bCs/>
          <w:sz w:val="24"/>
          <w:szCs w:val="24"/>
          <w:lang w:val="fr-FR"/>
        </w:rPr>
      </w:pPr>
      <w:r w:rsidRPr="002D5503">
        <w:rPr>
          <w:b/>
          <w:bCs/>
          <w:sz w:val="24"/>
          <w:szCs w:val="24"/>
          <w:lang w:val="fr-FR"/>
        </w:rPr>
        <w:t>Conclusion</w:t>
      </w:r>
    </w:p>
    <w:p w14:paraId="38C9F89E" w14:textId="77777777" w:rsidR="002D5503" w:rsidRPr="002D5503" w:rsidRDefault="002D5503" w:rsidP="00F21805">
      <w:pPr>
        <w:tabs>
          <w:tab w:val="num" w:pos="1276"/>
        </w:tabs>
        <w:ind w:left="284"/>
        <w:rPr>
          <w:b/>
          <w:bCs/>
          <w:sz w:val="24"/>
          <w:szCs w:val="24"/>
          <w:lang w:val="fr-FR"/>
        </w:rPr>
      </w:pPr>
      <w:r w:rsidRPr="002D5503">
        <w:rPr>
          <w:b/>
          <w:bCs/>
          <w:sz w:val="24"/>
          <w:szCs w:val="24"/>
          <w:lang w:val="fr-FR"/>
        </w:rPr>
        <w:t>Avec ces options avancées, vous ajoutez :</w:t>
      </w:r>
    </w:p>
    <w:p w14:paraId="37539858" w14:textId="77777777" w:rsidR="002D5503" w:rsidRPr="002D5503" w:rsidRDefault="002D5503" w:rsidP="00F21805">
      <w:pPr>
        <w:numPr>
          <w:ilvl w:val="0"/>
          <w:numId w:val="141"/>
        </w:numPr>
        <w:tabs>
          <w:tab w:val="clear" w:pos="720"/>
          <w:tab w:val="num" w:pos="1276"/>
        </w:tabs>
        <w:ind w:left="284"/>
        <w:rPr>
          <w:b/>
          <w:bCs/>
          <w:sz w:val="24"/>
          <w:szCs w:val="24"/>
          <w:lang w:val="fr-FR"/>
        </w:rPr>
      </w:pPr>
      <w:r w:rsidRPr="002D5503">
        <w:rPr>
          <w:b/>
          <w:bCs/>
          <w:sz w:val="24"/>
          <w:szCs w:val="24"/>
          <w:lang w:val="fr-FR"/>
        </w:rPr>
        <w:t>Pour iSCSI :</w:t>
      </w:r>
      <w:r w:rsidRPr="002D5503">
        <w:rPr>
          <w:b/>
          <w:bCs/>
          <w:sz w:val="24"/>
          <w:szCs w:val="24"/>
          <w:lang w:val="fr-FR"/>
        </w:rPr>
        <w:br/>
        <w:t xml:space="preserve">Une couche de sécurité supplémentaire avec CHAP, une meilleure gestion des </w:t>
      </w:r>
      <w:proofErr w:type="spellStart"/>
      <w:r w:rsidRPr="002D5503">
        <w:rPr>
          <w:b/>
          <w:bCs/>
          <w:sz w:val="24"/>
          <w:szCs w:val="24"/>
          <w:lang w:val="fr-FR"/>
        </w:rPr>
        <w:t>LUNs</w:t>
      </w:r>
      <w:proofErr w:type="spellEnd"/>
      <w:r w:rsidRPr="002D5503">
        <w:rPr>
          <w:b/>
          <w:bCs/>
          <w:sz w:val="24"/>
          <w:szCs w:val="24"/>
          <w:lang w:val="fr-FR"/>
        </w:rPr>
        <w:t xml:space="preserve"> et des options de performance, ainsi qu’un monitoring plus détaillé pour surveiller l’activité iSCSI.</w:t>
      </w:r>
    </w:p>
    <w:p w14:paraId="1D0844BC" w14:textId="77777777" w:rsidR="002D5503" w:rsidRPr="002D5503" w:rsidRDefault="002D5503" w:rsidP="00F21805">
      <w:pPr>
        <w:numPr>
          <w:ilvl w:val="0"/>
          <w:numId w:val="141"/>
        </w:numPr>
        <w:tabs>
          <w:tab w:val="clear" w:pos="720"/>
          <w:tab w:val="num" w:pos="1276"/>
        </w:tabs>
        <w:ind w:left="284"/>
        <w:rPr>
          <w:b/>
          <w:bCs/>
          <w:sz w:val="24"/>
          <w:szCs w:val="24"/>
          <w:lang w:val="fr-FR"/>
        </w:rPr>
      </w:pPr>
      <w:r w:rsidRPr="002D5503">
        <w:rPr>
          <w:b/>
          <w:bCs/>
          <w:sz w:val="24"/>
          <w:szCs w:val="24"/>
          <w:lang w:val="fr-FR"/>
        </w:rPr>
        <w:t>Pour les Sauvegardes :</w:t>
      </w:r>
      <w:r w:rsidRPr="002D5503">
        <w:rPr>
          <w:b/>
          <w:bCs/>
          <w:sz w:val="24"/>
          <w:szCs w:val="24"/>
          <w:lang w:val="fr-FR"/>
        </w:rPr>
        <w:br/>
        <w:t>Un mécanisme de rotation des sauvegardes qui garantit la conservation d’un nombre défini de sauvegardes, limitant ainsi l'utilisation de l'espace disque et simplifiant la gestion à long terme.</w:t>
      </w:r>
    </w:p>
    <w:p w14:paraId="61418ED3" w14:textId="77777777" w:rsidR="002D5503" w:rsidRPr="002D5503" w:rsidRDefault="002D5503" w:rsidP="00F21805">
      <w:pPr>
        <w:tabs>
          <w:tab w:val="num" w:pos="1276"/>
        </w:tabs>
        <w:ind w:left="284"/>
        <w:rPr>
          <w:b/>
          <w:bCs/>
          <w:sz w:val="24"/>
          <w:szCs w:val="24"/>
          <w:lang w:val="fr-FR"/>
        </w:rPr>
      </w:pPr>
      <w:r w:rsidRPr="002D5503">
        <w:rPr>
          <w:b/>
          <w:bCs/>
          <w:sz w:val="24"/>
          <w:szCs w:val="24"/>
          <w:lang w:val="fr-FR"/>
        </w:rPr>
        <w:lastRenderedPageBreak/>
        <w:t>Ces deux développements renforcent la robustesse de votre infrastructure en assurant à la fois la sécurité des données et leur pérennité.</w:t>
      </w:r>
    </w:p>
    <w:p w14:paraId="2B112D23" w14:textId="77777777" w:rsidR="002D5503" w:rsidRPr="002D5503" w:rsidRDefault="002D5503" w:rsidP="00F21805">
      <w:pPr>
        <w:tabs>
          <w:tab w:val="num" w:pos="1276"/>
        </w:tabs>
        <w:ind w:left="284"/>
        <w:rPr>
          <w:b/>
          <w:bCs/>
          <w:sz w:val="24"/>
          <w:szCs w:val="24"/>
          <w:lang w:val="fr-FR"/>
        </w:rPr>
      </w:pPr>
      <w:r w:rsidRPr="002D5503">
        <w:rPr>
          <w:b/>
          <w:bCs/>
          <w:sz w:val="24"/>
          <w:szCs w:val="24"/>
          <w:lang w:val="fr-FR"/>
        </w:rPr>
        <w:t>Souhaitez-vous approfondir l'un de ces aspects ou pouvons-nous passer à la prochaine étape, qui concerne le Monitoring et la Gestion Centralisée ?</w:t>
      </w:r>
    </w:p>
    <w:p w14:paraId="0A9FD2CE" w14:textId="77777777" w:rsidR="002D5503" w:rsidRDefault="002D5503" w:rsidP="00F21805">
      <w:pPr>
        <w:tabs>
          <w:tab w:val="num" w:pos="1276"/>
        </w:tabs>
        <w:ind w:left="284"/>
        <w:rPr>
          <w:b/>
          <w:bCs/>
          <w:sz w:val="24"/>
          <w:szCs w:val="24"/>
          <w:lang w:val="fr-FR"/>
        </w:rPr>
      </w:pPr>
    </w:p>
    <w:p w14:paraId="79A247E2" w14:textId="61ACA6E8" w:rsidR="002D5503" w:rsidRDefault="002D5503" w:rsidP="00F21805">
      <w:pPr>
        <w:tabs>
          <w:tab w:val="num" w:pos="1276"/>
        </w:tabs>
        <w:ind w:left="284"/>
        <w:rPr>
          <w:b/>
          <w:bCs/>
          <w:sz w:val="24"/>
          <w:szCs w:val="24"/>
          <w:lang w:val="fr-FR"/>
        </w:rPr>
      </w:pPr>
      <w:r>
        <w:rPr>
          <w:b/>
          <w:bCs/>
          <w:sz w:val="24"/>
          <w:szCs w:val="24"/>
          <w:lang w:val="fr-FR"/>
        </w:rPr>
        <w:br w:type="page"/>
      </w:r>
    </w:p>
    <w:p w14:paraId="37FA5E63" w14:textId="77777777" w:rsidR="002D5503" w:rsidRPr="002D5503" w:rsidRDefault="002D5503" w:rsidP="00F21805">
      <w:pPr>
        <w:tabs>
          <w:tab w:val="num" w:pos="1276"/>
        </w:tabs>
        <w:ind w:left="284"/>
        <w:rPr>
          <w:b/>
          <w:bCs/>
          <w:sz w:val="24"/>
          <w:szCs w:val="24"/>
          <w:lang w:val="fr-FR"/>
        </w:rPr>
      </w:pPr>
      <w:r w:rsidRPr="002D5503">
        <w:rPr>
          <w:b/>
          <w:bCs/>
          <w:sz w:val="24"/>
          <w:szCs w:val="24"/>
          <w:lang w:val="fr-FR"/>
        </w:rPr>
        <w:lastRenderedPageBreak/>
        <w:t>Voici la checklist détaillée pour déployer votre solution de Monitoring &amp; Gestion Centralisée, étape par étape, dans la même structure que précédemment. Vous pourrez cocher chaque action au fur et à mesure et revenir précisément au point où vous vous arrêterez.</w:t>
      </w:r>
    </w:p>
    <w:p w14:paraId="1B03BAD5" w14:textId="77777777" w:rsidR="002D5503" w:rsidRPr="002D5503" w:rsidRDefault="002D5503" w:rsidP="00F21805">
      <w:pPr>
        <w:tabs>
          <w:tab w:val="num" w:pos="1276"/>
        </w:tabs>
        <w:ind w:left="284"/>
        <w:rPr>
          <w:b/>
          <w:bCs/>
          <w:sz w:val="24"/>
          <w:szCs w:val="24"/>
          <w:lang w:val="fr-FR"/>
        </w:rPr>
      </w:pPr>
      <w:r w:rsidRPr="002D5503">
        <w:rPr>
          <w:b/>
          <w:bCs/>
          <w:sz w:val="24"/>
          <w:szCs w:val="24"/>
          <w:lang w:val="fr-FR"/>
        </w:rPr>
        <w:pict w14:anchorId="54F1A6D8">
          <v:rect id="_x0000_i7160" style="width:0;height:1.5pt" o:hrstd="t" o:hr="t" fillcolor="#a0a0a0" stroked="f"/>
        </w:pict>
      </w:r>
    </w:p>
    <w:p w14:paraId="79234010" w14:textId="77777777" w:rsidR="002D5503" w:rsidRPr="002D5503" w:rsidRDefault="002D5503" w:rsidP="00F21805">
      <w:pPr>
        <w:tabs>
          <w:tab w:val="num" w:pos="1276"/>
        </w:tabs>
        <w:ind w:left="284"/>
        <w:rPr>
          <w:b/>
          <w:bCs/>
          <w:sz w:val="24"/>
          <w:szCs w:val="24"/>
          <w:lang w:val="fr-FR"/>
        </w:rPr>
      </w:pPr>
      <w:r w:rsidRPr="002D5503">
        <w:rPr>
          <w:b/>
          <w:bCs/>
          <w:sz w:val="24"/>
          <w:szCs w:val="24"/>
          <w:lang w:val="fr-FR"/>
        </w:rPr>
        <w:t>Composant → Monitoring &amp; Gestion Centralisée</w:t>
      </w:r>
    </w:p>
    <w:p w14:paraId="585D98FA" w14:textId="77777777" w:rsidR="002D5503" w:rsidRPr="002D5503" w:rsidRDefault="002D5503" w:rsidP="00F21805">
      <w:pPr>
        <w:tabs>
          <w:tab w:val="num" w:pos="1276"/>
        </w:tabs>
        <w:ind w:left="284"/>
        <w:rPr>
          <w:b/>
          <w:bCs/>
          <w:sz w:val="24"/>
          <w:szCs w:val="24"/>
          <w:lang w:val="fr-FR"/>
        </w:rPr>
      </w:pPr>
      <w:r w:rsidRPr="002D5503">
        <w:rPr>
          <w:b/>
          <w:bCs/>
          <w:sz w:val="24"/>
          <w:szCs w:val="24"/>
          <w:lang w:val="fr-FR"/>
        </w:rPr>
        <w:t>Objectifs</w:t>
      </w:r>
    </w:p>
    <w:p w14:paraId="19C28FB5" w14:textId="77777777" w:rsidR="002D5503" w:rsidRPr="002D5503" w:rsidRDefault="002D5503" w:rsidP="00F21805">
      <w:pPr>
        <w:numPr>
          <w:ilvl w:val="0"/>
          <w:numId w:val="142"/>
        </w:numPr>
        <w:tabs>
          <w:tab w:val="clear" w:pos="720"/>
          <w:tab w:val="num" w:pos="1276"/>
        </w:tabs>
        <w:ind w:left="284"/>
        <w:rPr>
          <w:b/>
          <w:bCs/>
          <w:sz w:val="24"/>
          <w:szCs w:val="24"/>
          <w:lang w:val="fr-FR"/>
        </w:rPr>
      </w:pPr>
      <w:r w:rsidRPr="002D5503">
        <w:rPr>
          <w:b/>
          <w:bCs/>
          <w:sz w:val="24"/>
          <w:szCs w:val="24"/>
          <w:lang w:val="fr-FR"/>
        </w:rPr>
        <w:t>Collecter métriques (CPU, RAM, I/O, réseau) de toutes les VM</w:t>
      </w:r>
    </w:p>
    <w:p w14:paraId="580FC0E9" w14:textId="77777777" w:rsidR="002D5503" w:rsidRPr="002D5503" w:rsidRDefault="002D5503" w:rsidP="00F21805">
      <w:pPr>
        <w:numPr>
          <w:ilvl w:val="0"/>
          <w:numId w:val="142"/>
        </w:numPr>
        <w:tabs>
          <w:tab w:val="clear" w:pos="720"/>
          <w:tab w:val="num" w:pos="1276"/>
        </w:tabs>
        <w:ind w:left="284"/>
        <w:rPr>
          <w:b/>
          <w:bCs/>
          <w:sz w:val="24"/>
          <w:szCs w:val="24"/>
          <w:lang w:val="fr-FR"/>
        </w:rPr>
      </w:pPr>
      <w:r w:rsidRPr="002D5503">
        <w:rPr>
          <w:b/>
          <w:bCs/>
          <w:sz w:val="24"/>
          <w:szCs w:val="24"/>
          <w:lang w:val="fr-FR"/>
        </w:rPr>
        <w:t>Centraliser les logs système et applicatifs</w:t>
      </w:r>
    </w:p>
    <w:p w14:paraId="6F688049" w14:textId="77777777" w:rsidR="002D5503" w:rsidRPr="002D5503" w:rsidRDefault="002D5503" w:rsidP="00F21805">
      <w:pPr>
        <w:numPr>
          <w:ilvl w:val="0"/>
          <w:numId w:val="142"/>
        </w:numPr>
        <w:tabs>
          <w:tab w:val="clear" w:pos="720"/>
          <w:tab w:val="num" w:pos="1276"/>
        </w:tabs>
        <w:ind w:left="284"/>
        <w:rPr>
          <w:b/>
          <w:bCs/>
          <w:sz w:val="24"/>
          <w:szCs w:val="24"/>
          <w:lang w:val="fr-FR"/>
        </w:rPr>
      </w:pPr>
      <w:r w:rsidRPr="002D5503">
        <w:rPr>
          <w:b/>
          <w:bCs/>
          <w:sz w:val="24"/>
          <w:szCs w:val="24"/>
          <w:lang w:val="fr-FR"/>
        </w:rPr>
        <w:t xml:space="preserve">Fournir </w:t>
      </w:r>
      <w:proofErr w:type="spellStart"/>
      <w:r w:rsidRPr="002D5503">
        <w:rPr>
          <w:b/>
          <w:bCs/>
          <w:sz w:val="24"/>
          <w:szCs w:val="24"/>
          <w:lang w:val="fr-FR"/>
        </w:rPr>
        <w:t>dashboards</w:t>
      </w:r>
      <w:proofErr w:type="spellEnd"/>
      <w:r w:rsidRPr="002D5503">
        <w:rPr>
          <w:b/>
          <w:bCs/>
          <w:sz w:val="24"/>
          <w:szCs w:val="24"/>
          <w:lang w:val="fr-FR"/>
        </w:rPr>
        <w:t xml:space="preserve"> temps</w:t>
      </w:r>
      <w:r w:rsidRPr="002D5503">
        <w:rPr>
          <w:b/>
          <w:bCs/>
          <w:sz w:val="24"/>
          <w:szCs w:val="24"/>
          <w:lang w:val="fr-FR"/>
        </w:rPr>
        <w:noBreakHyphen/>
        <w:t xml:space="preserve">réel, </w:t>
      </w:r>
      <w:proofErr w:type="spellStart"/>
      <w:r w:rsidRPr="002D5503">
        <w:rPr>
          <w:b/>
          <w:bCs/>
          <w:sz w:val="24"/>
          <w:szCs w:val="24"/>
          <w:lang w:val="fr-FR"/>
        </w:rPr>
        <w:t>alerting</w:t>
      </w:r>
      <w:proofErr w:type="spellEnd"/>
      <w:r w:rsidRPr="002D5503">
        <w:rPr>
          <w:b/>
          <w:bCs/>
          <w:sz w:val="24"/>
          <w:szCs w:val="24"/>
          <w:lang w:val="fr-FR"/>
        </w:rPr>
        <w:t xml:space="preserve"> et historique</w:t>
      </w:r>
    </w:p>
    <w:p w14:paraId="170E61F7" w14:textId="77777777" w:rsidR="002D5503" w:rsidRPr="002D5503" w:rsidRDefault="002D5503" w:rsidP="00F21805">
      <w:pPr>
        <w:numPr>
          <w:ilvl w:val="0"/>
          <w:numId w:val="142"/>
        </w:numPr>
        <w:tabs>
          <w:tab w:val="clear" w:pos="720"/>
          <w:tab w:val="num" w:pos="1276"/>
        </w:tabs>
        <w:ind w:left="284"/>
        <w:rPr>
          <w:b/>
          <w:bCs/>
          <w:sz w:val="24"/>
          <w:szCs w:val="24"/>
          <w:lang w:val="fr-FR"/>
        </w:rPr>
      </w:pPr>
      <w:r w:rsidRPr="002D5503">
        <w:rPr>
          <w:b/>
          <w:bCs/>
          <w:sz w:val="24"/>
          <w:szCs w:val="24"/>
          <w:lang w:val="fr-FR"/>
        </w:rPr>
        <w:t>Assurer la pérennité des données via sauvegardes automatisées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64"/>
        <w:gridCol w:w="2300"/>
        <w:gridCol w:w="812"/>
        <w:gridCol w:w="1064"/>
        <w:gridCol w:w="2267"/>
        <w:gridCol w:w="1087"/>
      </w:tblGrid>
      <w:tr w:rsidR="002D5503" w:rsidRPr="002D5503" w14:paraId="55178C01" w14:textId="77777777" w:rsidTr="002D5503">
        <w:trPr>
          <w:tblHeader/>
          <w:tblCellSpacing w:w="15" w:type="dxa"/>
        </w:trPr>
        <w:tc>
          <w:tcPr>
            <w:tcW w:w="0" w:type="auto"/>
            <w:vAlign w:val="center"/>
            <w:hideMark/>
          </w:tcPr>
          <w:p w14:paraId="1DD0F482" w14:textId="77777777" w:rsidR="002D5503" w:rsidRPr="002D5503" w:rsidRDefault="002D5503" w:rsidP="00F21805">
            <w:pPr>
              <w:tabs>
                <w:tab w:val="num" w:pos="1276"/>
              </w:tabs>
              <w:ind w:left="284"/>
              <w:rPr>
                <w:b/>
                <w:bCs/>
                <w:sz w:val="24"/>
                <w:szCs w:val="24"/>
                <w:lang w:val="fr-FR"/>
              </w:rPr>
            </w:pPr>
            <w:r w:rsidRPr="002D5503">
              <w:rPr>
                <w:b/>
                <w:bCs/>
                <w:sz w:val="24"/>
                <w:szCs w:val="24"/>
                <w:lang w:val="fr-FR"/>
              </w:rPr>
              <w:t>#</w:t>
            </w:r>
          </w:p>
        </w:tc>
        <w:tc>
          <w:tcPr>
            <w:tcW w:w="0" w:type="auto"/>
            <w:vAlign w:val="center"/>
            <w:hideMark/>
          </w:tcPr>
          <w:p w14:paraId="7440E668" w14:textId="77777777" w:rsidR="002D5503" w:rsidRPr="002D5503" w:rsidRDefault="002D5503" w:rsidP="00F21805">
            <w:pPr>
              <w:tabs>
                <w:tab w:val="num" w:pos="1276"/>
              </w:tabs>
              <w:ind w:left="284"/>
              <w:rPr>
                <w:b/>
                <w:bCs/>
                <w:sz w:val="24"/>
                <w:szCs w:val="24"/>
                <w:lang w:val="fr-FR"/>
              </w:rPr>
            </w:pPr>
            <w:r w:rsidRPr="002D5503">
              <w:rPr>
                <w:b/>
                <w:bCs/>
                <w:sz w:val="24"/>
                <w:szCs w:val="24"/>
                <w:lang w:val="fr-FR"/>
              </w:rPr>
              <w:t>Action</w:t>
            </w:r>
          </w:p>
        </w:tc>
        <w:tc>
          <w:tcPr>
            <w:tcW w:w="0" w:type="auto"/>
            <w:vAlign w:val="center"/>
            <w:hideMark/>
          </w:tcPr>
          <w:p w14:paraId="78D4130C" w14:textId="77777777" w:rsidR="002D5503" w:rsidRPr="002D5503" w:rsidRDefault="002D5503" w:rsidP="00F21805">
            <w:pPr>
              <w:tabs>
                <w:tab w:val="num" w:pos="1276"/>
              </w:tabs>
              <w:ind w:left="284"/>
              <w:rPr>
                <w:b/>
                <w:bCs/>
                <w:sz w:val="24"/>
                <w:szCs w:val="24"/>
                <w:lang w:val="fr-FR"/>
              </w:rPr>
            </w:pPr>
            <w:r w:rsidRPr="002D5503">
              <w:rPr>
                <w:b/>
                <w:bCs/>
                <w:sz w:val="24"/>
                <w:szCs w:val="24"/>
                <w:lang w:val="fr-FR"/>
              </w:rPr>
              <w:t>Type</w:t>
            </w:r>
          </w:p>
        </w:tc>
        <w:tc>
          <w:tcPr>
            <w:tcW w:w="0" w:type="auto"/>
            <w:vAlign w:val="center"/>
            <w:hideMark/>
          </w:tcPr>
          <w:p w14:paraId="7AEBA985" w14:textId="77777777" w:rsidR="002D5503" w:rsidRPr="002D5503" w:rsidRDefault="002D5503" w:rsidP="00F21805">
            <w:pPr>
              <w:tabs>
                <w:tab w:val="num" w:pos="1276"/>
              </w:tabs>
              <w:ind w:left="284"/>
              <w:rPr>
                <w:b/>
                <w:bCs/>
                <w:sz w:val="24"/>
                <w:szCs w:val="24"/>
                <w:lang w:val="fr-FR"/>
              </w:rPr>
            </w:pPr>
            <w:r w:rsidRPr="002D5503">
              <w:rPr>
                <w:b/>
                <w:bCs/>
                <w:sz w:val="24"/>
                <w:szCs w:val="24"/>
                <w:lang w:val="fr-FR"/>
              </w:rPr>
              <w:t>Détail</w:t>
            </w:r>
          </w:p>
        </w:tc>
        <w:tc>
          <w:tcPr>
            <w:tcW w:w="0" w:type="auto"/>
            <w:vAlign w:val="center"/>
            <w:hideMark/>
          </w:tcPr>
          <w:p w14:paraId="3DD33E64" w14:textId="77777777" w:rsidR="002D5503" w:rsidRPr="002D5503" w:rsidRDefault="002D5503" w:rsidP="00F21805">
            <w:pPr>
              <w:tabs>
                <w:tab w:val="num" w:pos="1276"/>
              </w:tabs>
              <w:ind w:left="284"/>
              <w:rPr>
                <w:b/>
                <w:bCs/>
                <w:sz w:val="24"/>
                <w:szCs w:val="24"/>
                <w:lang w:val="fr-FR"/>
              </w:rPr>
            </w:pPr>
            <w:r w:rsidRPr="002D5503">
              <w:rPr>
                <w:b/>
                <w:bCs/>
                <w:sz w:val="24"/>
                <w:szCs w:val="24"/>
                <w:lang w:val="fr-FR"/>
              </w:rPr>
              <w:t>Commande / GUI / Fichier</w:t>
            </w:r>
          </w:p>
        </w:tc>
        <w:tc>
          <w:tcPr>
            <w:tcW w:w="0" w:type="auto"/>
            <w:vAlign w:val="center"/>
            <w:hideMark/>
          </w:tcPr>
          <w:p w14:paraId="6C0D4B88" w14:textId="77777777" w:rsidR="002D5503" w:rsidRPr="002D5503" w:rsidRDefault="002D5503" w:rsidP="00F21805">
            <w:pPr>
              <w:tabs>
                <w:tab w:val="num" w:pos="1276"/>
              </w:tabs>
              <w:ind w:left="284"/>
              <w:rPr>
                <w:b/>
                <w:bCs/>
                <w:sz w:val="24"/>
                <w:szCs w:val="24"/>
                <w:lang w:val="fr-FR"/>
              </w:rPr>
            </w:pPr>
            <w:r w:rsidRPr="002D5503">
              <w:rPr>
                <w:b/>
                <w:bCs/>
                <w:sz w:val="24"/>
                <w:szCs w:val="24"/>
                <w:lang w:val="fr-FR"/>
              </w:rPr>
              <w:t>Chemin / Logs / Notes</w:t>
            </w:r>
          </w:p>
        </w:tc>
      </w:tr>
      <w:tr w:rsidR="002D5503" w:rsidRPr="002D5503" w14:paraId="0610789A" w14:textId="77777777" w:rsidTr="002D5503">
        <w:trPr>
          <w:tblCellSpacing w:w="15" w:type="dxa"/>
        </w:trPr>
        <w:tc>
          <w:tcPr>
            <w:tcW w:w="0" w:type="auto"/>
            <w:vAlign w:val="center"/>
            <w:hideMark/>
          </w:tcPr>
          <w:p w14:paraId="0362D5EA" w14:textId="77777777" w:rsidR="002D5503" w:rsidRPr="002D5503" w:rsidRDefault="002D5503" w:rsidP="00F21805">
            <w:pPr>
              <w:tabs>
                <w:tab w:val="num" w:pos="1276"/>
              </w:tabs>
              <w:ind w:left="284"/>
              <w:rPr>
                <w:b/>
                <w:bCs/>
                <w:sz w:val="24"/>
                <w:szCs w:val="24"/>
                <w:lang w:val="fr-FR"/>
              </w:rPr>
            </w:pPr>
            <w:r w:rsidRPr="002D5503">
              <w:rPr>
                <w:b/>
                <w:bCs/>
                <w:sz w:val="24"/>
                <w:szCs w:val="24"/>
                <w:lang w:val="fr-FR"/>
              </w:rPr>
              <w:t>1</w:t>
            </w:r>
          </w:p>
        </w:tc>
        <w:tc>
          <w:tcPr>
            <w:tcW w:w="0" w:type="auto"/>
            <w:vAlign w:val="center"/>
            <w:hideMark/>
          </w:tcPr>
          <w:p w14:paraId="01B5136E" w14:textId="77777777" w:rsidR="002D5503" w:rsidRPr="002D5503" w:rsidRDefault="002D5503" w:rsidP="00F21805">
            <w:pPr>
              <w:tabs>
                <w:tab w:val="num" w:pos="1276"/>
              </w:tabs>
              <w:ind w:left="284"/>
              <w:rPr>
                <w:b/>
                <w:bCs/>
                <w:sz w:val="24"/>
                <w:szCs w:val="24"/>
                <w:lang w:val="fr-FR"/>
              </w:rPr>
            </w:pPr>
            <w:r w:rsidRPr="002D5503">
              <w:rPr>
                <w:b/>
                <w:bCs/>
                <w:sz w:val="24"/>
                <w:szCs w:val="24"/>
                <w:lang w:val="fr-FR"/>
              </w:rPr>
              <w:t>Créer VM dédiée</w:t>
            </w:r>
          </w:p>
        </w:tc>
        <w:tc>
          <w:tcPr>
            <w:tcW w:w="0" w:type="auto"/>
            <w:vAlign w:val="center"/>
            <w:hideMark/>
          </w:tcPr>
          <w:p w14:paraId="1AB716E4" w14:textId="77777777" w:rsidR="002D5503" w:rsidRPr="002D5503" w:rsidRDefault="002D5503" w:rsidP="00F21805">
            <w:pPr>
              <w:tabs>
                <w:tab w:val="num" w:pos="1276"/>
              </w:tabs>
              <w:ind w:left="284"/>
              <w:rPr>
                <w:b/>
                <w:bCs/>
                <w:sz w:val="24"/>
                <w:szCs w:val="24"/>
                <w:lang w:val="fr-FR"/>
              </w:rPr>
            </w:pPr>
            <w:r w:rsidRPr="002D5503">
              <w:rPr>
                <w:b/>
                <w:bCs/>
                <w:sz w:val="24"/>
                <w:szCs w:val="24"/>
                <w:lang w:val="fr-FR"/>
              </w:rPr>
              <w:t>GUI</w:t>
            </w:r>
          </w:p>
        </w:tc>
        <w:tc>
          <w:tcPr>
            <w:tcW w:w="0" w:type="auto"/>
            <w:vAlign w:val="center"/>
            <w:hideMark/>
          </w:tcPr>
          <w:p w14:paraId="7CF5D795" w14:textId="77777777" w:rsidR="002D5503" w:rsidRPr="002D5503" w:rsidRDefault="002D5503" w:rsidP="00F21805">
            <w:pPr>
              <w:tabs>
                <w:tab w:val="num" w:pos="1276"/>
              </w:tabs>
              <w:ind w:left="284"/>
              <w:rPr>
                <w:b/>
                <w:bCs/>
                <w:sz w:val="24"/>
                <w:szCs w:val="24"/>
                <w:lang w:val="en-GB"/>
              </w:rPr>
            </w:pPr>
            <w:r w:rsidRPr="002D5503">
              <w:rPr>
                <w:b/>
                <w:bCs/>
                <w:sz w:val="24"/>
                <w:szCs w:val="24"/>
                <w:lang w:val="en-GB"/>
              </w:rPr>
              <w:t xml:space="preserve">VM </w:t>
            </w:r>
            <w:proofErr w:type="spellStart"/>
            <w:r w:rsidRPr="002D5503">
              <w:rPr>
                <w:b/>
                <w:bCs/>
                <w:sz w:val="24"/>
                <w:szCs w:val="24"/>
                <w:lang w:val="en-GB"/>
              </w:rPr>
              <w:t>nommée</w:t>
            </w:r>
            <w:proofErr w:type="spellEnd"/>
            <w:r w:rsidRPr="002D5503">
              <w:rPr>
                <w:b/>
                <w:bCs/>
                <w:sz w:val="24"/>
                <w:szCs w:val="24"/>
                <w:lang w:val="en-GB"/>
              </w:rPr>
              <w:t xml:space="preserve"> VM</w:t>
            </w:r>
            <w:r w:rsidRPr="002D5503">
              <w:rPr>
                <w:b/>
                <w:bCs/>
                <w:sz w:val="24"/>
                <w:szCs w:val="24"/>
                <w:lang w:val="en-GB"/>
              </w:rPr>
              <w:noBreakHyphen/>
              <w:t>Monitoring, Ubuntu Server 24.04, 4 vCPU, 8 Go RAM, 50 Go HDD</w:t>
            </w:r>
          </w:p>
        </w:tc>
        <w:tc>
          <w:tcPr>
            <w:tcW w:w="0" w:type="auto"/>
            <w:vAlign w:val="center"/>
            <w:hideMark/>
          </w:tcPr>
          <w:p w14:paraId="7E5C6D28" w14:textId="77777777" w:rsidR="002D5503" w:rsidRPr="002D5503" w:rsidRDefault="002D5503" w:rsidP="00F21805">
            <w:pPr>
              <w:tabs>
                <w:tab w:val="num" w:pos="1276"/>
              </w:tabs>
              <w:ind w:left="284"/>
              <w:rPr>
                <w:b/>
                <w:bCs/>
                <w:sz w:val="24"/>
                <w:szCs w:val="24"/>
                <w:lang w:val="fr-FR"/>
              </w:rPr>
            </w:pPr>
            <w:r w:rsidRPr="002D5503">
              <w:rPr>
                <w:b/>
                <w:bCs/>
                <w:sz w:val="24"/>
                <w:szCs w:val="24"/>
                <w:lang w:val="fr-FR"/>
              </w:rPr>
              <w:t>VirtualBox / Proxmox</w:t>
            </w:r>
          </w:p>
        </w:tc>
        <w:tc>
          <w:tcPr>
            <w:tcW w:w="0" w:type="auto"/>
            <w:vAlign w:val="center"/>
            <w:hideMark/>
          </w:tcPr>
          <w:p w14:paraId="3AD48574" w14:textId="77777777" w:rsidR="002D5503" w:rsidRPr="002D5503" w:rsidRDefault="002D5503" w:rsidP="00F21805">
            <w:pPr>
              <w:tabs>
                <w:tab w:val="num" w:pos="1276"/>
              </w:tabs>
              <w:ind w:left="284"/>
              <w:rPr>
                <w:b/>
                <w:bCs/>
                <w:sz w:val="24"/>
                <w:szCs w:val="24"/>
                <w:lang w:val="fr-FR"/>
              </w:rPr>
            </w:pPr>
            <w:r w:rsidRPr="002D5503">
              <w:rPr>
                <w:b/>
                <w:bCs/>
                <w:sz w:val="24"/>
                <w:szCs w:val="24"/>
                <w:lang w:val="fr-FR"/>
              </w:rPr>
              <w:t>Documenter dans /docs/VM-Monitoring.md</w:t>
            </w:r>
          </w:p>
        </w:tc>
      </w:tr>
      <w:tr w:rsidR="002D5503" w:rsidRPr="002D5503" w14:paraId="64A577E9" w14:textId="77777777" w:rsidTr="002D5503">
        <w:trPr>
          <w:tblCellSpacing w:w="15" w:type="dxa"/>
        </w:trPr>
        <w:tc>
          <w:tcPr>
            <w:tcW w:w="0" w:type="auto"/>
            <w:vAlign w:val="center"/>
            <w:hideMark/>
          </w:tcPr>
          <w:p w14:paraId="40EF6E08" w14:textId="77777777" w:rsidR="002D5503" w:rsidRPr="002D5503" w:rsidRDefault="002D5503" w:rsidP="00F21805">
            <w:pPr>
              <w:tabs>
                <w:tab w:val="num" w:pos="1276"/>
              </w:tabs>
              <w:ind w:left="284"/>
              <w:rPr>
                <w:b/>
                <w:bCs/>
                <w:sz w:val="24"/>
                <w:szCs w:val="24"/>
                <w:lang w:val="fr-FR"/>
              </w:rPr>
            </w:pPr>
            <w:r w:rsidRPr="002D5503">
              <w:rPr>
                <w:b/>
                <w:bCs/>
                <w:sz w:val="24"/>
                <w:szCs w:val="24"/>
                <w:lang w:val="fr-FR"/>
              </w:rPr>
              <w:lastRenderedPageBreak/>
              <w:t>2</w:t>
            </w:r>
          </w:p>
        </w:tc>
        <w:tc>
          <w:tcPr>
            <w:tcW w:w="0" w:type="auto"/>
            <w:vAlign w:val="center"/>
            <w:hideMark/>
          </w:tcPr>
          <w:p w14:paraId="3C5D0AB0" w14:textId="77777777" w:rsidR="002D5503" w:rsidRPr="002D5503" w:rsidRDefault="002D5503" w:rsidP="00F21805">
            <w:pPr>
              <w:tabs>
                <w:tab w:val="num" w:pos="1276"/>
              </w:tabs>
              <w:ind w:left="284"/>
              <w:rPr>
                <w:b/>
                <w:bCs/>
                <w:sz w:val="24"/>
                <w:szCs w:val="24"/>
                <w:lang w:val="fr-FR"/>
              </w:rPr>
            </w:pPr>
            <w:r w:rsidRPr="002D5503">
              <w:rPr>
                <w:b/>
                <w:bCs/>
                <w:sz w:val="24"/>
                <w:szCs w:val="24"/>
                <w:lang w:val="fr-FR"/>
              </w:rPr>
              <w:t>Installer Prometheus</w:t>
            </w:r>
          </w:p>
        </w:tc>
        <w:tc>
          <w:tcPr>
            <w:tcW w:w="0" w:type="auto"/>
            <w:vAlign w:val="center"/>
            <w:hideMark/>
          </w:tcPr>
          <w:p w14:paraId="586FDD59" w14:textId="77777777" w:rsidR="002D5503" w:rsidRPr="002D5503" w:rsidRDefault="002D5503" w:rsidP="00F21805">
            <w:pPr>
              <w:tabs>
                <w:tab w:val="num" w:pos="1276"/>
              </w:tabs>
              <w:ind w:left="284"/>
              <w:rPr>
                <w:b/>
                <w:bCs/>
                <w:sz w:val="24"/>
                <w:szCs w:val="24"/>
                <w:lang w:val="fr-FR"/>
              </w:rPr>
            </w:pPr>
            <w:r w:rsidRPr="002D5503">
              <w:rPr>
                <w:b/>
                <w:bCs/>
                <w:sz w:val="24"/>
                <w:szCs w:val="24"/>
                <w:lang w:val="fr-FR"/>
              </w:rPr>
              <w:t>Terminal</w:t>
            </w:r>
          </w:p>
        </w:tc>
        <w:tc>
          <w:tcPr>
            <w:tcW w:w="0" w:type="auto"/>
            <w:vAlign w:val="center"/>
            <w:hideMark/>
          </w:tcPr>
          <w:p w14:paraId="568B903F" w14:textId="77777777" w:rsidR="002D5503" w:rsidRPr="002D5503" w:rsidRDefault="002D5503" w:rsidP="00F21805">
            <w:pPr>
              <w:tabs>
                <w:tab w:val="num" w:pos="1276"/>
              </w:tabs>
              <w:ind w:left="284"/>
              <w:rPr>
                <w:b/>
                <w:bCs/>
                <w:sz w:val="24"/>
                <w:szCs w:val="24"/>
                <w:lang w:val="fr-FR"/>
              </w:rPr>
            </w:pPr>
            <w:r w:rsidRPr="002D5503">
              <w:rPr>
                <w:b/>
                <w:bCs/>
                <w:sz w:val="24"/>
                <w:szCs w:val="24"/>
                <w:lang w:val="fr-FR"/>
              </w:rPr>
              <w:t>Collecte métriques</w:t>
            </w:r>
          </w:p>
        </w:tc>
        <w:tc>
          <w:tcPr>
            <w:tcW w:w="0" w:type="auto"/>
            <w:vAlign w:val="center"/>
            <w:hideMark/>
          </w:tcPr>
          <w:p w14:paraId="4329B6D3" w14:textId="77777777" w:rsidR="002D5503" w:rsidRPr="002D5503" w:rsidRDefault="002D5503" w:rsidP="00F21805">
            <w:pPr>
              <w:tabs>
                <w:tab w:val="num" w:pos="1276"/>
              </w:tabs>
              <w:ind w:left="284"/>
              <w:rPr>
                <w:b/>
                <w:bCs/>
                <w:sz w:val="24"/>
                <w:szCs w:val="24"/>
                <w:lang w:val="fr-FR"/>
              </w:rPr>
            </w:pPr>
            <w:r w:rsidRPr="002D5503">
              <w:rPr>
                <w:b/>
                <w:bCs/>
                <w:sz w:val="24"/>
                <w:szCs w:val="24"/>
                <w:lang w:val="fr-FR"/>
              </w:rPr>
              <w:t>```bash</w:t>
            </w:r>
          </w:p>
        </w:tc>
        <w:tc>
          <w:tcPr>
            <w:tcW w:w="0" w:type="auto"/>
            <w:vAlign w:val="center"/>
            <w:hideMark/>
          </w:tcPr>
          <w:p w14:paraId="325792BF" w14:textId="77777777" w:rsidR="002D5503" w:rsidRPr="002D5503" w:rsidRDefault="002D5503" w:rsidP="00F21805">
            <w:pPr>
              <w:tabs>
                <w:tab w:val="num" w:pos="1276"/>
              </w:tabs>
              <w:ind w:left="284"/>
              <w:rPr>
                <w:b/>
                <w:bCs/>
                <w:sz w:val="24"/>
                <w:szCs w:val="24"/>
                <w:lang w:val="fr-FR"/>
              </w:rPr>
            </w:pPr>
          </w:p>
        </w:tc>
      </w:tr>
      <w:tr w:rsidR="002D5503" w:rsidRPr="002D5503" w14:paraId="4FC6B7A5" w14:textId="77777777" w:rsidTr="002D5503">
        <w:trPr>
          <w:tblCellSpacing w:w="15" w:type="dxa"/>
        </w:trPr>
        <w:tc>
          <w:tcPr>
            <w:tcW w:w="0" w:type="auto"/>
            <w:vAlign w:val="center"/>
            <w:hideMark/>
          </w:tcPr>
          <w:p w14:paraId="3AF60D45" w14:textId="77777777" w:rsidR="002D5503" w:rsidRPr="002D5503" w:rsidRDefault="002D5503" w:rsidP="00F21805">
            <w:pPr>
              <w:tabs>
                <w:tab w:val="num" w:pos="1276"/>
              </w:tabs>
              <w:ind w:left="284"/>
              <w:rPr>
                <w:b/>
                <w:bCs/>
                <w:sz w:val="24"/>
                <w:szCs w:val="24"/>
                <w:lang w:val="fr-FR"/>
              </w:rPr>
            </w:pPr>
            <w:r w:rsidRPr="002D5503">
              <w:rPr>
                <w:b/>
                <w:bCs/>
                <w:sz w:val="24"/>
                <w:szCs w:val="24"/>
                <w:lang w:val="fr-FR"/>
              </w:rPr>
              <w:t>sudo apt update</w:t>
            </w:r>
          </w:p>
        </w:tc>
        <w:tc>
          <w:tcPr>
            <w:tcW w:w="0" w:type="auto"/>
            <w:vAlign w:val="center"/>
            <w:hideMark/>
          </w:tcPr>
          <w:p w14:paraId="0C67F1ED" w14:textId="77777777" w:rsidR="002D5503" w:rsidRPr="002D5503" w:rsidRDefault="002D5503" w:rsidP="00F21805">
            <w:pPr>
              <w:tabs>
                <w:tab w:val="num" w:pos="1276"/>
              </w:tabs>
              <w:ind w:left="284"/>
              <w:rPr>
                <w:b/>
                <w:bCs/>
                <w:sz w:val="24"/>
                <w:szCs w:val="24"/>
                <w:lang w:val="fr-FR"/>
              </w:rPr>
            </w:pPr>
          </w:p>
        </w:tc>
        <w:tc>
          <w:tcPr>
            <w:tcW w:w="0" w:type="auto"/>
            <w:vAlign w:val="center"/>
            <w:hideMark/>
          </w:tcPr>
          <w:p w14:paraId="0AB8CD1E" w14:textId="77777777" w:rsidR="002D5503" w:rsidRPr="002D5503" w:rsidRDefault="002D5503" w:rsidP="00F21805">
            <w:pPr>
              <w:tabs>
                <w:tab w:val="num" w:pos="1276"/>
              </w:tabs>
              <w:ind w:left="284"/>
              <w:rPr>
                <w:b/>
                <w:bCs/>
                <w:sz w:val="24"/>
                <w:szCs w:val="24"/>
                <w:lang w:val="fr-FR"/>
              </w:rPr>
            </w:pPr>
          </w:p>
        </w:tc>
        <w:tc>
          <w:tcPr>
            <w:tcW w:w="0" w:type="auto"/>
            <w:vAlign w:val="center"/>
            <w:hideMark/>
          </w:tcPr>
          <w:p w14:paraId="6EA1BE54" w14:textId="77777777" w:rsidR="002D5503" w:rsidRPr="002D5503" w:rsidRDefault="002D5503" w:rsidP="00F21805">
            <w:pPr>
              <w:tabs>
                <w:tab w:val="num" w:pos="1276"/>
              </w:tabs>
              <w:ind w:left="284"/>
              <w:rPr>
                <w:b/>
                <w:bCs/>
                <w:sz w:val="24"/>
                <w:szCs w:val="24"/>
                <w:lang w:val="fr-FR"/>
              </w:rPr>
            </w:pPr>
          </w:p>
        </w:tc>
        <w:tc>
          <w:tcPr>
            <w:tcW w:w="0" w:type="auto"/>
            <w:vAlign w:val="center"/>
            <w:hideMark/>
          </w:tcPr>
          <w:p w14:paraId="4E0F92D4" w14:textId="77777777" w:rsidR="002D5503" w:rsidRPr="002D5503" w:rsidRDefault="002D5503" w:rsidP="00F21805">
            <w:pPr>
              <w:tabs>
                <w:tab w:val="num" w:pos="1276"/>
              </w:tabs>
              <w:ind w:left="284"/>
              <w:rPr>
                <w:b/>
                <w:bCs/>
                <w:sz w:val="24"/>
                <w:szCs w:val="24"/>
                <w:lang w:val="fr-FR"/>
              </w:rPr>
            </w:pPr>
          </w:p>
        </w:tc>
        <w:tc>
          <w:tcPr>
            <w:tcW w:w="0" w:type="auto"/>
            <w:vAlign w:val="center"/>
            <w:hideMark/>
          </w:tcPr>
          <w:p w14:paraId="4680A1A9" w14:textId="77777777" w:rsidR="002D5503" w:rsidRPr="002D5503" w:rsidRDefault="002D5503" w:rsidP="00F21805">
            <w:pPr>
              <w:tabs>
                <w:tab w:val="num" w:pos="1276"/>
              </w:tabs>
              <w:ind w:left="284"/>
              <w:rPr>
                <w:b/>
                <w:bCs/>
                <w:sz w:val="24"/>
                <w:szCs w:val="24"/>
                <w:lang w:val="fr-FR"/>
              </w:rPr>
            </w:pPr>
          </w:p>
        </w:tc>
      </w:tr>
      <w:tr w:rsidR="002D5503" w:rsidRPr="002D5503" w14:paraId="6D06E1C3" w14:textId="77777777" w:rsidTr="002D5503">
        <w:trPr>
          <w:tblCellSpacing w:w="15" w:type="dxa"/>
        </w:trPr>
        <w:tc>
          <w:tcPr>
            <w:tcW w:w="0" w:type="auto"/>
            <w:vAlign w:val="center"/>
            <w:hideMark/>
          </w:tcPr>
          <w:p w14:paraId="15801A53" w14:textId="77777777" w:rsidR="002D5503" w:rsidRPr="002D5503" w:rsidRDefault="002D5503" w:rsidP="00F21805">
            <w:pPr>
              <w:tabs>
                <w:tab w:val="num" w:pos="1276"/>
              </w:tabs>
              <w:ind w:left="284"/>
              <w:rPr>
                <w:b/>
                <w:bCs/>
                <w:sz w:val="24"/>
                <w:szCs w:val="24"/>
                <w:lang w:val="fr-FR"/>
              </w:rPr>
            </w:pPr>
            <w:r w:rsidRPr="002D5503">
              <w:rPr>
                <w:b/>
                <w:bCs/>
                <w:sz w:val="24"/>
                <w:szCs w:val="24"/>
                <w:lang w:val="fr-FR"/>
              </w:rPr>
              <w:t xml:space="preserve">sudo apt </w:t>
            </w:r>
            <w:proofErr w:type="spellStart"/>
            <w:r w:rsidRPr="002D5503">
              <w:rPr>
                <w:b/>
                <w:bCs/>
                <w:sz w:val="24"/>
                <w:szCs w:val="24"/>
                <w:lang w:val="fr-FR"/>
              </w:rPr>
              <w:t>install</w:t>
            </w:r>
            <w:proofErr w:type="spellEnd"/>
            <w:r w:rsidRPr="002D5503">
              <w:rPr>
                <w:b/>
                <w:bCs/>
                <w:sz w:val="24"/>
                <w:szCs w:val="24"/>
                <w:lang w:val="fr-FR"/>
              </w:rPr>
              <w:t xml:space="preserve"> </w:t>
            </w:r>
            <w:proofErr w:type="spellStart"/>
            <w:r w:rsidRPr="002D5503">
              <w:rPr>
                <w:b/>
                <w:bCs/>
                <w:sz w:val="24"/>
                <w:szCs w:val="24"/>
                <w:lang w:val="fr-FR"/>
              </w:rPr>
              <w:t>prometheus</w:t>
            </w:r>
            <w:proofErr w:type="spellEnd"/>
            <w:r w:rsidRPr="002D5503">
              <w:rPr>
                <w:b/>
                <w:bCs/>
                <w:sz w:val="24"/>
                <w:szCs w:val="24"/>
                <w:lang w:val="fr-FR"/>
              </w:rPr>
              <w:t xml:space="preserve"> </w:t>
            </w:r>
            <w:proofErr w:type="spellStart"/>
            <w:r w:rsidRPr="002D5503">
              <w:rPr>
                <w:b/>
                <w:bCs/>
                <w:sz w:val="24"/>
                <w:szCs w:val="24"/>
                <w:lang w:val="fr-FR"/>
              </w:rPr>
              <w:t>prometheus</w:t>
            </w:r>
            <w:proofErr w:type="spellEnd"/>
            <w:r w:rsidRPr="002D5503">
              <w:rPr>
                <w:b/>
                <w:bCs/>
                <w:sz w:val="24"/>
                <w:szCs w:val="24"/>
                <w:lang w:val="fr-FR"/>
              </w:rPr>
              <w:t>-</w:t>
            </w:r>
            <w:proofErr w:type="spellStart"/>
            <w:r w:rsidRPr="002D5503">
              <w:rPr>
                <w:b/>
                <w:bCs/>
                <w:sz w:val="24"/>
                <w:szCs w:val="24"/>
                <w:lang w:val="fr-FR"/>
              </w:rPr>
              <w:t>node</w:t>
            </w:r>
            <w:proofErr w:type="spellEnd"/>
            <w:r w:rsidRPr="002D5503">
              <w:rPr>
                <w:b/>
                <w:bCs/>
                <w:sz w:val="24"/>
                <w:szCs w:val="24"/>
                <w:lang w:val="fr-FR"/>
              </w:rPr>
              <w:t>-exporter -y</w:t>
            </w:r>
          </w:p>
        </w:tc>
        <w:tc>
          <w:tcPr>
            <w:tcW w:w="0" w:type="auto"/>
            <w:vAlign w:val="center"/>
            <w:hideMark/>
          </w:tcPr>
          <w:p w14:paraId="6E7E8C69" w14:textId="77777777" w:rsidR="002D5503" w:rsidRPr="002D5503" w:rsidRDefault="002D5503" w:rsidP="00F21805">
            <w:pPr>
              <w:tabs>
                <w:tab w:val="num" w:pos="1276"/>
              </w:tabs>
              <w:ind w:left="284"/>
              <w:rPr>
                <w:b/>
                <w:bCs/>
                <w:sz w:val="24"/>
                <w:szCs w:val="24"/>
                <w:lang w:val="fr-FR"/>
              </w:rPr>
            </w:pPr>
          </w:p>
        </w:tc>
        <w:tc>
          <w:tcPr>
            <w:tcW w:w="0" w:type="auto"/>
            <w:vAlign w:val="center"/>
            <w:hideMark/>
          </w:tcPr>
          <w:p w14:paraId="07DD8312" w14:textId="77777777" w:rsidR="002D5503" w:rsidRPr="002D5503" w:rsidRDefault="002D5503" w:rsidP="00F21805">
            <w:pPr>
              <w:tabs>
                <w:tab w:val="num" w:pos="1276"/>
              </w:tabs>
              <w:ind w:left="284"/>
              <w:rPr>
                <w:b/>
                <w:bCs/>
                <w:sz w:val="24"/>
                <w:szCs w:val="24"/>
                <w:lang w:val="fr-FR"/>
              </w:rPr>
            </w:pPr>
          </w:p>
        </w:tc>
        <w:tc>
          <w:tcPr>
            <w:tcW w:w="0" w:type="auto"/>
            <w:vAlign w:val="center"/>
            <w:hideMark/>
          </w:tcPr>
          <w:p w14:paraId="57FA04CE" w14:textId="77777777" w:rsidR="002D5503" w:rsidRPr="002D5503" w:rsidRDefault="002D5503" w:rsidP="00F21805">
            <w:pPr>
              <w:tabs>
                <w:tab w:val="num" w:pos="1276"/>
              </w:tabs>
              <w:ind w:left="284"/>
              <w:rPr>
                <w:b/>
                <w:bCs/>
                <w:sz w:val="24"/>
                <w:szCs w:val="24"/>
                <w:lang w:val="fr-FR"/>
              </w:rPr>
            </w:pPr>
          </w:p>
        </w:tc>
        <w:tc>
          <w:tcPr>
            <w:tcW w:w="0" w:type="auto"/>
            <w:vAlign w:val="center"/>
            <w:hideMark/>
          </w:tcPr>
          <w:p w14:paraId="2D9746AD" w14:textId="77777777" w:rsidR="002D5503" w:rsidRPr="002D5503" w:rsidRDefault="002D5503" w:rsidP="00F21805">
            <w:pPr>
              <w:tabs>
                <w:tab w:val="num" w:pos="1276"/>
              </w:tabs>
              <w:ind w:left="284"/>
              <w:rPr>
                <w:b/>
                <w:bCs/>
                <w:sz w:val="24"/>
                <w:szCs w:val="24"/>
                <w:lang w:val="fr-FR"/>
              </w:rPr>
            </w:pPr>
          </w:p>
        </w:tc>
        <w:tc>
          <w:tcPr>
            <w:tcW w:w="0" w:type="auto"/>
            <w:vAlign w:val="center"/>
            <w:hideMark/>
          </w:tcPr>
          <w:p w14:paraId="1F7F2DA5" w14:textId="77777777" w:rsidR="002D5503" w:rsidRPr="002D5503" w:rsidRDefault="002D5503" w:rsidP="00F21805">
            <w:pPr>
              <w:tabs>
                <w:tab w:val="num" w:pos="1276"/>
              </w:tabs>
              <w:ind w:left="284"/>
              <w:rPr>
                <w:b/>
                <w:bCs/>
                <w:sz w:val="24"/>
                <w:szCs w:val="24"/>
                <w:lang w:val="fr-FR"/>
              </w:rPr>
            </w:pPr>
          </w:p>
        </w:tc>
      </w:tr>
      <w:tr w:rsidR="002D5503" w:rsidRPr="002D5503" w14:paraId="08F94907" w14:textId="77777777" w:rsidTr="002D5503">
        <w:trPr>
          <w:tblCellSpacing w:w="15" w:type="dxa"/>
        </w:trPr>
        <w:tc>
          <w:tcPr>
            <w:tcW w:w="0" w:type="auto"/>
            <w:vAlign w:val="center"/>
            <w:hideMark/>
          </w:tcPr>
          <w:p w14:paraId="3C0FF957" w14:textId="77777777" w:rsidR="002D5503" w:rsidRPr="002D5503" w:rsidRDefault="002D5503" w:rsidP="00F21805">
            <w:pPr>
              <w:tabs>
                <w:tab w:val="num" w:pos="1276"/>
              </w:tabs>
              <w:ind w:left="284"/>
              <w:rPr>
                <w:b/>
                <w:bCs/>
                <w:sz w:val="24"/>
                <w:szCs w:val="24"/>
                <w:lang w:val="fr-FR"/>
              </w:rPr>
            </w:pPr>
            <w:r w:rsidRPr="002D5503">
              <w:rPr>
                <w:b/>
                <w:bCs/>
                <w:sz w:val="24"/>
                <w:szCs w:val="24"/>
                <w:lang w:val="fr-FR"/>
              </w:rPr>
              <w:t>```</w:t>
            </w:r>
          </w:p>
        </w:tc>
        <w:tc>
          <w:tcPr>
            <w:tcW w:w="0" w:type="auto"/>
            <w:vAlign w:val="center"/>
            <w:hideMark/>
          </w:tcPr>
          <w:p w14:paraId="4BDD500D" w14:textId="77777777" w:rsidR="002D5503" w:rsidRPr="002D5503" w:rsidRDefault="002D5503" w:rsidP="00F21805">
            <w:pPr>
              <w:tabs>
                <w:tab w:val="num" w:pos="1276"/>
              </w:tabs>
              <w:ind w:left="284"/>
              <w:rPr>
                <w:b/>
                <w:bCs/>
                <w:sz w:val="24"/>
                <w:szCs w:val="24"/>
                <w:lang w:val="fr-FR"/>
              </w:rPr>
            </w:pPr>
            <w:r w:rsidRPr="002D5503">
              <w:rPr>
                <w:b/>
                <w:bCs/>
                <w:sz w:val="24"/>
                <w:szCs w:val="24"/>
                <w:lang w:val="fr-FR"/>
              </w:rPr>
              <w:t>/etc/</w:t>
            </w:r>
            <w:proofErr w:type="spellStart"/>
            <w:r w:rsidRPr="002D5503">
              <w:rPr>
                <w:b/>
                <w:bCs/>
                <w:sz w:val="24"/>
                <w:szCs w:val="24"/>
                <w:lang w:val="fr-FR"/>
              </w:rPr>
              <w:t>prometheus</w:t>
            </w:r>
            <w:proofErr w:type="spellEnd"/>
            <w:r w:rsidRPr="002D5503">
              <w:rPr>
                <w:b/>
                <w:bCs/>
                <w:sz w:val="24"/>
                <w:szCs w:val="24"/>
                <w:lang w:val="fr-FR"/>
              </w:rPr>
              <w:t>/</w:t>
            </w:r>
            <w:proofErr w:type="spellStart"/>
            <w:r w:rsidRPr="002D5503">
              <w:rPr>
                <w:b/>
                <w:bCs/>
                <w:sz w:val="24"/>
                <w:szCs w:val="24"/>
                <w:lang w:val="fr-FR"/>
              </w:rPr>
              <w:t>prometheus.yml</w:t>
            </w:r>
            <w:proofErr w:type="spellEnd"/>
            <w:r w:rsidRPr="002D5503">
              <w:rPr>
                <w:b/>
                <w:bCs/>
                <w:sz w:val="24"/>
                <w:szCs w:val="24"/>
                <w:lang w:val="fr-FR"/>
              </w:rPr>
              <w:br/>
              <w:t>/var/log/</w:t>
            </w:r>
            <w:proofErr w:type="spellStart"/>
            <w:r w:rsidRPr="002D5503">
              <w:rPr>
                <w:b/>
                <w:bCs/>
                <w:sz w:val="24"/>
                <w:szCs w:val="24"/>
                <w:lang w:val="fr-FR"/>
              </w:rPr>
              <w:t>prometheus</w:t>
            </w:r>
            <w:proofErr w:type="spellEnd"/>
            <w:r w:rsidRPr="002D5503">
              <w:rPr>
                <w:b/>
                <w:bCs/>
                <w:sz w:val="24"/>
                <w:szCs w:val="24"/>
                <w:lang w:val="fr-FR"/>
              </w:rPr>
              <w:t>/prometheus.log</w:t>
            </w:r>
          </w:p>
        </w:tc>
        <w:tc>
          <w:tcPr>
            <w:tcW w:w="0" w:type="auto"/>
            <w:vAlign w:val="center"/>
            <w:hideMark/>
          </w:tcPr>
          <w:p w14:paraId="0454ED93" w14:textId="77777777" w:rsidR="002D5503" w:rsidRPr="002D5503" w:rsidRDefault="002D5503" w:rsidP="00F21805">
            <w:pPr>
              <w:tabs>
                <w:tab w:val="num" w:pos="1276"/>
              </w:tabs>
              <w:ind w:left="284"/>
              <w:rPr>
                <w:b/>
                <w:bCs/>
                <w:sz w:val="24"/>
                <w:szCs w:val="24"/>
                <w:lang w:val="fr-FR"/>
              </w:rPr>
            </w:pPr>
          </w:p>
        </w:tc>
        <w:tc>
          <w:tcPr>
            <w:tcW w:w="0" w:type="auto"/>
            <w:vAlign w:val="center"/>
            <w:hideMark/>
          </w:tcPr>
          <w:p w14:paraId="492AD4A1" w14:textId="77777777" w:rsidR="002D5503" w:rsidRPr="002D5503" w:rsidRDefault="002D5503" w:rsidP="00F21805">
            <w:pPr>
              <w:tabs>
                <w:tab w:val="num" w:pos="1276"/>
              </w:tabs>
              <w:ind w:left="284"/>
              <w:rPr>
                <w:b/>
                <w:bCs/>
                <w:sz w:val="24"/>
                <w:szCs w:val="24"/>
                <w:lang w:val="fr-FR"/>
              </w:rPr>
            </w:pPr>
          </w:p>
        </w:tc>
        <w:tc>
          <w:tcPr>
            <w:tcW w:w="0" w:type="auto"/>
            <w:vAlign w:val="center"/>
            <w:hideMark/>
          </w:tcPr>
          <w:p w14:paraId="0B2BEF1F" w14:textId="77777777" w:rsidR="002D5503" w:rsidRPr="002D5503" w:rsidRDefault="002D5503" w:rsidP="00F21805">
            <w:pPr>
              <w:tabs>
                <w:tab w:val="num" w:pos="1276"/>
              </w:tabs>
              <w:ind w:left="284"/>
              <w:rPr>
                <w:b/>
                <w:bCs/>
                <w:sz w:val="24"/>
                <w:szCs w:val="24"/>
                <w:lang w:val="fr-FR"/>
              </w:rPr>
            </w:pPr>
          </w:p>
        </w:tc>
        <w:tc>
          <w:tcPr>
            <w:tcW w:w="0" w:type="auto"/>
            <w:vAlign w:val="center"/>
            <w:hideMark/>
          </w:tcPr>
          <w:p w14:paraId="2F812871" w14:textId="77777777" w:rsidR="002D5503" w:rsidRPr="002D5503" w:rsidRDefault="002D5503" w:rsidP="00F21805">
            <w:pPr>
              <w:tabs>
                <w:tab w:val="num" w:pos="1276"/>
              </w:tabs>
              <w:ind w:left="284"/>
              <w:rPr>
                <w:b/>
                <w:bCs/>
                <w:sz w:val="24"/>
                <w:szCs w:val="24"/>
                <w:lang w:val="fr-FR"/>
              </w:rPr>
            </w:pPr>
          </w:p>
        </w:tc>
      </w:tr>
      <w:tr w:rsidR="002D5503" w:rsidRPr="002D5503" w14:paraId="32EF1F21" w14:textId="77777777" w:rsidTr="002D5503">
        <w:trPr>
          <w:tblCellSpacing w:w="15" w:type="dxa"/>
        </w:trPr>
        <w:tc>
          <w:tcPr>
            <w:tcW w:w="0" w:type="auto"/>
            <w:vAlign w:val="center"/>
            <w:hideMark/>
          </w:tcPr>
          <w:p w14:paraId="5E733A14" w14:textId="77777777" w:rsidR="002D5503" w:rsidRPr="002D5503" w:rsidRDefault="002D5503" w:rsidP="00F21805">
            <w:pPr>
              <w:tabs>
                <w:tab w:val="num" w:pos="1276"/>
              </w:tabs>
              <w:ind w:left="284"/>
              <w:rPr>
                <w:b/>
                <w:bCs/>
                <w:sz w:val="24"/>
                <w:szCs w:val="24"/>
                <w:lang w:val="fr-FR"/>
              </w:rPr>
            </w:pPr>
            <w:r w:rsidRPr="002D5503">
              <w:rPr>
                <w:b/>
                <w:bCs/>
                <w:sz w:val="24"/>
                <w:szCs w:val="24"/>
                <w:lang w:val="fr-FR"/>
              </w:rPr>
              <w:t>3</w:t>
            </w:r>
          </w:p>
        </w:tc>
        <w:tc>
          <w:tcPr>
            <w:tcW w:w="0" w:type="auto"/>
            <w:vAlign w:val="center"/>
            <w:hideMark/>
          </w:tcPr>
          <w:p w14:paraId="0587F560" w14:textId="77777777" w:rsidR="002D5503" w:rsidRPr="002D5503" w:rsidRDefault="002D5503" w:rsidP="00F21805">
            <w:pPr>
              <w:tabs>
                <w:tab w:val="num" w:pos="1276"/>
              </w:tabs>
              <w:ind w:left="284"/>
              <w:rPr>
                <w:b/>
                <w:bCs/>
                <w:sz w:val="24"/>
                <w:szCs w:val="24"/>
                <w:lang w:val="fr-FR"/>
              </w:rPr>
            </w:pPr>
            <w:r w:rsidRPr="002D5503">
              <w:rPr>
                <w:b/>
                <w:bCs/>
                <w:sz w:val="24"/>
                <w:szCs w:val="24"/>
                <w:lang w:val="fr-FR"/>
              </w:rPr>
              <w:t>Configurer Prometheus</w:t>
            </w:r>
          </w:p>
        </w:tc>
        <w:tc>
          <w:tcPr>
            <w:tcW w:w="0" w:type="auto"/>
            <w:vAlign w:val="center"/>
            <w:hideMark/>
          </w:tcPr>
          <w:p w14:paraId="4BDD0AC3" w14:textId="77777777" w:rsidR="002D5503" w:rsidRPr="002D5503" w:rsidRDefault="002D5503" w:rsidP="00F21805">
            <w:pPr>
              <w:tabs>
                <w:tab w:val="num" w:pos="1276"/>
              </w:tabs>
              <w:ind w:left="284"/>
              <w:rPr>
                <w:b/>
                <w:bCs/>
                <w:sz w:val="24"/>
                <w:szCs w:val="24"/>
                <w:lang w:val="fr-FR"/>
              </w:rPr>
            </w:pPr>
            <w:r w:rsidRPr="002D5503">
              <w:rPr>
                <w:b/>
                <w:bCs/>
                <w:sz w:val="24"/>
                <w:szCs w:val="24"/>
                <w:lang w:val="fr-FR"/>
              </w:rPr>
              <w:t>Fichier config</w:t>
            </w:r>
          </w:p>
        </w:tc>
        <w:tc>
          <w:tcPr>
            <w:tcW w:w="0" w:type="auto"/>
            <w:vAlign w:val="center"/>
            <w:hideMark/>
          </w:tcPr>
          <w:p w14:paraId="79F2BF17" w14:textId="77777777" w:rsidR="002D5503" w:rsidRPr="002D5503" w:rsidRDefault="002D5503" w:rsidP="00F21805">
            <w:pPr>
              <w:tabs>
                <w:tab w:val="num" w:pos="1276"/>
              </w:tabs>
              <w:ind w:left="284"/>
              <w:rPr>
                <w:b/>
                <w:bCs/>
                <w:sz w:val="24"/>
                <w:szCs w:val="24"/>
                <w:lang w:val="fr-FR"/>
              </w:rPr>
            </w:pPr>
            <w:r w:rsidRPr="002D5503">
              <w:rPr>
                <w:b/>
                <w:bCs/>
                <w:sz w:val="24"/>
                <w:szCs w:val="24"/>
                <w:lang w:val="fr-FR"/>
              </w:rPr>
              <w:t xml:space="preserve">Ajouter toutes les cibles (VM </w:t>
            </w:r>
            <w:proofErr w:type="spellStart"/>
            <w:r w:rsidRPr="002D5503">
              <w:rPr>
                <w:b/>
                <w:bCs/>
                <w:sz w:val="24"/>
                <w:szCs w:val="24"/>
                <w:lang w:val="fr-FR"/>
              </w:rPr>
              <w:t>IPs</w:t>
            </w:r>
            <w:proofErr w:type="spellEnd"/>
            <w:r w:rsidRPr="002D5503">
              <w:rPr>
                <w:b/>
                <w:bCs/>
                <w:sz w:val="24"/>
                <w:szCs w:val="24"/>
                <w:lang w:val="fr-FR"/>
              </w:rPr>
              <w:t xml:space="preserve">) dans </w:t>
            </w:r>
            <w:proofErr w:type="spellStart"/>
            <w:r w:rsidRPr="002D5503">
              <w:rPr>
                <w:b/>
                <w:bCs/>
                <w:sz w:val="24"/>
                <w:szCs w:val="24"/>
                <w:lang w:val="fr-FR"/>
              </w:rPr>
              <w:t>scrape_configs</w:t>
            </w:r>
            <w:proofErr w:type="spellEnd"/>
          </w:p>
        </w:tc>
        <w:tc>
          <w:tcPr>
            <w:tcW w:w="0" w:type="auto"/>
            <w:vAlign w:val="center"/>
            <w:hideMark/>
          </w:tcPr>
          <w:p w14:paraId="7099D6E7" w14:textId="77777777" w:rsidR="002D5503" w:rsidRPr="002D5503" w:rsidRDefault="002D5503" w:rsidP="00F21805">
            <w:pPr>
              <w:tabs>
                <w:tab w:val="num" w:pos="1276"/>
              </w:tabs>
              <w:ind w:left="284"/>
              <w:rPr>
                <w:b/>
                <w:bCs/>
                <w:sz w:val="24"/>
                <w:szCs w:val="24"/>
                <w:lang w:val="fr-FR"/>
              </w:rPr>
            </w:pPr>
            <w:r w:rsidRPr="002D5503">
              <w:rPr>
                <w:b/>
                <w:bCs/>
                <w:sz w:val="24"/>
                <w:szCs w:val="24"/>
                <w:lang w:val="fr-FR"/>
              </w:rPr>
              <w:t>Edit /etc/</w:t>
            </w:r>
            <w:proofErr w:type="spellStart"/>
            <w:r w:rsidRPr="002D5503">
              <w:rPr>
                <w:b/>
                <w:bCs/>
                <w:sz w:val="24"/>
                <w:szCs w:val="24"/>
                <w:lang w:val="fr-FR"/>
              </w:rPr>
              <w:t>prometheus</w:t>
            </w:r>
            <w:proofErr w:type="spellEnd"/>
            <w:r w:rsidRPr="002D5503">
              <w:rPr>
                <w:b/>
                <w:bCs/>
                <w:sz w:val="24"/>
                <w:szCs w:val="24"/>
                <w:lang w:val="fr-FR"/>
              </w:rPr>
              <w:t>/</w:t>
            </w:r>
            <w:proofErr w:type="spellStart"/>
            <w:r w:rsidRPr="002D5503">
              <w:rPr>
                <w:b/>
                <w:bCs/>
                <w:sz w:val="24"/>
                <w:szCs w:val="24"/>
                <w:lang w:val="fr-FR"/>
              </w:rPr>
              <w:t>prometheus.yml</w:t>
            </w:r>
            <w:proofErr w:type="spellEnd"/>
          </w:p>
        </w:tc>
        <w:tc>
          <w:tcPr>
            <w:tcW w:w="0" w:type="auto"/>
            <w:vAlign w:val="center"/>
            <w:hideMark/>
          </w:tcPr>
          <w:p w14:paraId="58D65E5E" w14:textId="77777777" w:rsidR="002D5503" w:rsidRPr="002D5503" w:rsidRDefault="002D5503" w:rsidP="00F21805">
            <w:pPr>
              <w:tabs>
                <w:tab w:val="num" w:pos="1276"/>
              </w:tabs>
              <w:ind w:left="284"/>
              <w:rPr>
                <w:b/>
                <w:bCs/>
                <w:sz w:val="24"/>
                <w:szCs w:val="24"/>
                <w:lang w:val="fr-FR"/>
              </w:rPr>
            </w:pPr>
            <w:r w:rsidRPr="002D5503">
              <w:rPr>
                <w:b/>
                <w:bCs/>
                <w:sz w:val="24"/>
                <w:szCs w:val="24"/>
                <w:lang w:val="fr-FR"/>
              </w:rPr>
              <w:t xml:space="preserve">Vérifier avec sudo systemctl </w:t>
            </w:r>
            <w:proofErr w:type="spellStart"/>
            <w:r w:rsidRPr="002D5503">
              <w:rPr>
                <w:b/>
                <w:bCs/>
                <w:sz w:val="24"/>
                <w:szCs w:val="24"/>
                <w:lang w:val="fr-FR"/>
              </w:rPr>
              <w:t>status</w:t>
            </w:r>
            <w:proofErr w:type="spellEnd"/>
            <w:r w:rsidRPr="002D5503">
              <w:rPr>
                <w:b/>
                <w:bCs/>
                <w:sz w:val="24"/>
                <w:szCs w:val="24"/>
                <w:lang w:val="fr-FR"/>
              </w:rPr>
              <w:t xml:space="preserve"> </w:t>
            </w:r>
            <w:proofErr w:type="spellStart"/>
            <w:r w:rsidRPr="002D5503">
              <w:rPr>
                <w:b/>
                <w:bCs/>
                <w:sz w:val="24"/>
                <w:szCs w:val="24"/>
                <w:lang w:val="fr-FR"/>
              </w:rPr>
              <w:t>prometheus</w:t>
            </w:r>
            <w:proofErr w:type="spellEnd"/>
          </w:p>
        </w:tc>
      </w:tr>
      <w:tr w:rsidR="002D5503" w:rsidRPr="002D5503" w14:paraId="184E76C8" w14:textId="77777777" w:rsidTr="002D5503">
        <w:trPr>
          <w:tblCellSpacing w:w="15" w:type="dxa"/>
        </w:trPr>
        <w:tc>
          <w:tcPr>
            <w:tcW w:w="0" w:type="auto"/>
            <w:vAlign w:val="center"/>
            <w:hideMark/>
          </w:tcPr>
          <w:p w14:paraId="1A8A0CCF" w14:textId="77777777" w:rsidR="002D5503" w:rsidRPr="002D5503" w:rsidRDefault="002D5503" w:rsidP="00F21805">
            <w:pPr>
              <w:tabs>
                <w:tab w:val="num" w:pos="1276"/>
              </w:tabs>
              <w:ind w:left="284"/>
              <w:rPr>
                <w:b/>
                <w:bCs/>
                <w:sz w:val="24"/>
                <w:szCs w:val="24"/>
                <w:lang w:val="fr-FR"/>
              </w:rPr>
            </w:pPr>
            <w:r w:rsidRPr="002D5503">
              <w:rPr>
                <w:b/>
                <w:bCs/>
                <w:sz w:val="24"/>
                <w:szCs w:val="24"/>
                <w:lang w:val="fr-FR"/>
              </w:rPr>
              <w:t>4</w:t>
            </w:r>
          </w:p>
        </w:tc>
        <w:tc>
          <w:tcPr>
            <w:tcW w:w="0" w:type="auto"/>
            <w:vAlign w:val="center"/>
            <w:hideMark/>
          </w:tcPr>
          <w:p w14:paraId="3D1A102E" w14:textId="77777777" w:rsidR="002D5503" w:rsidRPr="002D5503" w:rsidRDefault="002D5503" w:rsidP="00F21805">
            <w:pPr>
              <w:tabs>
                <w:tab w:val="num" w:pos="1276"/>
              </w:tabs>
              <w:ind w:left="284"/>
              <w:rPr>
                <w:b/>
                <w:bCs/>
                <w:sz w:val="24"/>
                <w:szCs w:val="24"/>
                <w:lang w:val="fr-FR"/>
              </w:rPr>
            </w:pPr>
            <w:r w:rsidRPr="002D5503">
              <w:rPr>
                <w:b/>
                <w:bCs/>
                <w:sz w:val="24"/>
                <w:szCs w:val="24"/>
                <w:lang w:val="fr-FR"/>
              </w:rPr>
              <w:t xml:space="preserve">Installer </w:t>
            </w:r>
            <w:proofErr w:type="spellStart"/>
            <w:r w:rsidRPr="002D5503">
              <w:rPr>
                <w:b/>
                <w:bCs/>
                <w:sz w:val="24"/>
                <w:szCs w:val="24"/>
                <w:lang w:val="fr-FR"/>
              </w:rPr>
              <w:t>Grafana</w:t>
            </w:r>
            <w:proofErr w:type="spellEnd"/>
          </w:p>
        </w:tc>
        <w:tc>
          <w:tcPr>
            <w:tcW w:w="0" w:type="auto"/>
            <w:vAlign w:val="center"/>
            <w:hideMark/>
          </w:tcPr>
          <w:p w14:paraId="2BEB8A48" w14:textId="77777777" w:rsidR="002D5503" w:rsidRPr="002D5503" w:rsidRDefault="002D5503" w:rsidP="00F21805">
            <w:pPr>
              <w:tabs>
                <w:tab w:val="num" w:pos="1276"/>
              </w:tabs>
              <w:ind w:left="284"/>
              <w:rPr>
                <w:b/>
                <w:bCs/>
                <w:sz w:val="24"/>
                <w:szCs w:val="24"/>
                <w:lang w:val="fr-FR"/>
              </w:rPr>
            </w:pPr>
            <w:r w:rsidRPr="002D5503">
              <w:rPr>
                <w:b/>
                <w:bCs/>
                <w:sz w:val="24"/>
                <w:szCs w:val="24"/>
                <w:lang w:val="fr-FR"/>
              </w:rPr>
              <w:t>Terminal</w:t>
            </w:r>
          </w:p>
        </w:tc>
        <w:tc>
          <w:tcPr>
            <w:tcW w:w="0" w:type="auto"/>
            <w:vAlign w:val="center"/>
            <w:hideMark/>
          </w:tcPr>
          <w:p w14:paraId="0624B045" w14:textId="77777777" w:rsidR="002D5503" w:rsidRPr="002D5503" w:rsidRDefault="002D5503" w:rsidP="00F21805">
            <w:pPr>
              <w:tabs>
                <w:tab w:val="num" w:pos="1276"/>
              </w:tabs>
              <w:ind w:left="284"/>
              <w:rPr>
                <w:b/>
                <w:bCs/>
                <w:sz w:val="24"/>
                <w:szCs w:val="24"/>
                <w:lang w:val="fr-FR"/>
              </w:rPr>
            </w:pPr>
            <w:r w:rsidRPr="002D5503">
              <w:rPr>
                <w:b/>
                <w:bCs/>
                <w:sz w:val="24"/>
                <w:szCs w:val="24"/>
                <w:lang w:val="fr-FR"/>
              </w:rPr>
              <w:t xml:space="preserve">Visualisation </w:t>
            </w:r>
            <w:proofErr w:type="spellStart"/>
            <w:r w:rsidRPr="002D5503">
              <w:rPr>
                <w:b/>
                <w:bCs/>
                <w:sz w:val="24"/>
                <w:szCs w:val="24"/>
                <w:lang w:val="fr-FR"/>
              </w:rPr>
              <w:lastRenderedPageBreak/>
              <w:t>dashboards</w:t>
            </w:r>
            <w:proofErr w:type="spellEnd"/>
          </w:p>
        </w:tc>
        <w:tc>
          <w:tcPr>
            <w:tcW w:w="0" w:type="auto"/>
            <w:vAlign w:val="center"/>
            <w:hideMark/>
          </w:tcPr>
          <w:p w14:paraId="488AFED0" w14:textId="77777777" w:rsidR="002D5503" w:rsidRPr="002D5503" w:rsidRDefault="002D5503" w:rsidP="00F21805">
            <w:pPr>
              <w:tabs>
                <w:tab w:val="num" w:pos="1276"/>
              </w:tabs>
              <w:ind w:left="284"/>
              <w:rPr>
                <w:b/>
                <w:bCs/>
                <w:sz w:val="24"/>
                <w:szCs w:val="24"/>
                <w:lang w:val="fr-FR"/>
              </w:rPr>
            </w:pPr>
            <w:r w:rsidRPr="002D5503">
              <w:rPr>
                <w:b/>
                <w:bCs/>
                <w:sz w:val="24"/>
                <w:szCs w:val="24"/>
                <w:lang w:val="fr-FR"/>
              </w:rPr>
              <w:lastRenderedPageBreak/>
              <w:t>```bash</w:t>
            </w:r>
          </w:p>
        </w:tc>
        <w:tc>
          <w:tcPr>
            <w:tcW w:w="0" w:type="auto"/>
            <w:vAlign w:val="center"/>
            <w:hideMark/>
          </w:tcPr>
          <w:p w14:paraId="175E50CD" w14:textId="77777777" w:rsidR="002D5503" w:rsidRPr="002D5503" w:rsidRDefault="002D5503" w:rsidP="00F21805">
            <w:pPr>
              <w:tabs>
                <w:tab w:val="num" w:pos="1276"/>
              </w:tabs>
              <w:ind w:left="284"/>
              <w:rPr>
                <w:b/>
                <w:bCs/>
                <w:sz w:val="24"/>
                <w:szCs w:val="24"/>
                <w:lang w:val="fr-FR"/>
              </w:rPr>
            </w:pPr>
          </w:p>
        </w:tc>
      </w:tr>
      <w:tr w:rsidR="002D5503" w:rsidRPr="002D5503" w14:paraId="39E6D0B9" w14:textId="77777777" w:rsidTr="002D5503">
        <w:trPr>
          <w:tblCellSpacing w:w="15" w:type="dxa"/>
        </w:trPr>
        <w:tc>
          <w:tcPr>
            <w:tcW w:w="0" w:type="auto"/>
            <w:vAlign w:val="center"/>
            <w:hideMark/>
          </w:tcPr>
          <w:p w14:paraId="152F93E0" w14:textId="77777777" w:rsidR="002D5503" w:rsidRPr="002D5503" w:rsidRDefault="002D5503" w:rsidP="00F21805">
            <w:pPr>
              <w:tabs>
                <w:tab w:val="num" w:pos="1276"/>
              </w:tabs>
              <w:ind w:left="284"/>
              <w:rPr>
                <w:b/>
                <w:bCs/>
                <w:sz w:val="24"/>
                <w:szCs w:val="24"/>
                <w:lang w:val="en-GB"/>
              </w:rPr>
            </w:pPr>
            <w:r w:rsidRPr="002D5503">
              <w:rPr>
                <w:b/>
                <w:bCs/>
                <w:sz w:val="24"/>
                <w:szCs w:val="24"/>
                <w:lang w:val="en-GB"/>
              </w:rPr>
              <w:t xml:space="preserve">sudo apt install </w:t>
            </w:r>
            <w:proofErr w:type="spellStart"/>
            <w:r w:rsidRPr="002D5503">
              <w:rPr>
                <w:b/>
                <w:bCs/>
                <w:sz w:val="24"/>
                <w:szCs w:val="24"/>
                <w:lang w:val="en-GB"/>
              </w:rPr>
              <w:t>grafana</w:t>
            </w:r>
            <w:proofErr w:type="spellEnd"/>
            <w:r w:rsidRPr="002D5503">
              <w:rPr>
                <w:b/>
                <w:bCs/>
                <w:sz w:val="24"/>
                <w:szCs w:val="24"/>
                <w:lang w:val="en-GB"/>
              </w:rPr>
              <w:t xml:space="preserve"> -y</w:t>
            </w:r>
          </w:p>
        </w:tc>
        <w:tc>
          <w:tcPr>
            <w:tcW w:w="0" w:type="auto"/>
            <w:vAlign w:val="center"/>
            <w:hideMark/>
          </w:tcPr>
          <w:p w14:paraId="5D48BB36" w14:textId="77777777" w:rsidR="002D5503" w:rsidRPr="002D5503" w:rsidRDefault="002D5503" w:rsidP="00F21805">
            <w:pPr>
              <w:tabs>
                <w:tab w:val="num" w:pos="1276"/>
              </w:tabs>
              <w:ind w:left="284"/>
              <w:rPr>
                <w:b/>
                <w:bCs/>
                <w:sz w:val="24"/>
                <w:szCs w:val="24"/>
                <w:lang w:val="en-GB"/>
              </w:rPr>
            </w:pPr>
          </w:p>
        </w:tc>
        <w:tc>
          <w:tcPr>
            <w:tcW w:w="0" w:type="auto"/>
            <w:vAlign w:val="center"/>
            <w:hideMark/>
          </w:tcPr>
          <w:p w14:paraId="4A42E15B" w14:textId="77777777" w:rsidR="002D5503" w:rsidRPr="002D5503" w:rsidRDefault="002D5503" w:rsidP="00F21805">
            <w:pPr>
              <w:tabs>
                <w:tab w:val="num" w:pos="1276"/>
              </w:tabs>
              <w:ind w:left="284"/>
              <w:rPr>
                <w:b/>
                <w:bCs/>
                <w:sz w:val="24"/>
                <w:szCs w:val="24"/>
                <w:lang w:val="en-GB"/>
              </w:rPr>
            </w:pPr>
          </w:p>
        </w:tc>
        <w:tc>
          <w:tcPr>
            <w:tcW w:w="0" w:type="auto"/>
            <w:vAlign w:val="center"/>
            <w:hideMark/>
          </w:tcPr>
          <w:p w14:paraId="02CC38A1" w14:textId="77777777" w:rsidR="002D5503" w:rsidRPr="002D5503" w:rsidRDefault="002D5503" w:rsidP="00F21805">
            <w:pPr>
              <w:tabs>
                <w:tab w:val="num" w:pos="1276"/>
              </w:tabs>
              <w:ind w:left="284"/>
              <w:rPr>
                <w:b/>
                <w:bCs/>
                <w:sz w:val="24"/>
                <w:szCs w:val="24"/>
                <w:lang w:val="en-GB"/>
              </w:rPr>
            </w:pPr>
          </w:p>
        </w:tc>
        <w:tc>
          <w:tcPr>
            <w:tcW w:w="0" w:type="auto"/>
            <w:vAlign w:val="center"/>
            <w:hideMark/>
          </w:tcPr>
          <w:p w14:paraId="6FA5206C" w14:textId="77777777" w:rsidR="002D5503" w:rsidRPr="002D5503" w:rsidRDefault="002D5503" w:rsidP="00F21805">
            <w:pPr>
              <w:tabs>
                <w:tab w:val="num" w:pos="1276"/>
              </w:tabs>
              <w:ind w:left="284"/>
              <w:rPr>
                <w:b/>
                <w:bCs/>
                <w:sz w:val="24"/>
                <w:szCs w:val="24"/>
                <w:lang w:val="en-GB"/>
              </w:rPr>
            </w:pPr>
          </w:p>
        </w:tc>
        <w:tc>
          <w:tcPr>
            <w:tcW w:w="0" w:type="auto"/>
            <w:vAlign w:val="center"/>
            <w:hideMark/>
          </w:tcPr>
          <w:p w14:paraId="2CD9C853" w14:textId="77777777" w:rsidR="002D5503" w:rsidRPr="002D5503" w:rsidRDefault="002D5503" w:rsidP="00F21805">
            <w:pPr>
              <w:tabs>
                <w:tab w:val="num" w:pos="1276"/>
              </w:tabs>
              <w:ind w:left="284"/>
              <w:rPr>
                <w:b/>
                <w:bCs/>
                <w:sz w:val="24"/>
                <w:szCs w:val="24"/>
                <w:lang w:val="en-GB"/>
              </w:rPr>
            </w:pPr>
          </w:p>
        </w:tc>
      </w:tr>
      <w:tr w:rsidR="002D5503" w:rsidRPr="002D5503" w14:paraId="5C5F7F75" w14:textId="77777777" w:rsidTr="002D5503">
        <w:trPr>
          <w:tblCellSpacing w:w="15" w:type="dxa"/>
        </w:trPr>
        <w:tc>
          <w:tcPr>
            <w:tcW w:w="0" w:type="auto"/>
            <w:vAlign w:val="center"/>
            <w:hideMark/>
          </w:tcPr>
          <w:p w14:paraId="66E2285D" w14:textId="77777777" w:rsidR="002D5503" w:rsidRPr="002D5503" w:rsidRDefault="002D5503" w:rsidP="00F21805">
            <w:pPr>
              <w:tabs>
                <w:tab w:val="num" w:pos="1276"/>
              </w:tabs>
              <w:ind w:left="284"/>
              <w:rPr>
                <w:b/>
                <w:bCs/>
                <w:sz w:val="24"/>
                <w:szCs w:val="24"/>
                <w:lang w:val="en-GB"/>
              </w:rPr>
            </w:pPr>
            <w:r w:rsidRPr="002D5503">
              <w:rPr>
                <w:b/>
                <w:bCs/>
                <w:sz w:val="24"/>
                <w:szCs w:val="24"/>
                <w:lang w:val="en-GB"/>
              </w:rPr>
              <w:t xml:space="preserve">sudo systemctl enable --now </w:t>
            </w:r>
            <w:proofErr w:type="spellStart"/>
            <w:r w:rsidRPr="002D5503">
              <w:rPr>
                <w:b/>
                <w:bCs/>
                <w:sz w:val="24"/>
                <w:szCs w:val="24"/>
                <w:lang w:val="en-GB"/>
              </w:rPr>
              <w:t>grafana</w:t>
            </w:r>
            <w:proofErr w:type="spellEnd"/>
            <w:r w:rsidRPr="002D5503">
              <w:rPr>
                <w:b/>
                <w:bCs/>
                <w:sz w:val="24"/>
                <w:szCs w:val="24"/>
                <w:lang w:val="en-GB"/>
              </w:rPr>
              <w:t>-server</w:t>
            </w:r>
          </w:p>
        </w:tc>
        <w:tc>
          <w:tcPr>
            <w:tcW w:w="0" w:type="auto"/>
            <w:vAlign w:val="center"/>
            <w:hideMark/>
          </w:tcPr>
          <w:p w14:paraId="0D336BDA" w14:textId="77777777" w:rsidR="002D5503" w:rsidRPr="002D5503" w:rsidRDefault="002D5503" w:rsidP="00F21805">
            <w:pPr>
              <w:tabs>
                <w:tab w:val="num" w:pos="1276"/>
              </w:tabs>
              <w:ind w:left="284"/>
              <w:rPr>
                <w:b/>
                <w:bCs/>
                <w:sz w:val="24"/>
                <w:szCs w:val="24"/>
                <w:lang w:val="en-GB"/>
              </w:rPr>
            </w:pPr>
          </w:p>
        </w:tc>
        <w:tc>
          <w:tcPr>
            <w:tcW w:w="0" w:type="auto"/>
            <w:vAlign w:val="center"/>
            <w:hideMark/>
          </w:tcPr>
          <w:p w14:paraId="08BD4B89" w14:textId="77777777" w:rsidR="002D5503" w:rsidRPr="002D5503" w:rsidRDefault="002D5503" w:rsidP="00F21805">
            <w:pPr>
              <w:tabs>
                <w:tab w:val="num" w:pos="1276"/>
              </w:tabs>
              <w:ind w:left="284"/>
              <w:rPr>
                <w:b/>
                <w:bCs/>
                <w:sz w:val="24"/>
                <w:szCs w:val="24"/>
                <w:lang w:val="en-GB"/>
              </w:rPr>
            </w:pPr>
          </w:p>
        </w:tc>
        <w:tc>
          <w:tcPr>
            <w:tcW w:w="0" w:type="auto"/>
            <w:vAlign w:val="center"/>
            <w:hideMark/>
          </w:tcPr>
          <w:p w14:paraId="6107893B" w14:textId="77777777" w:rsidR="002D5503" w:rsidRPr="002D5503" w:rsidRDefault="002D5503" w:rsidP="00F21805">
            <w:pPr>
              <w:tabs>
                <w:tab w:val="num" w:pos="1276"/>
              </w:tabs>
              <w:ind w:left="284"/>
              <w:rPr>
                <w:b/>
                <w:bCs/>
                <w:sz w:val="24"/>
                <w:szCs w:val="24"/>
                <w:lang w:val="en-GB"/>
              </w:rPr>
            </w:pPr>
          </w:p>
        </w:tc>
        <w:tc>
          <w:tcPr>
            <w:tcW w:w="0" w:type="auto"/>
            <w:vAlign w:val="center"/>
            <w:hideMark/>
          </w:tcPr>
          <w:p w14:paraId="79287AB1" w14:textId="77777777" w:rsidR="002D5503" w:rsidRPr="002D5503" w:rsidRDefault="002D5503" w:rsidP="00F21805">
            <w:pPr>
              <w:tabs>
                <w:tab w:val="num" w:pos="1276"/>
              </w:tabs>
              <w:ind w:left="284"/>
              <w:rPr>
                <w:b/>
                <w:bCs/>
                <w:sz w:val="24"/>
                <w:szCs w:val="24"/>
                <w:lang w:val="en-GB"/>
              </w:rPr>
            </w:pPr>
          </w:p>
        </w:tc>
        <w:tc>
          <w:tcPr>
            <w:tcW w:w="0" w:type="auto"/>
            <w:vAlign w:val="center"/>
            <w:hideMark/>
          </w:tcPr>
          <w:p w14:paraId="20F7C579" w14:textId="77777777" w:rsidR="002D5503" w:rsidRPr="002D5503" w:rsidRDefault="002D5503" w:rsidP="00F21805">
            <w:pPr>
              <w:tabs>
                <w:tab w:val="num" w:pos="1276"/>
              </w:tabs>
              <w:ind w:left="284"/>
              <w:rPr>
                <w:b/>
                <w:bCs/>
                <w:sz w:val="24"/>
                <w:szCs w:val="24"/>
                <w:lang w:val="en-GB"/>
              </w:rPr>
            </w:pPr>
          </w:p>
        </w:tc>
      </w:tr>
      <w:tr w:rsidR="002D5503" w:rsidRPr="002D5503" w14:paraId="4B5371D4" w14:textId="77777777" w:rsidTr="002D5503">
        <w:trPr>
          <w:tblCellSpacing w:w="15" w:type="dxa"/>
        </w:trPr>
        <w:tc>
          <w:tcPr>
            <w:tcW w:w="0" w:type="auto"/>
            <w:vAlign w:val="center"/>
            <w:hideMark/>
          </w:tcPr>
          <w:p w14:paraId="56A996CD" w14:textId="77777777" w:rsidR="002D5503" w:rsidRPr="002D5503" w:rsidRDefault="002D5503" w:rsidP="00F21805">
            <w:pPr>
              <w:tabs>
                <w:tab w:val="num" w:pos="1276"/>
              </w:tabs>
              <w:ind w:left="284"/>
              <w:rPr>
                <w:b/>
                <w:bCs/>
                <w:sz w:val="24"/>
                <w:szCs w:val="24"/>
                <w:lang w:val="fr-FR"/>
              </w:rPr>
            </w:pPr>
            <w:r w:rsidRPr="002D5503">
              <w:rPr>
                <w:b/>
                <w:bCs/>
                <w:sz w:val="24"/>
                <w:szCs w:val="24"/>
                <w:lang w:val="fr-FR"/>
              </w:rPr>
              <w:t>```</w:t>
            </w:r>
          </w:p>
        </w:tc>
        <w:tc>
          <w:tcPr>
            <w:tcW w:w="0" w:type="auto"/>
            <w:vAlign w:val="center"/>
            <w:hideMark/>
          </w:tcPr>
          <w:p w14:paraId="430B1482" w14:textId="77777777" w:rsidR="002D5503" w:rsidRPr="002D5503" w:rsidRDefault="002D5503" w:rsidP="00F21805">
            <w:pPr>
              <w:tabs>
                <w:tab w:val="num" w:pos="1276"/>
              </w:tabs>
              <w:ind w:left="284"/>
              <w:rPr>
                <w:b/>
                <w:bCs/>
                <w:sz w:val="24"/>
                <w:szCs w:val="24"/>
                <w:lang w:val="fr-FR"/>
              </w:rPr>
            </w:pPr>
            <w:r w:rsidRPr="002D5503">
              <w:rPr>
                <w:b/>
                <w:bCs/>
                <w:sz w:val="24"/>
                <w:szCs w:val="24"/>
                <w:lang w:val="fr-FR"/>
              </w:rPr>
              <w:t>/etc/</w:t>
            </w:r>
            <w:proofErr w:type="spellStart"/>
            <w:r w:rsidRPr="002D5503">
              <w:rPr>
                <w:b/>
                <w:bCs/>
                <w:sz w:val="24"/>
                <w:szCs w:val="24"/>
                <w:lang w:val="fr-FR"/>
              </w:rPr>
              <w:t>grafana</w:t>
            </w:r>
            <w:proofErr w:type="spellEnd"/>
            <w:r w:rsidRPr="002D5503">
              <w:rPr>
                <w:b/>
                <w:bCs/>
                <w:sz w:val="24"/>
                <w:szCs w:val="24"/>
                <w:lang w:val="fr-FR"/>
              </w:rPr>
              <w:t>/grafana.ini</w:t>
            </w:r>
            <w:r w:rsidRPr="002D5503">
              <w:rPr>
                <w:b/>
                <w:bCs/>
                <w:sz w:val="24"/>
                <w:szCs w:val="24"/>
                <w:lang w:val="fr-FR"/>
              </w:rPr>
              <w:br/>
              <w:t>/var/log/</w:t>
            </w:r>
            <w:proofErr w:type="spellStart"/>
            <w:r w:rsidRPr="002D5503">
              <w:rPr>
                <w:b/>
                <w:bCs/>
                <w:sz w:val="24"/>
                <w:szCs w:val="24"/>
                <w:lang w:val="fr-FR"/>
              </w:rPr>
              <w:t>grafana</w:t>
            </w:r>
            <w:proofErr w:type="spellEnd"/>
            <w:r w:rsidRPr="002D5503">
              <w:rPr>
                <w:b/>
                <w:bCs/>
                <w:sz w:val="24"/>
                <w:szCs w:val="24"/>
                <w:lang w:val="fr-FR"/>
              </w:rPr>
              <w:t>/grafana.log</w:t>
            </w:r>
          </w:p>
        </w:tc>
        <w:tc>
          <w:tcPr>
            <w:tcW w:w="0" w:type="auto"/>
            <w:vAlign w:val="center"/>
            <w:hideMark/>
          </w:tcPr>
          <w:p w14:paraId="1B1E977F" w14:textId="77777777" w:rsidR="002D5503" w:rsidRPr="002D5503" w:rsidRDefault="002D5503" w:rsidP="00F21805">
            <w:pPr>
              <w:tabs>
                <w:tab w:val="num" w:pos="1276"/>
              </w:tabs>
              <w:ind w:left="284"/>
              <w:rPr>
                <w:b/>
                <w:bCs/>
                <w:sz w:val="24"/>
                <w:szCs w:val="24"/>
                <w:lang w:val="fr-FR"/>
              </w:rPr>
            </w:pPr>
          </w:p>
        </w:tc>
        <w:tc>
          <w:tcPr>
            <w:tcW w:w="0" w:type="auto"/>
            <w:vAlign w:val="center"/>
            <w:hideMark/>
          </w:tcPr>
          <w:p w14:paraId="7FA6958F" w14:textId="77777777" w:rsidR="002D5503" w:rsidRPr="002D5503" w:rsidRDefault="002D5503" w:rsidP="00F21805">
            <w:pPr>
              <w:tabs>
                <w:tab w:val="num" w:pos="1276"/>
              </w:tabs>
              <w:ind w:left="284"/>
              <w:rPr>
                <w:b/>
                <w:bCs/>
                <w:sz w:val="24"/>
                <w:szCs w:val="24"/>
                <w:lang w:val="fr-FR"/>
              </w:rPr>
            </w:pPr>
          </w:p>
        </w:tc>
        <w:tc>
          <w:tcPr>
            <w:tcW w:w="0" w:type="auto"/>
            <w:vAlign w:val="center"/>
            <w:hideMark/>
          </w:tcPr>
          <w:p w14:paraId="34C49885" w14:textId="77777777" w:rsidR="002D5503" w:rsidRPr="002D5503" w:rsidRDefault="002D5503" w:rsidP="00F21805">
            <w:pPr>
              <w:tabs>
                <w:tab w:val="num" w:pos="1276"/>
              </w:tabs>
              <w:ind w:left="284"/>
              <w:rPr>
                <w:b/>
                <w:bCs/>
                <w:sz w:val="24"/>
                <w:szCs w:val="24"/>
                <w:lang w:val="fr-FR"/>
              </w:rPr>
            </w:pPr>
          </w:p>
        </w:tc>
        <w:tc>
          <w:tcPr>
            <w:tcW w:w="0" w:type="auto"/>
            <w:vAlign w:val="center"/>
            <w:hideMark/>
          </w:tcPr>
          <w:p w14:paraId="751BECAC" w14:textId="77777777" w:rsidR="002D5503" w:rsidRPr="002D5503" w:rsidRDefault="002D5503" w:rsidP="00F21805">
            <w:pPr>
              <w:tabs>
                <w:tab w:val="num" w:pos="1276"/>
              </w:tabs>
              <w:ind w:left="284"/>
              <w:rPr>
                <w:b/>
                <w:bCs/>
                <w:sz w:val="24"/>
                <w:szCs w:val="24"/>
                <w:lang w:val="fr-FR"/>
              </w:rPr>
            </w:pPr>
          </w:p>
        </w:tc>
      </w:tr>
      <w:tr w:rsidR="002D5503" w:rsidRPr="002D5503" w14:paraId="5280BA74" w14:textId="77777777" w:rsidTr="002D5503">
        <w:trPr>
          <w:tblCellSpacing w:w="15" w:type="dxa"/>
        </w:trPr>
        <w:tc>
          <w:tcPr>
            <w:tcW w:w="0" w:type="auto"/>
            <w:vAlign w:val="center"/>
            <w:hideMark/>
          </w:tcPr>
          <w:p w14:paraId="5B42A8DB" w14:textId="77777777" w:rsidR="002D5503" w:rsidRPr="002D5503" w:rsidRDefault="002D5503" w:rsidP="00F21805">
            <w:pPr>
              <w:tabs>
                <w:tab w:val="num" w:pos="1276"/>
              </w:tabs>
              <w:ind w:left="284"/>
              <w:rPr>
                <w:b/>
                <w:bCs/>
                <w:sz w:val="24"/>
                <w:szCs w:val="24"/>
                <w:lang w:val="fr-FR"/>
              </w:rPr>
            </w:pPr>
            <w:r w:rsidRPr="002D5503">
              <w:rPr>
                <w:b/>
                <w:bCs/>
                <w:sz w:val="24"/>
                <w:szCs w:val="24"/>
                <w:lang w:val="fr-FR"/>
              </w:rPr>
              <w:t>5</w:t>
            </w:r>
          </w:p>
        </w:tc>
        <w:tc>
          <w:tcPr>
            <w:tcW w:w="0" w:type="auto"/>
            <w:vAlign w:val="center"/>
            <w:hideMark/>
          </w:tcPr>
          <w:p w14:paraId="2754C768" w14:textId="77777777" w:rsidR="002D5503" w:rsidRPr="002D5503" w:rsidRDefault="002D5503" w:rsidP="00F21805">
            <w:pPr>
              <w:tabs>
                <w:tab w:val="num" w:pos="1276"/>
              </w:tabs>
              <w:ind w:left="284"/>
              <w:rPr>
                <w:b/>
                <w:bCs/>
                <w:sz w:val="24"/>
                <w:szCs w:val="24"/>
                <w:lang w:val="fr-FR"/>
              </w:rPr>
            </w:pPr>
            <w:r w:rsidRPr="002D5503">
              <w:rPr>
                <w:b/>
                <w:bCs/>
                <w:sz w:val="24"/>
                <w:szCs w:val="24"/>
                <w:lang w:val="fr-FR"/>
              </w:rPr>
              <w:t xml:space="preserve">Configurer </w:t>
            </w:r>
            <w:proofErr w:type="spellStart"/>
            <w:r w:rsidRPr="002D5503">
              <w:rPr>
                <w:b/>
                <w:bCs/>
                <w:sz w:val="24"/>
                <w:szCs w:val="24"/>
                <w:lang w:val="fr-FR"/>
              </w:rPr>
              <w:t>datasource</w:t>
            </w:r>
            <w:proofErr w:type="spellEnd"/>
            <w:r w:rsidRPr="002D5503">
              <w:rPr>
                <w:b/>
                <w:bCs/>
                <w:sz w:val="24"/>
                <w:szCs w:val="24"/>
                <w:lang w:val="fr-FR"/>
              </w:rPr>
              <w:t xml:space="preserve"> </w:t>
            </w:r>
            <w:proofErr w:type="spellStart"/>
            <w:r w:rsidRPr="002D5503">
              <w:rPr>
                <w:b/>
                <w:bCs/>
                <w:sz w:val="24"/>
                <w:szCs w:val="24"/>
                <w:lang w:val="fr-FR"/>
              </w:rPr>
              <w:t>Grafana</w:t>
            </w:r>
            <w:proofErr w:type="spellEnd"/>
          </w:p>
        </w:tc>
        <w:tc>
          <w:tcPr>
            <w:tcW w:w="0" w:type="auto"/>
            <w:vAlign w:val="center"/>
            <w:hideMark/>
          </w:tcPr>
          <w:p w14:paraId="7A729F31" w14:textId="77777777" w:rsidR="002D5503" w:rsidRPr="002D5503" w:rsidRDefault="002D5503" w:rsidP="00F21805">
            <w:pPr>
              <w:tabs>
                <w:tab w:val="num" w:pos="1276"/>
              </w:tabs>
              <w:ind w:left="284"/>
              <w:rPr>
                <w:b/>
                <w:bCs/>
                <w:sz w:val="24"/>
                <w:szCs w:val="24"/>
                <w:lang w:val="fr-FR"/>
              </w:rPr>
            </w:pPr>
            <w:r w:rsidRPr="002D5503">
              <w:rPr>
                <w:b/>
                <w:bCs/>
                <w:sz w:val="24"/>
                <w:szCs w:val="24"/>
                <w:lang w:val="fr-FR"/>
              </w:rPr>
              <w:t>GUI</w:t>
            </w:r>
          </w:p>
        </w:tc>
        <w:tc>
          <w:tcPr>
            <w:tcW w:w="0" w:type="auto"/>
            <w:vAlign w:val="center"/>
            <w:hideMark/>
          </w:tcPr>
          <w:p w14:paraId="1A5226C5" w14:textId="77777777" w:rsidR="002D5503" w:rsidRPr="002D5503" w:rsidRDefault="002D5503" w:rsidP="00F21805">
            <w:pPr>
              <w:tabs>
                <w:tab w:val="num" w:pos="1276"/>
              </w:tabs>
              <w:ind w:left="284"/>
              <w:rPr>
                <w:b/>
                <w:bCs/>
                <w:sz w:val="24"/>
                <w:szCs w:val="24"/>
                <w:lang w:val="fr-FR"/>
              </w:rPr>
            </w:pPr>
            <w:r w:rsidRPr="002D5503">
              <w:rPr>
                <w:b/>
                <w:bCs/>
                <w:sz w:val="24"/>
                <w:szCs w:val="24"/>
                <w:lang w:val="fr-FR"/>
              </w:rPr>
              <w:t xml:space="preserve">Dans </w:t>
            </w:r>
            <w:proofErr w:type="spellStart"/>
            <w:r w:rsidRPr="002D5503">
              <w:rPr>
                <w:b/>
                <w:bCs/>
                <w:sz w:val="24"/>
                <w:szCs w:val="24"/>
                <w:lang w:val="fr-FR"/>
              </w:rPr>
              <w:t>Grafana</w:t>
            </w:r>
            <w:proofErr w:type="spellEnd"/>
            <w:r w:rsidRPr="002D5503">
              <w:rPr>
                <w:b/>
                <w:bCs/>
                <w:sz w:val="24"/>
                <w:szCs w:val="24"/>
                <w:lang w:val="fr-FR"/>
              </w:rPr>
              <w:t xml:space="preserve"> UI → Add Data Source → Prometheus</w:t>
            </w:r>
          </w:p>
        </w:tc>
        <w:tc>
          <w:tcPr>
            <w:tcW w:w="0" w:type="auto"/>
            <w:vAlign w:val="center"/>
            <w:hideMark/>
          </w:tcPr>
          <w:p w14:paraId="5CA612BB" w14:textId="77777777" w:rsidR="002D5503" w:rsidRPr="002D5503" w:rsidRDefault="002D5503" w:rsidP="00F21805">
            <w:pPr>
              <w:tabs>
                <w:tab w:val="num" w:pos="1276"/>
              </w:tabs>
              <w:ind w:left="284"/>
              <w:rPr>
                <w:b/>
                <w:bCs/>
                <w:sz w:val="24"/>
                <w:szCs w:val="24"/>
                <w:lang w:val="fr-FR"/>
              </w:rPr>
            </w:pPr>
            <w:r w:rsidRPr="002D5503">
              <w:rPr>
                <w:b/>
                <w:bCs/>
                <w:sz w:val="24"/>
                <w:szCs w:val="24"/>
                <w:lang w:val="fr-FR"/>
              </w:rPr>
              <w:t>http://&lt;IP</w:t>
            </w:r>
            <w:r w:rsidRPr="002D5503">
              <w:rPr>
                <w:b/>
                <w:bCs/>
                <w:sz w:val="24"/>
                <w:szCs w:val="24"/>
                <w:lang w:val="fr-FR"/>
              </w:rPr>
              <w:noBreakHyphen/>
              <w:t>Monitoring&gt;:3000 (admin/admin)</w:t>
            </w:r>
          </w:p>
        </w:tc>
        <w:tc>
          <w:tcPr>
            <w:tcW w:w="0" w:type="auto"/>
            <w:vAlign w:val="center"/>
            <w:hideMark/>
          </w:tcPr>
          <w:p w14:paraId="6A296E7E" w14:textId="77777777" w:rsidR="002D5503" w:rsidRPr="002D5503" w:rsidRDefault="002D5503" w:rsidP="00F21805">
            <w:pPr>
              <w:tabs>
                <w:tab w:val="num" w:pos="1276"/>
              </w:tabs>
              <w:ind w:left="284"/>
              <w:rPr>
                <w:b/>
                <w:bCs/>
                <w:sz w:val="24"/>
                <w:szCs w:val="24"/>
                <w:lang w:val="fr-FR"/>
              </w:rPr>
            </w:pPr>
            <w:r w:rsidRPr="002D5503">
              <w:rPr>
                <w:b/>
                <w:bCs/>
                <w:sz w:val="24"/>
                <w:szCs w:val="24"/>
                <w:lang w:val="fr-FR"/>
              </w:rPr>
              <w:t xml:space="preserve">Créer </w:t>
            </w:r>
            <w:proofErr w:type="spellStart"/>
            <w:r w:rsidRPr="002D5503">
              <w:rPr>
                <w:b/>
                <w:bCs/>
                <w:sz w:val="24"/>
                <w:szCs w:val="24"/>
                <w:lang w:val="fr-FR"/>
              </w:rPr>
              <w:t>dashboards</w:t>
            </w:r>
            <w:proofErr w:type="spellEnd"/>
            <w:r w:rsidRPr="002D5503">
              <w:rPr>
                <w:b/>
                <w:bCs/>
                <w:sz w:val="24"/>
                <w:szCs w:val="24"/>
                <w:lang w:val="fr-FR"/>
              </w:rPr>
              <w:t xml:space="preserve"> basiques (Node Exporter Full)</w:t>
            </w:r>
          </w:p>
        </w:tc>
      </w:tr>
      <w:tr w:rsidR="002D5503" w:rsidRPr="002D5503" w14:paraId="6207E736" w14:textId="77777777" w:rsidTr="002D5503">
        <w:trPr>
          <w:tblCellSpacing w:w="15" w:type="dxa"/>
        </w:trPr>
        <w:tc>
          <w:tcPr>
            <w:tcW w:w="0" w:type="auto"/>
            <w:vAlign w:val="center"/>
            <w:hideMark/>
          </w:tcPr>
          <w:p w14:paraId="2F7DD673" w14:textId="77777777" w:rsidR="002D5503" w:rsidRPr="002D5503" w:rsidRDefault="002D5503" w:rsidP="00F21805">
            <w:pPr>
              <w:tabs>
                <w:tab w:val="num" w:pos="1276"/>
              </w:tabs>
              <w:ind w:left="284"/>
              <w:rPr>
                <w:b/>
                <w:bCs/>
                <w:sz w:val="24"/>
                <w:szCs w:val="24"/>
                <w:lang w:val="fr-FR"/>
              </w:rPr>
            </w:pPr>
            <w:r w:rsidRPr="002D5503">
              <w:rPr>
                <w:b/>
                <w:bCs/>
                <w:sz w:val="24"/>
                <w:szCs w:val="24"/>
                <w:lang w:val="fr-FR"/>
              </w:rPr>
              <w:t>6</w:t>
            </w:r>
          </w:p>
        </w:tc>
        <w:tc>
          <w:tcPr>
            <w:tcW w:w="0" w:type="auto"/>
            <w:vAlign w:val="center"/>
            <w:hideMark/>
          </w:tcPr>
          <w:p w14:paraId="0998B93F" w14:textId="77777777" w:rsidR="002D5503" w:rsidRPr="002D5503" w:rsidRDefault="002D5503" w:rsidP="00F21805">
            <w:pPr>
              <w:tabs>
                <w:tab w:val="num" w:pos="1276"/>
              </w:tabs>
              <w:ind w:left="284"/>
              <w:rPr>
                <w:b/>
                <w:bCs/>
                <w:sz w:val="24"/>
                <w:szCs w:val="24"/>
                <w:lang w:val="fr-FR"/>
              </w:rPr>
            </w:pPr>
            <w:r w:rsidRPr="002D5503">
              <w:rPr>
                <w:b/>
                <w:bCs/>
                <w:sz w:val="24"/>
                <w:szCs w:val="24"/>
                <w:lang w:val="fr-FR"/>
              </w:rPr>
              <w:t xml:space="preserve">Installer </w:t>
            </w:r>
            <w:proofErr w:type="spellStart"/>
            <w:r w:rsidRPr="002D5503">
              <w:rPr>
                <w:b/>
                <w:bCs/>
                <w:sz w:val="24"/>
                <w:szCs w:val="24"/>
                <w:lang w:val="fr-FR"/>
              </w:rPr>
              <w:t>Filebeat</w:t>
            </w:r>
            <w:proofErr w:type="spellEnd"/>
            <w:r w:rsidRPr="002D5503">
              <w:rPr>
                <w:b/>
                <w:bCs/>
                <w:sz w:val="24"/>
                <w:szCs w:val="24"/>
                <w:lang w:val="fr-FR"/>
              </w:rPr>
              <w:t xml:space="preserve"> sur Monitoring</w:t>
            </w:r>
          </w:p>
        </w:tc>
        <w:tc>
          <w:tcPr>
            <w:tcW w:w="0" w:type="auto"/>
            <w:vAlign w:val="center"/>
            <w:hideMark/>
          </w:tcPr>
          <w:p w14:paraId="43075398" w14:textId="77777777" w:rsidR="002D5503" w:rsidRPr="002D5503" w:rsidRDefault="002D5503" w:rsidP="00F21805">
            <w:pPr>
              <w:tabs>
                <w:tab w:val="num" w:pos="1276"/>
              </w:tabs>
              <w:ind w:left="284"/>
              <w:rPr>
                <w:b/>
                <w:bCs/>
                <w:sz w:val="24"/>
                <w:szCs w:val="24"/>
                <w:lang w:val="fr-FR"/>
              </w:rPr>
            </w:pPr>
            <w:r w:rsidRPr="002D5503">
              <w:rPr>
                <w:b/>
                <w:bCs/>
                <w:sz w:val="24"/>
                <w:szCs w:val="24"/>
                <w:lang w:val="fr-FR"/>
              </w:rPr>
              <w:t>Terminal</w:t>
            </w:r>
          </w:p>
        </w:tc>
        <w:tc>
          <w:tcPr>
            <w:tcW w:w="0" w:type="auto"/>
            <w:vAlign w:val="center"/>
            <w:hideMark/>
          </w:tcPr>
          <w:p w14:paraId="0B1EC06B" w14:textId="77777777" w:rsidR="002D5503" w:rsidRPr="002D5503" w:rsidRDefault="002D5503" w:rsidP="00F21805">
            <w:pPr>
              <w:tabs>
                <w:tab w:val="num" w:pos="1276"/>
              </w:tabs>
              <w:ind w:left="284"/>
              <w:rPr>
                <w:b/>
                <w:bCs/>
                <w:sz w:val="24"/>
                <w:szCs w:val="24"/>
                <w:lang w:val="fr-FR"/>
              </w:rPr>
            </w:pPr>
            <w:proofErr w:type="spellStart"/>
            <w:r w:rsidRPr="002D5503">
              <w:rPr>
                <w:b/>
                <w:bCs/>
                <w:sz w:val="24"/>
                <w:szCs w:val="24"/>
                <w:lang w:val="fr-FR"/>
              </w:rPr>
              <w:t>Aggrégation</w:t>
            </w:r>
            <w:proofErr w:type="spellEnd"/>
            <w:r w:rsidRPr="002D5503">
              <w:rPr>
                <w:b/>
                <w:bCs/>
                <w:sz w:val="24"/>
                <w:szCs w:val="24"/>
                <w:lang w:val="fr-FR"/>
              </w:rPr>
              <w:t xml:space="preserve"> logs</w:t>
            </w:r>
          </w:p>
        </w:tc>
        <w:tc>
          <w:tcPr>
            <w:tcW w:w="0" w:type="auto"/>
            <w:vAlign w:val="center"/>
            <w:hideMark/>
          </w:tcPr>
          <w:p w14:paraId="35C88650" w14:textId="77777777" w:rsidR="002D5503" w:rsidRPr="002D5503" w:rsidRDefault="002D5503" w:rsidP="00F21805">
            <w:pPr>
              <w:tabs>
                <w:tab w:val="num" w:pos="1276"/>
              </w:tabs>
              <w:ind w:left="284"/>
              <w:rPr>
                <w:b/>
                <w:bCs/>
                <w:sz w:val="24"/>
                <w:szCs w:val="24"/>
                <w:lang w:val="fr-FR"/>
              </w:rPr>
            </w:pPr>
            <w:r w:rsidRPr="002D5503">
              <w:rPr>
                <w:b/>
                <w:bCs/>
                <w:sz w:val="24"/>
                <w:szCs w:val="24"/>
                <w:lang w:val="fr-FR"/>
              </w:rPr>
              <w:t>```bash</w:t>
            </w:r>
          </w:p>
        </w:tc>
        <w:tc>
          <w:tcPr>
            <w:tcW w:w="0" w:type="auto"/>
            <w:vAlign w:val="center"/>
            <w:hideMark/>
          </w:tcPr>
          <w:p w14:paraId="68D582CD" w14:textId="77777777" w:rsidR="002D5503" w:rsidRPr="002D5503" w:rsidRDefault="002D5503" w:rsidP="00F21805">
            <w:pPr>
              <w:tabs>
                <w:tab w:val="num" w:pos="1276"/>
              </w:tabs>
              <w:ind w:left="284"/>
              <w:rPr>
                <w:b/>
                <w:bCs/>
                <w:sz w:val="24"/>
                <w:szCs w:val="24"/>
                <w:lang w:val="fr-FR"/>
              </w:rPr>
            </w:pPr>
          </w:p>
        </w:tc>
      </w:tr>
      <w:tr w:rsidR="002D5503" w:rsidRPr="002D5503" w14:paraId="079C1F5E" w14:textId="77777777" w:rsidTr="002D5503">
        <w:trPr>
          <w:tblCellSpacing w:w="15" w:type="dxa"/>
        </w:trPr>
        <w:tc>
          <w:tcPr>
            <w:tcW w:w="0" w:type="auto"/>
            <w:vAlign w:val="center"/>
            <w:hideMark/>
          </w:tcPr>
          <w:p w14:paraId="643DDC4E" w14:textId="77777777" w:rsidR="002D5503" w:rsidRPr="002D5503" w:rsidRDefault="002D5503" w:rsidP="00F21805">
            <w:pPr>
              <w:tabs>
                <w:tab w:val="num" w:pos="1276"/>
              </w:tabs>
              <w:ind w:left="284"/>
              <w:rPr>
                <w:b/>
                <w:bCs/>
                <w:sz w:val="24"/>
                <w:szCs w:val="24"/>
                <w:lang w:val="en-GB"/>
              </w:rPr>
            </w:pPr>
            <w:r w:rsidRPr="002D5503">
              <w:rPr>
                <w:b/>
                <w:bCs/>
                <w:sz w:val="24"/>
                <w:szCs w:val="24"/>
                <w:lang w:val="en-GB"/>
              </w:rPr>
              <w:t xml:space="preserve">sudo apt install </w:t>
            </w:r>
            <w:proofErr w:type="spellStart"/>
            <w:r w:rsidRPr="002D5503">
              <w:rPr>
                <w:b/>
                <w:bCs/>
                <w:sz w:val="24"/>
                <w:szCs w:val="24"/>
                <w:lang w:val="en-GB"/>
              </w:rPr>
              <w:t>filebeat</w:t>
            </w:r>
            <w:proofErr w:type="spellEnd"/>
            <w:r w:rsidRPr="002D5503">
              <w:rPr>
                <w:b/>
                <w:bCs/>
                <w:sz w:val="24"/>
                <w:szCs w:val="24"/>
                <w:lang w:val="en-GB"/>
              </w:rPr>
              <w:t xml:space="preserve"> -y</w:t>
            </w:r>
          </w:p>
        </w:tc>
        <w:tc>
          <w:tcPr>
            <w:tcW w:w="0" w:type="auto"/>
            <w:vAlign w:val="center"/>
            <w:hideMark/>
          </w:tcPr>
          <w:p w14:paraId="3439866F" w14:textId="77777777" w:rsidR="002D5503" w:rsidRPr="002D5503" w:rsidRDefault="002D5503" w:rsidP="00F21805">
            <w:pPr>
              <w:tabs>
                <w:tab w:val="num" w:pos="1276"/>
              </w:tabs>
              <w:ind w:left="284"/>
              <w:rPr>
                <w:b/>
                <w:bCs/>
                <w:sz w:val="24"/>
                <w:szCs w:val="24"/>
                <w:lang w:val="en-GB"/>
              </w:rPr>
            </w:pPr>
          </w:p>
        </w:tc>
        <w:tc>
          <w:tcPr>
            <w:tcW w:w="0" w:type="auto"/>
            <w:vAlign w:val="center"/>
            <w:hideMark/>
          </w:tcPr>
          <w:p w14:paraId="1DE731F5" w14:textId="77777777" w:rsidR="002D5503" w:rsidRPr="002D5503" w:rsidRDefault="002D5503" w:rsidP="00F21805">
            <w:pPr>
              <w:tabs>
                <w:tab w:val="num" w:pos="1276"/>
              </w:tabs>
              <w:ind w:left="284"/>
              <w:rPr>
                <w:b/>
                <w:bCs/>
                <w:sz w:val="24"/>
                <w:szCs w:val="24"/>
                <w:lang w:val="en-GB"/>
              </w:rPr>
            </w:pPr>
          </w:p>
        </w:tc>
        <w:tc>
          <w:tcPr>
            <w:tcW w:w="0" w:type="auto"/>
            <w:vAlign w:val="center"/>
            <w:hideMark/>
          </w:tcPr>
          <w:p w14:paraId="4974517B" w14:textId="77777777" w:rsidR="002D5503" w:rsidRPr="002D5503" w:rsidRDefault="002D5503" w:rsidP="00F21805">
            <w:pPr>
              <w:tabs>
                <w:tab w:val="num" w:pos="1276"/>
              </w:tabs>
              <w:ind w:left="284"/>
              <w:rPr>
                <w:b/>
                <w:bCs/>
                <w:sz w:val="24"/>
                <w:szCs w:val="24"/>
                <w:lang w:val="en-GB"/>
              </w:rPr>
            </w:pPr>
          </w:p>
        </w:tc>
        <w:tc>
          <w:tcPr>
            <w:tcW w:w="0" w:type="auto"/>
            <w:vAlign w:val="center"/>
            <w:hideMark/>
          </w:tcPr>
          <w:p w14:paraId="0E66AE7C" w14:textId="77777777" w:rsidR="002D5503" w:rsidRPr="002D5503" w:rsidRDefault="002D5503" w:rsidP="00F21805">
            <w:pPr>
              <w:tabs>
                <w:tab w:val="num" w:pos="1276"/>
              </w:tabs>
              <w:ind w:left="284"/>
              <w:rPr>
                <w:b/>
                <w:bCs/>
                <w:sz w:val="24"/>
                <w:szCs w:val="24"/>
                <w:lang w:val="en-GB"/>
              </w:rPr>
            </w:pPr>
          </w:p>
        </w:tc>
        <w:tc>
          <w:tcPr>
            <w:tcW w:w="0" w:type="auto"/>
            <w:vAlign w:val="center"/>
            <w:hideMark/>
          </w:tcPr>
          <w:p w14:paraId="14407383" w14:textId="77777777" w:rsidR="002D5503" w:rsidRPr="002D5503" w:rsidRDefault="002D5503" w:rsidP="00F21805">
            <w:pPr>
              <w:tabs>
                <w:tab w:val="num" w:pos="1276"/>
              </w:tabs>
              <w:ind w:left="284"/>
              <w:rPr>
                <w:b/>
                <w:bCs/>
                <w:sz w:val="24"/>
                <w:szCs w:val="24"/>
                <w:lang w:val="en-GB"/>
              </w:rPr>
            </w:pPr>
          </w:p>
        </w:tc>
      </w:tr>
      <w:tr w:rsidR="002D5503" w:rsidRPr="002D5503" w14:paraId="3CE2BC2E" w14:textId="77777777" w:rsidTr="002D5503">
        <w:trPr>
          <w:tblCellSpacing w:w="15" w:type="dxa"/>
        </w:trPr>
        <w:tc>
          <w:tcPr>
            <w:tcW w:w="0" w:type="auto"/>
            <w:vAlign w:val="center"/>
            <w:hideMark/>
          </w:tcPr>
          <w:p w14:paraId="0B6C0429" w14:textId="77777777" w:rsidR="002D5503" w:rsidRPr="002D5503" w:rsidRDefault="002D5503" w:rsidP="00F21805">
            <w:pPr>
              <w:tabs>
                <w:tab w:val="num" w:pos="1276"/>
              </w:tabs>
              <w:ind w:left="284"/>
              <w:rPr>
                <w:b/>
                <w:bCs/>
                <w:sz w:val="24"/>
                <w:szCs w:val="24"/>
                <w:lang w:val="fr-FR"/>
              </w:rPr>
            </w:pPr>
            <w:r w:rsidRPr="002D5503">
              <w:rPr>
                <w:b/>
                <w:bCs/>
                <w:sz w:val="24"/>
                <w:szCs w:val="24"/>
                <w:lang w:val="fr-FR"/>
              </w:rPr>
              <w:lastRenderedPageBreak/>
              <w:t>```</w:t>
            </w:r>
          </w:p>
        </w:tc>
        <w:tc>
          <w:tcPr>
            <w:tcW w:w="0" w:type="auto"/>
            <w:vAlign w:val="center"/>
            <w:hideMark/>
          </w:tcPr>
          <w:p w14:paraId="49E85669" w14:textId="77777777" w:rsidR="002D5503" w:rsidRPr="002D5503" w:rsidRDefault="002D5503" w:rsidP="00F21805">
            <w:pPr>
              <w:tabs>
                <w:tab w:val="num" w:pos="1276"/>
              </w:tabs>
              <w:ind w:left="284"/>
              <w:rPr>
                <w:b/>
                <w:bCs/>
                <w:sz w:val="24"/>
                <w:szCs w:val="24"/>
                <w:lang w:val="en-GB"/>
              </w:rPr>
            </w:pPr>
            <w:r w:rsidRPr="002D5503">
              <w:rPr>
                <w:b/>
                <w:bCs/>
                <w:sz w:val="24"/>
                <w:szCs w:val="24"/>
                <w:lang w:val="en-GB"/>
              </w:rPr>
              <w:t>/etc/</w:t>
            </w:r>
            <w:proofErr w:type="spellStart"/>
            <w:r w:rsidRPr="002D5503">
              <w:rPr>
                <w:b/>
                <w:bCs/>
                <w:sz w:val="24"/>
                <w:szCs w:val="24"/>
                <w:lang w:val="en-GB"/>
              </w:rPr>
              <w:t>filebeat</w:t>
            </w:r>
            <w:proofErr w:type="spellEnd"/>
            <w:r w:rsidRPr="002D5503">
              <w:rPr>
                <w:b/>
                <w:bCs/>
                <w:sz w:val="24"/>
                <w:szCs w:val="24"/>
                <w:lang w:val="en-GB"/>
              </w:rPr>
              <w:t>/</w:t>
            </w:r>
            <w:proofErr w:type="spellStart"/>
            <w:r w:rsidRPr="002D5503">
              <w:rPr>
                <w:b/>
                <w:bCs/>
                <w:sz w:val="24"/>
                <w:szCs w:val="24"/>
                <w:lang w:val="en-GB"/>
              </w:rPr>
              <w:t>filebeat.yml</w:t>
            </w:r>
            <w:proofErr w:type="spellEnd"/>
            <w:r w:rsidRPr="002D5503">
              <w:rPr>
                <w:b/>
                <w:bCs/>
                <w:sz w:val="24"/>
                <w:szCs w:val="24"/>
                <w:lang w:val="en-GB"/>
              </w:rPr>
              <w:br/>
              <w:t>/var/log/</w:t>
            </w:r>
            <w:proofErr w:type="spellStart"/>
            <w:r w:rsidRPr="002D5503">
              <w:rPr>
                <w:b/>
                <w:bCs/>
                <w:sz w:val="24"/>
                <w:szCs w:val="24"/>
                <w:lang w:val="en-GB"/>
              </w:rPr>
              <w:t>filebeat</w:t>
            </w:r>
            <w:proofErr w:type="spellEnd"/>
            <w:r w:rsidRPr="002D5503">
              <w:rPr>
                <w:b/>
                <w:bCs/>
                <w:sz w:val="24"/>
                <w:szCs w:val="24"/>
                <w:lang w:val="en-GB"/>
              </w:rPr>
              <w:t>/</w:t>
            </w:r>
            <w:proofErr w:type="spellStart"/>
            <w:r w:rsidRPr="002D5503">
              <w:rPr>
                <w:b/>
                <w:bCs/>
                <w:sz w:val="24"/>
                <w:szCs w:val="24"/>
                <w:lang w:val="en-GB"/>
              </w:rPr>
              <w:t>filebeat</w:t>
            </w:r>
            <w:proofErr w:type="spellEnd"/>
          </w:p>
        </w:tc>
        <w:tc>
          <w:tcPr>
            <w:tcW w:w="0" w:type="auto"/>
            <w:vAlign w:val="center"/>
            <w:hideMark/>
          </w:tcPr>
          <w:p w14:paraId="7147D8DA" w14:textId="77777777" w:rsidR="002D5503" w:rsidRPr="002D5503" w:rsidRDefault="002D5503" w:rsidP="00F21805">
            <w:pPr>
              <w:tabs>
                <w:tab w:val="num" w:pos="1276"/>
              </w:tabs>
              <w:ind w:left="284"/>
              <w:rPr>
                <w:b/>
                <w:bCs/>
                <w:sz w:val="24"/>
                <w:szCs w:val="24"/>
                <w:lang w:val="en-GB"/>
              </w:rPr>
            </w:pPr>
          </w:p>
        </w:tc>
        <w:tc>
          <w:tcPr>
            <w:tcW w:w="0" w:type="auto"/>
            <w:vAlign w:val="center"/>
            <w:hideMark/>
          </w:tcPr>
          <w:p w14:paraId="6C5713CF" w14:textId="77777777" w:rsidR="002D5503" w:rsidRPr="002D5503" w:rsidRDefault="002D5503" w:rsidP="00F21805">
            <w:pPr>
              <w:tabs>
                <w:tab w:val="num" w:pos="1276"/>
              </w:tabs>
              <w:ind w:left="284"/>
              <w:rPr>
                <w:b/>
                <w:bCs/>
                <w:sz w:val="24"/>
                <w:szCs w:val="24"/>
                <w:lang w:val="en-GB"/>
              </w:rPr>
            </w:pPr>
          </w:p>
        </w:tc>
        <w:tc>
          <w:tcPr>
            <w:tcW w:w="0" w:type="auto"/>
            <w:vAlign w:val="center"/>
            <w:hideMark/>
          </w:tcPr>
          <w:p w14:paraId="639FECB3" w14:textId="77777777" w:rsidR="002D5503" w:rsidRPr="002D5503" w:rsidRDefault="002D5503" w:rsidP="00F21805">
            <w:pPr>
              <w:tabs>
                <w:tab w:val="num" w:pos="1276"/>
              </w:tabs>
              <w:ind w:left="284"/>
              <w:rPr>
                <w:b/>
                <w:bCs/>
                <w:sz w:val="24"/>
                <w:szCs w:val="24"/>
                <w:lang w:val="en-GB"/>
              </w:rPr>
            </w:pPr>
          </w:p>
        </w:tc>
        <w:tc>
          <w:tcPr>
            <w:tcW w:w="0" w:type="auto"/>
            <w:vAlign w:val="center"/>
            <w:hideMark/>
          </w:tcPr>
          <w:p w14:paraId="09487CA7" w14:textId="77777777" w:rsidR="002D5503" w:rsidRPr="002D5503" w:rsidRDefault="002D5503" w:rsidP="00F21805">
            <w:pPr>
              <w:tabs>
                <w:tab w:val="num" w:pos="1276"/>
              </w:tabs>
              <w:ind w:left="284"/>
              <w:rPr>
                <w:b/>
                <w:bCs/>
                <w:sz w:val="24"/>
                <w:szCs w:val="24"/>
                <w:lang w:val="en-GB"/>
              </w:rPr>
            </w:pPr>
          </w:p>
        </w:tc>
      </w:tr>
      <w:tr w:rsidR="002D5503" w:rsidRPr="002D5503" w14:paraId="540DE28A" w14:textId="77777777" w:rsidTr="002D5503">
        <w:trPr>
          <w:tblCellSpacing w:w="15" w:type="dxa"/>
        </w:trPr>
        <w:tc>
          <w:tcPr>
            <w:tcW w:w="0" w:type="auto"/>
            <w:vAlign w:val="center"/>
            <w:hideMark/>
          </w:tcPr>
          <w:p w14:paraId="6159FC50" w14:textId="77777777" w:rsidR="002D5503" w:rsidRPr="002D5503" w:rsidRDefault="002D5503" w:rsidP="00F21805">
            <w:pPr>
              <w:tabs>
                <w:tab w:val="num" w:pos="1276"/>
              </w:tabs>
              <w:ind w:left="284"/>
              <w:rPr>
                <w:b/>
                <w:bCs/>
                <w:sz w:val="24"/>
                <w:szCs w:val="24"/>
                <w:lang w:val="fr-FR"/>
              </w:rPr>
            </w:pPr>
            <w:r w:rsidRPr="002D5503">
              <w:rPr>
                <w:b/>
                <w:bCs/>
                <w:sz w:val="24"/>
                <w:szCs w:val="24"/>
                <w:lang w:val="fr-FR"/>
              </w:rPr>
              <w:t>7</w:t>
            </w:r>
          </w:p>
        </w:tc>
        <w:tc>
          <w:tcPr>
            <w:tcW w:w="0" w:type="auto"/>
            <w:vAlign w:val="center"/>
            <w:hideMark/>
          </w:tcPr>
          <w:p w14:paraId="54316D77" w14:textId="77777777" w:rsidR="002D5503" w:rsidRPr="002D5503" w:rsidRDefault="002D5503" w:rsidP="00F21805">
            <w:pPr>
              <w:tabs>
                <w:tab w:val="num" w:pos="1276"/>
              </w:tabs>
              <w:ind w:left="284"/>
              <w:rPr>
                <w:b/>
                <w:bCs/>
                <w:sz w:val="24"/>
                <w:szCs w:val="24"/>
                <w:lang w:val="fr-FR"/>
              </w:rPr>
            </w:pPr>
            <w:r w:rsidRPr="002D5503">
              <w:rPr>
                <w:b/>
                <w:bCs/>
                <w:sz w:val="24"/>
                <w:szCs w:val="24"/>
                <w:lang w:val="fr-FR"/>
              </w:rPr>
              <w:t>Installer Elasticsearch</w:t>
            </w:r>
          </w:p>
        </w:tc>
        <w:tc>
          <w:tcPr>
            <w:tcW w:w="0" w:type="auto"/>
            <w:vAlign w:val="center"/>
            <w:hideMark/>
          </w:tcPr>
          <w:p w14:paraId="0741575C" w14:textId="77777777" w:rsidR="002D5503" w:rsidRPr="002D5503" w:rsidRDefault="002D5503" w:rsidP="00F21805">
            <w:pPr>
              <w:tabs>
                <w:tab w:val="num" w:pos="1276"/>
              </w:tabs>
              <w:ind w:left="284"/>
              <w:rPr>
                <w:b/>
                <w:bCs/>
                <w:sz w:val="24"/>
                <w:szCs w:val="24"/>
                <w:lang w:val="fr-FR"/>
              </w:rPr>
            </w:pPr>
            <w:r w:rsidRPr="002D5503">
              <w:rPr>
                <w:b/>
                <w:bCs/>
                <w:sz w:val="24"/>
                <w:szCs w:val="24"/>
                <w:lang w:val="fr-FR"/>
              </w:rPr>
              <w:t>Terminal</w:t>
            </w:r>
          </w:p>
        </w:tc>
        <w:tc>
          <w:tcPr>
            <w:tcW w:w="0" w:type="auto"/>
            <w:vAlign w:val="center"/>
            <w:hideMark/>
          </w:tcPr>
          <w:p w14:paraId="70C111D3" w14:textId="77777777" w:rsidR="002D5503" w:rsidRPr="002D5503" w:rsidRDefault="002D5503" w:rsidP="00F21805">
            <w:pPr>
              <w:tabs>
                <w:tab w:val="num" w:pos="1276"/>
              </w:tabs>
              <w:ind w:left="284"/>
              <w:rPr>
                <w:b/>
                <w:bCs/>
                <w:sz w:val="24"/>
                <w:szCs w:val="24"/>
                <w:lang w:val="fr-FR"/>
              </w:rPr>
            </w:pPr>
            <w:r w:rsidRPr="002D5503">
              <w:rPr>
                <w:b/>
                <w:bCs/>
                <w:sz w:val="24"/>
                <w:szCs w:val="24"/>
                <w:lang w:val="fr-FR"/>
              </w:rPr>
              <w:t>Stockage logs</w:t>
            </w:r>
          </w:p>
        </w:tc>
        <w:tc>
          <w:tcPr>
            <w:tcW w:w="0" w:type="auto"/>
            <w:vAlign w:val="center"/>
            <w:hideMark/>
          </w:tcPr>
          <w:p w14:paraId="39D5CEB4" w14:textId="77777777" w:rsidR="002D5503" w:rsidRPr="002D5503" w:rsidRDefault="002D5503" w:rsidP="00F21805">
            <w:pPr>
              <w:tabs>
                <w:tab w:val="num" w:pos="1276"/>
              </w:tabs>
              <w:ind w:left="284"/>
              <w:rPr>
                <w:b/>
                <w:bCs/>
                <w:sz w:val="24"/>
                <w:szCs w:val="24"/>
                <w:lang w:val="fr-FR"/>
              </w:rPr>
            </w:pPr>
            <w:r w:rsidRPr="002D5503">
              <w:rPr>
                <w:b/>
                <w:bCs/>
                <w:sz w:val="24"/>
                <w:szCs w:val="24"/>
                <w:lang w:val="fr-FR"/>
              </w:rPr>
              <w:t>```bash</w:t>
            </w:r>
          </w:p>
        </w:tc>
        <w:tc>
          <w:tcPr>
            <w:tcW w:w="0" w:type="auto"/>
            <w:vAlign w:val="center"/>
            <w:hideMark/>
          </w:tcPr>
          <w:p w14:paraId="5A679D64" w14:textId="77777777" w:rsidR="002D5503" w:rsidRPr="002D5503" w:rsidRDefault="002D5503" w:rsidP="00F21805">
            <w:pPr>
              <w:tabs>
                <w:tab w:val="num" w:pos="1276"/>
              </w:tabs>
              <w:ind w:left="284"/>
              <w:rPr>
                <w:b/>
                <w:bCs/>
                <w:sz w:val="24"/>
                <w:szCs w:val="24"/>
                <w:lang w:val="fr-FR"/>
              </w:rPr>
            </w:pPr>
          </w:p>
        </w:tc>
      </w:tr>
      <w:tr w:rsidR="002D5503" w:rsidRPr="002D5503" w14:paraId="313331FA" w14:textId="77777777" w:rsidTr="002D5503">
        <w:trPr>
          <w:tblCellSpacing w:w="15" w:type="dxa"/>
        </w:trPr>
        <w:tc>
          <w:tcPr>
            <w:tcW w:w="0" w:type="auto"/>
            <w:vAlign w:val="center"/>
            <w:hideMark/>
          </w:tcPr>
          <w:p w14:paraId="33B8A079" w14:textId="77777777" w:rsidR="002D5503" w:rsidRPr="002D5503" w:rsidRDefault="002D5503" w:rsidP="00F21805">
            <w:pPr>
              <w:tabs>
                <w:tab w:val="num" w:pos="1276"/>
              </w:tabs>
              <w:ind w:left="284"/>
              <w:rPr>
                <w:b/>
                <w:bCs/>
                <w:sz w:val="24"/>
                <w:szCs w:val="24"/>
                <w:lang w:val="en-GB"/>
              </w:rPr>
            </w:pPr>
            <w:r w:rsidRPr="002D5503">
              <w:rPr>
                <w:b/>
                <w:bCs/>
                <w:sz w:val="24"/>
                <w:szCs w:val="24"/>
                <w:lang w:val="en-GB"/>
              </w:rPr>
              <w:t xml:space="preserve">sudo apt install </w:t>
            </w:r>
            <w:proofErr w:type="spellStart"/>
            <w:r w:rsidRPr="002D5503">
              <w:rPr>
                <w:b/>
                <w:bCs/>
                <w:sz w:val="24"/>
                <w:szCs w:val="24"/>
                <w:lang w:val="en-GB"/>
              </w:rPr>
              <w:t>elasticsearch</w:t>
            </w:r>
            <w:proofErr w:type="spellEnd"/>
            <w:r w:rsidRPr="002D5503">
              <w:rPr>
                <w:b/>
                <w:bCs/>
                <w:sz w:val="24"/>
                <w:szCs w:val="24"/>
                <w:lang w:val="en-GB"/>
              </w:rPr>
              <w:t xml:space="preserve"> -y</w:t>
            </w:r>
          </w:p>
        </w:tc>
        <w:tc>
          <w:tcPr>
            <w:tcW w:w="0" w:type="auto"/>
            <w:vAlign w:val="center"/>
            <w:hideMark/>
          </w:tcPr>
          <w:p w14:paraId="4CF121B7" w14:textId="77777777" w:rsidR="002D5503" w:rsidRPr="002D5503" w:rsidRDefault="002D5503" w:rsidP="00F21805">
            <w:pPr>
              <w:tabs>
                <w:tab w:val="num" w:pos="1276"/>
              </w:tabs>
              <w:ind w:left="284"/>
              <w:rPr>
                <w:b/>
                <w:bCs/>
                <w:sz w:val="24"/>
                <w:szCs w:val="24"/>
                <w:lang w:val="en-GB"/>
              </w:rPr>
            </w:pPr>
          </w:p>
        </w:tc>
        <w:tc>
          <w:tcPr>
            <w:tcW w:w="0" w:type="auto"/>
            <w:vAlign w:val="center"/>
            <w:hideMark/>
          </w:tcPr>
          <w:p w14:paraId="59A74890" w14:textId="77777777" w:rsidR="002D5503" w:rsidRPr="002D5503" w:rsidRDefault="002D5503" w:rsidP="00F21805">
            <w:pPr>
              <w:tabs>
                <w:tab w:val="num" w:pos="1276"/>
              </w:tabs>
              <w:ind w:left="284"/>
              <w:rPr>
                <w:b/>
                <w:bCs/>
                <w:sz w:val="24"/>
                <w:szCs w:val="24"/>
                <w:lang w:val="en-GB"/>
              </w:rPr>
            </w:pPr>
          </w:p>
        </w:tc>
        <w:tc>
          <w:tcPr>
            <w:tcW w:w="0" w:type="auto"/>
            <w:vAlign w:val="center"/>
            <w:hideMark/>
          </w:tcPr>
          <w:p w14:paraId="0197A96A" w14:textId="77777777" w:rsidR="002D5503" w:rsidRPr="002D5503" w:rsidRDefault="002D5503" w:rsidP="00F21805">
            <w:pPr>
              <w:tabs>
                <w:tab w:val="num" w:pos="1276"/>
              </w:tabs>
              <w:ind w:left="284"/>
              <w:rPr>
                <w:b/>
                <w:bCs/>
                <w:sz w:val="24"/>
                <w:szCs w:val="24"/>
                <w:lang w:val="en-GB"/>
              </w:rPr>
            </w:pPr>
          </w:p>
        </w:tc>
        <w:tc>
          <w:tcPr>
            <w:tcW w:w="0" w:type="auto"/>
            <w:vAlign w:val="center"/>
            <w:hideMark/>
          </w:tcPr>
          <w:p w14:paraId="324AE69B" w14:textId="77777777" w:rsidR="002D5503" w:rsidRPr="002D5503" w:rsidRDefault="002D5503" w:rsidP="00F21805">
            <w:pPr>
              <w:tabs>
                <w:tab w:val="num" w:pos="1276"/>
              </w:tabs>
              <w:ind w:left="284"/>
              <w:rPr>
                <w:b/>
                <w:bCs/>
                <w:sz w:val="24"/>
                <w:szCs w:val="24"/>
                <w:lang w:val="en-GB"/>
              </w:rPr>
            </w:pPr>
          </w:p>
        </w:tc>
        <w:tc>
          <w:tcPr>
            <w:tcW w:w="0" w:type="auto"/>
            <w:vAlign w:val="center"/>
            <w:hideMark/>
          </w:tcPr>
          <w:p w14:paraId="7E7D8A65" w14:textId="77777777" w:rsidR="002D5503" w:rsidRPr="002D5503" w:rsidRDefault="002D5503" w:rsidP="00F21805">
            <w:pPr>
              <w:tabs>
                <w:tab w:val="num" w:pos="1276"/>
              </w:tabs>
              <w:ind w:left="284"/>
              <w:rPr>
                <w:b/>
                <w:bCs/>
                <w:sz w:val="24"/>
                <w:szCs w:val="24"/>
                <w:lang w:val="en-GB"/>
              </w:rPr>
            </w:pPr>
          </w:p>
        </w:tc>
      </w:tr>
      <w:tr w:rsidR="002D5503" w:rsidRPr="002D5503" w14:paraId="47DCE08B" w14:textId="77777777" w:rsidTr="002D5503">
        <w:trPr>
          <w:tblCellSpacing w:w="15" w:type="dxa"/>
        </w:trPr>
        <w:tc>
          <w:tcPr>
            <w:tcW w:w="0" w:type="auto"/>
            <w:vAlign w:val="center"/>
            <w:hideMark/>
          </w:tcPr>
          <w:p w14:paraId="141107A2" w14:textId="77777777" w:rsidR="002D5503" w:rsidRPr="002D5503" w:rsidRDefault="002D5503" w:rsidP="00F21805">
            <w:pPr>
              <w:tabs>
                <w:tab w:val="num" w:pos="1276"/>
              </w:tabs>
              <w:ind w:left="284"/>
              <w:rPr>
                <w:b/>
                <w:bCs/>
                <w:sz w:val="24"/>
                <w:szCs w:val="24"/>
                <w:lang w:val="en-GB"/>
              </w:rPr>
            </w:pPr>
            <w:r w:rsidRPr="002D5503">
              <w:rPr>
                <w:b/>
                <w:bCs/>
                <w:sz w:val="24"/>
                <w:szCs w:val="24"/>
                <w:lang w:val="en-GB"/>
              </w:rPr>
              <w:t xml:space="preserve">sudo systemctl enable --now </w:t>
            </w:r>
            <w:proofErr w:type="spellStart"/>
            <w:r w:rsidRPr="002D5503">
              <w:rPr>
                <w:b/>
                <w:bCs/>
                <w:sz w:val="24"/>
                <w:szCs w:val="24"/>
                <w:lang w:val="en-GB"/>
              </w:rPr>
              <w:t>elasticsearch</w:t>
            </w:r>
            <w:proofErr w:type="spellEnd"/>
          </w:p>
        </w:tc>
        <w:tc>
          <w:tcPr>
            <w:tcW w:w="0" w:type="auto"/>
            <w:vAlign w:val="center"/>
            <w:hideMark/>
          </w:tcPr>
          <w:p w14:paraId="6C5E9416" w14:textId="77777777" w:rsidR="002D5503" w:rsidRPr="002D5503" w:rsidRDefault="002D5503" w:rsidP="00F21805">
            <w:pPr>
              <w:tabs>
                <w:tab w:val="num" w:pos="1276"/>
              </w:tabs>
              <w:ind w:left="284"/>
              <w:rPr>
                <w:b/>
                <w:bCs/>
                <w:sz w:val="24"/>
                <w:szCs w:val="24"/>
                <w:lang w:val="en-GB"/>
              </w:rPr>
            </w:pPr>
          </w:p>
        </w:tc>
        <w:tc>
          <w:tcPr>
            <w:tcW w:w="0" w:type="auto"/>
            <w:vAlign w:val="center"/>
            <w:hideMark/>
          </w:tcPr>
          <w:p w14:paraId="0363FFB7" w14:textId="77777777" w:rsidR="002D5503" w:rsidRPr="002D5503" w:rsidRDefault="002D5503" w:rsidP="00F21805">
            <w:pPr>
              <w:tabs>
                <w:tab w:val="num" w:pos="1276"/>
              </w:tabs>
              <w:ind w:left="284"/>
              <w:rPr>
                <w:b/>
                <w:bCs/>
                <w:sz w:val="24"/>
                <w:szCs w:val="24"/>
                <w:lang w:val="en-GB"/>
              </w:rPr>
            </w:pPr>
          </w:p>
        </w:tc>
        <w:tc>
          <w:tcPr>
            <w:tcW w:w="0" w:type="auto"/>
            <w:vAlign w:val="center"/>
            <w:hideMark/>
          </w:tcPr>
          <w:p w14:paraId="2E55BC5D" w14:textId="77777777" w:rsidR="002D5503" w:rsidRPr="002D5503" w:rsidRDefault="002D5503" w:rsidP="00F21805">
            <w:pPr>
              <w:tabs>
                <w:tab w:val="num" w:pos="1276"/>
              </w:tabs>
              <w:ind w:left="284"/>
              <w:rPr>
                <w:b/>
                <w:bCs/>
                <w:sz w:val="24"/>
                <w:szCs w:val="24"/>
                <w:lang w:val="en-GB"/>
              </w:rPr>
            </w:pPr>
          </w:p>
        </w:tc>
        <w:tc>
          <w:tcPr>
            <w:tcW w:w="0" w:type="auto"/>
            <w:vAlign w:val="center"/>
            <w:hideMark/>
          </w:tcPr>
          <w:p w14:paraId="2A280E0F" w14:textId="77777777" w:rsidR="002D5503" w:rsidRPr="002D5503" w:rsidRDefault="002D5503" w:rsidP="00F21805">
            <w:pPr>
              <w:tabs>
                <w:tab w:val="num" w:pos="1276"/>
              </w:tabs>
              <w:ind w:left="284"/>
              <w:rPr>
                <w:b/>
                <w:bCs/>
                <w:sz w:val="24"/>
                <w:szCs w:val="24"/>
                <w:lang w:val="en-GB"/>
              </w:rPr>
            </w:pPr>
          </w:p>
        </w:tc>
        <w:tc>
          <w:tcPr>
            <w:tcW w:w="0" w:type="auto"/>
            <w:vAlign w:val="center"/>
            <w:hideMark/>
          </w:tcPr>
          <w:p w14:paraId="5DB019DB" w14:textId="77777777" w:rsidR="002D5503" w:rsidRPr="002D5503" w:rsidRDefault="002D5503" w:rsidP="00F21805">
            <w:pPr>
              <w:tabs>
                <w:tab w:val="num" w:pos="1276"/>
              </w:tabs>
              <w:ind w:left="284"/>
              <w:rPr>
                <w:b/>
                <w:bCs/>
                <w:sz w:val="24"/>
                <w:szCs w:val="24"/>
                <w:lang w:val="en-GB"/>
              </w:rPr>
            </w:pPr>
          </w:p>
        </w:tc>
      </w:tr>
      <w:tr w:rsidR="002D5503" w:rsidRPr="002D5503" w14:paraId="3DF1E686" w14:textId="77777777" w:rsidTr="002D5503">
        <w:trPr>
          <w:tblCellSpacing w:w="15" w:type="dxa"/>
        </w:trPr>
        <w:tc>
          <w:tcPr>
            <w:tcW w:w="0" w:type="auto"/>
            <w:vAlign w:val="center"/>
            <w:hideMark/>
          </w:tcPr>
          <w:p w14:paraId="7F9F033E" w14:textId="77777777" w:rsidR="002D5503" w:rsidRPr="002D5503" w:rsidRDefault="002D5503" w:rsidP="00F21805">
            <w:pPr>
              <w:tabs>
                <w:tab w:val="num" w:pos="1276"/>
              </w:tabs>
              <w:ind w:left="284"/>
              <w:rPr>
                <w:b/>
                <w:bCs/>
                <w:sz w:val="24"/>
                <w:szCs w:val="24"/>
                <w:lang w:val="fr-FR"/>
              </w:rPr>
            </w:pPr>
            <w:r w:rsidRPr="002D5503">
              <w:rPr>
                <w:b/>
                <w:bCs/>
                <w:sz w:val="24"/>
                <w:szCs w:val="24"/>
                <w:lang w:val="fr-FR"/>
              </w:rPr>
              <w:t>```</w:t>
            </w:r>
          </w:p>
        </w:tc>
        <w:tc>
          <w:tcPr>
            <w:tcW w:w="0" w:type="auto"/>
            <w:vAlign w:val="center"/>
            <w:hideMark/>
          </w:tcPr>
          <w:p w14:paraId="124C5E0F" w14:textId="77777777" w:rsidR="002D5503" w:rsidRPr="002D5503" w:rsidRDefault="002D5503" w:rsidP="00F21805">
            <w:pPr>
              <w:tabs>
                <w:tab w:val="num" w:pos="1276"/>
              </w:tabs>
              <w:ind w:left="284"/>
              <w:rPr>
                <w:b/>
                <w:bCs/>
                <w:sz w:val="24"/>
                <w:szCs w:val="24"/>
                <w:lang w:val="en-GB"/>
              </w:rPr>
            </w:pPr>
            <w:r w:rsidRPr="002D5503">
              <w:rPr>
                <w:b/>
                <w:bCs/>
                <w:sz w:val="24"/>
                <w:szCs w:val="24"/>
                <w:lang w:val="en-GB"/>
              </w:rPr>
              <w:t>/etc/</w:t>
            </w:r>
            <w:proofErr w:type="spellStart"/>
            <w:r w:rsidRPr="002D5503">
              <w:rPr>
                <w:b/>
                <w:bCs/>
                <w:sz w:val="24"/>
                <w:szCs w:val="24"/>
                <w:lang w:val="en-GB"/>
              </w:rPr>
              <w:t>elasticsearch</w:t>
            </w:r>
            <w:proofErr w:type="spellEnd"/>
            <w:r w:rsidRPr="002D5503">
              <w:rPr>
                <w:b/>
                <w:bCs/>
                <w:sz w:val="24"/>
                <w:szCs w:val="24"/>
                <w:lang w:val="en-GB"/>
              </w:rPr>
              <w:t>/</w:t>
            </w:r>
            <w:proofErr w:type="spellStart"/>
            <w:r w:rsidRPr="002D5503">
              <w:rPr>
                <w:b/>
                <w:bCs/>
                <w:sz w:val="24"/>
                <w:szCs w:val="24"/>
                <w:lang w:val="en-GB"/>
              </w:rPr>
              <w:t>elasticsearch.yml</w:t>
            </w:r>
            <w:proofErr w:type="spellEnd"/>
            <w:r w:rsidRPr="002D5503">
              <w:rPr>
                <w:b/>
                <w:bCs/>
                <w:sz w:val="24"/>
                <w:szCs w:val="24"/>
                <w:lang w:val="en-GB"/>
              </w:rPr>
              <w:br/>
              <w:t>/var/log/</w:t>
            </w:r>
            <w:proofErr w:type="spellStart"/>
            <w:r w:rsidRPr="002D5503">
              <w:rPr>
                <w:b/>
                <w:bCs/>
                <w:sz w:val="24"/>
                <w:szCs w:val="24"/>
                <w:lang w:val="en-GB"/>
              </w:rPr>
              <w:t>elasticsearch</w:t>
            </w:r>
            <w:proofErr w:type="spellEnd"/>
          </w:p>
        </w:tc>
        <w:tc>
          <w:tcPr>
            <w:tcW w:w="0" w:type="auto"/>
            <w:vAlign w:val="center"/>
            <w:hideMark/>
          </w:tcPr>
          <w:p w14:paraId="16C114BB" w14:textId="77777777" w:rsidR="002D5503" w:rsidRPr="002D5503" w:rsidRDefault="002D5503" w:rsidP="00F21805">
            <w:pPr>
              <w:tabs>
                <w:tab w:val="num" w:pos="1276"/>
              </w:tabs>
              <w:ind w:left="284"/>
              <w:rPr>
                <w:b/>
                <w:bCs/>
                <w:sz w:val="24"/>
                <w:szCs w:val="24"/>
                <w:lang w:val="en-GB"/>
              </w:rPr>
            </w:pPr>
          </w:p>
        </w:tc>
        <w:tc>
          <w:tcPr>
            <w:tcW w:w="0" w:type="auto"/>
            <w:vAlign w:val="center"/>
            <w:hideMark/>
          </w:tcPr>
          <w:p w14:paraId="08451504" w14:textId="77777777" w:rsidR="002D5503" w:rsidRPr="002D5503" w:rsidRDefault="002D5503" w:rsidP="00F21805">
            <w:pPr>
              <w:tabs>
                <w:tab w:val="num" w:pos="1276"/>
              </w:tabs>
              <w:ind w:left="284"/>
              <w:rPr>
                <w:b/>
                <w:bCs/>
                <w:sz w:val="24"/>
                <w:szCs w:val="24"/>
                <w:lang w:val="en-GB"/>
              </w:rPr>
            </w:pPr>
          </w:p>
        </w:tc>
        <w:tc>
          <w:tcPr>
            <w:tcW w:w="0" w:type="auto"/>
            <w:vAlign w:val="center"/>
            <w:hideMark/>
          </w:tcPr>
          <w:p w14:paraId="5D43EE14" w14:textId="77777777" w:rsidR="002D5503" w:rsidRPr="002D5503" w:rsidRDefault="002D5503" w:rsidP="00F21805">
            <w:pPr>
              <w:tabs>
                <w:tab w:val="num" w:pos="1276"/>
              </w:tabs>
              <w:ind w:left="284"/>
              <w:rPr>
                <w:b/>
                <w:bCs/>
                <w:sz w:val="24"/>
                <w:szCs w:val="24"/>
                <w:lang w:val="en-GB"/>
              </w:rPr>
            </w:pPr>
          </w:p>
        </w:tc>
        <w:tc>
          <w:tcPr>
            <w:tcW w:w="0" w:type="auto"/>
            <w:vAlign w:val="center"/>
            <w:hideMark/>
          </w:tcPr>
          <w:p w14:paraId="121154E1" w14:textId="77777777" w:rsidR="002D5503" w:rsidRPr="002D5503" w:rsidRDefault="002D5503" w:rsidP="00F21805">
            <w:pPr>
              <w:tabs>
                <w:tab w:val="num" w:pos="1276"/>
              </w:tabs>
              <w:ind w:left="284"/>
              <w:rPr>
                <w:b/>
                <w:bCs/>
                <w:sz w:val="24"/>
                <w:szCs w:val="24"/>
                <w:lang w:val="en-GB"/>
              </w:rPr>
            </w:pPr>
          </w:p>
        </w:tc>
      </w:tr>
      <w:tr w:rsidR="002D5503" w:rsidRPr="002D5503" w14:paraId="7F006AD6" w14:textId="77777777" w:rsidTr="002D5503">
        <w:trPr>
          <w:tblCellSpacing w:w="15" w:type="dxa"/>
        </w:trPr>
        <w:tc>
          <w:tcPr>
            <w:tcW w:w="0" w:type="auto"/>
            <w:vAlign w:val="center"/>
            <w:hideMark/>
          </w:tcPr>
          <w:p w14:paraId="042571A8" w14:textId="77777777" w:rsidR="002D5503" w:rsidRPr="002D5503" w:rsidRDefault="002D5503" w:rsidP="00F21805">
            <w:pPr>
              <w:tabs>
                <w:tab w:val="num" w:pos="1276"/>
              </w:tabs>
              <w:ind w:left="284"/>
              <w:rPr>
                <w:b/>
                <w:bCs/>
                <w:sz w:val="24"/>
                <w:szCs w:val="24"/>
                <w:lang w:val="fr-FR"/>
              </w:rPr>
            </w:pPr>
            <w:r w:rsidRPr="002D5503">
              <w:rPr>
                <w:b/>
                <w:bCs/>
                <w:sz w:val="24"/>
                <w:szCs w:val="24"/>
                <w:lang w:val="fr-FR"/>
              </w:rPr>
              <w:t>8</w:t>
            </w:r>
          </w:p>
        </w:tc>
        <w:tc>
          <w:tcPr>
            <w:tcW w:w="0" w:type="auto"/>
            <w:vAlign w:val="center"/>
            <w:hideMark/>
          </w:tcPr>
          <w:p w14:paraId="2B85FEBE" w14:textId="77777777" w:rsidR="002D5503" w:rsidRPr="002D5503" w:rsidRDefault="002D5503" w:rsidP="00F21805">
            <w:pPr>
              <w:tabs>
                <w:tab w:val="num" w:pos="1276"/>
              </w:tabs>
              <w:ind w:left="284"/>
              <w:rPr>
                <w:b/>
                <w:bCs/>
                <w:sz w:val="24"/>
                <w:szCs w:val="24"/>
                <w:lang w:val="fr-FR"/>
              </w:rPr>
            </w:pPr>
            <w:r w:rsidRPr="002D5503">
              <w:rPr>
                <w:b/>
                <w:bCs/>
                <w:sz w:val="24"/>
                <w:szCs w:val="24"/>
                <w:lang w:val="fr-FR"/>
              </w:rPr>
              <w:t xml:space="preserve">Installer </w:t>
            </w:r>
            <w:proofErr w:type="spellStart"/>
            <w:r w:rsidRPr="002D5503">
              <w:rPr>
                <w:b/>
                <w:bCs/>
                <w:sz w:val="24"/>
                <w:szCs w:val="24"/>
                <w:lang w:val="fr-FR"/>
              </w:rPr>
              <w:t>Kibana</w:t>
            </w:r>
            <w:proofErr w:type="spellEnd"/>
          </w:p>
        </w:tc>
        <w:tc>
          <w:tcPr>
            <w:tcW w:w="0" w:type="auto"/>
            <w:vAlign w:val="center"/>
            <w:hideMark/>
          </w:tcPr>
          <w:p w14:paraId="4E8A8827" w14:textId="77777777" w:rsidR="002D5503" w:rsidRPr="002D5503" w:rsidRDefault="002D5503" w:rsidP="00F21805">
            <w:pPr>
              <w:tabs>
                <w:tab w:val="num" w:pos="1276"/>
              </w:tabs>
              <w:ind w:left="284"/>
              <w:rPr>
                <w:b/>
                <w:bCs/>
                <w:sz w:val="24"/>
                <w:szCs w:val="24"/>
                <w:lang w:val="fr-FR"/>
              </w:rPr>
            </w:pPr>
            <w:r w:rsidRPr="002D5503">
              <w:rPr>
                <w:b/>
                <w:bCs/>
                <w:sz w:val="24"/>
                <w:szCs w:val="24"/>
                <w:lang w:val="fr-FR"/>
              </w:rPr>
              <w:t>Terminal</w:t>
            </w:r>
          </w:p>
        </w:tc>
        <w:tc>
          <w:tcPr>
            <w:tcW w:w="0" w:type="auto"/>
            <w:vAlign w:val="center"/>
            <w:hideMark/>
          </w:tcPr>
          <w:p w14:paraId="339624CC" w14:textId="77777777" w:rsidR="002D5503" w:rsidRPr="002D5503" w:rsidRDefault="002D5503" w:rsidP="00F21805">
            <w:pPr>
              <w:tabs>
                <w:tab w:val="num" w:pos="1276"/>
              </w:tabs>
              <w:ind w:left="284"/>
              <w:rPr>
                <w:b/>
                <w:bCs/>
                <w:sz w:val="24"/>
                <w:szCs w:val="24"/>
                <w:lang w:val="fr-FR"/>
              </w:rPr>
            </w:pPr>
            <w:r w:rsidRPr="002D5503">
              <w:rPr>
                <w:b/>
                <w:bCs/>
                <w:sz w:val="24"/>
                <w:szCs w:val="24"/>
                <w:lang w:val="fr-FR"/>
              </w:rPr>
              <w:t>Visualisation logs</w:t>
            </w:r>
          </w:p>
        </w:tc>
        <w:tc>
          <w:tcPr>
            <w:tcW w:w="0" w:type="auto"/>
            <w:vAlign w:val="center"/>
            <w:hideMark/>
          </w:tcPr>
          <w:p w14:paraId="220E7DC7" w14:textId="77777777" w:rsidR="002D5503" w:rsidRPr="002D5503" w:rsidRDefault="002D5503" w:rsidP="00F21805">
            <w:pPr>
              <w:tabs>
                <w:tab w:val="num" w:pos="1276"/>
              </w:tabs>
              <w:ind w:left="284"/>
              <w:rPr>
                <w:b/>
                <w:bCs/>
                <w:sz w:val="24"/>
                <w:szCs w:val="24"/>
                <w:lang w:val="fr-FR"/>
              </w:rPr>
            </w:pPr>
            <w:r w:rsidRPr="002D5503">
              <w:rPr>
                <w:b/>
                <w:bCs/>
                <w:sz w:val="24"/>
                <w:szCs w:val="24"/>
                <w:lang w:val="fr-FR"/>
              </w:rPr>
              <w:t>```bash</w:t>
            </w:r>
          </w:p>
        </w:tc>
        <w:tc>
          <w:tcPr>
            <w:tcW w:w="0" w:type="auto"/>
            <w:vAlign w:val="center"/>
            <w:hideMark/>
          </w:tcPr>
          <w:p w14:paraId="20FC02B4" w14:textId="77777777" w:rsidR="002D5503" w:rsidRPr="002D5503" w:rsidRDefault="002D5503" w:rsidP="00F21805">
            <w:pPr>
              <w:tabs>
                <w:tab w:val="num" w:pos="1276"/>
              </w:tabs>
              <w:ind w:left="284"/>
              <w:rPr>
                <w:b/>
                <w:bCs/>
                <w:sz w:val="24"/>
                <w:szCs w:val="24"/>
                <w:lang w:val="fr-FR"/>
              </w:rPr>
            </w:pPr>
          </w:p>
        </w:tc>
      </w:tr>
      <w:tr w:rsidR="002D5503" w:rsidRPr="002D5503" w14:paraId="3613FBA9" w14:textId="77777777" w:rsidTr="002D5503">
        <w:trPr>
          <w:tblCellSpacing w:w="15" w:type="dxa"/>
        </w:trPr>
        <w:tc>
          <w:tcPr>
            <w:tcW w:w="0" w:type="auto"/>
            <w:vAlign w:val="center"/>
            <w:hideMark/>
          </w:tcPr>
          <w:p w14:paraId="4E0F7D77" w14:textId="77777777" w:rsidR="002D5503" w:rsidRPr="002D5503" w:rsidRDefault="002D5503" w:rsidP="00F21805">
            <w:pPr>
              <w:tabs>
                <w:tab w:val="num" w:pos="1276"/>
              </w:tabs>
              <w:ind w:left="284"/>
              <w:rPr>
                <w:b/>
                <w:bCs/>
                <w:sz w:val="24"/>
                <w:szCs w:val="24"/>
                <w:lang w:val="en-GB"/>
              </w:rPr>
            </w:pPr>
            <w:r w:rsidRPr="002D5503">
              <w:rPr>
                <w:b/>
                <w:bCs/>
                <w:sz w:val="24"/>
                <w:szCs w:val="24"/>
                <w:lang w:val="en-GB"/>
              </w:rPr>
              <w:t xml:space="preserve">sudo apt install </w:t>
            </w:r>
            <w:proofErr w:type="spellStart"/>
            <w:r w:rsidRPr="002D5503">
              <w:rPr>
                <w:b/>
                <w:bCs/>
                <w:sz w:val="24"/>
                <w:szCs w:val="24"/>
                <w:lang w:val="en-GB"/>
              </w:rPr>
              <w:t>kibana</w:t>
            </w:r>
            <w:proofErr w:type="spellEnd"/>
            <w:r w:rsidRPr="002D5503">
              <w:rPr>
                <w:b/>
                <w:bCs/>
                <w:sz w:val="24"/>
                <w:szCs w:val="24"/>
                <w:lang w:val="en-GB"/>
              </w:rPr>
              <w:t xml:space="preserve"> -y</w:t>
            </w:r>
          </w:p>
        </w:tc>
        <w:tc>
          <w:tcPr>
            <w:tcW w:w="0" w:type="auto"/>
            <w:vAlign w:val="center"/>
            <w:hideMark/>
          </w:tcPr>
          <w:p w14:paraId="434D2375" w14:textId="77777777" w:rsidR="002D5503" w:rsidRPr="002D5503" w:rsidRDefault="002D5503" w:rsidP="00F21805">
            <w:pPr>
              <w:tabs>
                <w:tab w:val="num" w:pos="1276"/>
              </w:tabs>
              <w:ind w:left="284"/>
              <w:rPr>
                <w:b/>
                <w:bCs/>
                <w:sz w:val="24"/>
                <w:szCs w:val="24"/>
                <w:lang w:val="en-GB"/>
              </w:rPr>
            </w:pPr>
          </w:p>
        </w:tc>
        <w:tc>
          <w:tcPr>
            <w:tcW w:w="0" w:type="auto"/>
            <w:vAlign w:val="center"/>
            <w:hideMark/>
          </w:tcPr>
          <w:p w14:paraId="0156288F" w14:textId="77777777" w:rsidR="002D5503" w:rsidRPr="002D5503" w:rsidRDefault="002D5503" w:rsidP="00F21805">
            <w:pPr>
              <w:tabs>
                <w:tab w:val="num" w:pos="1276"/>
              </w:tabs>
              <w:ind w:left="284"/>
              <w:rPr>
                <w:b/>
                <w:bCs/>
                <w:sz w:val="24"/>
                <w:szCs w:val="24"/>
                <w:lang w:val="en-GB"/>
              </w:rPr>
            </w:pPr>
          </w:p>
        </w:tc>
        <w:tc>
          <w:tcPr>
            <w:tcW w:w="0" w:type="auto"/>
            <w:vAlign w:val="center"/>
            <w:hideMark/>
          </w:tcPr>
          <w:p w14:paraId="615E9C63" w14:textId="77777777" w:rsidR="002D5503" w:rsidRPr="002D5503" w:rsidRDefault="002D5503" w:rsidP="00F21805">
            <w:pPr>
              <w:tabs>
                <w:tab w:val="num" w:pos="1276"/>
              </w:tabs>
              <w:ind w:left="284"/>
              <w:rPr>
                <w:b/>
                <w:bCs/>
                <w:sz w:val="24"/>
                <w:szCs w:val="24"/>
                <w:lang w:val="en-GB"/>
              </w:rPr>
            </w:pPr>
          </w:p>
        </w:tc>
        <w:tc>
          <w:tcPr>
            <w:tcW w:w="0" w:type="auto"/>
            <w:vAlign w:val="center"/>
            <w:hideMark/>
          </w:tcPr>
          <w:p w14:paraId="05A262C7" w14:textId="77777777" w:rsidR="002D5503" w:rsidRPr="002D5503" w:rsidRDefault="002D5503" w:rsidP="00F21805">
            <w:pPr>
              <w:tabs>
                <w:tab w:val="num" w:pos="1276"/>
              </w:tabs>
              <w:ind w:left="284"/>
              <w:rPr>
                <w:b/>
                <w:bCs/>
                <w:sz w:val="24"/>
                <w:szCs w:val="24"/>
                <w:lang w:val="en-GB"/>
              </w:rPr>
            </w:pPr>
          </w:p>
        </w:tc>
        <w:tc>
          <w:tcPr>
            <w:tcW w:w="0" w:type="auto"/>
            <w:vAlign w:val="center"/>
            <w:hideMark/>
          </w:tcPr>
          <w:p w14:paraId="41B41EF2" w14:textId="77777777" w:rsidR="002D5503" w:rsidRPr="002D5503" w:rsidRDefault="002D5503" w:rsidP="00F21805">
            <w:pPr>
              <w:tabs>
                <w:tab w:val="num" w:pos="1276"/>
              </w:tabs>
              <w:ind w:left="284"/>
              <w:rPr>
                <w:b/>
                <w:bCs/>
                <w:sz w:val="24"/>
                <w:szCs w:val="24"/>
                <w:lang w:val="en-GB"/>
              </w:rPr>
            </w:pPr>
          </w:p>
        </w:tc>
      </w:tr>
      <w:tr w:rsidR="002D5503" w:rsidRPr="002D5503" w14:paraId="15A5D749" w14:textId="77777777" w:rsidTr="002D5503">
        <w:trPr>
          <w:tblCellSpacing w:w="15" w:type="dxa"/>
        </w:trPr>
        <w:tc>
          <w:tcPr>
            <w:tcW w:w="0" w:type="auto"/>
            <w:vAlign w:val="center"/>
            <w:hideMark/>
          </w:tcPr>
          <w:p w14:paraId="37AA62C1" w14:textId="77777777" w:rsidR="002D5503" w:rsidRPr="002D5503" w:rsidRDefault="002D5503" w:rsidP="00F21805">
            <w:pPr>
              <w:tabs>
                <w:tab w:val="num" w:pos="1276"/>
              </w:tabs>
              <w:ind w:left="284"/>
              <w:rPr>
                <w:b/>
                <w:bCs/>
                <w:sz w:val="24"/>
                <w:szCs w:val="24"/>
                <w:lang w:val="en-GB"/>
              </w:rPr>
            </w:pPr>
            <w:r w:rsidRPr="002D5503">
              <w:rPr>
                <w:b/>
                <w:bCs/>
                <w:sz w:val="24"/>
                <w:szCs w:val="24"/>
                <w:lang w:val="en-GB"/>
              </w:rPr>
              <w:t xml:space="preserve">sudo systemctl enable --now </w:t>
            </w:r>
            <w:proofErr w:type="spellStart"/>
            <w:r w:rsidRPr="002D5503">
              <w:rPr>
                <w:b/>
                <w:bCs/>
                <w:sz w:val="24"/>
                <w:szCs w:val="24"/>
                <w:lang w:val="en-GB"/>
              </w:rPr>
              <w:t>kibana</w:t>
            </w:r>
            <w:proofErr w:type="spellEnd"/>
          </w:p>
        </w:tc>
        <w:tc>
          <w:tcPr>
            <w:tcW w:w="0" w:type="auto"/>
            <w:vAlign w:val="center"/>
            <w:hideMark/>
          </w:tcPr>
          <w:p w14:paraId="1E9B5038" w14:textId="77777777" w:rsidR="002D5503" w:rsidRPr="002D5503" w:rsidRDefault="002D5503" w:rsidP="00F21805">
            <w:pPr>
              <w:tabs>
                <w:tab w:val="num" w:pos="1276"/>
              </w:tabs>
              <w:ind w:left="284"/>
              <w:rPr>
                <w:b/>
                <w:bCs/>
                <w:sz w:val="24"/>
                <w:szCs w:val="24"/>
                <w:lang w:val="en-GB"/>
              </w:rPr>
            </w:pPr>
          </w:p>
        </w:tc>
        <w:tc>
          <w:tcPr>
            <w:tcW w:w="0" w:type="auto"/>
            <w:vAlign w:val="center"/>
            <w:hideMark/>
          </w:tcPr>
          <w:p w14:paraId="47614079" w14:textId="77777777" w:rsidR="002D5503" w:rsidRPr="002D5503" w:rsidRDefault="002D5503" w:rsidP="00F21805">
            <w:pPr>
              <w:tabs>
                <w:tab w:val="num" w:pos="1276"/>
              </w:tabs>
              <w:ind w:left="284"/>
              <w:rPr>
                <w:b/>
                <w:bCs/>
                <w:sz w:val="24"/>
                <w:szCs w:val="24"/>
                <w:lang w:val="en-GB"/>
              </w:rPr>
            </w:pPr>
          </w:p>
        </w:tc>
        <w:tc>
          <w:tcPr>
            <w:tcW w:w="0" w:type="auto"/>
            <w:vAlign w:val="center"/>
            <w:hideMark/>
          </w:tcPr>
          <w:p w14:paraId="78F32A69" w14:textId="77777777" w:rsidR="002D5503" w:rsidRPr="002D5503" w:rsidRDefault="002D5503" w:rsidP="00F21805">
            <w:pPr>
              <w:tabs>
                <w:tab w:val="num" w:pos="1276"/>
              </w:tabs>
              <w:ind w:left="284"/>
              <w:rPr>
                <w:b/>
                <w:bCs/>
                <w:sz w:val="24"/>
                <w:szCs w:val="24"/>
                <w:lang w:val="en-GB"/>
              </w:rPr>
            </w:pPr>
          </w:p>
        </w:tc>
        <w:tc>
          <w:tcPr>
            <w:tcW w:w="0" w:type="auto"/>
            <w:vAlign w:val="center"/>
            <w:hideMark/>
          </w:tcPr>
          <w:p w14:paraId="23AEF0C9" w14:textId="77777777" w:rsidR="002D5503" w:rsidRPr="002D5503" w:rsidRDefault="002D5503" w:rsidP="00F21805">
            <w:pPr>
              <w:tabs>
                <w:tab w:val="num" w:pos="1276"/>
              </w:tabs>
              <w:ind w:left="284"/>
              <w:rPr>
                <w:b/>
                <w:bCs/>
                <w:sz w:val="24"/>
                <w:szCs w:val="24"/>
                <w:lang w:val="en-GB"/>
              </w:rPr>
            </w:pPr>
          </w:p>
        </w:tc>
        <w:tc>
          <w:tcPr>
            <w:tcW w:w="0" w:type="auto"/>
            <w:vAlign w:val="center"/>
            <w:hideMark/>
          </w:tcPr>
          <w:p w14:paraId="09582591" w14:textId="77777777" w:rsidR="002D5503" w:rsidRPr="002D5503" w:rsidRDefault="002D5503" w:rsidP="00F21805">
            <w:pPr>
              <w:tabs>
                <w:tab w:val="num" w:pos="1276"/>
              </w:tabs>
              <w:ind w:left="284"/>
              <w:rPr>
                <w:b/>
                <w:bCs/>
                <w:sz w:val="24"/>
                <w:szCs w:val="24"/>
                <w:lang w:val="en-GB"/>
              </w:rPr>
            </w:pPr>
          </w:p>
        </w:tc>
      </w:tr>
      <w:tr w:rsidR="002D5503" w:rsidRPr="002D5503" w14:paraId="597D778C" w14:textId="77777777" w:rsidTr="002D5503">
        <w:trPr>
          <w:tblCellSpacing w:w="15" w:type="dxa"/>
        </w:trPr>
        <w:tc>
          <w:tcPr>
            <w:tcW w:w="0" w:type="auto"/>
            <w:vAlign w:val="center"/>
            <w:hideMark/>
          </w:tcPr>
          <w:p w14:paraId="1640DA6C" w14:textId="77777777" w:rsidR="002D5503" w:rsidRPr="002D5503" w:rsidRDefault="002D5503" w:rsidP="00F21805">
            <w:pPr>
              <w:tabs>
                <w:tab w:val="num" w:pos="1276"/>
              </w:tabs>
              <w:ind w:left="284"/>
              <w:rPr>
                <w:b/>
                <w:bCs/>
                <w:sz w:val="24"/>
                <w:szCs w:val="24"/>
                <w:lang w:val="fr-FR"/>
              </w:rPr>
            </w:pPr>
            <w:r w:rsidRPr="002D5503">
              <w:rPr>
                <w:b/>
                <w:bCs/>
                <w:sz w:val="24"/>
                <w:szCs w:val="24"/>
                <w:lang w:val="fr-FR"/>
              </w:rPr>
              <w:lastRenderedPageBreak/>
              <w:t>```</w:t>
            </w:r>
          </w:p>
        </w:tc>
        <w:tc>
          <w:tcPr>
            <w:tcW w:w="0" w:type="auto"/>
            <w:vAlign w:val="center"/>
            <w:hideMark/>
          </w:tcPr>
          <w:p w14:paraId="51081EF9" w14:textId="77777777" w:rsidR="002D5503" w:rsidRPr="002D5503" w:rsidRDefault="002D5503" w:rsidP="00F21805">
            <w:pPr>
              <w:tabs>
                <w:tab w:val="num" w:pos="1276"/>
              </w:tabs>
              <w:ind w:left="284"/>
              <w:rPr>
                <w:b/>
                <w:bCs/>
                <w:sz w:val="24"/>
                <w:szCs w:val="24"/>
                <w:lang w:val="fr-FR"/>
              </w:rPr>
            </w:pPr>
            <w:r w:rsidRPr="002D5503">
              <w:rPr>
                <w:b/>
                <w:bCs/>
                <w:sz w:val="24"/>
                <w:szCs w:val="24"/>
                <w:lang w:val="fr-FR"/>
              </w:rPr>
              <w:t>/etc/</w:t>
            </w:r>
            <w:proofErr w:type="spellStart"/>
            <w:r w:rsidRPr="002D5503">
              <w:rPr>
                <w:b/>
                <w:bCs/>
                <w:sz w:val="24"/>
                <w:szCs w:val="24"/>
                <w:lang w:val="fr-FR"/>
              </w:rPr>
              <w:t>kibana</w:t>
            </w:r>
            <w:proofErr w:type="spellEnd"/>
            <w:r w:rsidRPr="002D5503">
              <w:rPr>
                <w:b/>
                <w:bCs/>
                <w:sz w:val="24"/>
                <w:szCs w:val="24"/>
                <w:lang w:val="fr-FR"/>
              </w:rPr>
              <w:t>/</w:t>
            </w:r>
            <w:proofErr w:type="spellStart"/>
            <w:r w:rsidRPr="002D5503">
              <w:rPr>
                <w:b/>
                <w:bCs/>
                <w:sz w:val="24"/>
                <w:szCs w:val="24"/>
                <w:lang w:val="fr-FR"/>
              </w:rPr>
              <w:t>kibana.yml</w:t>
            </w:r>
            <w:proofErr w:type="spellEnd"/>
            <w:r w:rsidRPr="002D5503">
              <w:rPr>
                <w:b/>
                <w:bCs/>
                <w:sz w:val="24"/>
                <w:szCs w:val="24"/>
                <w:lang w:val="fr-FR"/>
              </w:rPr>
              <w:br/>
              <w:t>/var/log/</w:t>
            </w:r>
            <w:proofErr w:type="spellStart"/>
            <w:r w:rsidRPr="002D5503">
              <w:rPr>
                <w:b/>
                <w:bCs/>
                <w:sz w:val="24"/>
                <w:szCs w:val="24"/>
                <w:lang w:val="fr-FR"/>
              </w:rPr>
              <w:t>kibana</w:t>
            </w:r>
            <w:proofErr w:type="spellEnd"/>
          </w:p>
        </w:tc>
        <w:tc>
          <w:tcPr>
            <w:tcW w:w="0" w:type="auto"/>
            <w:vAlign w:val="center"/>
            <w:hideMark/>
          </w:tcPr>
          <w:p w14:paraId="3F992A12" w14:textId="77777777" w:rsidR="002D5503" w:rsidRPr="002D5503" w:rsidRDefault="002D5503" w:rsidP="00F21805">
            <w:pPr>
              <w:tabs>
                <w:tab w:val="num" w:pos="1276"/>
              </w:tabs>
              <w:ind w:left="284"/>
              <w:rPr>
                <w:b/>
                <w:bCs/>
                <w:sz w:val="24"/>
                <w:szCs w:val="24"/>
                <w:lang w:val="fr-FR"/>
              </w:rPr>
            </w:pPr>
          </w:p>
        </w:tc>
        <w:tc>
          <w:tcPr>
            <w:tcW w:w="0" w:type="auto"/>
            <w:vAlign w:val="center"/>
            <w:hideMark/>
          </w:tcPr>
          <w:p w14:paraId="71EFD8CA" w14:textId="77777777" w:rsidR="002D5503" w:rsidRPr="002D5503" w:rsidRDefault="002D5503" w:rsidP="00F21805">
            <w:pPr>
              <w:tabs>
                <w:tab w:val="num" w:pos="1276"/>
              </w:tabs>
              <w:ind w:left="284"/>
              <w:rPr>
                <w:b/>
                <w:bCs/>
                <w:sz w:val="24"/>
                <w:szCs w:val="24"/>
                <w:lang w:val="fr-FR"/>
              </w:rPr>
            </w:pPr>
          </w:p>
        </w:tc>
        <w:tc>
          <w:tcPr>
            <w:tcW w:w="0" w:type="auto"/>
            <w:vAlign w:val="center"/>
            <w:hideMark/>
          </w:tcPr>
          <w:p w14:paraId="195CBEF0" w14:textId="77777777" w:rsidR="002D5503" w:rsidRPr="002D5503" w:rsidRDefault="002D5503" w:rsidP="00F21805">
            <w:pPr>
              <w:tabs>
                <w:tab w:val="num" w:pos="1276"/>
              </w:tabs>
              <w:ind w:left="284"/>
              <w:rPr>
                <w:b/>
                <w:bCs/>
                <w:sz w:val="24"/>
                <w:szCs w:val="24"/>
                <w:lang w:val="fr-FR"/>
              </w:rPr>
            </w:pPr>
          </w:p>
        </w:tc>
        <w:tc>
          <w:tcPr>
            <w:tcW w:w="0" w:type="auto"/>
            <w:vAlign w:val="center"/>
            <w:hideMark/>
          </w:tcPr>
          <w:p w14:paraId="1615B2EA" w14:textId="77777777" w:rsidR="002D5503" w:rsidRPr="002D5503" w:rsidRDefault="002D5503" w:rsidP="00F21805">
            <w:pPr>
              <w:tabs>
                <w:tab w:val="num" w:pos="1276"/>
              </w:tabs>
              <w:ind w:left="284"/>
              <w:rPr>
                <w:b/>
                <w:bCs/>
                <w:sz w:val="24"/>
                <w:szCs w:val="24"/>
                <w:lang w:val="fr-FR"/>
              </w:rPr>
            </w:pPr>
          </w:p>
        </w:tc>
      </w:tr>
      <w:tr w:rsidR="002D5503" w:rsidRPr="002D5503" w14:paraId="7E2DB591" w14:textId="77777777" w:rsidTr="002D5503">
        <w:trPr>
          <w:tblCellSpacing w:w="15" w:type="dxa"/>
        </w:trPr>
        <w:tc>
          <w:tcPr>
            <w:tcW w:w="0" w:type="auto"/>
            <w:vAlign w:val="center"/>
            <w:hideMark/>
          </w:tcPr>
          <w:p w14:paraId="3D602D12" w14:textId="77777777" w:rsidR="002D5503" w:rsidRPr="002D5503" w:rsidRDefault="002D5503" w:rsidP="00F21805">
            <w:pPr>
              <w:tabs>
                <w:tab w:val="num" w:pos="1276"/>
              </w:tabs>
              <w:ind w:left="284"/>
              <w:rPr>
                <w:b/>
                <w:bCs/>
                <w:sz w:val="24"/>
                <w:szCs w:val="24"/>
                <w:lang w:val="fr-FR"/>
              </w:rPr>
            </w:pPr>
            <w:r w:rsidRPr="002D5503">
              <w:rPr>
                <w:b/>
                <w:bCs/>
                <w:sz w:val="24"/>
                <w:szCs w:val="24"/>
                <w:lang w:val="fr-FR"/>
              </w:rPr>
              <w:t>9</w:t>
            </w:r>
          </w:p>
        </w:tc>
        <w:tc>
          <w:tcPr>
            <w:tcW w:w="0" w:type="auto"/>
            <w:vAlign w:val="center"/>
            <w:hideMark/>
          </w:tcPr>
          <w:p w14:paraId="2DADE501" w14:textId="77777777" w:rsidR="002D5503" w:rsidRPr="002D5503" w:rsidRDefault="002D5503" w:rsidP="00F21805">
            <w:pPr>
              <w:tabs>
                <w:tab w:val="num" w:pos="1276"/>
              </w:tabs>
              <w:ind w:left="284"/>
              <w:rPr>
                <w:b/>
                <w:bCs/>
                <w:sz w:val="24"/>
                <w:szCs w:val="24"/>
                <w:lang w:val="fr-FR"/>
              </w:rPr>
            </w:pPr>
            <w:r w:rsidRPr="002D5503">
              <w:rPr>
                <w:b/>
                <w:bCs/>
                <w:sz w:val="24"/>
                <w:szCs w:val="24"/>
                <w:lang w:val="fr-FR"/>
              </w:rPr>
              <w:t xml:space="preserve">Configurer </w:t>
            </w:r>
            <w:proofErr w:type="spellStart"/>
            <w:r w:rsidRPr="002D5503">
              <w:rPr>
                <w:b/>
                <w:bCs/>
                <w:sz w:val="24"/>
                <w:szCs w:val="24"/>
                <w:lang w:val="fr-FR"/>
              </w:rPr>
              <w:t>Filebeat</w:t>
            </w:r>
            <w:proofErr w:type="spellEnd"/>
            <w:r w:rsidRPr="002D5503">
              <w:rPr>
                <w:b/>
                <w:bCs/>
                <w:sz w:val="24"/>
                <w:szCs w:val="24"/>
                <w:lang w:val="fr-FR"/>
              </w:rPr>
              <w:t xml:space="preserve"> sur chaque VM</w:t>
            </w:r>
          </w:p>
        </w:tc>
        <w:tc>
          <w:tcPr>
            <w:tcW w:w="0" w:type="auto"/>
            <w:vAlign w:val="center"/>
            <w:hideMark/>
          </w:tcPr>
          <w:p w14:paraId="03372C90" w14:textId="77777777" w:rsidR="002D5503" w:rsidRPr="002D5503" w:rsidRDefault="002D5503" w:rsidP="00F21805">
            <w:pPr>
              <w:tabs>
                <w:tab w:val="num" w:pos="1276"/>
              </w:tabs>
              <w:ind w:left="284"/>
              <w:rPr>
                <w:b/>
                <w:bCs/>
                <w:sz w:val="24"/>
                <w:szCs w:val="24"/>
                <w:lang w:val="fr-FR"/>
              </w:rPr>
            </w:pPr>
            <w:r w:rsidRPr="002D5503">
              <w:rPr>
                <w:b/>
                <w:bCs/>
                <w:sz w:val="24"/>
                <w:szCs w:val="24"/>
                <w:lang w:val="fr-FR"/>
              </w:rPr>
              <w:t>File config</w:t>
            </w:r>
          </w:p>
        </w:tc>
        <w:tc>
          <w:tcPr>
            <w:tcW w:w="0" w:type="auto"/>
            <w:vAlign w:val="center"/>
            <w:hideMark/>
          </w:tcPr>
          <w:p w14:paraId="76B53194" w14:textId="77777777" w:rsidR="002D5503" w:rsidRPr="002D5503" w:rsidRDefault="002D5503" w:rsidP="00F21805">
            <w:pPr>
              <w:tabs>
                <w:tab w:val="num" w:pos="1276"/>
              </w:tabs>
              <w:ind w:left="284"/>
              <w:rPr>
                <w:b/>
                <w:bCs/>
                <w:sz w:val="24"/>
                <w:szCs w:val="24"/>
                <w:lang w:val="fr-FR"/>
              </w:rPr>
            </w:pPr>
            <w:r w:rsidRPr="002D5503">
              <w:rPr>
                <w:b/>
                <w:bCs/>
                <w:sz w:val="24"/>
                <w:szCs w:val="24"/>
                <w:lang w:val="fr-FR"/>
              </w:rPr>
              <w:t>Pointer vers Elasticsearch central</w:t>
            </w:r>
          </w:p>
        </w:tc>
        <w:tc>
          <w:tcPr>
            <w:tcW w:w="0" w:type="auto"/>
            <w:vAlign w:val="center"/>
            <w:hideMark/>
          </w:tcPr>
          <w:p w14:paraId="203BED7C" w14:textId="77777777" w:rsidR="002D5503" w:rsidRPr="002D5503" w:rsidRDefault="002D5503" w:rsidP="00F21805">
            <w:pPr>
              <w:tabs>
                <w:tab w:val="num" w:pos="1276"/>
              </w:tabs>
              <w:ind w:left="284"/>
              <w:rPr>
                <w:b/>
                <w:bCs/>
                <w:sz w:val="24"/>
                <w:szCs w:val="24"/>
                <w:lang w:val="en-GB"/>
              </w:rPr>
            </w:pPr>
            <w:r w:rsidRPr="002D5503">
              <w:rPr>
                <w:b/>
                <w:bCs/>
                <w:sz w:val="24"/>
                <w:szCs w:val="24"/>
                <w:lang w:val="en-GB"/>
              </w:rPr>
              <w:t>Edit /etc/</w:t>
            </w:r>
            <w:proofErr w:type="spellStart"/>
            <w:r w:rsidRPr="002D5503">
              <w:rPr>
                <w:b/>
                <w:bCs/>
                <w:sz w:val="24"/>
                <w:szCs w:val="24"/>
                <w:lang w:val="en-GB"/>
              </w:rPr>
              <w:t>filebeat</w:t>
            </w:r>
            <w:proofErr w:type="spellEnd"/>
            <w:r w:rsidRPr="002D5503">
              <w:rPr>
                <w:b/>
                <w:bCs/>
                <w:sz w:val="24"/>
                <w:szCs w:val="24"/>
                <w:lang w:val="en-GB"/>
              </w:rPr>
              <w:t>/</w:t>
            </w:r>
            <w:proofErr w:type="spellStart"/>
            <w:r w:rsidRPr="002D5503">
              <w:rPr>
                <w:b/>
                <w:bCs/>
                <w:sz w:val="24"/>
                <w:szCs w:val="24"/>
                <w:lang w:val="en-GB"/>
              </w:rPr>
              <w:t>filebeat.yml</w:t>
            </w:r>
            <w:proofErr w:type="spellEnd"/>
            <w:r w:rsidRPr="002D5503">
              <w:rPr>
                <w:b/>
                <w:bCs/>
                <w:sz w:val="24"/>
                <w:szCs w:val="24"/>
                <w:lang w:val="en-GB"/>
              </w:rPr>
              <w:t>:</w:t>
            </w:r>
            <w:r w:rsidRPr="002D5503">
              <w:rPr>
                <w:b/>
                <w:bCs/>
                <w:sz w:val="24"/>
                <w:szCs w:val="24"/>
                <w:lang w:val="en-GB"/>
              </w:rPr>
              <w:br/>
            </w:r>
            <w:proofErr w:type="spellStart"/>
            <w:r w:rsidRPr="002D5503">
              <w:rPr>
                <w:b/>
                <w:bCs/>
                <w:sz w:val="24"/>
                <w:szCs w:val="24"/>
                <w:lang w:val="en-GB"/>
              </w:rPr>
              <w:t>output.elasticsearch.hosts</w:t>
            </w:r>
            <w:proofErr w:type="spellEnd"/>
            <w:r w:rsidRPr="002D5503">
              <w:rPr>
                <w:b/>
                <w:bCs/>
                <w:sz w:val="24"/>
                <w:szCs w:val="24"/>
                <w:lang w:val="en-GB"/>
              </w:rPr>
              <w:t>: ["&lt;IP</w:t>
            </w:r>
            <w:r w:rsidRPr="002D5503">
              <w:rPr>
                <w:b/>
                <w:bCs/>
                <w:sz w:val="24"/>
                <w:szCs w:val="24"/>
                <w:lang w:val="en-GB"/>
              </w:rPr>
              <w:noBreakHyphen/>
              <w:t>Monitoring&gt;:9200"]</w:t>
            </w:r>
          </w:p>
        </w:tc>
        <w:tc>
          <w:tcPr>
            <w:tcW w:w="0" w:type="auto"/>
            <w:vAlign w:val="center"/>
            <w:hideMark/>
          </w:tcPr>
          <w:p w14:paraId="36127C0C" w14:textId="77777777" w:rsidR="002D5503" w:rsidRPr="002D5503" w:rsidRDefault="002D5503" w:rsidP="00F21805">
            <w:pPr>
              <w:tabs>
                <w:tab w:val="num" w:pos="1276"/>
              </w:tabs>
              <w:ind w:left="284"/>
              <w:rPr>
                <w:b/>
                <w:bCs/>
                <w:sz w:val="24"/>
                <w:szCs w:val="24"/>
                <w:lang w:val="en-GB"/>
              </w:rPr>
            </w:pPr>
            <w:r w:rsidRPr="002D5503">
              <w:rPr>
                <w:b/>
                <w:bCs/>
                <w:sz w:val="24"/>
                <w:szCs w:val="24"/>
                <w:lang w:val="en-GB"/>
              </w:rPr>
              <w:t xml:space="preserve">Tester avec sudo </w:t>
            </w:r>
            <w:proofErr w:type="spellStart"/>
            <w:r w:rsidRPr="002D5503">
              <w:rPr>
                <w:b/>
                <w:bCs/>
                <w:sz w:val="24"/>
                <w:szCs w:val="24"/>
                <w:lang w:val="en-GB"/>
              </w:rPr>
              <w:t>filebeat</w:t>
            </w:r>
            <w:proofErr w:type="spellEnd"/>
            <w:r w:rsidRPr="002D5503">
              <w:rPr>
                <w:b/>
                <w:bCs/>
                <w:sz w:val="24"/>
                <w:szCs w:val="24"/>
                <w:lang w:val="en-GB"/>
              </w:rPr>
              <w:t xml:space="preserve"> test output</w:t>
            </w:r>
          </w:p>
        </w:tc>
      </w:tr>
      <w:tr w:rsidR="002D5503" w:rsidRPr="002D5503" w14:paraId="12EDD172" w14:textId="77777777" w:rsidTr="002D5503">
        <w:trPr>
          <w:tblCellSpacing w:w="15" w:type="dxa"/>
        </w:trPr>
        <w:tc>
          <w:tcPr>
            <w:tcW w:w="0" w:type="auto"/>
            <w:vAlign w:val="center"/>
            <w:hideMark/>
          </w:tcPr>
          <w:p w14:paraId="3A9B7A61" w14:textId="77777777" w:rsidR="002D5503" w:rsidRPr="002D5503" w:rsidRDefault="002D5503" w:rsidP="00F21805">
            <w:pPr>
              <w:tabs>
                <w:tab w:val="num" w:pos="1276"/>
              </w:tabs>
              <w:ind w:left="284"/>
              <w:rPr>
                <w:b/>
                <w:bCs/>
                <w:sz w:val="24"/>
                <w:szCs w:val="24"/>
                <w:lang w:val="fr-FR"/>
              </w:rPr>
            </w:pPr>
            <w:r w:rsidRPr="002D5503">
              <w:rPr>
                <w:b/>
                <w:bCs/>
                <w:sz w:val="24"/>
                <w:szCs w:val="24"/>
                <w:lang w:val="fr-FR"/>
              </w:rPr>
              <w:t>10</w:t>
            </w:r>
          </w:p>
        </w:tc>
        <w:tc>
          <w:tcPr>
            <w:tcW w:w="0" w:type="auto"/>
            <w:vAlign w:val="center"/>
            <w:hideMark/>
          </w:tcPr>
          <w:p w14:paraId="79B2BB12" w14:textId="77777777" w:rsidR="002D5503" w:rsidRPr="002D5503" w:rsidRDefault="002D5503" w:rsidP="00F21805">
            <w:pPr>
              <w:tabs>
                <w:tab w:val="num" w:pos="1276"/>
              </w:tabs>
              <w:ind w:left="284"/>
              <w:rPr>
                <w:b/>
                <w:bCs/>
                <w:sz w:val="24"/>
                <w:szCs w:val="24"/>
                <w:lang w:val="fr-FR"/>
              </w:rPr>
            </w:pPr>
            <w:r w:rsidRPr="002D5503">
              <w:rPr>
                <w:b/>
                <w:bCs/>
                <w:sz w:val="24"/>
                <w:szCs w:val="24"/>
                <w:lang w:val="fr-FR"/>
              </w:rPr>
              <w:t xml:space="preserve">Configurer </w:t>
            </w:r>
            <w:proofErr w:type="spellStart"/>
            <w:r w:rsidRPr="002D5503">
              <w:rPr>
                <w:b/>
                <w:bCs/>
                <w:sz w:val="24"/>
                <w:szCs w:val="24"/>
                <w:lang w:val="fr-FR"/>
              </w:rPr>
              <w:t>Alertmanager</w:t>
            </w:r>
            <w:proofErr w:type="spellEnd"/>
          </w:p>
        </w:tc>
        <w:tc>
          <w:tcPr>
            <w:tcW w:w="0" w:type="auto"/>
            <w:vAlign w:val="center"/>
            <w:hideMark/>
          </w:tcPr>
          <w:p w14:paraId="58BF8797" w14:textId="77777777" w:rsidR="002D5503" w:rsidRPr="002D5503" w:rsidRDefault="002D5503" w:rsidP="00F21805">
            <w:pPr>
              <w:tabs>
                <w:tab w:val="num" w:pos="1276"/>
              </w:tabs>
              <w:ind w:left="284"/>
              <w:rPr>
                <w:b/>
                <w:bCs/>
                <w:sz w:val="24"/>
                <w:szCs w:val="24"/>
                <w:lang w:val="fr-FR"/>
              </w:rPr>
            </w:pPr>
            <w:r w:rsidRPr="002D5503">
              <w:rPr>
                <w:b/>
                <w:bCs/>
                <w:sz w:val="24"/>
                <w:szCs w:val="24"/>
                <w:lang w:val="fr-FR"/>
              </w:rPr>
              <w:t>Terminal / Fichier</w:t>
            </w:r>
          </w:p>
        </w:tc>
        <w:tc>
          <w:tcPr>
            <w:tcW w:w="0" w:type="auto"/>
            <w:vAlign w:val="center"/>
            <w:hideMark/>
          </w:tcPr>
          <w:p w14:paraId="46C194FB" w14:textId="77777777" w:rsidR="002D5503" w:rsidRPr="002D5503" w:rsidRDefault="002D5503" w:rsidP="00F21805">
            <w:pPr>
              <w:tabs>
                <w:tab w:val="num" w:pos="1276"/>
              </w:tabs>
              <w:ind w:left="284"/>
              <w:rPr>
                <w:b/>
                <w:bCs/>
                <w:sz w:val="24"/>
                <w:szCs w:val="24"/>
                <w:lang w:val="fr-FR"/>
              </w:rPr>
            </w:pPr>
            <w:proofErr w:type="spellStart"/>
            <w:r w:rsidRPr="002D5503">
              <w:rPr>
                <w:b/>
                <w:bCs/>
                <w:sz w:val="24"/>
                <w:szCs w:val="24"/>
                <w:lang w:val="fr-FR"/>
              </w:rPr>
              <w:t>Alerting</w:t>
            </w:r>
            <w:proofErr w:type="spellEnd"/>
            <w:r w:rsidRPr="002D5503">
              <w:rPr>
                <w:b/>
                <w:bCs/>
                <w:sz w:val="24"/>
                <w:szCs w:val="24"/>
                <w:lang w:val="fr-FR"/>
              </w:rPr>
              <w:t xml:space="preserve"> via Prometheus</w:t>
            </w:r>
          </w:p>
        </w:tc>
        <w:tc>
          <w:tcPr>
            <w:tcW w:w="0" w:type="auto"/>
            <w:vAlign w:val="center"/>
            <w:hideMark/>
          </w:tcPr>
          <w:p w14:paraId="0B7D34F5" w14:textId="77777777" w:rsidR="002D5503" w:rsidRPr="002D5503" w:rsidRDefault="002D5503" w:rsidP="00F21805">
            <w:pPr>
              <w:tabs>
                <w:tab w:val="num" w:pos="1276"/>
              </w:tabs>
              <w:ind w:left="284"/>
              <w:rPr>
                <w:b/>
                <w:bCs/>
                <w:sz w:val="24"/>
                <w:szCs w:val="24"/>
                <w:lang w:val="fr-FR"/>
              </w:rPr>
            </w:pPr>
            <w:r w:rsidRPr="002D5503">
              <w:rPr>
                <w:b/>
                <w:bCs/>
                <w:sz w:val="24"/>
                <w:szCs w:val="24"/>
                <w:lang w:val="fr-FR"/>
              </w:rPr>
              <w:t>```bash</w:t>
            </w:r>
          </w:p>
        </w:tc>
        <w:tc>
          <w:tcPr>
            <w:tcW w:w="0" w:type="auto"/>
            <w:vAlign w:val="center"/>
            <w:hideMark/>
          </w:tcPr>
          <w:p w14:paraId="5D655153" w14:textId="77777777" w:rsidR="002D5503" w:rsidRPr="002D5503" w:rsidRDefault="002D5503" w:rsidP="00F21805">
            <w:pPr>
              <w:tabs>
                <w:tab w:val="num" w:pos="1276"/>
              </w:tabs>
              <w:ind w:left="284"/>
              <w:rPr>
                <w:b/>
                <w:bCs/>
                <w:sz w:val="24"/>
                <w:szCs w:val="24"/>
                <w:lang w:val="fr-FR"/>
              </w:rPr>
            </w:pPr>
          </w:p>
        </w:tc>
      </w:tr>
      <w:tr w:rsidR="002D5503" w:rsidRPr="002D5503" w14:paraId="70860418" w14:textId="77777777" w:rsidTr="002D5503">
        <w:trPr>
          <w:tblCellSpacing w:w="15" w:type="dxa"/>
        </w:trPr>
        <w:tc>
          <w:tcPr>
            <w:tcW w:w="0" w:type="auto"/>
            <w:vAlign w:val="center"/>
            <w:hideMark/>
          </w:tcPr>
          <w:p w14:paraId="4888B24B" w14:textId="77777777" w:rsidR="002D5503" w:rsidRPr="002D5503" w:rsidRDefault="002D5503" w:rsidP="00F21805">
            <w:pPr>
              <w:tabs>
                <w:tab w:val="num" w:pos="1276"/>
              </w:tabs>
              <w:ind w:left="284"/>
              <w:rPr>
                <w:b/>
                <w:bCs/>
                <w:sz w:val="24"/>
                <w:szCs w:val="24"/>
                <w:lang w:val="en-GB"/>
              </w:rPr>
            </w:pPr>
            <w:r w:rsidRPr="002D5503">
              <w:rPr>
                <w:b/>
                <w:bCs/>
                <w:sz w:val="24"/>
                <w:szCs w:val="24"/>
                <w:lang w:val="en-GB"/>
              </w:rPr>
              <w:t xml:space="preserve">sudo apt install </w:t>
            </w:r>
            <w:proofErr w:type="spellStart"/>
            <w:r w:rsidRPr="002D5503">
              <w:rPr>
                <w:b/>
                <w:bCs/>
                <w:sz w:val="24"/>
                <w:szCs w:val="24"/>
                <w:lang w:val="en-GB"/>
              </w:rPr>
              <w:t>prometheus-alertmanager</w:t>
            </w:r>
            <w:proofErr w:type="spellEnd"/>
            <w:r w:rsidRPr="002D5503">
              <w:rPr>
                <w:b/>
                <w:bCs/>
                <w:sz w:val="24"/>
                <w:szCs w:val="24"/>
                <w:lang w:val="en-GB"/>
              </w:rPr>
              <w:t xml:space="preserve"> -y</w:t>
            </w:r>
          </w:p>
        </w:tc>
        <w:tc>
          <w:tcPr>
            <w:tcW w:w="0" w:type="auto"/>
            <w:vAlign w:val="center"/>
            <w:hideMark/>
          </w:tcPr>
          <w:p w14:paraId="3F2CC3B5" w14:textId="77777777" w:rsidR="002D5503" w:rsidRPr="002D5503" w:rsidRDefault="002D5503" w:rsidP="00F21805">
            <w:pPr>
              <w:tabs>
                <w:tab w:val="num" w:pos="1276"/>
              </w:tabs>
              <w:ind w:left="284"/>
              <w:rPr>
                <w:b/>
                <w:bCs/>
                <w:sz w:val="24"/>
                <w:szCs w:val="24"/>
                <w:lang w:val="en-GB"/>
              </w:rPr>
            </w:pPr>
          </w:p>
        </w:tc>
        <w:tc>
          <w:tcPr>
            <w:tcW w:w="0" w:type="auto"/>
            <w:vAlign w:val="center"/>
            <w:hideMark/>
          </w:tcPr>
          <w:p w14:paraId="335CD624" w14:textId="77777777" w:rsidR="002D5503" w:rsidRPr="002D5503" w:rsidRDefault="002D5503" w:rsidP="00F21805">
            <w:pPr>
              <w:tabs>
                <w:tab w:val="num" w:pos="1276"/>
              </w:tabs>
              <w:ind w:left="284"/>
              <w:rPr>
                <w:b/>
                <w:bCs/>
                <w:sz w:val="24"/>
                <w:szCs w:val="24"/>
                <w:lang w:val="en-GB"/>
              </w:rPr>
            </w:pPr>
          </w:p>
        </w:tc>
        <w:tc>
          <w:tcPr>
            <w:tcW w:w="0" w:type="auto"/>
            <w:vAlign w:val="center"/>
            <w:hideMark/>
          </w:tcPr>
          <w:p w14:paraId="0B8FDF53" w14:textId="77777777" w:rsidR="002D5503" w:rsidRPr="002D5503" w:rsidRDefault="002D5503" w:rsidP="00F21805">
            <w:pPr>
              <w:tabs>
                <w:tab w:val="num" w:pos="1276"/>
              </w:tabs>
              <w:ind w:left="284"/>
              <w:rPr>
                <w:b/>
                <w:bCs/>
                <w:sz w:val="24"/>
                <w:szCs w:val="24"/>
                <w:lang w:val="en-GB"/>
              </w:rPr>
            </w:pPr>
          </w:p>
        </w:tc>
        <w:tc>
          <w:tcPr>
            <w:tcW w:w="0" w:type="auto"/>
            <w:vAlign w:val="center"/>
            <w:hideMark/>
          </w:tcPr>
          <w:p w14:paraId="29772821" w14:textId="77777777" w:rsidR="002D5503" w:rsidRPr="002D5503" w:rsidRDefault="002D5503" w:rsidP="00F21805">
            <w:pPr>
              <w:tabs>
                <w:tab w:val="num" w:pos="1276"/>
              </w:tabs>
              <w:ind w:left="284"/>
              <w:rPr>
                <w:b/>
                <w:bCs/>
                <w:sz w:val="24"/>
                <w:szCs w:val="24"/>
                <w:lang w:val="en-GB"/>
              </w:rPr>
            </w:pPr>
          </w:p>
        </w:tc>
        <w:tc>
          <w:tcPr>
            <w:tcW w:w="0" w:type="auto"/>
            <w:vAlign w:val="center"/>
            <w:hideMark/>
          </w:tcPr>
          <w:p w14:paraId="5B4B3D92" w14:textId="77777777" w:rsidR="002D5503" w:rsidRPr="002D5503" w:rsidRDefault="002D5503" w:rsidP="00F21805">
            <w:pPr>
              <w:tabs>
                <w:tab w:val="num" w:pos="1276"/>
              </w:tabs>
              <w:ind w:left="284"/>
              <w:rPr>
                <w:b/>
                <w:bCs/>
                <w:sz w:val="24"/>
                <w:szCs w:val="24"/>
                <w:lang w:val="en-GB"/>
              </w:rPr>
            </w:pPr>
          </w:p>
        </w:tc>
      </w:tr>
      <w:tr w:rsidR="002D5503" w:rsidRPr="002D5503" w14:paraId="7412D9CC" w14:textId="77777777" w:rsidTr="002D5503">
        <w:trPr>
          <w:tblCellSpacing w:w="15" w:type="dxa"/>
        </w:trPr>
        <w:tc>
          <w:tcPr>
            <w:tcW w:w="0" w:type="auto"/>
            <w:vAlign w:val="center"/>
            <w:hideMark/>
          </w:tcPr>
          <w:p w14:paraId="605808CC" w14:textId="77777777" w:rsidR="002D5503" w:rsidRPr="002D5503" w:rsidRDefault="002D5503" w:rsidP="00F21805">
            <w:pPr>
              <w:tabs>
                <w:tab w:val="num" w:pos="1276"/>
              </w:tabs>
              <w:ind w:left="284"/>
              <w:rPr>
                <w:b/>
                <w:bCs/>
                <w:sz w:val="24"/>
                <w:szCs w:val="24"/>
                <w:lang w:val="fr-FR"/>
              </w:rPr>
            </w:pPr>
            <w:r w:rsidRPr="002D5503">
              <w:rPr>
                <w:b/>
                <w:bCs/>
                <w:sz w:val="24"/>
                <w:szCs w:val="24"/>
                <w:lang w:val="fr-FR"/>
              </w:rPr>
              <w:t>```</w:t>
            </w:r>
            <w:r w:rsidRPr="002D5503">
              <w:rPr>
                <w:b/>
                <w:bCs/>
                <w:sz w:val="24"/>
                <w:szCs w:val="24"/>
                <w:lang w:val="fr-FR"/>
              </w:rPr>
              <w:br/>
              <w:t>Edit /etc/</w:t>
            </w:r>
            <w:proofErr w:type="spellStart"/>
            <w:r w:rsidRPr="002D5503">
              <w:rPr>
                <w:b/>
                <w:bCs/>
                <w:sz w:val="24"/>
                <w:szCs w:val="24"/>
                <w:lang w:val="fr-FR"/>
              </w:rPr>
              <w:t>alertmanager</w:t>
            </w:r>
            <w:proofErr w:type="spellEnd"/>
            <w:r w:rsidRPr="002D5503">
              <w:rPr>
                <w:b/>
                <w:bCs/>
                <w:sz w:val="24"/>
                <w:szCs w:val="24"/>
                <w:lang w:val="fr-FR"/>
              </w:rPr>
              <w:t>/</w:t>
            </w:r>
            <w:proofErr w:type="spellStart"/>
            <w:r w:rsidRPr="002D5503">
              <w:rPr>
                <w:b/>
                <w:bCs/>
                <w:sz w:val="24"/>
                <w:szCs w:val="24"/>
                <w:lang w:val="fr-FR"/>
              </w:rPr>
              <w:t>config.yml</w:t>
            </w:r>
            <w:proofErr w:type="spellEnd"/>
          </w:p>
        </w:tc>
        <w:tc>
          <w:tcPr>
            <w:tcW w:w="0" w:type="auto"/>
            <w:vAlign w:val="center"/>
            <w:hideMark/>
          </w:tcPr>
          <w:p w14:paraId="2C567285" w14:textId="77777777" w:rsidR="002D5503" w:rsidRPr="002D5503" w:rsidRDefault="002D5503" w:rsidP="00F21805">
            <w:pPr>
              <w:tabs>
                <w:tab w:val="num" w:pos="1276"/>
              </w:tabs>
              <w:ind w:left="284"/>
              <w:rPr>
                <w:b/>
                <w:bCs/>
                <w:sz w:val="24"/>
                <w:szCs w:val="24"/>
                <w:lang w:val="fr-FR"/>
              </w:rPr>
            </w:pPr>
            <w:r w:rsidRPr="002D5503">
              <w:rPr>
                <w:b/>
                <w:bCs/>
                <w:sz w:val="24"/>
                <w:szCs w:val="24"/>
                <w:lang w:val="fr-FR"/>
              </w:rPr>
              <w:t>/var/log/</w:t>
            </w:r>
            <w:proofErr w:type="spellStart"/>
            <w:r w:rsidRPr="002D5503">
              <w:rPr>
                <w:b/>
                <w:bCs/>
                <w:sz w:val="24"/>
                <w:szCs w:val="24"/>
                <w:lang w:val="fr-FR"/>
              </w:rPr>
              <w:t>alertmanager</w:t>
            </w:r>
            <w:proofErr w:type="spellEnd"/>
          </w:p>
        </w:tc>
        <w:tc>
          <w:tcPr>
            <w:tcW w:w="0" w:type="auto"/>
            <w:vAlign w:val="center"/>
            <w:hideMark/>
          </w:tcPr>
          <w:p w14:paraId="0B742E30" w14:textId="77777777" w:rsidR="002D5503" w:rsidRPr="002D5503" w:rsidRDefault="002D5503" w:rsidP="00F21805">
            <w:pPr>
              <w:tabs>
                <w:tab w:val="num" w:pos="1276"/>
              </w:tabs>
              <w:ind w:left="284"/>
              <w:rPr>
                <w:b/>
                <w:bCs/>
                <w:sz w:val="24"/>
                <w:szCs w:val="24"/>
                <w:lang w:val="fr-FR"/>
              </w:rPr>
            </w:pPr>
          </w:p>
        </w:tc>
        <w:tc>
          <w:tcPr>
            <w:tcW w:w="0" w:type="auto"/>
            <w:vAlign w:val="center"/>
            <w:hideMark/>
          </w:tcPr>
          <w:p w14:paraId="031CA110" w14:textId="77777777" w:rsidR="002D5503" w:rsidRPr="002D5503" w:rsidRDefault="002D5503" w:rsidP="00F21805">
            <w:pPr>
              <w:tabs>
                <w:tab w:val="num" w:pos="1276"/>
              </w:tabs>
              <w:ind w:left="284"/>
              <w:rPr>
                <w:b/>
                <w:bCs/>
                <w:sz w:val="24"/>
                <w:szCs w:val="24"/>
                <w:lang w:val="fr-FR"/>
              </w:rPr>
            </w:pPr>
          </w:p>
        </w:tc>
        <w:tc>
          <w:tcPr>
            <w:tcW w:w="0" w:type="auto"/>
            <w:vAlign w:val="center"/>
            <w:hideMark/>
          </w:tcPr>
          <w:p w14:paraId="7C5B8A12" w14:textId="77777777" w:rsidR="002D5503" w:rsidRPr="002D5503" w:rsidRDefault="002D5503" w:rsidP="00F21805">
            <w:pPr>
              <w:tabs>
                <w:tab w:val="num" w:pos="1276"/>
              </w:tabs>
              <w:ind w:left="284"/>
              <w:rPr>
                <w:b/>
                <w:bCs/>
                <w:sz w:val="24"/>
                <w:szCs w:val="24"/>
                <w:lang w:val="fr-FR"/>
              </w:rPr>
            </w:pPr>
          </w:p>
        </w:tc>
        <w:tc>
          <w:tcPr>
            <w:tcW w:w="0" w:type="auto"/>
            <w:vAlign w:val="center"/>
            <w:hideMark/>
          </w:tcPr>
          <w:p w14:paraId="5ECCDBA3" w14:textId="77777777" w:rsidR="002D5503" w:rsidRPr="002D5503" w:rsidRDefault="002D5503" w:rsidP="00F21805">
            <w:pPr>
              <w:tabs>
                <w:tab w:val="num" w:pos="1276"/>
              </w:tabs>
              <w:ind w:left="284"/>
              <w:rPr>
                <w:b/>
                <w:bCs/>
                <w:sz w:val="24"/>
                <w:szCs w:val="24"/>
                <w:lang w:val="fr-FR"/>
              </w:rPr>
            </w:pPr>
          </w:p>
        </w:tc>
      </w:tr>
      <w:tr w:rsidR="002D5503" w:rsidRPr="002D5503" w14:paraId="1D99D4B6" w14:textId="77777777" w:rsidTr="002D5503">
        <w:trPr>
          <w:tblCellSpacing w:w="15" w:type="dxa"/>
        </w:trPr>
        <w:tc>
          <w:tcPr>
            <w:tcW w:w="0" w:type="auto"/>
            <w:vAlign w:val="center"/>
            <w:hideMark/>
          </w:tcPr>
          <w:p w14:paraId="123A624B" w14:textId="77777777" w:rsidR="002D5503" w:rsidRPr="002D5503" w:rsidRDefault="002D5503" w:rsidP="00F21805">
            <w:pPr>
              <w:tabs>
                <w:tab w:val="num" w:pos="1276"/>
              </w:tabs>
              <w:ind w:left="284"/>
              <w:rPr>
                <w:b/>
                <w:bCs/>
                <w:sz w:val="24"/>
                <w:szCs w:val="24"/>
                <w:lang w:val="fr-FR"/>
              </w:rPr>
            </w:pPr>
            <w:r w:rsidRPr="002D5503">
              <w:rPr>
                <w:b/>
                <w:bCs/>
                <w:sz w:val="24"/>
                <w:szCs w:val="24"/>
                <w:lang w:val="fr-FR"/>
              </w:rPr>
              <w:t>11</w:t>
            </w:r>
          </w:p>
        </w:tc>
        <w:tc>
          <w:tcPr>
            <w:tcW w:w="0" w:type="auto"/>
            <w:vAlign w:val="center"/>
            <w:hideMark/>
          </w:tcPr>
          <w:p w14:paraId="64D9A266" w14:textId="77777777" w:rsidR="002D5503" w:rsidRPr="002D5503" w:rsidRDefault="002D5503" w:rsidP="00F21805">
            <w:pPr>
              <w:tabs>
                <w:tab w:val="num" w:pos="1276"/>
              </w:tabs>
              <w:ind w:left="284"/>
              <w:rPr>
                <w:b/>
                <w:bCs/>
                <w:sz w:val="24"/>
                <w:szCs w:val="24"/>
                <w:lang w:val="fr-FR"/>
              </w:rPr>
            </w:pPr>
            <w:r w:rsidRPr="002D5503">
              <w:rPr>
                <w:b/>
                <w:bCs/>
                <w:sz w:val="24"/>
                <w:szCs w:val="24"/>
                <w:lang w:val="fr-FR"/>
              </w:rPr>
              <w:t xml:space="preserve">Créer </w:t>
            </w:r>
            <w:proofErr w:type="spellStart"/>
            <w:r w:rsidRPr="002D5503">
              <w:rPr>
                <w:b/>
                <w:bCs/>
                <w:sz w:val="24"/>
                <w:szCs w:val="24"/>
                <w:lang w:val="fr-FR"/>
              </w:rPr>
              <w:t>alert</w:t>
            </w:r>
            <w:proofErr w:type="spellEnd"/>
            <w:r w:rsidRPr="002D5503">
              <w:rPr>
                <w:b/>
                <w:bCs/>
                <w:sz w:val="24"/>
                <w:szCs w:val="24"/>
                <w:lang w:val="fr-FR"/>
              </w:rPr>
              <w:t xml:space="preserve"> </w:t>
            </w:r>
            <w:proofErr w:type="spellStart"/>
            <w:r w:rsidRPr="002D5503">
              <w:rPr>
                <w:b/>
                <w:bCs/>
                <w:sz w:val="24"/>
                <w:szCs w:val="24"/>
                <w:lang w:val="fr-FR"/>
              </w:rPr>
              <w:t>rules</w:t>
            </w:r>
            <w:proofErr w:type="spellEnd"/>
            <w:r w:rsidRPr="002D5503">
              <w:rPr>
                <w:b/>
                <w:bCs/>
                <w:sz w:val="24"/>
                <w:szCs w:val="24"/>
                <w:lang w:val="fr-FR"/>
              </w:rPr>
              <w:t xml:space="preserve"> Prometheus</w:t>
            </w:r>
          </w:p>
        </w:tc>
        <w:tc>
          <w:tcPr>
            <w:tcW w:w="0" w:type="auto"/>
            <w:vAlign w:val="center"/>
            <w:hideMark/>
          </w:tcPr>
          <w:p w14:paraId="0C380404" w14:textId="77777777" w:rsidR="002D5503" w:rsidRPr="002D5503" w:rsidRDefault="002D5503" w:rsidP="00F21805">
            <w:pPr>
              <w:tabs>
                <w:tab w:val="num" w:pos="1276"/>
              </w:tabs>
              <w:ind w:left="284"/>
              <w:rPr>
                <w:b/>
                <w:bCs/>
                <w:sz w:val="24"/>
                <w:szCs w:val="24"/>
                <w:lang w:val="fr-FR"/>
              </w:rPr>
            </w:pPr>
            <w:r w:rsidRPr="002D5503">
              <w:rPr>
                <w:b/>
                <w:bCs/>
                <w:sz w:val="24"/>
                <w:szCs w:val="24"/>
                <w:lang w:val="fr-FR"/>
              </w:rPr>
              <w:t xml:space="preserve">Fichier </w:t>
            </w:r>
            <w:r w:rsidRPr="002D5503">
              <w:rPr>
                <w:b/>
                <w:bCs/>
                <w:sz w:val="24"/>
                <w:szCs w:val="24"/>
                <w:lang w:val="fr-FR"/>
              </w:rPr>
              <w:lastRenderedPageBreak/>
              <w:t>config</w:t>
            </w:r>
          </w:p>
        </w:tc>
        <w:tc>
          <w:tcPr>
            <w:tcW w:w="0" w:type="auto"/>
            <w:vAlign w:val="center"/>
            <w:hideMark/>
          </w:tcPr>
          <w:p w14:paraId="5BFEC293" w14:textId="77777777" w:rsidR="002D5503" w:rsidRPr="002D5503" w:rsidRDefault="002D5503" w:rsidP="00F21805">
            <w:pPr>
              <w:tabs>
                <w:tab w:val="num" w:pos="1276"/>
              </w:tabs>
              <w:ind w:left="284"/>
              <w:rPr>
                <w:b/>
                <w:bCs/>
                <w:sz w:val="24"/>
                <w:szCs w:val="24"/>
                <w:lang w:val="fr-FR"/>
              </w:rPr>
            </w:pPr>
            <w:r w:rsidRPr="002D5503">
              <w:rPr>
                <w:b/>
                <w:bCs/>
                <w:sz w:val="24"/>
                <w:szCs w:val="24"/>
                <w:lang w:val="fr-FR"/>
              </w:rPr>
              <w:lastRenderedPageBreak/>
              <w:t>Ex : CPU &gt; 85% 5m</w:t>
            </w:r>
          </w:p>
        </w:tc>
        <w:tc>
          <w:tcPr>
            <w:tcW w:w="0" w:type="auto"/>
            <w:vAlign w:val="center"/>
            <w:hideMark/>
          </w:tcPr>
          <w:p w14:paraId="577B7949" w14:textId="77777777" w:rsidR="002D5503" w:rsidRPr="002D5503" w:rsidRDefault="002D5503" w:rsidP="00F21805">
            <w:pPr>
              <w:tabs>
                <w:tab w:val="num" w:pos="1276"/>
              </w:tabs>
              <w:ind w:left="284"/>
              <w:rPr>
                <w:b/>
                <w:bCs/>
                <w:sz w:val="24"/>
                <w:szCs w:val="24"/>
                <w:lang w:val="fr-FR"/>
              </w:rPr>
            </w:pPr>
            <w:r w:rsidRPr="002D5503">
              <w:rPr>
                <w:b/>
                <w:bCs/>
                <w:sz w:val="24"/>
                <w:szCs w:val="24"/>
                <w:lang w:val="fr-FR"/>
              </w:rPr>
              <w:t>Edit /etc/</w:t>
            </w:r>
            <w:proofErr w:type="spellStart"/>
            <w:r w:rsidRPr="002D5503">
              <w:rPr>
                <w:b/>
                <w:bCs/>
                <w:sz w:val="24"/>
                <w:szCs w:val="24"/>
                <w:lang w:val="fr-FR"/>
              </w:rPr>
              <w:t>prometheus</w:t>
            </w:r>
            <w:proofErr w:type="spellEnd"/>
            <w:r w:rsidRPr="002D5503">
              <w:rPr>
                <w:b/>
                <w:bCs/>
                <w:sz w:val="24"/>
                <w:szCs w:val="24"/>
                <w:lang w:val="fr-FR"/>
              </w:rPr>
              <w:t>/</w:t>
            </w:r>
            <w:proofErr w:type="spellStart"/>
            <w:r w:rsidRPr="002D5503">
              <w:rPr>
                <w:b/>
                <w:bCs/>
                <w:sz w:val="24"/>
                <w:szCs w:val="24"/>
                <w:lang w:val="fr-FR"/>
              </w:rPr>
              <w:t>rules.yml</w:t>
            </w:r>
            <w:proofErr w:type="spellEnd"/>
          </w:p>
        </w:tc>
        <w:tc>
          <w:tcPr>
            <w:tcW w:w="0" w:type="auto"/>
            <w:vAlign w:val="center"/>
            <w:hideMark/>
          </w:tcPr>
          <w:p w14:paraId="36E8D756" w14:textId="77777777" w:rsidR="002D5503" w:rsidRPr="002D5503" w:rsidRDefault="002D5503" w:rsidP="00F21805">
            <w:pPr>
              <w:tabs>
                <w:tab w:val="num" w:pos="1276"/>
              </w:tabs>
              <w:ind w:left="284"/>
              <w:rPr>
                <w:b/>
                <w:bCs/>
                <w:sz w:val="24"/>
                <w:szCs w:val="24"/>
                <w:lang w:val="fr-FR"/>
              </w:rPr>
            </w:pPr>
            <w:proofErr w:type="spellStart"/>
            <w:r w:rsidRPr="002D5503">
              <w:rPr>
                <w:b/>
                <w:bCs/>
                <w:sz w:val="24"/>
                <w:szCs w:val="24"/>
                <w:lang w:val="fr-FR"/>
              </w:rPr>
              <w:t>Reload</w:t>
            </w:r>
            <w:proofErr w:type="spellEnd"/>
            <w:r w:rsidRPr="002D5503">
              <w:rPr>
                <w:b/>
                <w:bCs/>
                <w:sz w:val="24"/>
                <w:szCs w:val="24"/>
                <w:lang w:val="fr-FR"/>
              </w:rPr>
              <w:t xml:space="preserve"> config </w:t>
            </w:r>
            <w:r w:rsidRPr="002D5503">
              <w:rPr>
                <w:b/>
                <w:bCs/>
                <w:sz w:val="24"/>
                <w:szCs w:val="24"/>
                <w:lang w:val="fr-FR"/>
              </w:rPr>
              <w:lastRenderedPageBreak/>
              <w:t>via API</w:t>
            </w:r>
          </w:p>
        </w:tc>
      </w:tr>
      <w:tr w:rsidR="002D5503" w:rsidRPr="002D5503" w14:paraId="76FBFC96" w14:textId="77777777" w:rsidTr="002D5503">
        <w:trPr>
          <w:tblCellSpacing w:w="15" w:type="dxa"/>
        </w:trPr>
        <w:tc>
          <w:tcPr>
            <w:tcW w:w="0" w:type="auto"/>
            <w:vAlign w:val="center"/>
            <w:hideMark/>
          </w:tcPr>
          <w:p w14:paraId="3182151F" w14:textId="77777777" w:rsidR="002D5503" w:rsidRPr="002D5503" w:rsidRDefault="002D5503" w:rsidP="00F21805">
            <w:pPr>
              <w:tabs>
                <w:tab w:val="num" w:pos="1276"/>
              </w:tabs>
              <w:ind w:left="284"/>
              <w:rPr>
                <w:b/>
                <w:bCs/>
                <w:sz w:val="24"/>
                <w:szCs w:val="24"/>
                <w:lang w:val="fr-FR"/>
              </w:rPr>
            </w:pPr>
            <w:r w:rsidRPr="002D5503">
              <w:rPr>
                <w:b/>
                <w:bCs/>
                <w:sz w:val="24"/>
                <w:szCs w:val="24"/>
                <w:lang w:val="fr-FR"/>
              </w:rPr>
              <w:t>12</w:t>
            </w:r>
          </w:p>
        </w:tc>
        <w:tc>
          <w:tcPr>
            <w:tcW w:w="0" w:type="auto"/>
            <w:vAlign w:val="center"/>
            <w:hideMark/>
          </w:tcPr>
          <w:p w14:paraId="66711948" w14:textId="77777777" w:rsidR="002D5503" w:rsidRPr="002D5503" w:rsidRDefault="002D5503" w:rsidP="00F21805">
            <w:pPr>
              <w:tabs>
                <w:tab w:val="num" w:pos="1276"/>
              </w:tabs>
              <w:ind w:left="284"/>
              <w:rPr>
                <w:b/>
                <w:bCs/>
                <w:sz w:val="24"/>
                <w:szCs w:val="24"/>
                <w:lang w:val="fr-FR"/>
              </w:rPr>
            </w:pPr>
            <w:r w:rsidRPr="002D5503">
              <w:rPr>
                <w:b/>
                <w:bCs/>
                <w:sz w:val="24"/>
                <w:szCs w:val="24"/>
                <w:lang w:val="fr-FR"/>
              </w:rPr>
              <w:t>Mettre en place sauvegarde</w:t>
            </w:r>
          </w:p>
        </w:tc>
        <w:tc>
          <w:tcPr>
            <w:tcW w:w="0" w:type="auto"/>
            <w:vAlign w:val="center"/>
            <w:hideMark/>
          </w:tcPr>
          <w:p w14:paraId="1BE3C2E3" w14:textId="77777777" w:rsidR="002D5503" w:rsidRPr="002D5503" w:rsidRDefault="002D5503" w:rsidP="00F21805">
            <w:pPr>
              <w:tabs>
                <w:tab w:val="num" w:pos="1276"/>
              </w:tabs>
              <w:ind w:left="284"/>
              <w:rPr>
                <w:b/>
                <w:bCs/>
                <w:sz w:val="24"/>
                <w:szCs w:val="24"/>
                <w:lang w:val="fr-FR"/>
              </w:rPr>
            </w:pPr>
            <w:r w:rsidRPr="002D5503">
              <w:rPr>
                <w:b/>
                <w:bCs/>
                <w:sz w:val="24"/>
                <w:szCs w:val="24"/>
                <w:lang w:val="fr-FR"/>
              </w:rPr>
              <w:t>Script / Cron</w:t>
            </w:r>
          </w:p>
        </w:tc>
        <w:tc>
          <w:tcPr>
            <w:tcW w:w="0" w:type="auto"/>
            <w:vAlign w:val="center"/>
            <w:hideMark/>
          </w:tcPr>
          <w:p w14:paraId="0BB84F3E" w14:textId="77777777" w:rsidR="002D5503" w:rsidRPr="002D5503" w:rsidRDefault="002D5503" w:rsidP="00F21805">
            <w:pPr>
              <w:tabs>
                <w:tab w:val="num" w:pos="1276"/>
              </w:tabs>
              <w:ind w:left="284"/>
              <w:rPr>
                <w:b/>
                <w:bCs/>
                <w:sz w:val="24"/>
                <w:szCs w:val="24"/>
                <w:lang w:val="fr-FR"/>
              </w:rPr>
            </w:pPr>
            <w:r w:rsidRPr="002D5503">
              <w:rPr>
                <w:b/>
                <w:bCs/>
                <w:sz w:val="24"/>
                <w:szCs w:val="24"/>
                <w:lang w:val="fr-FR"/>
              </w:rPr>
              <w:t>Sauvegarde Elasticsearch indices et Prometheus TSDB</w:t>
            </w:r>
          </w:p>
        </w:tc>
        <w:tc>
          <w:tcPr>
            <w:tcW w:w="0" w:type="auto"/>
            <w:vAlign w:val="center"/>
            <w:hideMark/>
          </w:tcPr>
          <w:p w14:paraId="38C4A9A8" w14:textId="77777777" w:rsidR="002D5503" w:rsidRPr="002D5503" w:rsidRDefault="002D5503" w:rsidP="00F21805">
            <w:pPr>
              <w:tabs>
                <w:tab w:val="num" w:pos="1276"/>
              </w:tabs>
              <w:ind w:left="284"/>
              <w:rPr>
                <w:b/>
                <w:bCs/>
                <w:sz w:val="24"/>
                <w:szCs w:val="24"/>
                <w:lang w:val="en-GB"/>
              </w:rPr>
            </w:pPr>
            <w:proofErr w:type="spellStart"/>
            <w:r w:rsidRPr="002D5503">
              <w:rPr>
                <w:b/>
                <w:bCs/>
                <w:sz w:val="24"/>
                <w:szCs w:val="24"/>
                <w:lang w:val="en-GB"/>
              </w:rPr>
              <w:t>Créer</w:t>
            </w:r>
            <w:proofErr w:type="spellEnd"/>
            <w:r w:rsidRPr="002D5503">
              <w:rPr>
                <w:b/>
                <w:bCs/>
                <w:sz w:val="24"/>
                <w:szCs w:val="24"/>
                <w:lang w:val="en-GB"/>
              </w:rPr>
              <w:t xml:space="preserve"> /usr/local/bin/backup_monitoring.sh (</w:t>
            </w:r>
            <w:proofErr w:type="spellStart"/>
            <w:r w:rsidRPr="002D5503">
              <w:rPr>
                <w:b/>
                <w:bCs/>
                <w:sz w:val="24"/>
                <w:szCs w:val="24"/>
                <w:lang w:val="en-GB"/>
              </w:rPr>
              <w:t>voir</w:t>
            </w:r>
            <w:proofErr w:type="spellEnd"/>
            <w:r w:rsidRPr="002D5503">
              <w:rPr>
                <w:b/>
                <w:bCs/>
                <w:sz w:val="24"/>
                <w:szCs w:val="24"/>
                <w:lang w:val="en-GB"/>
              </w:rPr>
              <w:t xml:space="preserve"> note)</w:t>
            </w:r>
          </w:p>
        </w:tc>
        <w:tc>
          <w:tcPr>
            <w:tcW w:w="0" w:type="auto"/>
            <w:vAlign w:val="center"/>
            <w:hideMark/>
          </w:tcPr>
          <w:p w14:paraId="6BAD6B58" w14:textId="77777777" w:rsidR="002D5503" w:rsidRPr="002D5503" w:rsidRDefault="002D5503" w:rsidP="00F21805">
            <w:pPr>
              <w:tabs>
                <w:tab w:val="num" w:pos="1276"/>
              </w:tabs>
              <w:ind w:left="284"/>
              <w:rPr>
                <w:b/>
                <w:bCs/>
                <w:sz w:val="24"/>
                <w:szCs w:val="24"/>
                <w:lang w:val="fr-FR"/>
              </w:rPr>
            </w:pPr>
            <w:r w:rsidRPr="002D5503">
              <w:rPr>
                <w:b/>
                <w:bCs/>
                <w:sz w:val="24"/>
                <w:szCs w:val="24"/>
                <w:lang w:val="fr-FR"/>
              </w:rPr>
              <w:t>Logs de cron dans /var/log/</w:t>
            </w:r>
            <w:proofErr w:type="spellStart"/>
            <w:r w:rsidRPr="002D5503">
              <w:rPr>
                <w:b/>
                <w:bCs/>
                <w:sz w:val="24"/>
                <w:szCs w:val="24"/>
                <w:lang w:val="fr-FR"/>
              </w:rPr>
              <w:t>syslog</w:t>
            </w:r>
            <w:proofErr w:type="spellEnd"/>
          </w:p>
        </w:tc>
      </w:tr>
      <w:tr w:rsidR="002D5503" w:rsidRPr="002D5503" w14:paraId="13977E27" w14:textId="77777777" w:rsidTr="002D5503">
        <w:trPr>
          <w:tblCellSpacing w:w="15" w:type="dxa"/>
        </w:trPr>
        <w:tc>
          <w:tcPr>
            <w:tcW w:w="0" w:type="auto"/>
            <w:vAlign w:val="center"/>
            <w:hideMark/>
          </w:tcPr>
          <w:p w14:paraId="3C15FCCE" w14:textId="77777777" w:rsidR="002D5503" w:rsidRPr="002D5503" w:rsidRDefault="002D5503" w:rsidP="00F21805">
            <w:pPr>
              <w:tabs>
                <w:tab w:val="num" w:pos="1276"/>
              </w:tabs>
              <w:ind w:left="284"/>
              <w:rPr>
                <w:b/>
                <w:bCs/>
                <w:sz w:val="24"/>
                <w:szCs w:val="24"/>
                <w:lang w:val="fr-FR"/>
              </w:rPr>
            </w:pPr>
            <w:r w:rsidRPr="002D5503">
              <w:rPr>
                <w:b/>
                <w:bCs/>
                <w:sz w:val="24"/>
                <w:szCs w:val="24"/>
                <w:lang w:val="fr-FR"/>
              </w:rPr>
              <w:t>13</w:t>
            </w:r>
          </w:p>
        </w:tc>
        <w:tc>
          <w:tcPr>
            <w:tcW w:w="0" w:type="auto"/>
            <w:vAlign w:val="center"/>
            <w:hideMark/>
          </w:tcPr>
          <w:p w14:paraId="32903D7C" w14:textId="77777777" w:rsidR="002D5503" w:rsidRPr="002D5503" w:rsidRDefault="002D5503" w:rsidP="00F21805">
            <w:pPr>
              <w:tabs>
                <w:tab w:val="num" w:pos="1276"/>
              </w:tabs>
              <w:ind w:left="284"/>
              <w:rPr>
                <w:b/>
                <w:bCs/>
                <w:sz w:val="24"/>
                <w:szCs w:val="24"/>
                <w:lang w:val="fr-FR"/>
              </w:rPr>
            </w:pPr>
            <w:r w:rsidRPr="002D5503">
              <w:rPr>
                <w:b/>
                <w:bCs/>
                <w:sz w:val="24"/>
                <w:szCs w:val="24"/>
                <w:lang w:val="fr-FR"/>
              </w:rPr>
              <w:t xml:space="preserve">Tester l’accès &amp; </w:t>
            </w:r>
            <w:proofErr w:type="spellStart"/>
            <w:r w:rsidRPr="002D5503">
              <w:rPr>
                <w:b/>
                <w:bCs/>
                <w:sz w:val="24"/>
                <w:szCs w:val="24"/>
                <w:lang w:val="fr-FR"/>
              </w:rPr>
              <w:t>dashboards</w:t>
            </w:r>
            <w:proofErr w:type="spellEnd"/>
          </w:p>
        </w:tc>
        <w:tc>
          <w:tcPr>
            <w:tcW w:w="0" w:type="auto"/>
            <w:vAlign w:val="center"/>
            <w:hideMark/>
          </w:tcPr>
          <w:p w14:paraId="62937EEF" w14:textId="77777777" w:rsidR="002D5503" w:rsidRPr="002D5503" w:rsidRDefault="002D5503" w:rsidP="00F21805">
            <w:pPr>
              <w:tabs>
                <w:tab w:val="num" w:pos="1276"/>
              </w:tabs>
              <w:ind w:left="284"/>
              <w:rPr>
                <w:b/>
                <w:bCs/>
                <w:sz w:val="24"/>
                <w:szCs w:val="24"/>
                <w:lang w:val="fr-FR"/>
              </w:rPr>
            </w:pPr>
            <w:r w:rsidRPr="002D5503">
              <w:rPr>
                <w:b/>
                <w:bCs/>
                <w:sz w:val="24"/>
                <w:szCs w:val="24"/>
                <w:lang w:val="fr-FR"/>
              </w:rPr>
              <w:t>Navigateur</w:t>
            </w:r>
          </w:p>
        </w:tc>
        <w:tc>
          <w:tcPr>
            <w:tcW w:w="0" w:type="auto"/>
            <w:vAlign w:val="center"/>
            <w:hideMark/>
          </w:tcPr>
          <w:p w14:paraId="4F797C34" w14:textId="77777777" w:rsidR="002D5503" w:rsidRPr="002D5503" w:rsidRDefault="002D5503" w:rsidP="00F21805">
            <w:pPr>
              <w:tabs>
                <w:tab w:val="num" w:pos="1276"/>
              </w:tabs>
              <w:ind w:left="284"/>
              <w:rPr>
                <w:b/>
                <w:bCs/>
                <w:sz w:val="24"/>
                <w:szCs w:val="24"/>
                <w:lang w:val="fr-FR"/>
              </w:rPr>
            </w:pPr>
            <w:r w:rsidRPr="002D5503">
              <w:rPr>
                <w:b/>
                <w:bCs/>
                <w:sz w:val="24"/>
                <w:szCs w:val="24"/>
                <w:lang w:val="fr-FR"/>
              </w:rPr>
              <w:t>Vérifier métriques et logs</w:t>
            </w:r>
          </w:p>
        </w:tc>
        <w:tc>
          <w:tcPr>
            <w:tcW w:w="0" w:type="auto"/>
            <w:vAlign w:val="center"/>
            <w:hideMark/>
          </w:tcPr>
          <w:p w14:paraId="029EA784" w14:textId="77777777" w:rsidR="002D5503" w:rsidRPr="002D5503" w:rsidRDefault="002D5503" w:rsidP="00F21805">
            <w:pPr>
              <w:tabs>
                <w:tab w:val="num" w:pos="1276"/>
              </w:tabs>
              <w:ind w:left="284"/>
              <w:rPr>
                <w:b/>
                <w:bCs/>
                <w:sz w:val="24"/>
                <w:szCs w:val="24"/>
                <w:lang w:val="en-GB"/>
              </w:rPr>
            </w:pPr>
            <w:r w:rsidRPr="002D5503">
              <w:rPr>
                <w:b/>
                <w:bCs/>
                <w:sz w:val="24"/>
                <w:szCs w:val="24"/>
                <w:lang w:val="en-GB"/>
              </w:rPr>
              <w:t>Grafana: http://&lt;IP</w:t>
            </w:r>
            <w:r w:rsidRPr="002D5503">
              <w:rPr>
                <w:b/>
                <w:bCs/>
                <w:sz w:val="24"/>
                <w:szCs w:val="24"/>
                <w:lang w:val="en-GB"/>
              </w:rPr>
              <w:noBreakHyphen/>
              <w:t>Monitoring&gt;:3000</w:t>
            </w:r>
            <w:r w:rsidRPr="002D5503">
              <w:rPr>
                <w:b/>
                <w:bCs/>
                <w:sz w:val="24"/>
                <w:szCs w:val="24"/>
                <w:lang w:val="en-GB"/>
              </w:rPr>
              <w:br/>
              <w:t>Kibana: http://&lt;IP</w:t>
            </w:r>
            <w:r w:rsidRPr="002D5503">
              <w:rPr>
                <w:b/>
                <w:bCs/>
                <w:sz w:val="24"/>
                <w:szCs w:val="24"/>
                <w:lang w:val="en-GB"/>
              </w:rPr>
              <w:noBreakHyphen/>
              <w:t>Monitoring&gt;:5601</w:t>
            </w:r>
          </w:p>
        </w:tc>
        <w:tc>
          <w:tcPr>
            <w:tcW w:w="0" w:type="auto"/>
            <w:vAlign w:val="center"/>
            <w:hideMark/>
          </w:tcPr>
          <w:p w14:paraId="1B8D3784" w14:textId="77777777" w:rsidR="002D5503" w:rsidRPr="002D5503" w:rsidRDefault="002D5503" w:rsidP="00F21805">
            <w:pPr>
              <w:tabs>
                <w:tab w:val="num" w:pos="1276"/>
              </w:tabs>
              <w:ind w:left="284"/>
              <w:rPr>
                <w:b/>
                <w:bCs/>
                <w:sz w:val="24"/>
                <w:szCs w:val="24"/>
                <w:lang w:val="fr-FR"/>
              </w:rPr>
            </w:pPr>
            <w:r w:rsidRPr="002D5503">
              <w:rPr>
                <w:b/>
                <w:bCs/>
                <w:sz w:val="24"/>
                <w:szCs w:val="24"/>
                <w:lang w:val="fr-FR"/>
              </w:rPr>
              <w:t>Documenter captures d’écran</w:t>
            </w:r>
          </w:p>
        </w:tc>
      </w:tr>
      <w:tr w:rsidR="002D5503" w:rsidRPr="002D5503" w14:paraId="5BB27955" w14:textId="77777777" w:rsidTr="002D5503">
        <w:trPr>
          <w:tblCellSpacing w:w="15" w:type="dxa"/>
        </w:trPr>
        <w:tc>
          <w:tcPr>
            <w:tcW w:w="0" w:type="auto"/>
            <w:vAlign w:val="center"/>
            <w:hideMark/>
          </w:tcPr>
          <w:p w14:paraId="35CF5551" w14:textId="77777777" w:rsidR="002D5503" w:rsidRPr="002D5503" w:rsidRDefault="002D5503" w:rsidP="00F21805">
            <w:pPr>
              <w:tabs>
                <w:tab w:val="num" w:pos="1276"/>
              </w:tabs>
              <w:ind w:left="284"/>
              <w:rPr>
                <w:b/>
                <w:bCs/>
                <w:sz w:val="24"/>
                <w:szCs w:val="24"/>
                <w:lang w:val="fr-FR"/>
              </w:rPr>
            </w:pPr>
            <w:r w:rsidRPr="002D5503">
              <w:rPr>
                <w:b/>
                <w:bCs/>
                <w:sz w:val="24"/>
                <w:szCs w:val="24"/>
                <w:lang w:val="fr-FR"/>
              </w:rPr>
              <w:t>14</w:t>
            </w:r>
          </w:p>
        </w:tc>
        <w:tc>
          <w:tcPr>
            <w:tcW w:w="0" w:type="auto"/>
            <w:vAlign w:val="center"/>
            <w:hideMark/>
          </w:tcPr>
          <w:p w14:paraId="6E08D246" w14:textId="77777777" w:rsidR="002D5503" w:rsidRPr="002D5503" w:rsidRDefault="002D5503" w:rsidP="00F21805">
            <w:pPr>
              <w:tabs>
                <w:tab w:val="num" w:pos="1276"/>
              </w:tabs>
              <w:ind w:left="284"/>
              <w:rPr>
                <w:b/>
                <w:bCs/>
                <w:sz w:val="24"/>
                <w:szCs w:val="24"/>
                <w:lang w:val="fr-FR"/>
              </w:rPr>
            </w:pPr>
            <w:r w:rsidRPr="002D5503">
              <w:rPr>
                <w:b/>
                <w:bCs/>
                <w:sz w:val="24"/>
                <w:szCs w:val="24"/>
                <w:lang w:val="fr-FR"/>
              </w:rPr>
              <w:t>Documenter &amp; valider</w:t>
            </w:r>
          </w:p>
        </w:tc>
        <w:tc>
          <w:tcPr>
            <w:tcW w:w="0" w:type="auto"/>
            <w:vAlign w:val="center"/>
            <w:hideMark/>
          </w:tcPr>
          <w:p w14:paraId="6377BD11" w14:textId="77777777" w:rsidR="002D5503" w:rsidRPr="002D5503" w:rsidRDefault="002D5503" w:rsidP="00F21805">
            <w:pPr>
              <w:tabs>
                <w:tab w:val="num" w:pos="1276"/>
              </w:tabs>
              <w:ind w:left="284"/>
              <w:rPr>
                <w:b/>
                <w:bCs/>
                <w:sz w:val="24"/>
                <w:szCs w:val="24"/>
                <w:lang w:val="fr-FR"/>
              </w:rPr>
            </w:pPr>
            <w:r w:rsidRPr="002D5503">
              <w:rPr>
                <w:b/>
                <w:bCs/>
                <w:sz w:val="24"/>
                <w:szCs w:val="24"/>
                <w:lang w:val="fr-FR"/>
              </w:rPr>
              <w:t>Note de synthèse</w:t>
            </w:r>
          </w:p>
        </w:tc>
        <w:tc>
          <w:tcPr>
            <w:tcW w:w="0" w:type="auto"/>
            <w:vAlign w:val="center"/>
            <w:hideMark/>
          </w:tcPr>
          <w:p w14:paraId="039D15EA" w14:textId="77777777" w:rsidR="002D5503" w:rsidRPr="002D5503" w:rsidRDefault="002D5503" w:rsidP="00F21805">
            <w:pPr>
              <w:tabs>
                <w:tab w:val="num" w:pos="1276"/>
              </w:tabs>
              <w:ind w:left="284"/>
              <w:rPr>
                <w:b/>
                <w:bCs/>
                <w:sz w:val="24"/>
                <w:szCs w:val="24"/>
                <w:lang w:val="fr-FR"/>
              </w:rPr>
            </w:pPr>
            <w:r w:rsidRPr="002D5503">
              <w:rPr>
                <w:b/>
                <w:bCs/>
                <w:sz w:val="24"/>
                <w:szCs w:val="24"/>
                <w:lang w:val="fr-FR"/>
              </w:rPr>
              <w:t>Synthèse configuration, accès, procédures de restauration</w:t>
            </w:r>
          </w:p>
        </w:tc>
        <w:tc>
          <w:tcPr>
            <w:tcW w:w="0" w:type="auto"/>
            <w:vAlign w:val="center"/>
            <w:hideMark/>
          </w:tcPr>
          <w:p w14:paraId="3C5E523A" w14:textId="77777777" w:rsidR="002D5503" w:rsidRPr="002D5503" w:rsidRDefault="002D5503" w:rsidP="00F21805">
            <w:pPr>
              <w:tabs>
                <w:tab w:val="num" w:pos="1276"/>
              </w:tabs>
              <w:ind w:left="284"/>
              <w:rPr>
                <w:b/>
                <w:bCs/>
                <w:sz w:val="24"/>
                <w:szCs w:val="24"/>
                <w:lang w:val="fr-FR"/>
              </w:rPr>
            </w:pPr>
            <w:r w:rsidRPr="002D5503">
              <w:rPr>
                <w:b/>
                <w:bCs/>
                <w:sz w:val="24"/>
                <w:szCs w:val="24"/>
                <w:lang w:val="fr-FR"/>
              </w:rPr>
              <w:t>/docs/Monitoring-GestionCentralisee.md</w:t>
            </w:r>
          </w:p>
        </w:tc>
        <w:tc>
          <w:tcPr>
            <w:tcW w:w="0" w:type="auto"/>
            <w:vAlign w:val="center"/>
            <w:hideMark/>
          </w:tcPr>
          <w:p w14:paraId="098558F6" w14:textId="77777777" w:rsidR="002D5503" w:rsidRPr="002D5503" w:rsidRDefault="002D5503" w:rsidP="00F21805">
            <w:pPr>
              <w:tabs>
                <w:tab w:val="num" w:pos="1276"/>
              </w:tabs>
              <w:ind w:left="284"/>
              <w:rPr>
                <w:b/>
                <w:bCs/>
                <w:sz w:val="24"/>
                <w:szCs w:val="24"/>
                <w:lang w:val="fr-FR"/>
              </w:rPr>
            </w:pPr>
            <w:r w:rsidRPr="002D5503">
              <w:rPr>
                <w:b/>
                <w:bCs/>
                <w:sz w:val="24"/>
                <w:szCs w:val="24"/>
                <w:lang w:val="fr-FR"/>
              </w:rPr>
              <w:t>Vérifier cohérence avec plan global</w:t>
            </w:r>
          </w:p>
        </w:tc>
      </w:tr>
    </w:tbl>
    <w:p w14:paraId="68E592E9" w14:textId="77777777" w:rsidR="002D5503" w:rsidRPr="002D5503" w:rsidRDefault="002D5503" w:rsidP="00F21805">
      <w:pPr>
        <w:tabs>
          <w:tab w:val="num" w:pos="1276"/>
        </w:tabs>
        <w:ind w:left="284"/>
        <w:rPr>
          <w:b/>
          <w:bCs/>
          <w:sz w:val="24"/>
          <w:szCs w:val="24"/>
          <w:lang w:val="fr-FR"/>
        </w:rPr>
      </w:pPr>
      <w:r w:rsidRPr="002D5503">
        <w:rPr>
          <w:b/>
          <w:bCs/>
          <w:sz w:val="24"/>
          <w:szCs w:val="24"/>
          <w:lang w:val="fr-FR"/>
        </w:rPr>
        <w:pict w14:anchorId="559A833C">
          <v:rect id="_x0000_i7161" style="width:0;height:1.5pt" o:hrstd="t" o:hr="t" fillcolor="#a0a0a0" stroked="f"/>
        </w:pict>
      </w:r>
    </w:p>
    <w:p w14:paraId="4A41D71A" w14:textId="77777777" w:rsidR="002D5503" w:rsidRPr="002D5503" w:rsidRDefault="002D5503" w:rsidP="00F21805">
      <w:pPr>
        <w:tabs>
          <w:tab w:val="num" w:pos="1276"/>
        </w:tabs>
        <w:ind w:left="284"/>
        <w:rPr>
          <w:b/>
          <w:bCs/>
          <w:sz w:val="24"/>
          <w:szCs w:val="24"/>
          <w:lang w:val="fr-FR"/>
        </w:rPr>
      </w:pPr>
      <w:r w:rsidRPr="002D5503">
        <w:rPr>
          <w:b/>
          <w:bCs/>
          <w:sz w:val="24"/>
          <w:szCs w:val="24"/>
          <w:lang w:val="fr-FR"/>
        </w:rPr>
        <w:lastRenderedPageBreak/>
        <w:t>Exemple rapide — Script de sauvegarde (/usr/local/bin/backup_monitoring.sh)</w:t>
      </w:r>
    </w:p>
    <w:p w14:paraId="5AE5CDD8" w14:textId="77777777" w:rsidR="002D5503" w:rsidRPr="002D5503" w:rsidRDefault="002D5503" w:rsidP="00F21805">
      <w:pPr>
        <w:tabs>
          <w:tab w:val="num" w:pos="1276"/>
        </w:tabs>
        <w:ind w:left="284"/>
        <w:rPr>
          <w:b/>
          <w:bCs/>
          <w:sz w:val="24"/>
          <w:szCs w:val="24"/>
          <w:lang w:val="en-GB"/>
        </w:rPr>
      </w:pPr>
      <w:r w:rsidRPr="002D5503">
        <w:rPr>
          <w:b/>
          <w:bCs/>
          <w:sz w:val="24"/>
          <w:szCs w:val="24"/>
          <w:lang w:val="en-GB"/>
        </w:rPr>
        <w:t>bash</w:t>
      </w:r>
    </w:p>
    <w:p w14:paraId="3D16C9A9" w14:textId="77777777" w:rsidR="002D5503" w:rsidRPr="002D5503" w:rsidRDefault="002D5503" w:rsidP="00F21805">
      <w:pPr>
        <w:tabs>
          <w:tab w:val="num" w:pos="1276"/>
        </w:tabs>
        <w:ind w:left="284"/>
        <w:rPr>
          <w:b/>
          <w:bCs/>
          <w:sz w:val="24"/>
          <w:szCs w:val="24"/>
          <w:lang w:val="en-GB"/>
        </w:rPr>
      </w:pPr>
      <w:r w:rsidRPr="002D5503">
        <w:rPr>
          <w:b/>
          <w:bCs/>
          <w:sz w:val="24"/>
          <w:szCs w:val="24"/>
          <w:lang w:val="en-GB"/>
        </w:rPr>
        <w:t>Copier</w:t>
      </w:r>
    </w:p>
    <w:p w14:paraId="2E432B57" w14:textId="77777777" w:rsidR="002D5503" w:rsidRPr="002D5503" w:rsidRDefault="002D5503" w:rsidP="00F21805">
      <w:pPr>
        <w:tabs>
          <w:tab w:val="num" w:pos="1276"/>
        </w:tabs>
        <w:ind w:left="284"/>
        <w:rPr>
          <w:b/>
          <w:bCs/>
          <w:sz w:val="24"/>
          <w:szCs w:val="24"/>
          <w:lang w:val="en-GB"/>
        </w:rPr>
      </w:pPr>
      <w:r w:rsidRPr="002D5503">
        <w:rPr>
          <w:b/>
          <w:bCs/>
          <w:sz w:val="24"/>
          <w:szCs w:val="24"/>
          <w:lang w:val="en-GB"/>
        </w:rPr>
        <w:t>#!/bin/bash</w:t>
      </w:r>
    </w:p>
    <w:p w14:paraId="61E2855D" w14:textId="77777777" w:rsidR="002D5503" w:rsidRPr="002D5503" w:rsidRDefault="002D5503" w:rsidP="00F21805">
      <w:pPr>
        <w:tabs>
          <w:tab w:val="num" w:pos="1276"/>
        </w:tabs>
        <w:ind w:left="284"/>
        <w:rPr>
          <w:b/>
          <w:bCs/>
          <w:sz w:val="24"/>
          <w:szCs w:val="24"/>
          <w:lang w:val="en-GB"/>
        </w:rPr>
      </w:pPr>
      <w:r w:rsidRPr="002D5503">
        <w:rPr>
          <w:b/>
          <w:bCs/>
          <w:sz w:val="24"/>
          <w:szCs w:val="24"/>
          <w:lang w:val="en-GB"/>
        </w:rPr>
        <w:t>BACKUP_DIR="/var/backups/monitoring"</w:t>
      </w:r>
    </w:p>
    <w:p w14:paraId="4A233C0B" w14:textId="77777777" w:rsidR="002D5503" w:rsidRPr="002D5503" w:rsidRDefault="002D5503" w:rsidP="00F21805">
      <w:pPr>
        <w:tabs>
          <w:tab w:val="num" w:pos="1276"/>
        </w:tabs>
        <w:ind w:left="284"/>
        <w:rPr>
          <w:b/>
          <w:bCs/>
          <w:sz w:val="24"/>
          <w:szCs w:val="24"/>
          <w:lang w:val="en-GB"/>
        </w:rPr>
      </w:pPr>
      <w:r w:rsidRPr="002D5503">
        <w:rPr>
          <w:b/>
          <w:bCs/>
          <w:sz w:val="24"/>
          <w:szCs w:val="24"/>
          <w:lang w:val="en-GB"/>
        </w:rPr>
        <w:t>DATE=$(date +%F)</w:t>
      </w:r>
    </w:p>
    <w:p w14:paraId="44C3441E" w14:textId="77777777" w:rsidR="002D5503" w:rsidRPr="002D5503" w:rsidRDefault="002D5503" w:rsidP="00F21805">
      <w:pPr>
        <w:tabs>
          <w:tab w:val="num" w:pos="1276"/>
        </w:tabs>
        <w:ind w:left="284"/>
        <w:rPr>
          <w:b/>
          <w:bCs/>
          <w:sz w:val="24"/>
          <w:szCs w:val="24"/>
          <w:lang w:val="en-GB"/>
        </w:rPr>
      </w:pPr>
      <w:r w:rsidRPr="002D5503">
        <w:rPr>
          <w:b/>
          <w:bCs/>
          <w:sz w:val="24"/>
          <w:szCs w:val="24"/>
          <w:lang w:val="en-GB"/>
        </w:rPr>
        <w:t>mkdir -p $BACKUP_DIR</w:t>
      </w:r>
    </w:p>
    <w:p w14:paraId="12190FBD" w14:textId="77777777" w:rsidR="002D5503" w:rsidRPr="002D5503" w:rsidRDefault="002D5503" w:rsidP="00F21805">
      <w:pPr>
        <w:tabs>
          <w:tab w:val="num" w:pos="1276"/>
        </w:tabs>
        <w:ind w:left="284"/>
        <w:rPr>
          <w:b/>
          <w:bCs/>
          <w:sz w:val="24"/>
          <w:szCs w:val="24"/>
          <w:lang w:val="en-GB"/>
        </w:rPr>
      </w:pPr>
    </w:p>
    <w:p w14:paraId="667D7B28" w14:textId="77777777" w:rsidR="002D5503" w:rsidRPr="002D5503" w:rsidRDefault="002D5503" w:rsidP="00F21805">
      <w:pPr>
        <w:tabs>
          <w:tab w:val="num" w:pos="1276"/>
        </w:tabs>
        <w:ind w:left="284"/>
        <w:rPr>
          <w:b/>
          <w:bCs/>
          <w:sz w:val="24"/>
          <w:szCs w:val="24"/>
          <w:lang w:val="en-GB"/>
        </w:rPr>
      </w:pPr>
      <w:r w:rsidRPr="002D5503">
        <w:rPr>
          <w:b/>
          <w:bCs/>
          <w:sz w:val="24"/>
          <w:szCs w:val="24"/>
          <w:lang w:val="en-GB"/>
        </w:rPr>
        <w:t># Backup Prometheus TSDB</w:t>
      </w:r>
    </w:p>
    <w:p w14:paraId="76EAA1E4" w14:textId="77777777" w:rsidR="002D5503" w:rsidRPr="002D5503" w:rsidRDefault="002D5503" w:rsidP="00F21805">
      <w:pPr>
        <w:tabs>
          <w:tab w:val="num" w:pos="1276"/>
        </w:tabs>
        <w:ind w:left="284"/>
        <w:rPr>
          <w:b/>
          <w:bCs/>
          <w:sz w:val="24"/>
          <w:szCs w:val="24"/>
          <w:lang w:val="en-GB"/>
        </w:rPr>
      </w:pPr>
      <w:r w:rsidRPr="002D5503">
        <w:rPr>
          <w:b/>
          <w:bCs/>
          <w:sz w:val="24"/>
          <w:szCs w:val="24"/>
          <w:lang w:val="en-GB"/>
        </w:rPr>
        <w:t>cp -r /var/lib/</w:t>
      </w:r>
      <w:proofErr w:type="spellStart"/>
      <w:r w:rsidRPr="002D5503">
        <w:rPr>
          <w:b/>
          <w:bCs/>
          <w:sz w:val="24"/>
          <w:szCs w:val="24"/>
          <w:lang w:val="en-GB"/>
        </w:rPr>
        <w:t>prometheus</w:t>
      </w:r>
      <w:proofErr w:type="spellEnd"/>
      <w:r w:rsidRPr="002D5503">
        <w:rPr>
          <w:b/>
          <w:bCs/>
          <w:sz w:val="24"/>
          <w:szCs w:val="24"/>
          <w:lang w:val="en-GB"/>
        </w:rPr>
        <w:t>/data $BACKUP_DIR/</w:t>
      </w:r>
      <w:proofErr w:type="spellStart"/>
      <w:r w:rsidRPr="002D5503">
        <w:rPr>
          <w:b/>
          <w:bCs/>
          <w:sz w:val="24"/>
          <w:szCs w:val="24"/>
          <w:lang w:val="en-GB"/>
        </w:rPr>
        <w:t>prometheus</w:t>
      </w:r>
      <w:proofErr w:type="spellEnd"/>
      <w:r w:rsidRPr="002D5503">
        <w:rPr>
          <w:b/>
          <w:bCs/>
          <w:sz w:val="24"/>
          <w:szCs w:val="24"/>
          <w:lang w:val="en-GB"/>
        </w:rPr>
        <w:t>_$DATE</w:t>
      </w:r>
    </w:p>
    <w:p w14:paraId="2251AB68" w14:textId="77777777" w:rsidR="002D5503" w:rsidRPr="002D5503" w:rsidRDefault="002D5503" w:rsidP="00F21805">
      <w:pPr>
        <w:tabs>
          <w:tab w:val="num" w:pos="1276"/>
        </w:tabs>
        <w:ind w:left="284"/>
        <w:rPr>
          <w:b/>
          <w:bCs/>
          <w:sz w:val="24"/>
          <w:szCs w:val="24"/>
          <w:lang w:val="en-GB"/>
        </w:rPr>
      </w:pPr>
    </w:p>
    <w:p w14:paraId="322966C2" w14:textId="77777777" w:rsidR="002D5503" w:rsidRPr="002D5503" w:rsidRDefault="002D5503" w:rsidP="00F21805">
      <w:pPr>
        <w:tabs>
          <w:tab w:val="num" w:pos="1276"/>
        </w:tabs>
        <w:ind w:left="284"/>
        <w:rPr>
          <w:b/>
          <w:bCs/>
          <w:sz w:val="24"/>
          <w:szCs w:val="24"/>
          <w:lang w:val="en-GB"/>
        </w:rPr>
      </w:pPr>
      <w:r w:rsidRPr="002D5503">
        <w:rPr>
          <w:b/>
          <w:bCs/>
          <w:sz w:val="24"/>
          <w:szCs w:val="24"/>
          <w:lang w:val="en-GB"/>
        </w:rPr>
        <w:t># Snapshot Elasticsearch indices</w:t>
      </w:r>
    </w:p>
    <w:p w14:paraId="7958003B" w14:textId="77777777" w:rsidR="002D5503" w:rsidRPr="002D5503" w:rsidRDefault="002D5503" w:rsidP="00F21805">
      <w:pPr>
        <w:tabs>
          <w:tab w:val="num" w:pos="1276"/>
        </w:tabs>
        <w:ind w:left="284"/>
        <w:rPr>
          <w:b/>
          <w:bCs/>
          <w:sz w:val="24"/>
          <w:szCs w:val="24"/>
          <w:lang w:val="en-GB"/>
        </w:rPr>
      </w:pPr>
      <w:r w:rsidRPr="002D5503">
        <w:rPr>
          <w:b/>
          <w:bCs/>
          <w:sz w:val="24"/>
          <w:szCs w:val="24"/>
          <w:lang w:val="en-GB"/>
        </w:rPr>
        <w:t>curl -X PUT "localhost:9200/_snapshot/backup_repo/snapshot_$DATE?wait_for_completion=true"</w:t>
      </w:r>
    </w:p>
    <w:p w14:paraId="400DDCE2" w14:textId="77777777" w:rsidR="002D5503" w:rsidRPr="002D5503" w:rsidRDefault="002D5503" w:rsidP="00F21805">
      <w:pPr>
        <w:tabs>
          <w:tab w:val="num" w:pos="1276"/>
        </w:tabs>
        <w:ind w:left="284"/>
        <w:rPr>
          <w:b/>
          <w:bCs/>
          <w:sz w:val="24"/>
          <w:szCs w:val="24"/>
          <w:lang w:val="fr-FR"/>
        </w:rPr>
      </w:pPr>
      <w:r w:rsidRPr="002D5503">
        <w:rPr>
          <w:b/>
          <w:bCs/>
          <w:sz w:val="24"/>
          <w:szCs w:val="24"/>
          <w:lang w:val="fr-FR"/>
        </w:rPr>
        <w:t>Cron (via sudo crontab -e):</w:t>
      </w:r>
    </w:p>
    <w:p w14:paraId="6EDF90E8" w14:textId="77777777" w:rsidR="002D5503" w:rsidRPr="002D5503" w:rsidRDefault="002D5503" w:rsidP="00F21805">
      <w:pPr>
        <w:tabs>
          <w:tab w:val="num" w:pos="1276"/>
        </w:tabs>
        <w:ind w:left="284"/>
        <w:rPr>
          <w:b/>
          <w:bCs/>
          <w:sz w:val="24"/>
          <w:szCs w:val="24"/>
          <w:lang w:val="en-GB"/>
        </w:rPr>
      </w:pPr>
      <w:r w:rsidRPr="002D5503">
        <w:rPr>
          <w:b/>
          <w:bCs/>
          <w:sz w:val="24"/>
          <w:szCs w:val="24"/>
          <w:lang w:val="en-GB"/>
        </w:rPr>
        <w:t>cron</w:t>
      </w:r>
    </w:p>
    <w:p w14:paraId="11C70713" w14:textId="77777777" w:rsidR="002D5503" w:rsidRPr="002D5503" w:rsidRDefault="002D5503" w:rsidP="00F21805">
      <w:pPr>
        <w:tabs>
          <w:tab w:val="num" w:pos="1276"/>
        </w:tabs>
        <w:ind w:left="284"/>
        <w:rPr>
          <w:b/>
          <w:bCs/>
          <w:sz w:val="24"/>
          <w:szCs w:val="24"/>
          <w:lang w:val="en-GB"/>
        </w:rPr>
      </w:pPr>
      <w:r w:rsidRPr="002D5503">
        <w:rPr>
          <w:b/>
          <w:bCs/>
          <w:sz w:val="24"/>
          <w:szCs w:val="24"/>
          <w:lang w:val="en-GB"/>
        </w:rPr>
        <w:t>Copier</w:t>
      </w:r>
    </w:p>
    <w:p w14:paraId="1B6721DF" w14:textId="77777777" w:rsidR="002D5503" w:rsidRPr="002D5503" w:rsidRDefault="002D5503" w:rsidP="00F21805">
      <w:pPr>
        <w:tabs>
          <w:tab w:val="num" w:pos="1276"/>
        </w:tabs>
        <w:ind w:left="284"/>
        <w:rPr>
          <w:b/>
          <w:bCs/>
          <w:sz w:val="24"/>
          <w:szCs w:val="24"/>
          <w:lang w:val="en-GB"/>
        </w:rPr>
      </w:pPr>
      <w:r w:rsidRPr="002D5503">
        <w:rPr>
          <w:b/>
          <w:bCs/>
          <w:sz w:val="24"/>
          <w:szCs w:val="24"/>
          <w:lang w:val="en-GB"/>
        </w:rPr>
        <w:t>0 4 * * * /usr/local/bin/backup_monitoring.sh &gt;&gt; /var/log/backup_monitoring.log 2&gt;&amp;1</w:t>
      </w:r>
    </w:p>
    <w:p w14:paraId="5E8B23CE" w14:textId="77777777" w:rsidR="002D5503" w:rsidRPr="002D5503" w:rsidRDefault="002D5503" w:rsidP="00F21805">
      <w:pPr>
        <w:tabs>
          <w:tab w:val="num" w:pos="1276"/>
        </w:tabs>
        <w:ind w:left="284"/>
        <w:rPr>
          <w:b/>
          <w:bCs/>
          <w:sz w:val="24"/>
          <w:szCs w:val="24"/>
          <w:lang w:val="fr-FR"/>
        </w:rPr>
      </w:pPr>
      <w:r w:rsidRPr="002D5503">
        <w:rPr>
          <w:b/>
          <w:bCs/>
          <w:sz w:val="24"/>
          <w:szCs w:val="24"/>
          <w:lang w:val="fr-FR"/>
        </w:rPr>
        <w:pict w14:anchorId="23A97BAD">
          <v:rect id="_x0000_i7162" style="width:0;height:1.5pt" o:hrstd="t" o:hr="t" fillcolor="#a0a0a0" stroked="f"/>
        </w:pict>
      </w:r>
    </w:p>
    <w:p w14:paraId="1AE96DBB" w14:textId="77777777" w:rsidR="002D5503" w:rsidRPr="002D5503" w:rsidRDefault="002D5503" w:rsidP="00F21805">
      <w:pPr>
        <w:tabs>
          <w:tab w:val="num" w:pos="1276"/>
        </w:tabs>
        <w:ind w:left="284"/>
        <w:rPr>
          <w:b/>
          <w:bCs/>
          <w:sz w:val="24"/>
          <w:szCs w:val="24"/>
          <w:lang w:val="fr-FR"/>
        </w:rPr>
      </w:pPr>
      <w:r w:rsidRPr="002D5503">
        <w:rPr>
          <w:b/>
          <w:bCs/>
          <w:sz w:val="24"/>
          <w:szCs w:val="24"/>
          <w:lang w:val="fr-FR"/>
        </w:rPr>
        <w:t>Vous disposez maintenant d’un plan complet pour installer, configurer, tester et sauvegarder votre solution de monitoring/logging. Indiquez-moi si vous souhaitez approfondir un point (</w:t>
      </w:r>
      <w:proofErr w:type="spellStart"/>
      <w:r w:rsidRPr="002D5503">
        <w:rPr>
          <w:b/>
          <w:bCs/>
          <w:sz w:val="24"/>
          <w:szCs w:val="24"/>
          <w:lang w:val="fr-FR"/>
        </w:rPr>
        <w:t>alerting</w:t>
      </w:r>
      <w:proofErr w:type="spellEnd"/>
      <w:r w:rsidRPr="002D5503">
        <w:rPr>
          <w:b/>
          <w:bCs/>
          <w:sz w:val="24"/>
          <w:szCs w:val="24"/>
          <w:lang w:val="fr-FR"/>
        </w:rPr>
        <w:t xml:space="preserve"> avancé, custom </w:t>
      </w:r>
      <w:proofErr w:type="spellStart"/>
      <w:r w:rsidRPr="002D5503">
        <w:rPr>
          <w:b/>
          <w:bCs/>
          <w:sz w:val="24"/>
          <w:szCs w:val="24"/>
          <w:lang w:val="fr-FR"/>
        </w:rPr>
        <w:t>dashboards</w:t>
      </w:r>
      <w:proofErr w:type="spellEnd"/>
      <w:r w:rsidRPr="002D5503">
        <w:rPr>
          <w:b/>
          <w:bCs/>
          <w:sz w:val="24"/>
          <w:szCs w:val="24"/>
          <w:lang w:val="fr-FR"/>
        </w:rPr>
        <w:t>, ou restauration de données) ou si nous pouvons avancer vers l’étape suivante du plan.</w:t>
      </w:r>
    </w:p>
    <w:p w14:paraId="082354E3" w14:textId="77777777" w:rsidR="002D5503" w:rsidRDefault="002D5503" w:rsidP="00F21805">
      <w:pPr>
        <w:tabs>
          <w:tab w:val="num" w:pos="1276"/>
        </w:tabs>
        <w:ind w:left="284"/>
        <w:rPr>
          <w:b/>
          <w:bCs/>
          <w:sz w:val="24"/>
          <w:szCs w:val="24"/>
          <w:lang w:val="fr-FR"/>
        </w:rPr>
      </w:pPr>
      <w:r w:rsidRPr="002D5503">
        <w:rPr>
          <w:b/>
          <w:bCs/>
          <w:sz w:val="24"/>
          <w:szCs w:val="24"/>
          <w:lang w:val="fr-FR"/>
        </w:rPr>
        <w:t>o3-mini</w:t>
      </w:r>
    </w:p>
    <w:p w14:paraId="164A3DCB" w14:textId="77777777" w:rsidR="002D5503" w:rsidRDefault="002D5503" w:rsidP="00F21805">
      <w:pPr>
        <w:tabs>
          <w:tab w:val="num" w:pos="1276"/>
        </w:tabs>
        <w:ind w:left="284"/>
        <w:rPr>
          <w:b/>
          <w:bCs/>
          <w:sz w:val="24"/>
          <w:szCs w:val="24"/>
          <w:lang w:val="fr-FR"/>
        </w:rPr>
      </w:pPr>
    </w:p>
    <w:p w14:paraId="345BB0FB" w14:textId="3CA1623A" w:rsidR="002D5503" w:rsidRDefault="002D5503" w:rsidP="00F21805">
      <w:pPr>
        <w:tabs>
          <w:tab w:val="num" w:pos="1276"/>
        </w:tabs>
        <w:ind w:left="284"/>
        <w:rPr>
          <w:b/>
          <w:bCs/>
          <w:sz w:val="24"/>
          <w:szCs w:val="24"/>
          <w:lang w:val="fr-FR"/>
        </w:rPr>
      </w:pPr>
      <w:r>
        <w:rPr>
          <w:b/>
          <w:bCs/>
          <w:sz w:val="24"/>
          <w:szCs w:val="24"/>
          <w:lang w:val="fr-FR"/>
        </w:rPr>
        <w:br w:type="page"/>
      </w:r>
    </w:p>
    <w:p w14:paraId="2142D5F8" w14:textId="77777777" w:rsidR="00280D7B" w:rsidRPr="00280D7B" w:rsidRDefault="00280D7B" w:rsidP="00F21805">
      <w:pPr>
        <w:tabs>
          <w:tab w:val="num" w:pos="1276"/>
        </w:tabs>
        <w:ind w:left="284"/>
        <w:rPr>
          <w:b/>
          <w:bCs/>
          <w:sz w:val="24"/>
          <w:szCs w:val="24"/>
          <w:lang w:val="fr-FR"/>
        </w:rPr>
      </w:pPr>
      <w:r w:rsidRPr="00280D7B">
        <w:rPr>
          <w:b/>
          <w:bCs/>
          <w:sz w:val="24"/>
          <w:szCs w:val="24"/>
          <w:lang w:val="fr-FR"/>
        </w:rPr>
        <w:lastRenderedPageBreak/>
        <w:t xml:space="preserve">1. </w:t>
      </w:r>
      <w:proofErr w:type="spellStart"/>
      <w:r w:rsidRPr="00280D7B">
        <w:rPr>
          <w:b/>
          <w:bCs/>
          <w:sz w:val="24"/>
          <w:szCs w:val="24"/>
          <w:lang w:val="fr-FR"/>
        </w:rPr>
        <w:t>Alerting</w:t>
      </w:r>
      <w:proofErr w:type="spellEnd"/>
      <w:r w:rsidRPr="00280D7B">
        <w:rPr>
          <w:b/>
          <w:bCs/>
          <w:sz w:val="24"/>
          <w:szCs w:val="24"/>
          <w:lang w:val="fr-FR"/>
        </w:rPr>
        <w:t xml:space="preserve"> Avancé avec Prometheus et </w:t>
      </w:r>
      <w:proofErr w:type="spellStart"/>
      <w:r w:rsidRPr="00280D7B">
        <w:rPr>
          <w:b/>
          <w:bCs/>
          <w:sz w:val="24"/>
          <w:szCs w:val="24"/>
          <w:lang w:val="fr-FR"/>
        </w:rPr>
        <w:t>Alertmanager</w:t>
      </w:r>
      <w:proofErr w:type="spellEnd"/>
    </w:p>
    <w:p w14:paraId="1C174B89" w14:textId="77777777" w:rsidR="00280D7B" w:rsidRPr="00280D7B" w:rsidRDefault="00280D7B" w:rsidP="00F21805">
      <w:pPr>
        <w:tabs>
          <w:tab w:val="num" w:pos="1276"/>
        </w:tabs>
        <w:ind w:left="284"/>
        <w:rPr>
          <w:b/>
          <w:bCs/>
          <w:sz w:val="24"/>
          <w:szCs w:val="24"/>
          <w:lang w:val="fr-FR"/>
        </w:rPr>
      </w:pPr>
      <w:r w:rsidRPr="00280D7B">
        <w:rPr>
          <w:b/>
          <w:bCs/>
          <w:sz w:val="24"/>
          <w:szCs w:val="24"/>
          <w:lang w:val="fr-FR"/>
        </w:rPr>
        <w:t>A. Définition d’</w:t>
      </w:r>
      <w:proofErr w:type="spellStart"/>
      <w:r w:rsidRPr="00280D7B">
        <w:rPr>
          <w:b/>
          <w:bCs/>
          <w:sz w:val="24"/>
          <w:szCs w:val="24"/>
          <w:lang w:val="fr-FR"/>
        </w:rPr>
        <w:t>Alert</w:t>
      </w:r>
      <w:proofErr w:type="spellEnd"/>
      <w:r w:rsidRPr="00280D7B">
        <w:rPr>
          <w:b/>
          <w:bCs/>
          <w:sz w:val="24"/>
          <w:szCs w:val="24"/>
          <w:lang w:val="fr-FR"/>
        </w:rPr>
        <w:t xml:space="preserve"> Rules dans Prometheus</w:t>
      </w:r>
    </w:p>
    <w:p w14:paraId="44B98256" w14:textId="77777777" w:rsidR="00280D7B" w:rsidRPr="00280D7B" w:rsidRDefault="00280D7B" w:rsidP="00F21805">
      <w:pPr>
        <w:numPr>
          <w:ilvl w:val="0"/>
          <w:numId w:val="143"/>
        </w:numPr>
        <w:tabs>
          <w:tab w:val="clear" w:pos="720"/>
          <w:tab w:val="num" w:pos="1276"/>
        </w:tabs>
        <w:ind w:left="284"/>
        <w:rPr>
          <w:b/>
          <w:bCs/>
          <w:sz w:val="24"/>
          <w:szCs w:val="24"/>
          <w:lang w:val="fr-FR"/>
        </w:rPr>
      </w:pPr>
      <w:r w:rsidRPr="00280D7B">
        <w:rPr>
          <w:b/>
          <w:bCs/>
          <w:sz w:val="24"/>
          <w:szCs w:val="24"/>
          <w:lang w:val="fr-FR"/>
        </w:rPr>
        <w:t>Fichier de règles :</w:t>
      </w:r>
      <w:r w:rsidRPr="00280D7B">
        <w:rPr>
          <w:b/>
          <w:bCs/>
          <w:sz w:val="24"/>
          <w:szCs w:val="24"/>
          <w:lang w:val="fr-FR"/>
        </w:rPr>
        <w:br/>
        <w:t>Créez ou éditez un fichier, par exemple /etc/</w:t>
      </w:r>
      <w:proofErr w:type="spellStart"/>
      <w:r w:rsidRPr="00280D7B">
        <w:rPr>
          <w:b/>
          <w:bCs/>
          <w:sz w:val="24"/>
          <w:szCs w:val="24"/>
          <w:lang w:val="fr-FR"/>
        </w:rPr>
        <w:t>prometheus</w:t>
      </w:r>
      <w:proofErr w:type="spellEnd"/>
      <w:r w:rsidRPr="00280D7B">
        <w:rPr>
          <w:b/>
          <w:bCs/>
          <w:sz w:val="24"/>
          <w:szCs w:val="24"/>
          <w:lang w:val="fr-FR"/>
        </w:rPr>
        <w:t>/</w:t>
      </w:r>
      <w:proofErr w:type="spellStart"/>
      <w:r w:rsidRPr="00280D7B">
        <w:rPr>
          <w:b/>
          <w:bCs/>
          <w:sz w:val="24"/>
          <w:szCs w:val="24"/>
          <w:lang w:val="fr-FR"/>
        </w:rPr>
        <w:t>rules</w:t>
      </w:r>
      <w:proofErr w:type="spellEnd"/>
      <w:r w:rsidRPr="00280D7B">
        <w:rPr>
          <w:b/>
          <w:bCs/>
          <w:sz w:val="24"/>
          <w:szCs w:val="24"/>
          <w:lang w:val="fr-FR"/>
        </w:rPr>
        <w:t>/</w:t>
      </w:r>
      <w:proofErr w:type="spellStart"/>
      <w:r w:rsidRPr="00280D7B">
        <w:rPr>
          <w:b/>
          <w:bCs/>
          <w:sz w:val="24"/>
          <w:szCs w:val="24"/>
          <w:lang w:val="fr-FR"/>
        </w:rPr>
        <w:t>alert_rules.yml</w:t>
      </w:r>
      <w:proofErr w:type="spellEnd"/>
      <w:r w:rsidRPr="00280D7B">
        <w:rPr>
          <w:b/>
          <w:bCs/>
          <w:sz w:val="24"/>
          <w:szCs w:val="24"/>
          <w:lang w:val="fr-FR"/>
        </w:rPr>
        <w:t>, pour définir vos alertes.</w:t>
      </w:r>
      <w:r w:rsidRPr="00280D7B">
        <w:rPr>
          <w:b/>
          <w:bCs/>
          <w:sz w:val="24"/>
          <w:szCs w:val="24"/>
          <w:lang w:val="fr-FR"/>
        </w:rPr>
        <w:br/>
        <w:t xml:space="preserve">Exemple d’alerte sur l’utilisation CPU : </w:t>
      </w:r>
    </w:p>
    <w:p w14:paraId="1BCA0698" w14:textId="77777777" w:rsidR="00280D7B" w:rsidRPr="00280D7B" w:rsidRDefault="00280D7B" w:rsidP="00F21805">
      <w:pPr>
        <w:tabs>
          <w:tab w:val="num" w:pos="1276"/>
        </w:tabs>
        <w:ind w:left="284"/>
        <w:rPr>
          <w:b/>
          <w:bCs/>
          <w:sz w:val="24"/>
          <w:szCs w:val="24"/>
          <w:lang w:val="fr-FR"/>
        </w:rPr>
      </w:pPr>
      <w:proofErr w:type="spellStart"/>
      <w:r w:rsidRPr="00280D7B">
        <w:rPr>
          <w:b/>
          <w:bCs/>
          <w:sz w:val="24"/>
          <w:szCs w:val="24"/>
          <w:lang w:val="fr-FR"/>
        </w:rPr>
        <w:t>yaml</w:t>
      </w:r>
      <w:proofErr w:type="spellEnd"/>
    </w:p>
    <w:p w14:paraId="306BB788" w14:textId="77777777" w:rsidR="00280D7B" w:rsidRPr="00280D7B" w:rsidRDefault="00280D7B" w:rsidP="00F21805">
      <w:pPr>
        <w:tabs>
          <w:tab w:val="num" w:pos="1276"/>
        </w:tabs>
        <w:ind w:left="284"/>
        <w:rPr>
          <w:b/>
          <w:bCs/>
          <w:sz w:val="24"/>
          <w:szCs w:val="24"/>
          <w:lang w:val="fr-FR"/>
        </w:rPr>
      </w:pPr>
      <w:r w:rsidRPr="00280D7B">
        <w:rPr>
          <w:b/>
          <w:bCs/>
          <w:sz w:val="24"/>
          <w:szCs w:val="24"/>
          <w:lang w:val="fr-FR"/>
        </w:rPr>
        <w:t>Copier</w:t>
      </w:r>
    </w:p>
    <w:p w14:paraId="2F6CACBB" w14:textId="77777777" w:rsidR="00280D7B" w:rsidRPr="00280D7B" w:rsidRDefault="00280D7B" w:rsidP="00F21805">
      <w:pPr>
        <w:tabs>
          <w:tab w:val="num" w:pos="1276"/>
        </w:tabs>
        <w:ind w:left="284"/>
        <w:rPr>
          <w:b/>
          <w:bCs/>
          <w:sz w:val="24"/>
          <w:szCs w:val="24"/>
          <w:lang w:val="fr-FR"/>
        </w:rPr>
      </w:pPr>
      <w:r w:rsidRPr="00280D7B">
        <w:rPr>
          <w:b/>
          <w:bCs/>
          <w:sz w:val="24"/>
          <w:szCs w:val="24"/>
          <w:lang w:val="fr-FR"/>
        </w:rPr>
        <w:t>groups:</w:t>
      </w:r>
    </w:p>
    <w:p w14:paraId="772B50FB" w14:textId="77777777" w:rsidR="00280D7B" w:rsidRPr="00280D7B" w:rsidRDefault="00280D7B" w:rsidP="00F21805">
      <w:pPr>
        <w:tabs>
          <w:tab w:val="num" w:pos="1276"/>
        </w:tabs>
        <w:ind w:left="284"/>
        <w:rPr>
          <w:b/>
          <w:bCs/>
          <w:sz w:val="24"/>
          <w:szCs w:val="24"/>
          <w:lang w:val="fr-FR"/>
        </w:rPr>
      </w:pPr>
      <w:r w:rsidRPr="00280D7B">
        <w:rPr>
          <w:b/>
          <w:bCs/>
          <w:sz w:val="24"/>
          <w:szCs w:val="24"/>
          <w:lang w:val="fr-FR"/>
        </w:rPr>
        <w:t xml:space="preserve">  - name: </w:t>
      </w:r>
      <w:proofErr w:type="spellStart"/>
      <w:r w:rsidRPr="00280D7B">
        <w:rPr>
          <w:b/>
          <w:bCs/>
          <w:sz w:val="24"/>
          <w:szCs w:val="24"/>
          <w:lang w:val="fr-FR"/>
        </w:rPr>
        <w:t>server_alerts</w:t>
      </w:r>
      <w:proofErr w:type="spellEnd"/>
    </w:p>
    <w:p w14:paraId="53CE9F39" w14:textId="77777777" w:rsidR="00280D7B" w:rsidRPr="00280D7B" w:rsidRDefault="00280D7B" w:rsidP="00F21805">
      <w:pPr>
        <w:tabs>
          <w:tab w:val="num" w:pos="1276"/>
        </w:tabs>
        <w:ind w:left="284"/>
        <w:rPr>
          <w:b/>
          <w:bCs/>
          <w:sz w:val="24"/>
          <w:szCs w:val="24"/>
          <w:lang w:val="fr-FR"/>
        </w:rPr>
      </w:pPr>
      <w:r w:rsidRPr="00280D7B">
        <w:rPr>
          <w:b/>
          <w:bCs/>
          <w:sz w:val="24"/>
          <w:szCs w:val="24"/>
          <w:lang w:val="fr-FR"/>
        </w:rPr>
        <w:t xml:space="preserve">    </w:t>
      </w:r>
      <w:proofErr w:type="spellStart"/>
      <w:r w:rsidRPr="00280D7B">
        <w:rPr>
          <w:b/>
          <w:bCs/>
          <w:sz w:val="24"/>
          <w:szCs w:val="24"/>
          <w:lang w:val="fr-FR"/>
        </w:rPr>
        <w:t>rules</w:t>
      </w:r>
      <w:proofErr w:type="spellEnd"/>
      <w:r w:rsidRPr="00280D7B">
        <w:rPr>
          <w:b/>
          <w:bCs/>
          <w:sz w:val="24"/>
          <w:szCs w:val="24"/>
          <w:lang w:val="fr-FR"/>
        </w:rPr>
        <w:t>:</w:t>
      </w:r>
    </w:p>
    <w:p w14:paraId="38BF393B" w14:textId="77777777" w:rsidR="00280D7B" w:rsidRPr="00280D7B" w:rsidRDefault="00280D7B" w:rsidP="00F21805">
      <w:pPr>
        <w:tabs>
          <w:tab w:val="num" w:pos="1276"/>
        </w:tabs>
        <w:ind w:left="284"/>
        <w:rPr>
          <w:b/>
          <w:bCs/>
          <w:sz w:val="24"/>
          <w:szCs w:val="24"/>
          <w:lang w:val="fr-FR"/>
        </w:rPr>
      </w:pPr>
      <w:r w:rsidRPr="00280D7B">
        <w:rPr>
          <w:b/>
          <w:bCs/>
          <w:sz w:val="24"/>
          <w:szCs w:val="24"/>
          <w:lang w:val="fr-FR"/>
        </w:rPr>
        <w:t xml:space="preserve">      - </w:t>
      </w:r>
      <w:proofErr w:type="spellStart"/>
      <w:r w:rsidRPr="00280D7B">
        <w:rPr>
          <w:b/>
          <w:bCs/>
          <w:sz w:val="24"/>
          <w:szCs w:val="24"/>
          <w:lang w:val="fr-FR"/>
        </w:rPr>
        <w:t>alert</w:t>
      </w:r>
      <w:proofErr w:type="spellEnd"/>
      <w:r w:rsidRPr="00280D7B">
        <w:rPr>
          <w:b/>
          <w:bCs/>
          <w:sz w:val="24"/>
          <w:szCs w:val="24"/>
          <w:lang w:val="fr-FR"/>
        </w:rPr>
        <w:t xml:space="preserve">: </w:t>
      </w:r>
      <w:proofErr w:type="spellStart"/>
      <w:r w:rsidRPr="00280D7B">
        <w:rPr>
          <w:b/>
          <w:bCs/>
          <w:sz w:val="24"/>
          <w:szCs w:val="24"/>
          <w:lang w:val="fr-FR"/>
        </w:rPr>
        <w:t>HighCPUUsage</w:t>
      </w:r>
      <w:proofErr w:type="spellEnd"/>
    </w:p>
    <w:p w14:paraId="1B035903" w14:textId="77777777" w:rsidR="00280D7B" w:rsidRPr="00280D7B" w:rsidRDefault="00280D7B" w:rsidP="00F21805">
      <w:pPr>
        <w:tabs>
          <w:tab w:val="num" w:pos="1276"/>
        </w:tabs>
        <w:ind w:left="284"/>
        <w:rPr>
          <w:b/>
          <w:bCs/>
          <w:sz w:val="24"/>
          <w:szCs w:val="24"/>
          <w:lang w:val="en-GB"/>
        </w:rPr>
      </w:pPr>
      <w:r w:rsidRPr="00280D7B">
        <w:rPr>
          <w:b/>
          <w:bCs/>
          <w:sz w:val="24"/>
          <w:szCs w:val="24"/>
          <w:lang w:val="en-GB"/>
        </w:rPr>
        <w:t xml:space="preserve">        expr: </w:t>
      </w:r>
      <w:proofErr w:type="spellStart"/>
      <w:r w:rsidRPr="00280D7B">
        <w:rPr>
          <w:b/>
          <w:bCs/>
          <w:sz w:val="24"/>
          <w:szCs w:val="24"/>
          <w:lang w:val="en-GB"/>
        </w:rPr>
        <w:t>avg</w:t>
      </w:r>
      <w:proofErr w:type="spellEnd"/>
      <w:r w:rsidRPr="00280D7B">
        <w:rPr>
          <w:b/>
          <w:bCs/>
          <w:sz w:val="24"/>
          <w:szCs w:val="24"/>
          <w:lang w:val="en-GB"/>
        </w:rPr>
        <w:t xml:space="preserve"> by(instance)(rate(</w:t>
      </w:r>
      <w:proofErr w:type="spellStart"/>
      <w:r w:rsidRPr="00280D7B">
        <w:rPr>
          <w:b/>
          <w:bCs/>
          <w:sz w:val="24"/>
          <w:szCs w:val="24"/>
          <w:lang w:val="en-GB"/>
        </w:rPr>
        <w:t>node_cpu_seconds_total</w:t>
      </w:r>
      <w:proofErr w:type="spellEnd"/>
      <w:r w:rsidRPr="00280D7B">
        <w:rPr>
          <w:b/>
          <w:bCs/>
          <w:sz w:val="24"/>
          <w:szCs w:val="24"/>
          <w:lang w:val="en-GB"/>
        </w:rPr>
        <w:t>{mode!="idle"}[5m])) &gt; 0.85</w:t>
      </w:r>
    </w:p>
    <w:p w14:paraId="6A7A93FD" w14:textId="77777777" w:rsidR="00280D7B" w:rsidRPr="00280D7B" w:rsidRDefault="00280D7B" w:rsidP="00F21805">
      <w:pPr>
        <w:tabs>
          <w:tab w:val="num" w:pos="1276"/>
        </w:tabs>
        <w:ind w:left="284"/>
        <w:rPr>
          <w:b/>
          <w:bCs/>
          <w:sz w:val="24"/>
          <w:szCs w:val="24"/>
          <w:lang w:val="en-GB"/>
        </w:rPr>
      </w:pPr>
      <w:r w:rsidRPr="00280D7B">
        <w:rPr>
          <w:b/>
          <w:bCs/>
          <w:sz w:val="24"/>
          <w:szCs w:val="24"/>
          <w:lang w:val="en-GB"/>
        </w:rPr>
        <w:t xml:space="preserve">        for: 5m</w:t>
      </w:r>
    </w:p>
    <w:p w14:paraId="7B8C512F" w14:textId="77777777" w:rsidR="00280D7B" w:rsidRPr="00280D7B" w:rsidRDefault="00280D7B" w:rsidP="00F21805">
      <w:pPr>
        <w:tabs>
          <w:tab w:val="num" w:pos="1276"/>
        </w:tabs>
        <w:ind w:left="284"/>
        <w:rPr>
          <w:b/>
          <w:bCs/>
          <w:sz w:val="24"/>
          <w:szCs w:val="24"/>
          <w:lang w:val="en-GB"/>
        </w:rPr>
      </w:pPr>
      <w:r w:rsidRPr="00280D7B">
        <w:rPr>
          <w:b/>
          <w:bCs/>
          <w:sz w:val="24"/>
          <w:szCs w:val="24"/>
          <w:lang w:val="en-GB"/>
        </w:rPr>
        <w:t xml:space="preserve">        labels:</w:t>
      </w:r>
    </w:p>
    <w:p w14:paraId="51137714" w14:textId="77777777" w:rsidR="00280D7B" w:rsidRPr="00280D7B" w:rsidRDefault="00280D7B" w:rsidP="00F21805">
      <w:pPr>
        <w:tabs>
          <w:tab w:val="num" w:pos="1276"/>
        </w:tabs>
        <w:ind w:left="284"/>
        <w:rPr>
          <w:b/>
          <w:bCs/>
          <w:sz w:val="24"/>
          <w:szCs w:val="24"/>
          <w:lang w:val="en-GB"/>
        </w:rPr>
      </w:pPr>
      <w:r w:rsidRPr="00280D7B">
        <w:rPr>
          <w:b/>
          <w:bCs/>
          <w:sz w:val="24"/>
          <w:szCs w:val="24"/>
          <w:lang w:val="en-GB"/>
        </w:rPr>
        <w:t xml:space="preserve">          severity: critical</w:t>
      </w:r>
    </w:p>
    <w:p w14:paraId="72CC0F9B" w14:textId="77777777" w:rsidR="00280D7B" w:rsidRPr="00280D7B" w:rsidRDefault="00280D7B" w:rsidP="00F21805">
      <w:pPr>
        <w:tabs>
          <w:tab w:val="num" w:pos="1276"/>
        </w:tabs>
        <w:ind w:left="284"/>
        <w:rPr>
          <w:b/>
          <w:bCs/>
          <w:sz w:val="24"/>
          <w:szCs w:val="24"/>
          <w:lang w:val="en-GB"/>
        </w:rPr>
      </w:pPr>
      <w:r w:rsidRPr="00280D7B">
        <w:rPr>
          <w:b/>
          <w:bCs/>
          <w:sz w:val="24"/>
          <w:szCs w:val="24"/>
          <w:lang w:val="en-GB"/>
        </w:rPr>
        <w:t xml:space="preserve">        annotations:</w:t>
      </w:r>
    </w:p>
    <w:p w14:paraId="197FA93E" w14:textId="77777777" w:rsidR="00280D7B" w:rsidRPr="00280D7B" w:rsidRDefault="00280D7B" w:rsidP="00F21805">
      <w:pPr>
        <w:tabs>
          <w:tab w:val="num" w:pos="1276"/>
        </w:tabs>
        <w:ind w:left="284"/>
        <w:rPr>
          <w:b/>
          <w:bCs/>
          <w:sz w:val="24"/>
          <w:szCs w:val="24"/>
          <w:lang w:val="en-GB"/>
        </w:rPr>
      </w:pPr>
      <w:r w:rsidRPr="00280D7B">
        <w:rPr>
          <w:b/>
          <w:bCs/>
          <w:sz w:val="24"/>
          <w:szCs w:val="24"/>
          <w:lang w:val="en-GB"/>
        </w:rPr>
        <w:t xml:space="preserve">          summary: "CPU usage high on instance {{ $</w:t>
      </w:r>
      <w:proofErr w:type="spellStart"/>
      <w:r w:rsidRPr="00280D7B">
        <w:rPr>
          <w:b/>
          <w:bCs/>
          <w:sz w:val="24"/>
          <w:szCs w:val="24"/>
          <w:lang w:val="en-GB"/>
        </w:rPr>
        <w:t>labels.instance</w:t>
      </w:r>
      <w:proofErr w:type="spellEnd"/>
      <w:r w:rsidRPr="00280D7B">
        <w:rPr>
          <w:b/>
          <w:bCs/>
          <w:sz w:val="24"/>
          <w:szCs w:val="24"/>
          <w:lang w:val="en-GB"/>
        </w:rPr>
        <w:t xml:space="preserve"> }}"</w:t>
      </w:r>
    </w:p>
    <w:p w14:paraId="518C73C8" w14:textId="77777777" w:rsidR="00280D7B" w:rsidRPr="00280D7B" w:rsidRDefault="00280D7B" w:rsidP="00F21805">
      <w:pPr>
        <w:tabs>
          <w:tab w:val="num" w:pos="1276"/>
        </w:tabs>
        <w:ind w:left="284"/>
        <w:rPr>
          <w:b/>
          <w:bCs/>
          <w:sz w:val="24"/>
          <w:szCs w:val="24"/>
          <w:lang w:val="en-GB"/>
        </w:rPr>
      </w:pPr>
      <w:r w:rsidRPr="00280D7B">
        <w:rPr>
          <w:b/>
          <w:bCs/>
          <w:sz w:val="24"/>
          <w:szCs w:val="24"/>
          <w:lang w:val="en-GB"/>
        </w:rPr>
        <w:t xml:space="preserve">          description: "CPU usage is above 85% for more than 5 minutes."</w:t>
      </w:r>
    </w:p>
    <w:p w14:paraId="1442ABB5" w14:textId="77777777" w:rsidR="00280D7B" w:rsidRPr="00280D7B" w:rsidRDefault="00280D7B" w:rsidP="00F21805">
      <w:pPr>
        <w:tabs>
          <w:tab w:val="num" w:pos="1276"/>
        </w:tabs>
        <w:ind w:left="284"/>
        <w:rPr>
          <w:b/>
          <w:bCs/>
          <w:sz w:val="24"/>
          <w:szCs w:val="24"/>
          <w:lang w:val="fr-FR"/>
        </w:rPr>
      </w:pPr>
      <w:r w:rsidRPr="00280D7B">
        <w:rPr>
          <w:b/>
          <w:bCs/>
          <w:sz w:val="24"/>
          <w:szCs w:val="24"/>
          <w:lang w:val="fr-FR"/>
        </w:rPr>
        <w:t xml:space="preserve">Points clés : </w:t>
      </w:r>
    </w:p>
    <w:p w14:paraId="5CC1EF62" w14:textId="77777777" w:rsidR="00280D7B" w:rsidRPr="00280D7B" w:rsidRDefault="00280D7B" w:rsidP="00F21805">
      <w:pPr>
        <w:numPr>
          <w:ilvl w:val="1"/>
          <w:numId w:val="143"/>
        </w:numPr>
        <w:tabs>
          <w:tab w:val="num" w:pos="1276"/>
        </w:tabs>
        <w:ind w:left="284"/>
        <w:rPr>
          <w:b/>
          <w:bCs/>
          <w:sz w:val="24"/>
          <w:szCs w:val="24"/>
          <w:lang w:val="fr-FR"/>
        </w:rPr>
      </w:pPr>
      <w:proofErr w:type="spellStart"/>
      <w:r w:rsidRPr="00280D7B">
        <w:rPr>
          <w:b/>
          <w:bCs/>
          <w:sz w:val="24"/>
          <w:szCs w:val="24"/>
          <w:lang w:val="fr-FR"/>
        </w:rPr>
        <w:t>expr</w:t>
      </w:r>
      <w:proofErr w:type="spellEnd"/>
      <w:r w:rsidRPr="00280D7B">
        <w:rPr>
          <w:b/>
          <w:bCs/>
          <w:sz w:val="24"/>
          <w:szCs w:val="24"/>
          <w:lang w:val="fr-FR"/>
        </w:rPr>
        <w:t xml:space="preserve"> : Expression </w:t>
      </w:r>
      <w:proofErr w:type="spellStart"/>
      <w:r w:rsidRPr="00280D7B">
        <w:rPr>
          <w:b/>
          <w:bCs/>
          <w:sz w:val="24"/>
          <w:szCs w:val="24"/>
          <w:lang w:val="fr-FR"/>
        </w:rPr>
        <w:t>PromQL</w:t>
      </w:r>
      <w:proofErr w:type="spellEnd"/>
      <w:r w:rsidRPr="00280D7B">
        <w:rPr>
          <w:b/>
          <w:bCs/>
          <w:sz w:val="24"/>
          <w:szCs w:val="24"/>
          <w:lang w:val="fr-FR"/>
        </w:rPr>
        <w:t xml:space="preserve"> qui calcule l’utilisation moyenne du CPU.</w:t>
      </w:r>
    </w:p>
    <w:p w14:paraId="17095806" w14:textId="77777777" w:rsidR="00280D7B" w:rsidRPr="00280D7B" w:rsidRDefault="00280D7B" w:rsidP="00F21805">
      <w:pPr>
        <w:numPr>
          <w:ilvl w:val="1"/>
          <w:numId w:val="143"/>
        </w:numPr>
        <w:tabs>
          <w:tab w:val="num" w:pos="1276"/>
        </w:tabs>
        <w:ind w:left="284"/>
        <w:rPr>
          <w:b/>
          <w:bCs/>
          <w:sz w:val="24"/>
          <w:szCs w:val="24"/>
          <w:lang w:val="fr-FR"/>
        </w:rPr>
      </w:pPr>
      <w:r w:rsidRPr="00280D7B">
        <w:rPr>
          <w:b/>
          <w:bCs/>
          <w:sz w:val="24"/>
          <w:szCs w:val="24"/>
          <w:lang w:val="fr-FR"/>
        </w:rPr>
        <w:t>for : Durée pendant laquelle la condition doit être vraie pour déclencher l’alerte.</w:t>
      </w:r>
    </w:p>
    <w:p w14:paraId="5C82945A" w14:textId="77777777" w:rsidR="00280D7B" w:rsidRPr="00280D7B" w:rsidRDefault="00280D7B" w:rsidP="00F21805">
      <w:pPr>
        <w:numPr>
          <w:ilvl w:val="1"/>
          <w:numId w:val="143"/>
        </w:numPr>
        <w:tabs>
          <w:tab w:val="num" w:pos="1276"/>
        </w:tabs>
        <w:ind w:left="284"/>
        <w:rPr>
          <w:b/>
          <w:bCs/>
          <w:sz w:val="24"/>
          <w:szCs w:val="24"/>
          <w:lang w:val="fr-FR"/>
        </w:rPr>
      </w:pPr>
      <w:r w:rsidRPr="00280D7B">
        <w:rPr>
          <w:b/>
          <w:bCs/>
          <w:sz w:val="24"/>
          <w:szCs w:val="24"/>
          <w:lang w:val="fr-FR"/>
        </w:rPr>
        <w:t>labels et annotations : Informations supplémentaires pour le contexte de l’alerte.</w:t>
      </w:r>
    </w:p>
    <w:p w14:paraId="1882270D" w14:textId="77777777" w:rsidR="00280D7B" w:rsidRPr="00280D7B" w:rsidRDefault="00280D7B" w:rsidP="00F21805">
      <w:pPr>
        <w:tabs>
          <w:tab w:val="num" w:pos="1276"/>
        </w:tabs>
        <w:ind w:left="284"/>
        <w:rPr>
          <w:b/>
          <w:bCs/>
          <w:sz w:val="24"/>
          <w:szCs w:val="24"/>
          <w:lang w:val="fr-FR"/>
        </w:rPr>
      </w:pPr>
      <w:r w:rsidRPr="00280D7B">
        <w:rPr>
          <w:b/>
          <w:bCs/>
          <w:sz w:val="24"/>
          <w:szCs w:val="24"/>
          <w:lang w:val="fr-FR"/>
        </w:rPr>
        <w:t>B. Configuration d’</w:t>
      </w:r>
      <w:proofErr w:type="spellStart"/>
      <w:r w:rsidRPr="00280D7B">
        <w:rPr>
          <w:b/>
          <w:bCs/>
          <w:sz w:val="24"/>
          <w:szCs w:val="24"/>
          <w:lang w:val="fr-FR"/>
        </w:rPr>
        <w:t>Alertmanager</w:t>
      </w:r>
      <w:proofErr w:type="spellEnd"/>
    </w:p>
    <w:p w14:paraId="5420D5D8" w14:textId="77777777" w:rsidR="00280D7B" w:rsidRPr="00280D7B" w:rsidRDefault="00280D7B" w:rsidP="00F21805">
      <w:pPr>
        <w:numPr>
          <w:ilvl w:val="0"/>
          <w:numId w:val="144"/>
        </w:numPr>
        <w:tabs>
          <w:tab w:val="clear" w:pos="720"/>
          <w:tab w:val="num" w:pos="1276"/>
        </w:tabs>
        <w:ind w:left="284"/>
        <w:rPr>
          <w:b/>
          <w:bCs/>
          <w:sz w:val="24"/>
          <w:szCs w:val="24"/>
          <w:lang w:val="fr-FR"/>
        </w:rPr>
      </w:pPr>
      <w:r w:rsidRPr="00280D7B">
        <w:rPr>
          <w:b/>
          <w:bCs/>
          <w:sz w:val="24"/>
          <w:szCs w:val="24"/>
          <w:lang w:val="fr-FR"/>
        </w:rPr>
        <w:t>Installation et configuration :</w:t>
      </w:r>
      <w:r w:rsidRPr="00280D7B">
        <w:rPr>
          <w:b/>
          <w:bCs/>
          <w:sz w:val="24"/>
          <w:szCs w:val="24"/>
          <w:lang w:val="fr-FR"/>
        </w:rPr>
        <w:br/>
        <w:t xml:space="preserve">Installez </w:t>
      </w:r>
      <w:proofErr w:type="spellStart"/>
      <w:r w:rsidRPr="00280D7B">
        <w:rPr>
          <w:b/>
          <w:bCs/>
          <w:sz w:val="24"/>
          <w:szCs w:val="24"/>
          <w:lang w:val="fr-FR"/>
        </w:rPr>
        <w:t>Alertmanager</w:t>
      </w:r>
      <w:proofErr w:type="spellEnd"/>
      <w:r w:rsidRPr="00280D7B">
        <w:rPr>
          <w:b/>
          <w:bCs/>
          <w:sz w:val="24"/>
          <w:szCs w:val="24"/>
          <w:lang w:val="fr-FR"/>
        </w:rPr>
        <w:t xml:space="preserve"> si ce n’est déjà fait, et éditez son fichier de configuration (/etc/</w:t>
      </w:r>
      <w:proofErr w:type="spellStart"/>
      <w:r w:rsidRPr="00280D7B">
        <w:rPr>
          <w:b/>
          <w:bCs/>
          <w:sz w:val="24"/>
          <w:szCs w:val="24"/>
          <w:lang w:val="fr-FR"/>
        </w:rPr>
        <w:t>alertmanager</w:t>
      </w:r>
      <w:proofErr w:type="spellEnd"/>
      <w:r w:rsidRPr="00280D7B">
        <w:rPr>
          <w:b/>
          <w:bCs/>
          <w:sz w:val="24"/>
          <w:szCs w:val="24"/>
          <w:lang w:val="fr-FR"/>
        </w:rPr>
        <w:t>/</w:t>
      </w:r>
      <w:proofErr w:type="spellStart"/>
      <w:r w:rsidRPr="00280D7B">
        <w:rPr>
          <w:b/>
          <w:bCs/>
          <w:sz w:val="24"/>
          <w:szCs w:val="24"/>
          <w:lang w:val="fr-FR"/>
        </w:rPr>
        <w:t>config.yml</w:t>
      </w:r>
      <w:proofErr w:type="spellEnd"/>
      <w:r w:rsidRPr="00280D7B">
        <w:rPr>
          <w:b/>
          <w:bCs/>
          <w:sz w:val="24"/>
          <w:szCs w:val="24"/>
          <w:lang w:val="fr-FR"/>
        </w:rPr>
        <w:t>).</w:t>
      </w:r>
    </w:p>
    <w:p w14:paraId="0AB89B2F" w14:textId="77777777" w:rsidR="00280D7B" w:rsidRPr="00280D7B" w:rsidRDefault="00280D7B" w:rsidP="00F21805">
      <w:pPr>
        <w:tabs>
          <w:tab w:val="num" w:pos="1276"/>
        </w:tabs>
        <w:ind w:left="284"/>
        <w:rPr>
          <w:b/>
          <w:bCs/>
          <w:sz w:val="24"/>
          <w:szCs w:val="24"/>
          <w:lang w:val="fr-FR"/>
        </w:rPr>
      </w:pPr>
      <w:r w:rsidRPr="00280D7B">
        <w:rPr>
          <w:b/>
          <w:bCs/>
          <w:sz w:val="24"/>
          <w:szCs w:val="24"/>
          <w:lang w:val="fr-FR"/>
        </w:rPr>
        <w:lastRenderedPageBreak/>
        <w:t>Exemple de configuration simple :</w:t>
      </w:r>
    </w:p>
    <w:p w14:paraId="67261A23" w14:textId="77777777" w:rsidR="00280D7B" w:rsidRPr="00280D7B" w:rsidRDefault="00280D7B" w:rsidP="00F21805">
      <w:pPr>
        <w:tabs>
          <w:tab w:val="num" w:pos="1276"/>
        </w:tabs>
        <w:ind w:left="284"/>
        <w:rPr>
          <w:b/>
          <w:bCs/>
          <w:sz w:val="24"/>
          <w:szCs w:val="24"/>
          <w:lang w:val="fr-FR"/>
        </w:rPr>
      </w:pPr>
      <w:proofErr w:type="spellStart"/>
      <w:r w:rsidRPr="00280D7B">
        <w:rPr>
          <w:b/>
          <w:bCs/>
          <w:sz w:val="24"/>
          <w:szCs w:val="24"/>
          <w:lang w:val="fr-FR"/>
        </w:rPr>
        <w:t>yaml</w:t>
      </w:r>
      <w:proofErr w:type="spellEnd"/>
    </w:p>
    <w:p w14:paraId="3BC5962B" w14:textId="77777777" w:rsidR="00280D7B" w:rsidRPr="00280D7B" w:rsidRDefault="00280D7B" w:rsidP="00F21805">
      <w:pPr>
        <w:tabs>
          <w:tab w:val="num" w:pos="1276"/>
        </w:tabs>
        <w:ind w:left="284"/>
        <w:rPr>
          <w:b/>
          <w:bCs/>
          <w:sz w:val="24"/>
          <w:szCs w:val="24"/>
          <w:lang w:val="fr-FR"/>
        </w:rPr>
      </w:pPr>
      <w:r w:rsidRPr="00280D7B">
        <w:rPr>
          <w:b/>
          <w:bCs/>
          <w:sz w:val="24"/>
          <w:szCs w:val="24"/>
          <w:lang w:val="fr-FR"/>
        </w:rPr>
        <w:t>Copier</w:t>
      </w:r>
    </w:p>
    <w:p w14:paraId="261EC737" w14:textId="77777777" w:rsidR="00280D7B" w:rsidRPr="00280D7B" w:rsidRDefault="00280D7B" w:rsidP="00F21805">
      <w:pPr>
        <w:tabs>
          <w:tab w:val="num" w:pos="1276"/>
        </w:tabs>
        <w:ind w:left="284"/>
        <w:rPr>
          <w:b/>
          <w:bCs/>
          <w:sz w:val="24"/>
          <w:szCs w:val="24"/>
          <w:lang w:val="en-GB"/>
        </w:rPr>
      </w:pPr>
      <w:r w:rsidRPr="00280D7B">
        <w:rPr>
          <w:b/>
          <w:bCs/>
          <w:sz w:val="24"/>
          <w:szCs w:val="24"/>
          <w:lang w:val="en-GB"/>
        </w:rPr>
        <w:t>global:</w:t>
      </w:r>
    </w:p>
    <w:p w14:paraId="05CD496C" w14:textId="77777777" w:rsidR="00280D7B" w:rsidRPr="00280D7B" w:rsidRDefault="00280D7B" w:rsidP="00F21805">
      <w:pPr>
        <w:tabs>
          <w:tab w:val="num" w:pos="1276"/>
        </w:tabs>
        <w:ind w:left="284"/>
        <w:rPr>
          <w:b/>
          <w:bCs/>
          <w:sz w:val="24"/>
          <w:szCs w:val="24"/>
          <w:lang w:val="en-GB"/>
        </w:rPr>
      </w:pPr>
      <w:r w:rsidRPr="00280D7B">
        <w:rPr>
          <w:b/>
          <w:bCs/>
          <w:sz w:val="24"/>
          <w:szCs w:val="24"/>
          <w:lang w:val="en-GB"/>
        </w:rPr>
        <w:t xml:space="preserve">  </w:t>
      </w:r>
      <w:proofErr w:type="spellStart"/>
      <w:r w:rsidRPr="00280D7B">
        <w:rPr>
          <w:b/>
          <w:bCs/>
          <w:sz w:val="24"/>
          <w:szCs w:val="24"/>
          <w:lang w:val="en-GB"/>
        </w:rPr>
        <w:t>resolve_timeout</w:t>
      </w:r>
      <w:proofErr w:type="spellEnd"/>
      <w:r w:rsidRPr="00280D7B">
        <w:rPr>
          <w:b/>
          <w:bCs/>
          <w:sz w:val="24"/>
          <w:szCs w:val="24"/>
          <w:lang w:val="en-GB"/>
        </w:rPr>
        <w:t>: 5m</w:t>
      </w:r>
    </w:p>
    <w:p w14:paraId="2F866FCE" w14:textId="77777777" w:rsidR="00280D7B" w:rsidRPr="00280D7B" w:rsidRDefault="00280D7B" w:rsidP="00F21805">
      <w:pPr>
        <w:tabs>
          <w:tab w:val="num" w:pos="1276"/>
        </w:tabs>
        <w:ind w:left="284"/>
        <w:rPr>
          <w:b/>
          <w:bCs/>
          <w:sz w:val="24"/>
          <w:szCs w:val="24"/>
          <w:lang w:val="en-GB"/>
        </w:rPr>
      </w:pPr>
    </w:p>
    <w:p w14:paraId="537BF4D2" w14:textId="77777777" w:rsidR="00280D7B" w:rsidRPr="00280D7B" w:rsidRDefault="00280D7B" w:rsidP="00F21805">
      <w:pPr>
        <w:tabs>
          <w:tab w:val="num" w:pos="1276"/>
        </w:tabs>
        <w:ind w:left="284"/>
        <w:rPr>
          <w:b/>
          <w:bCs/>
          <w:sz w:val="24"/>
          <w:szCs w:val="24"/>
          <w:lang w:val="en-GB"/>
        </w:rPr>
      </w:pPr>
      <w:r w:rsidRPr="00280D7B">
        <w:rPr>
          <w:b/>
          <w:bCs/>
          <w:sz w:val="24"/>
          <w:szCs w:val="24"/>
          <w:lang w:val="en-GB"/>
        </w:rPr>
        <w:t>route:</w:t>
      </w:r>
    </w:p>
    <w:p w14:paraId="556C04F7" w14:textId="77777777" w:rsidR="00280D7B" w:rsidRPr="00280D7B" w:rsidRDefault="00280D7B" w:rsidP="00F21805">
      <w:pPr>
        <w:tabs>
          <w:tab w:val="num" w:pos="1276"/>
        </w:tabs>
        <w:ind w:left="284"/>
        <w:rPr>
          <w:b/>
          <w:bCs/>
          <w:sz w:val="24"/>
          <w:szCs w:val="24"/>
          <w:lang w:val="en-GB"/>
        </w:rPr>
      </w:pPr>
      <w:r w:rsidRPr="00280D7B">
        <w:rPr>
          <w:b/>
          <w:bCs/>
          <w:sz w:val="24"/>
          <w:szCs w:val="24"/>
          <w:lang w:val="en-GB"/>
        </w:rPr>
        <w:t xml:space="preserve">  </w:t>
      </w:r>
      <w:proofErr w:type="spellStart"/>
      <w:r w:rsidRPr="00280D7B">
        <w:rPr>
          <w:b/>
          <w:bCs/>
          <w:sz w:val="24"/>
          <w:szCs w:val="24"/>
          <w:lang w:val="en-GB"/>
        </w:rPr>
        <w:t>group_by</w:t>
      </w:r>
      <w:proofErr w:type="spellEnd"/>
      <w:r w:rsidRPr="00280D7B">
        <w:rPr>
          <w:b/>
          <w:bCs/>
          <w:sz w:val="24"/>
          <w:szCs w:val="24"/>
          <w:lang w:val="en-GB"/>
        </w:rPr>
        <w:t>: ['</w:t>
      </w:r>
      <w:proofErr w:type="spellStart"/>
      <w:r w:rsidRPr="00280D7B">
        <w:rPr>
          <w:b/>
          <w:bCs/>
          <w:sz w:val="24"/>
          <w:szCs w:val="24"/>
          <w:lang w:val="en-GB"/>
        </w:rPr>
        <w:t>alertname</w:t>
      </w:r>
      <w:proofErr w:type="spellEnd"/>
      <w:r w:rsidRPr="00280D7B">
        <w:rPr>
          <w:b/>
          <w:bCs/>
          <w:sz w:val="24"/>
          <w:szCs w:val="24"/>
          <w:lang w:val="en-GB"/>
        </w:rPr>
        <w:t>', 'instance']</w:t>
      </w:r>
    </w:p>
    <w:p w14:paraId="2C07480E" w14:textId="77777777" w:rsidR="00280D7B" w:rsidRPr="00280D7B" w:rsidRDefault="00280D7B" w:rsidP="00F21805">
      <w:pPr>
        <w:tabs>
          <w:tab w:val="num" w:pos="1276"/>
        </w:tabs>
        <w:ind w:left="284"/>
        <w:rPr>
          <w:b/>
          <w:bCs/>
          <w:sz w:val="24"/>
          <w:szCs w:val="24"/>
          <w:lang w:val="en-GB"/>
        </w:rPr>
      </w:pPr>
      <w:r w:rsidRPr="00280D7B">
        <w:rPr>
          <w:b/>
          <w:bCs/>
          <w:sz w:val="24"/>
          <w:szCs w:val="24"/>
          <w:lang w:val="en-GB"/>
        </w:rPr>
        <w:t xml:space="preserve">  </w:t>
      </w:r>
      <w:proofErr w:type="spellStart"/>
      <w:r w:rsidRPr="00280D7B">
        <w:rPr>
          <w:b/>
          <w:bCs/>
          <w:sz w:val="24"/>
          <w:szCs w:val="24"/>
          <w:lang w:val="en-GB"/>
        </w:rPr>
        <w:t>group_wait</w:t>
      </w:r>
      <w:proofErr w:type="spellEnd"/>
      <w:r w:rsidRPr="00280D7B">
        <w:rPr>
          <w:b/>
          <w:bCs/>
          <w:sz w:val="24"/>
          <w:szCs w:val="24"/>
          <w:lang w:val="en-GB"/>
        </w:rPr>
        <w:t>: 30s</w:t>
      </w:r>
    </w:p>
    <w:p w14:paraId="2E641023" w14:textId="77777777" w:rsidR="00280D7B" w:rsidRPr="00280D7B" w:rsidRDefault="00280D7B" w:rsidP="00F21805">
      <w:pPr>
        <w:tabs>
          <w:tab w:val="num" w:pos="1276"/>
        </w:tabs>
        <w:ind w:left="284"/>
        <w:rPr>
          <w:b/>
          <w:bCs/>
          <w:sz w:val="24"/>
          <w:szCs w:val="24"/>
          <w:lang w:val="en-GB"/>
        </w:rPr>
      </w:pPr>
      <w:r w:rsidRPr="00280D7B">
        <w:rPr>
          <w:b/>
          <w:bCs/>
          <w:sz w:val="24"/>
          <w:szCs w:val="24"/>
          <w:lang w:val="en-GB"/>
        </w:rPr>
        <w:t xml:space="preserve">  </w:t>
      </w:r>
      <w:proofErr w:type="spellStart"/>
      <w:r w:rsidRPr="00280D7B">
        <w:rPr>
          <w:b/>
          <w:bCs/>
          <w:sz w:val="24"/>
          <w:szCs w:val="24"/>
          <w:lang w:val="en-GB"/>
        </w:rPr>
        <w:t>group_interval</w:t>
      </w:r>
      <w:proofErr w:type="spellEnd"/>
      <w:r w:rsidRPr="00280D7B">
        <w:rPr>
          <w:b/>
          <w:bCs/>
          <w:sz w:val="24"/>
          <w:szCs w:val="24"/>
          <w:lang w:val="en-GB"/>
        </w:rPr>
        <w:t>: 5m</w:t>
      </w:r>
    </w:p>
    <w:p w14:paraId="4FCBDA64" w14:textId="77777777" w:rsidR="00280D7B" w:rsidRPr="00280D7B" w:rsidRDefault="00280D7B" w:rsidP="00F21805">
      <w:pPr>
        <w:tabs>
          <w:tab w:val="num" w:pos="1276"/>
        </w:tabs>
        <w:ind w:left="284"/>
        <w:rPr>
          <w:b/>
          <w:bCs/>
          <w:sz w:val="24"/>
          <w:szCs w:val="24"/>
          <w:lang w:val="en-GB"/>
        </w:rPr>
      </w:pPr>
      <w:r w:rsidRPr="00280D7B">
        <w:rPr>
          <w:b/>
          <w:bCs/>
          <w:sz w:val="24"/>
          <w:szCs w:val="24"/>
          <w:lang w:val="en-GB"/>
        </w:rPr>
        <w:t xml:space="preserve">  </w:t>
      </w:r>
      <w:proofErr w:type="spellStart"/>
      <w:r w:rsidRPr="00280D7B">
        <w:rPr>
          <w:b/>
          <w:bCs/>
          <w:sz w:val="24"/>
          <w:szCs w:val="24"/>
          <w:lang w:val="en-GB"/>
        </w:rPr>
        <w:t>repeat_interval</w:t>
      </w:r>
      <w:proofErr w:type="spellEnd"/>
      <w:r w:rsidRPr="00280D7B">
        <w:rPr>
          <w:b/>
          <w:bCs/>
          <w:sz w:val="24"/>
          <w:szCs w:val="24"/>
          <w:lang w:val="en-GB"/>
        </w:rPr>
        <w:t>: 1h</w:t>
      </w:r>
    </w:p>
    <w:p w14:paraId="5A8619B3" w14:textId="77777777" w:rsidR="00280D7B" w:rsidRPr="00280D7B" w:rsidRDefault="00280D7B" w:rsidP="00F21805">
      <w:pPr>
        <w:tabs>
          <w:tab w:val="num" w:pos="1276"/>
        </w:tabs>
        <w:ind w:left="284"/>
        <w:rPr>
          <w:b/>
          <w:bCs/>
          <w:sz w:val="24"/>
          <w:szCs w:val="24"/>
          <w:lang w:val="en-GB"/>
        </w:rPr>
      </w:pPr>
      <w:r w:rsidRPr="00280D7B">
        <w:rPr>
          <w:b/>
          <w:bCs/>
          <w:sz w:val="24"/>
          <w:szCs w:val="24"/>
          <w:lang w:val="en-GB"/>
        </w:rPr>
        <w:t xml:space="preserve">  receiver: 'email-notifications'</w:t>
      </w:r>
    </w:p>
    <w:p w14:paraId="6594CD07" w14:textId="77777777" w:rsidR="00280D7B" w:rsidRPr="00280D7B" w:rsidRDefault="00280D7B" w:rsidP="00F21805">
      <w:pPr>
        <w:tabs>
          <w:tab w:val="num" w:pos="1276"/>
        </w:tabs>
        <w:ind w:left="284"/>
        <w:rPr>
          <w:b/>
          <w:bCs/>
          <w:sz w:val="24"/>
          <w:szCs w:val="24"/>
          <w:lang w:val="en-GB"/>
        </w:rPr>
      </w:pPr>
    </w:p>
    <w:p w14:paraId="188A800E" w14:textId="77777777" w:rsidR="00280D7B" w:rsidRPr="00280D7B" w:rsidRDefault="00280D7B" w:rsidP="00F21805">
      <w:pPr>
        <w:tabs>
          <w:tab w:val="num" w:pos="1276"/>
        </w:tabs>
        <w:ind w:left="284"/>
        <w:rPr>
          <w:b/>
          <w:bCs/>
          <w:sz w:val="24"/>
          <w:szCs w:val="24"/>
          <w:lang w:val="en-GB"/>
        </w:rPr>
      </w:pPr>
      <w:r w:rsidRPr="00280D7B">
        <w:rPr>
          <w:b/>
          <w:bCs/>
          <w:sz w:val="24"/>
          <w:szCs w:val="24"/>
          <w:lang w:val="en-GB"/>
        </w:rPr>
        <w:t>receivers:</w:t>
      </w:r>
    </w:p>
    <w:p w14:paraId="145F4BE4" w14:textId="77777777" w:rsidR="00280D7B" w:rsidRPr="00280D7B" w:rsidRDefault="00280D7B" w:rsidP="00F21805">
      <w:pPr>
        <w:tabs>
          <w:tab w:val="num" w:pos="1276"/>
        </w:tabs>
        <w:ind w:left="284"/>
        <w:rPr>
          <w:b/>
          <w:bCs/>
          <w:sz w:val="24"/>
          <w:szCs w:val="24"/>
          <w:lang w:val="en-GB"/>
        </w:rPr>
      </w:pPr>
      <w:r w:rsidRPr="00280D7B">
        <w:rPr>
          <w:b/>
          <w:bCs/>
          <w:sz w:val="24"/>
          <w:szCs w:val="24"/>
          <w:lang w:val="en-GB"/>
        </w:rPr>
        <w:t xml:space="preserve">  - name: 'email-notifications'</w:t>
      </w:r>
    </w:p>
    <w:p w14:paraId="26EF2326" w14:textId="77777777" w:rsidR="00280D7B" w:rsidRPr="00280D7B" w:rsidRDefault="00280D7B" w:rsidP="00F21805">
      <w:pPr>
        <w:tabs>
          <w:tab w:val="num" w:pos="1276"/>
        </w:tabs>
        <w:ind w:left="284"/>
        <w:rPr>
          <w:b/>
          <w:bCs/>
          <w:sz w:val="24"/>
          <w:szCs w:val="24"/>
          <w:lang w:val="en-GB"/>
        </w:rPr>
      </w:pPr>
      <w:r w:rsidRPr="00280D7B">
        <w:rPr>
          <w:b/>
          <w:bCs/>
          <w:sz w:val="24"/>
          <w:szCs w:val="24"/>
          <w:lang w:val="en-GB"/>
        </w:rPr>
        <w:t xml:space="preserve">    </w:t>
      </w:r>
      <w:proofErr w:type="spellStart"/>
      <w:r w:rsidRPr="00280D7B">
        <w:rPr>
          <w:b/>
          <w:bCs/>
          <w:sz w:val="24"/>
          <w:szCs w:val="24"/>
          <w:lang w:val="en-GB"/>
        </w:rPr>
        <w:t>email_configs</w:t>
      </w:r>
      <w:proofErr w:type="spellEnd"/>
      <w:r w:rsidRPr="00280D7B">
        <w:rPr>
          <w:b/>
          <w:bCs/>
          <w:sz w:val="24"/>
          <w:szCs w:val="24"/>
          <w:lang w:val="en-GB"/>
        </w:rPr>
        <w:t>:</w:t>
      </w:r>
    </w:p>
    <w:p w14:paraId="3F2440EC" w14:textId="77777777" w:rsidR="00280D7B" w:rsidRPr="00280D7B" w:rsidRDefault="00280D7B" w:rsidP="00F21805">
      <w:pPr>
        <w:tabs>
          <w:tab w:val="num" w:pos="1276"/>
        </w:tabs>
        <w:ind w:left="284"/>
        <w:rPr>
          <w:b/>
          <w:bCs/>
          <w:sz w:val="24"/>
          <w:szCs w:val="24"/>
          <w:lang w:val="en-GB"/>
        </w:rPr>
      </w:pPr>
      <w:r w:rsidRPr="00280D7B">
        <w:rPr>
          <w:b/>
          <w:bCs/>
          <w:sz w:val="24"/>
          <w:szCs w:val="24"/>
          <w:lang w:val="en-GB"/>
        </w:rPr>
        <w:t xml:space="preserve">      - to: 'admin@example.com'</w:t>
      </w:r>
    </w:p>
    <w:p w14:paraId="6CDB6896" w14:textId="77777777" w:rsidR="00280D7B" w:rsidRPr="00280D7B" w:rsidRDefault="00280D7B" w:rsidP="00F21805">
      <w:pPr>
        <w:tabs>
          <w:tab w:val="num" w:pos="1276"/>
        </w:tabs>
        <w:ind w:left="284"/>
        <w:rPr>
          <w:b/>
          <w:bCs/>
          <w:sz w:val="24"/>
          <w:szCs w:val="24"/>
          <w:lang w:val="en-GB"/>
        </w:rPr>
      </w:pPr>
      <w:r w:rsidRPr="00280D7B">
        <w:rPr>
          <w:b/>
          <w:bCs/>
          <w:sz w:val="24"/>
          <w:szCs w:val="24"/>
          <w:lang w:val="en-GB"/>
        </w:rPr>
        <w:t xml:space="preserve">        from: 'alertmanager@example.com'</w:t>
      </w:r>
    </w:p>
    <w:p w14:paraId="38482DF1" w14:textId="77777777" w:rsidR="00280D7B" w:rsidRPr="00280D7B" w:rsidRDefault="00280D7B" w:rsidP="00F21805">
      <w:pPr>
        <w:tabs>
          <w:tab w:val="num" w:pos="1276"/>
        </w:tabs>
        <w:ind w:left="284"/>
        <w:rPr>
          <w:b/>
          <w:bCs/>
          <w:sz w:val="24"/>
          <w:szCs w:val="24"/>
          <w:lang w:val="en-GB"/>
        </w:rPr>
      </w:pPr>
      <w:r w:rsidRPr="00280D7B">
        <w:rPr>
          <w:b/>
          <w:bCs/>
          <w:sz w:val="24"/>
          <w:szCs w:val="24"/>
          <w:lang w:val="en-GB"/>
        </w:rPr>
        <w:t xml:space="preserve">        </w:t>
      </w:r>
      <w:proofErr w:type="spellStart"/>
      <w:r w:rsidRPr="00280D7B">
        <w:rPr>
          <w:b/>
          <w:bCs/>
          <w:sz w:val="24"/>
          <w:szCs w:val="24"/>
          <w:lang w:val="en-GB"/>
        </w:rPr>
        <w:t>smarthost</w:t>
      </w:r>
      <w:proofErr w:type="spellEnd"/>
      <w:r w:rsidRPr="00280D7B">
        <w:rPr>
          <w:b/>
          <w:bCs/>
          <w:sz w:val="24"/>
          <w:szCs w:val="24"/>
          <w:lang w:val="en-GB"/>
        </w:rPr>
        <w:t>: 'smtp.example.com:587'</w:t>
      </w:r>
    </w:p>
    <w:p w14:paraId="44173C4F" w14:textId="77777777" w:rsidR="00280D7B" w:rsidRPr="00280D7B" w:rsidRDefault="00280D7B" w:rsidP="00F21805">
      <w:pPr>
        <w:tabs>
          <w:tab w:val="num" w:pos="1276"/>
        </w:tabs>
        <w:ind w:left="284"/>
        <w:rPr>
          <w:b/>
          <w:bCs/>
          <w:sz w:val="24"/>
          <w:szCs w:val="24"/>
          <w:lang w:val="en-GB"/>
        </w:rPr>
      </w:pPr>
      <w:r w:rsidRPr="00280D7B">
        <w:rPr>
          <w:b/>
          <w:bCs/>
          <w:sz w:val="24"/>
          <w:szCs w:val="24"/>
          <w:lang w:val="en-GB"/>
        </w:rPr>
        <w:t xml:space="preserve">        </w:t>
      </w:r>
      <w:proofErr w:type="spellStart"/>
      <w:r w:rsidRPr="00280D7B">
        <w:rPr>
          <w:b/>
          <w:bCs/>
          <w:sz w:val="24"/>
          <w:szCs w:val="24"/>
          <w:lang w:val="en-GB"/>
        </w:rPr>
        <w:t>auth_username</w:t>
      </w:r>
      <w:proofErr w:type="spellEnd"/>
      <w:r w:rsidRPr="00280D7B">
        <w:rPr>
          <w:b/>
          <w:bCs/>
          <w:sz w:val="24"/>
          <w:szCs w:val="24"/>
          <w:lang w:val="en-GB"/>
        </w:rPr>
        <w:t>: 'alertmanager@example.com'</w:t>
      </w:r>
    </w:p>
    <w:p w14:paraId="4A7180A9" w14:textId="77777777" w:rsidR="00280D7B" w:rsidRPr="00280D7B" w:rsidRDefault="00280D7B" w:rsidP="00F21805">
      <w:pPr>
        <w:tabs>
          <w:tab w:val="num" w:pos="1276"/>
        </w:tabs>
        <w:ind w:left="284"/>
        <w:rPr>
          <w:b/>
          <w:bCs/>
          <w:sz w:val="24"/>
          <w:szCs w:val="24"/>
          <w:lang w:val="en-GB"/>
        </w:rPr>
      </w:pPr>
      <w:r w:rsidRPr="00280D7B">
        <w:rPr>
          <w:b/>
          <w:bCs/>
          <w:sz w:val="24"/>
          <w:szCs w:val="24"/>
          <w:lang w:val="en-GB"/>
        </w:rPr>
        <w:t xml:space="preserve">        </w:t>
      </w:r>
      <w:proofErr w:type="spellStart"/>
      <w:r w:rsidRPr="00280D7B">
        <w:rPr>
          <w:b/>
          <w:bCs/>
          <w:sz w:val="24"/>
          <w:szCs w:val="24"/>
          <w:lang w:val="en-GB"/>
        </w:rPr>
        <w:t>auth_identity</w:t>
      </w:r>
      <w:proofErr w:type="spellEnd"/>
      <w:r w:rsidRPr="00280D7B">
        <w:rPr>
          <w:b/>
          <w:bCs/>
          <w:sz w:val="24"/>
          <w:szCs w:val="24"/>
          <w:lang w:val="en-GB"/>
        </w:rPr>
        <w:t>: 'alertmanager@example.com'</w:t>
      </w:r>
    </w:p>
    <w:p w14:paraId="7F61A4B0" w14:textId="77777777" w:rsidR="00280D7B" w:rsidRPr="00280D7B" w:rsidRDefault="00280D7B" w:rsidP="00F21805">
      <w:pPr>
        <w:tabs>
          <w:tab w:val="num" w:pos="1276"/>
        </w:tabs>
        <w:ind w:left="284"/>
        <w:rPr>
          <w:b/>
          <w:bCs/>
          <w:sz w:val="24"/>
          <w:szCs w:val="24"/>
          <w:lang w:val="fr-FR"/>
        </w:rPr>
      </w:pPr>
      <w:r w:rsidRPr="00280D7B">
        <w:rPr>
          <w:b/>
          <w:bCs/>
          <w:sz w:val="24"/>
          <w:szCs w:val="24"/>
          <w:lang w:val="en-GB"/>
        </w:rPr>
        <w:t xml:space="preserve">        </w:t>
      </w:r>
      <w:proofErr w:type="spellStart"/>
      <w:r w:rsidRPr="00280D7B">
        <w:rPr>
          <w:b/>
          <w:bCs/>
          <w:sz w:val="24"/>
          <w:szCs w:val="24"/>
          <w:lang w:val="fr-FR"/>
        </w:rPr>
        <w:t>auth_password</w:t>
      </w:r>
      <w:proofErr w:type="spellEnd"/>
      <w:r w:rsidRPr="00280D7B">
        <w:rPr>
          <w:b/>
          <w:bCs/>
          <w:sz w:val="24"/>
          <w:szCs w:val="24"/>
          <w:lang w:val="fr-FR"/>
        </w:rPr>
        <w:t>: '</w:t>
      </w:r>
      <w:proofErr w:type="spellStart"/>
      <w:r w:rsidRPr="00280D7B">
        <w:rPr>
          <w:b/>
          <w:bCs/>
          <w:sz w:val="24"/>
          <w:szCs w:val="24"/>
          <w:lang w:val="fr-FR"/>
        </w:rPr>
        <w:t>votre_mot_de_passe</w:t>
      </w:r>
      <w:proofErr w:type="spellEnd"/>
      <w:r w:rsidRPr="00280D7B">
        <w:rPr>
          <w:b/>
          <w:bCs/>
          <w:sz w:val="24"/>
          <w:szCs w:val="24"/>
          <w:lang w:val="fr-FR"/>
        </w:rPr>
        <w:t>'</w:t>
      </w:r>
    </w:p>
    <w:p w14:paraId="5FF7F736" w14:textId="77777777" w:rsidR="00280D7B" w:rsidRPr="00280D7B" w:rsidRDefault="00280D7B" w:rsidP="00F21805">
      <w:pPr>
        <w:tabs>
          <w:tab w:val="num" w:pos="1276"/>
        </w:tabs>
        <w:ind w:left="284"/>
        <w:rPr>
          <w:b/>
          <w:bCs/>
          <w:sz w:val="24"/>
          <w:szCs w:val="24"/>
          <w:lang w:val="fr-FR"/>
        </w:rPr>
      </w:pPr>
      <w:r w:rsidRPr="00280D7B">
        <w:rPr>
          <w:b/>
          <w:bCs/>
          <w:sz w:val="24"/>
          <w:szCs w:val="24"/>
          <w:lang w:val="fr-FR"/>
        </w:rPr>
        <w:t>Points clés :</w:t>
      </w:r>
    </w:p>
    <w:p w14:paraId="46D3B573" w14:textId="77777777" w:rsidR="00280D7B" w:rsidRPr="00280D7B" w:rsidRDefault="00280D7B" w:rsidP="00F21805">
      <w:pPr>
        <w:numPr>
          <w:ilvl w:val="1"/>
          <w:numId w:val="144"/>
        </w:numPr>
        <w:tabs>
          <w:tab w:val="num" w:pos="1276"/>
        </w:tabs>
        <w:ind w:left="284"/>
        <w:rPr>
          <w:b/>
          <w:bCs/>
          <w:sz w:val="24"/>
          <w:szCs w:val="24"/>
          <w:lang w:val="fr-FR"/>
        </w:rPr>
      </w:pPr>
      <w:r w:rsidRPr="00280D7B">
        <w:rPr>
          <w:b/>
          <w:bCs/>
          <w:sz w:val="24"/>
          <w:szCs w:val="24"/>
          <w:lang w:val="fr-FR"/>
        </w:rPr>
        <w:t xml:space="preserve">route : Permet de regrouper et d’acheminer les alertes vers le </w:t>
      </w:r>
      <w:proofErr w:type="spellStart"/>
      <w:r w:rsidRPr="00280D7B">
        <w:rPr>
          <w:b/>
          <w:bCs/>
          <w:sz w:val="24"/>
          <w:szCs w:val="24"/>
          <w:lang w:val="fr-FR"/>
        </w:rPr>
        <w:t>receiver</w:t>
      </w:r>
      <w:proofErr w:type="spellEnd"/>
      <w:r w:rsidRPr="00280D7B">
        <w:rPr>
          <w:b/>
          <w:bCs/>
          <w:sz w:val="24"/>
          <w:szCs w:val="24"/>
          <w:lang w:val="fr-FR"/>
        </w:rPr>
        <w:t xml:space="preserve"> défini.</w:t>
      </w:r>
    </w:p>
    <w:p w14:paraId="42E4C6A8" w14:textId="77777777" w:rsidR="00280D7B" w:rsidRPr="00280D7B" w:rsidRDefault="00280D7B" w:rsidP="00F21805">
      <w:pPr>
        <w:numPr>
          <w:ilvl w:val="1"/>
          <w:numId w:val="144"/>
        </w:numPr>
        <w:tabs>
          <w:tab w:val="num" w:pos="1276"/>
        </w:tabs>
        <w:ind w:left="284"/>
        <w:rPr>
          <w:b/>
          <w:bCs/>
          <w:sz w:val="24"/>
          <w:szCs w:val="24"/>
          <w:lang w:val="fr-FR"/>
        </w:rPr>
      </w:pPr>
      <w:proofErr w:type="spellStart"/>
      <w:r w:rsidRPr="00280D7B">
        <w:rPr>
          <w:b/>
          <w:bCs/>
          <w:sz w:val="24"/>
          <w:szCs w:val="24"/>
          <w:lang w:val="fr-FR"/>
        </w:rPr>
        <w:t>receivers</w:t>
      </w:r>
      <w:proofErr w:type="spellEnd"/>
      <w:r w:rsidRPr="00280D7B">
        <w:rPr>
          <w:b/>
          <w:bCs/>
          <w:sz w:val="24"/>
          <w:szCs w:val="24"/>
          <w:lang w:val="fr-FR"/>
        </w:rPr>
        <w:t xml:space="preserve"> : Ici, un exemple d’envoi d’e-mail. Vous pouvez ajouter des configurations pour Slack, </w:t>
      </w:r>
      <w:proofErr w:type="spellStart"/>
      <w:r w:rsidRPr="00280D7B">
        <w:rPr>
          <w:b/>
          <w:bCs/>
          <w:sz w:val="24"/>
          <w:szCs w:val="24"/>
          <w:lang w:val="fr-FR"/>
        </w:rPr>
        <w:t>PagerDuty</w:t>
      </w:r>
      <w:proofErr w:type="spellEnd"/>
      <w:r w:rsidRPr="00280D7B">
        <w:rPr>
          <w:b/>
          <w:bCs/>
          <w:sz w:val="24"/>
          <w:szCs w:val="24"/>
          <w:lang w:val="fr-FR"/>
        </w:rPr>
        <w:t>, etc.</w:t>
      </w:r>
    </w:p>
    <w:p w14:paraId="5DA5F89D" w14:textId="77777777" w:rsidR="00280D7B" w:rsidRPr="00280D7B" w:rsidRDefault="00280D7B" w:rsidP="00F21805">
      <w:pPr>
        <w:tabs>
          <w:tab w:val="num" w:pos="1276"/>
        </w:tabs>
        <w:ind w:left="284"/>
        <w:rPr>
          <w:b/>
          <w:bCs/>
          <w:sz w:val="24"/>
          <w:szCs w:val="24"/>
          <w:lang w:val="fr-FR"/>
        </w:rPr>
      </w:pPr>
      <w:r w:rsidRPr="00280D7B">
        <w:rPr>
          <w:b/>
          <w:bCs/>
          <w:sz w:val="24"/>
          <w:szCs w:val="24"/>
          <w:lang w:val="fr-FR"/>
        </w:rPr>
        <w:lastRenderedPageBreak/>
        <w:t>C. Test et Validation</w:t>
      </w:r>
    </w:p>
    <w:p w14:paraId="433F9A38" w14:textId="77777777" w:rsidR="00280D7B" w:rsidRPr="00280D7B" w:rsidRDefault="00280D7B" w:rsidP="00F21805">
      <w:pPr>
        <w:numPr>
          <w:ilvl w:val="0"/>
          <w:numId w:val="145"/>
        </w:numPr>
        <w:tabs>
          <w:tab w:val="clear" w:pos="720"/>
          <w:tab w:val="num" w:pos="1276"/>
        </w:tabs>
        <w:ind w:left="284"/>
        <w:rPr>
          <w:b/>
          <w:bCs/>
          <w:sz w:val="24"/>
          <w:szCs w:val="24"/>
          <w:lang w:val="fr-FR"/>
        </w:rPr>
      </w:pPr>
      <w:proofErr w:type="spellStart"/>
      <w:r w:rsidRPr="00280D7B">
        <w:rPr>
          <w:b/>
          <w:bCs/>
          <w:sz w:val="24"/>
          <w:szCs w:val="24"/>
          <w:lang w:val="fr-FR"/>
        </w:rPr>
        <w:t>Reload</w:t>
      </w:r>
      <w:proofErr w:type="spellEnd"/>
      <w:r w:rsidRPr="00280D7B">
        <w:rPr>
          <w:b/>
          <w:bCs/>
          <w:sz w:val="24"/>
          <w:szCs w:val="24"/>
          <w:lang w:val="fr-FR"/>
        </w:rPr>
        <w:t xml:space="preserve"> de Prometheus et </w:t>
      </w:r>
      <w:proofErr w:type="spellStart"/>
      <w:r w:rsidRPr="00280D7B">
        <w:rPr>
          <w:b/>
          <w:bCs/>
          <w:sz w:val="24"/>
          <w:szCs w:val="24"/>
          <w:lang w:val="fr-FR"/>
        </w:rPr>
        <w:t>Alertmanager</w:t>
      </w:r>
      <w:proofErr w:type="spellEnd"/>
      <w:r w:rsidRPr="00280D7B">
        <w:rPr>
          <w:b/>
          <w:bCs/>
          <w:sz w:val="24"/>
          <w:szCs w:val="24"/>
          <w:lang w:val="fr-FR"/>
        </w:rPr>
        <w:t xml:space="preserve"> :</w:t>
      </w:r>
      <w:r w:rsidRPr="00280D7B">
        <w:rPr>
          <w:b/>
          <w:bCs/>
          <w:sz w:val="24"/>
          <w:szCs w:val="24"/>
          <w:lang w:val="fr-FR"/>
        </w:rPr>
        <w:br/>
        <w:t xml:space="preserve">Après modification, rechargez la configuration avec : </w:t>
      </w:r>
    </w:p>
    <w:p w14:paraId="7A0C217E" w14:textId="77777777" w:rsidR="00280D7B" w:rsidRPr="00280D7B" w:rsidRDefault="00280D7B" w:rsidP="00F21805">
      <w:pPr>
        <w:tabs>
          <w:tab w:val="num" w:pos="1276"/>
        </w:tabs>
        <w:ind w:left="284"/>
        <w:rPr>
          <w:b/>
          <w:bCs/>
          <w:sz w:val="24"/>
          <w:szCs w:val="24"/>
          <w:lang w:val="en-GB"/>
        </w:rPr>
      </w:pPr>
      <w:r w:rsidRPr="00280D7B">
        <w:rPr>
          <w:b/>
          <w:bCs/>
          <w:sz w:val="24"/>
          <w:szCs w:val="24"/>
          <w:lang w:val="en-GB"/>
        </w:rPr>
        <w:t>bash</w:t>
      </w:r>
    </w:p>
    <w:p w14:paraId="3E6DE618" w14:textId="77777777" w:rsidR="00280D7B" w:rsidRPr="00280D7B" w:rsidRDefault="00280D7B" w:rsidP="00F21805">
      <w:pPr>
        <w:tabs>
          <w:tab w:val="num" w:pos="1276"/>
        </w:tabs>
        <w:ind w:left="284"/>
        <w:rPr>
          <w:b/>
          <w:bCs/>
          <w:sz w:val="24"/>
          <w:szCs w:val="24"/>
          <w:lang w:val="en-GB"/>
        </w:rPr>
      </w:pPr>
      <w:r w:rsidRPr="00280D7B">
        <w:rPr>
          <w:b/>
          <w:bCs/>
          <w:sz w:val="24"/>
          <w:szCs w:val="24"/>
          <w:lang w:val="en-GB"/>
        </w:rPr>
        <w:t>Copier</w:t>
      </w:r>
    </w:p>
    <w:p w14:paraId="1921025C" w14:textId="77777777" w:rsidR="00280D7B" w:rsidRPr="00280D7B" w:rsidRDefault="00280D7B" w:rsidP="00F21805">
      <w:pPr>
        <w:tabs>
          <w:tab w:val="num" w:pos="1276"/>
        </w:tabs>
        <w:ind w:left="284"/>
        <w:rPr>
          <w:b/>
          <w:bCs/>
          <w:sz w:val="24"/>
          <w:szCs w:val="24"/>
          <w:lang w:val="en-GB"/>
        </w:rPr>
      </w:pPr>
      <w:r w:rsidRPr="00280D7B">
        <w:rPr>
          <w:b/>
          <w:bCs/>
          <w:sz w:val="24"/>
          <w:szCs w:val="24"/>
          <w:lang w:val="en-GB"/>
        </w:rPr>
        <w:t>curl -X POST http://&lt;IP-monitoring&gt;:9090/-/reload</w:t>
      </w:r>
    </w:p>
    <w:p w14:paraId="22643C85" w14:textId="77777777" w:rsidR="00280D7B" w:rsidRPr="00280D7B" w:rsidRDefault="00280D7B" w:rsidP="00F21805">
      <w:pPr>
        <w:tabs>
          <w:tab w:val="num" w:pos="1276"/>
        </w:tabs>
        <w:ind w:left="284"/>
        <w:rPr>
          <w:b/>
          <w:bCs/>
          <w:sz w:val="24"/>
          <w:szCs w:val="24"/>
          <w:lang w:val="en-GB"/>
        </w:rPr>
      </w:pPr>
      <w:r w:rsidRPr="00280D7B">
        <w:rPr>
          <w:b/>
          <w:bCs/>
          <w:sz w:val="24"/>
          <w:szCs w:val="24"/>
          <w:lang w:val="en-GB"/>
        </w:rPr>
        <w:t>curl -X POST http://&lt;IP-monitoring&gt;:9093/-/reload</w:t>
      </w:r>
    </w:p>
    <w:p w14:paraId="7A727D86" w14:textId="77777777" w:rsidR="00280D7B" w:rsidRPr="00280D7B" w:rsidRDefault="00280D7B" w:rsidP="00F21805">
      <w:pPr>
        <w:numPr>
          <w:ilvl w:val="0"/>
          <w:numId w:val="145"/>
        </w:numPr>
        <w:tabs>
          <w:tab w:val="clear" w:pos="720"/>
          <w:tab w:val="num" w:pos="1276"/>
        </w:tabs>
        <w:ind w:left="284"/>
        <w:rPr>
          <w:b/>
          <w:bCs/>
          <w:sz w:val="24"/>
          <w:szCs w:val="24"/>
          <w:lang w:val="fr-FR"/>
        </w:rPr>
      </w:pPr>
      <w:r w:rsidRPr="00280D7B">
        <w:rPr>
          <w:b/>
          <w:bCs/>
          <w:sz w:val="24"/>
          <w:szCs w:val="24"/>
          <w:lang w:val="fr-FR"/>
        </w:rPr>
        <w:t>Simulation d’alerte :</w:t>
      </w:r>
      <w:r w:rsidRPr="00280D7B">
        <w:rPr>
          <w:b/>
          <w:bCs/>
          <w:sz w:val="24"/>
          <w:szCs w:val="24"/>
          <w:lang w:val="fr-FR"/>
        </w:rPr>
        <w:br/>
        <w:t xml:space="preserve">Utilisez la console Prometheus pour visualiser et simuler l’apparition des alertes et vérifiez qu’elles sont correctement routées par </w:t>
      </w:r>
      <w:proofErr w:type="spellStart"/>
      <w:r w:rsidRPr="00280D7B">
        <w:rPr>
          <w:b/>
          <w:bCs/>
          <w:sz w:val="24"/>
          <w:szCs w:val="24"/>
          <w:lang w:val="fr-FR"/>
        </w:rPr>
        <w:t>Alertmanager</w:t>
      </w:r>
      <w:proofErr w:type="spellEnd"/>
      <w:r w:rsidRPr="00280D7B">
        <w:rPr>
          <w:b/>
          <w:bCs/>
          <w:sz w:val="24"/>
          <w:szCs w:val="24"/>
          <w:lang w:val="fr-FR"/>
        </w:rPr>
        <w:t>.</w:t>
      </w:r>
    </w:p>
    <w:p w14:paraId="15467B43" w14:textId="77777777" w:rsidR="00280D7B" w:rsidRPr="00280D7B" w:rsidRDefault="00280D7B" w:rsidP="00F21805">
      <w:pPr>
        <w:tabs>
          <w:tab w:val="num" w:pos="1276"/>
        </w:tabs>
        <w:ind w:left="284"/>
        <w:rPr>
          <w:b/>
          <w:bCs/>
          <w:sz w:val="24"/>
          <w:szCs w:val="24"/>
          <w:lang w:val="fr-FR"/>
        </w:rPr>
      </w:pPr>
      <w:r w:rsidRPr="00280D7B">
        <w:rPr>
          <w:b/>
          <w:bCs/>
          <w:sz w:val="24"/>
          <w:szCs w:val="24"/>
          <w:lang w:val="fr-FR"/>
        </w:rPr>
        <w:pict w14:anchorId="5CE52FBB">
          <v:rect id="_x0000_i7163" style="width:0;height:1.5pt" o:hrstd="t" o:hr="t" fillcolor="#a0a0a0" stroked="f"/>
        </w:pict>
      </w:r>
    </w:p>
    <w:p w14:paraId="4BF37D4D" w14:textId="77777777" w:rsidR="00280D7B" w:rsidRPr="00280D7B" w:rsidRDefault="00280D7B" w:rsidP="00F21805">
      <w:pPr>
        <w:tabs>
          <w:tab w:val="num" w:pos="1276"/>
        </w:tabs>
        <w:ind w:left="284"/>
        <w:rPr>
          <w:b/>
          <w:bCs/>
          <w:sz w:val="24"/>
          <w:szCs w:val="24"/>
          <w:lang w:val="fr-FR"/>
        </w:rPr>
      </w:pPr>
      <w:r w:rsidRPr="00280D7B">
        <w:rPr>
          <w:b/>
          <w:bCs/>
          <w:sz w:val="24"/>
          <w:szCs w:val="24"/>
          <w:lang w:val="fr-FR"/>
        </w:rPr>
        <w:t xml:space="preserve">2. Custom </w:t>
      </w:r>
      <w:proofErr w:type="spellStart"/>
      <w:r w:rsidRPr="00280D7B">
        <w:rPr>
          <w:b/>
          <w:bCs/>
          <w:sz w:val="24"/>
          <w:szCs w:val="24"/>
          <w:lang w:val="fr-FR"/>
        </w:rPr>
        <w:t>Dashboards</w:t>
      </w:r>
      <w:proofErr w:type="spellEnd"/>
      <w:r w:rsidRPr="00280D7B">
        <w:rPr>
          <w:b/>
          <w:bCs/>
          <w:sz w:val="24"/>
          <w:szCs w:val="24"/>
          <w:lang w:val="fr-FR"/>
        </w:rPr>
        <w:t xml:space="preserve"> dans </w:t>
      </w:r>
      <w:proofErr w:type="spellStart"/>
      <w:r w:rsidRPr="00280D7B">
        <w:rPr>
          <w:b/>
          <w:bCs/>
          <w:sz w:val="24"/>
          <w:szCs w:val="24"/>
          <w:lang w:val="fr-FR"/>
        </w:rPr>
        <w:t>Grafana</w:t>
      </w:r>
      <w:proofErr w:type="spellEnd"/>
    </w:p>
    <w:p w14:paraId="571AC325" w14:textId="77777777" w:rsidR="00280D7B" w:rsidRPr="00280D7B" w:rsidRDefault="00280D7B" w:rsidP="00F21805">
      <w:pPr>
        <w:tabs>
          <w:tab w:val="num" w:pos="1276"/>
        </w:tabs>
        <w:ind w:left="284"/>
        <w:rPr>
          <w:b/>
          <w:bCs/>
          <w:sz w:val="24"/>
          <w:szCs w:val="24"/>
          <w:lang w:val="fr-FR"/>
        </w:rPr>
      </w:pPr>
      <w:r w:rsidRPr="00280D7B">
        <w:rPr>
          <w:b/>
          <w:bCs/>
          <w:sz w:val="24"/>
          <w:szCs w:val="24"/>
          <w:lang w:val="fr-FR"/>
        </w:rPr>
        <w:t>A. Création et Personnalisation</w:t>
      </w:r>
    </w:p>
    <w:p w14:paraId="38BD49EB" w14:textId="77777777" w:rsidR="00280D7B" w:rsidRPr="00280D7B" w:rsidRDefault="00280D7B" w:rsidP="00F21805">
      <w:pPr>
        <w:numPr>
          <w:ilvl w:val="0"/>
          <w:numId w:val="146"/>
        </w:numPr>
        <w:tabs>
          <w:tab w:val="clear" w:pos="720"/>
          <w:tab w:val="num" w:pos="1276"/>
        </w:tabs>
        <w:ind w:left="284"/>
        <w:rPr>
          <w:b/>
          <w:bCs/>
          <w:sz w:val="24"/>
          <w:szCs w:val="24"/>
          <w:lang w:val="fr-FR"/>
        </w:rPr>
      </w:pPr>
      <w:r w:rsidRPr="00280D7B">
        <w:rPr>
          <w:b/>
          <w:bCs/>
          <w:sz w:val="24"/>
          <w:szCs w:val="24"/>
          <w:lang w:val="fr-FR"/>
        </w:rPr>
        <w:t xml:space="preserve">Accès à l’interface </w:t>
      </w:r>
      <w:proofErr w:type="spellStart"/>
      <w:r w:rsidRPr="00280D7B">
        <w:rPr>
          <w:b/>
          <w:bCs/>
          <w:sz w:val="24"/>
          <w:szCs w:val="24"/>
          <w:lang w:val="fr-FR"/>
        </w:rPr>
        <w:t>Grafana</w:t>
      </w:r>
      <w:proofErr w:type="spellEnd"/>
      <w:r w:rsidRPr="00280D7B">
        <w:rPr>
          <w:b/>
          <w:bCs/>
          <w:sz w:val="24"/>
          <w:szCs w:val="24"/>
          <w:lang w:val="fr-FR"/>
        </w:rPr>
        <w:t xml:space="preserve"> :</w:t>
      </w:r>
      <w:r w:rsidRPr="00280D7B">
        <w:rPr>
          <w:b/>
          <w:bCs/>
          <w:sz w:val="24"/>
          <w:szCs w:val="24"/>
          <w:lang w:val="fr-FR"/>
        </w:rPr>
        <w:br/>
        <w:t>Rendez-vous sur http://&lt;IP-monitoring&gt;:3000 et connectez-vous (par défaut, admin/admin).</w:t>
      </w:r>
    </w:p>
    <w:p w14:paraId="50C9904A" w14:textId="77777777" w:rsidR="00280D7B" w:rsidRPr="00280D7B" w:rsidRDefault="00280D7B" w:rsidP="00F21805">
      <w:pPr>
        <w:numPr>
          <w:ilvl w:val="0"/>
          <w:numId w:val="146"/>
        </w:numPr>
        <w:tabs>
          <w:tab w:val="clear" w:pos="720"/>
          <w:tab w:val="num" w:pos="1276"/>
        </w:tabs>
        <w:ind w:left="284"/>
        <w:rPr>
          <w:b/>
          <w:bCs/>
          <w:sz w:val="24"/>
          <w:szCs w:val="24"/>
          <w:lang w:val="fr-FR"/>
        </w:rPr>
      </w:pPr>
      <w:r w:rsidRPr="00280D7B">
        <w:rPr>
          <w:b/>
          <w:bCs/>
          <w:sz w:val="24"/>
          <w:szCs w:val="24"/>
          <w:lang w:val="fr-FR"/>
        </w:rPr>
        <w:t>Ajout d’une Data Source :</w:t>
      </w:r>
      <w:r w:rsidRPr="00280D7B">
        <w:rPr>
          <w:b/>
          <w:bCs/>
          <w:sz w:val="24"/>
          <w:szCs w:val="24"/>
          <w:lang w:val="fr-FR"/>
        </w:rPr>
        <w:br/>
        <w:t>Vérifiez que Prometheus est configuré comme source de données.</w:t>
      </w:r>
    </w:p>
    <w:p w14:paraId="5FB15181" w14:textId="77777777" w:rsidR="00280D7B" w:rsidRPr="00280D7B" w:rsidRDefault="00280D7B" w:rsidP="00F21805">
      <w:pPr>
        <w:numPr>
          <w:ilvl w:val="0"/>
          <w:numId w:val="146"/>
        </w:numPr>
        <w:tabs>
          <w:tab w:val="clear" w:pos="720"/>
          <w:tab w:val="num" w:pos="1276"/>
        </w:tabs>
        <w:ind w:left="284"/>
        <w:rPr>
          <w:b/>
          <w:bCs/>
          <w:sz w:val="24"/>
          <w:szCs w:val="24"/>
          <w:lang w:val="fr-FR"/>
        </w:rPr>
      </w:pPr>
      <w:r w:rsidRPr="00280D7B">
        <w:rPr>
          <w:b/>
          <w:bCs/>
          <w:sz w:val="24"/>
          <w:szCs w:val="24"/>
          <w:lang w:val="fr-FR"/>
        </w:rPr>
        <w:t>Création d’un Dashboard :</w:t>
      </w:r>
      <w:r w:rsidRPr="00280D7B">
        <w:rPr>
          <w:b/>
          <w:bCs/>
          <w:sz w:val="24"/>
          <w:szCs w:val="24"/>
          <w:lang w:val="fr-FR"/>
        </w:rPr>
        <w:br/>
        <w:t xml:space="preserve">Cliquez sur "Create" → "Dashboard", puis "Add new panel". Vous pouvez personnaliser chaque panneau : </w:t>
      </w:r>
    </w:p>
    <w:p w14:paraId="3090ADE9" w14:textId="77777777" w:rsidR="00280D7B" w:rsidRPr="00280D7B" w:rsidRDefault="00280D7B" w:rsidP="00F21805">
      <w:pPr>
        <w:numPr>
          <w:ilvl w:val="1"/>
          <w:numId w:val="146"/>
        </w:numPr>
        <w:tabs>
          <w:tab w:val="num" w:pos="1276"/>
        </w:tabs>
        <w:ind w:left="284"/>
        <w:rPr>
          <w:b/>
          <w:bCs/>
          <w:sz w:val="24"/>
          <w:szCs w:val="24"/>
          <w:lang w:val="fr-FR"/>
        </w:rPr>
      </w:pPr>
      <w:r w:rsidRPr="00280D7B">
        <w:rPr>
          <w:b/>
          <w:bCs/>
          <w:sz w:val="24"/>
          <w:szCs w:val="24"/>
          <w:lang w:val="fr-FR"/>
        </w:rPr>
        <w:t xml:space="preserve">Type de graphique : Choisissez entre Graph, </w:t>
      </w:r>
      <w:proofErr w:type="spellStart"/>
      <w:r w:rsidRPr="00280D7B">
        <w:rPr>
          <w:b/>
          <w:bCs/>
          <w:sz w:val="24"/>
          <w:szCs w:val="24"/>
          <w:lang w:val="fr-FR"/>
        </w:rPr>
        <w:t>Singlestat</w:t>
      </w:r>
      <w:proofErr w:type="spellEnd"/>
      <w:r w:rsidRPr="00280D7B">
        <w:rPr>
          <w:b/>
          <w:bCs/>
          <w:sz w:val="24"/>
          <w:szCs w:val="24"/>
          <w:lang w:val="fr-FR"/>
        </w:rPr>
        <w:t>, Table, etc.</w:t>
      </w:r>
    </w:p>
    <w:p w14:paraId="396C9AA3" w14:textId="77777777" w:rsidR="00280D7B" w:rsidRPr="00280D7B" w:rsidRDefault="00280D7B" w:rsidP="00F21805">
      <w:pPr>
        <w:numPr>
          <w:ilvl w:val="1"/>
          <w:numId w:val="146"/>
        </w:numPr>
        <w:tabs>
          <w:tab w:val="num" w:pos="1276"/>
        </w:tabs>
        <w:ind w:left="284"/>
        <w:rPr>
          <w:b/>
          <w:bCs/>
          <w:sz w:val="24"/>
          <w:szCs w:val="24"/>
          <w:lang w:val="fr-FR"/>
        </w:rPr>
      </w:pPr>
      <w:r w:rsidRPr="00280D7B">
        <w:rPr>
          <w:b/>
          <w:bCs/>
          <w:sz w:val="24"/>
          <w:szCs w:val="24"/>
          <w:lang w:val="fr-FR"/>
        </w:rPr>
        <w:t xml:space="preserve">Requête </w:t>
      </w:r>
      <w:proofErr w:type="spellStart"/>
      <w:r w:rsidRPr="00280D7B">
        <w:rPr>
          <w:b/>
          <w:bCs/>
          <w:sz w:val="24"/>
          <w:szCs w:val="24"/>
          <w:lang w:val="fr-FR"/>
        </w:rPr>
        <w:t>PromQL</w:t>
      </w:r>
      <w:proofErr w:type="spellEnd"/>
      <w:r w:rsidRPr="00280D7B">
        <w:rPr>
          <w:b/>
          <w:bCs/>
          <w:sz w:val="24"/>
          <w:szCs w:val="24"/>
          <w:lang w:val="fr-FR"/>
        </w:rPr>
        <w:t xml:space="preserve"> : Par exemple, pour afficher l'utilisation CPU : </w:t>
      </w:r>
    </w:p>
    <w:p w14:paraId="167534A3" w14:textId="77777777" w:rsidR="00280D7B" w:rsidRPr="00280D7B" w:rsidRDefault="00280D7B" w:rsidP="00F21805">
      <w:pPr>
        <w:tabs>
          <w:tab w:val="num" w:pos="1276"/>
        </w:tabs>
        <w:ind w:left="284"/>
        <w:rPr>
          <w:b/>
          <w:bCs/>
          <w:sz w:val="24"/>
          <w:szCs w:val="24"/>
          <w:lang w:val="fr-FR"/>
        </w:rPr>
      </w:pPr>
      <w:proofErr w:type="spellStart"/>
      <w:r w:rsidRPr="00280D7B">
        <w:rPr>
          <w:b/>
          <w:bCs/>
          <w:sz w:val="24"/>
          <w:szCs w:val="24"/>
          <w:lang w:val="fr-FR"/>
        </w:rPr>
        <w:t>promql</w:t>
      </w:r>
      <w:proofErr w:type="spellEnd"/>
    </w:p>
    <w:p w14:paraId="29710764" w14:textId="77777777" w:rsidR="00280D7B" w:rsidRPr="00280D7B" w:rsidRDefault="00280D7B" w:rsidP="00F21805">
      <w:pPr>
        <w:tabs>
          <w:tab w:val="num" w:pos="1276"/>
        </w:tabs>
        <w:ind w:left="284"/>
        <w:rPr>
          <w:b/>
          <w:bCs/>
          <w:sz w:val="24"/>
          <w:szCs w:val="24"/>
          <w:lang w:val="fr-FR"/>
        </w:rPr>
      </w:pPr>
      <w:r w:rsidRPr="00280D7B">
        <w:rPr>
          <w:b/>
          <w:bCs/>
          <w:sz w:val="24"/>
          <w:szCs w:val="24"/>
          <w:lang w:val="fr-FR"/>
        </w:rPr>
        <w:t>Copier</w:t>
      </w:r>
    </w:p>
    <w:p w14:paraId="70354750" w14:textId="77777777" w:rsidR="00280D7B" w:rsidRPr="00280D7B" w:rsidRDefault="00280D7B" w:rsidP="00F21805">
      <w:pPr>
        <w:tabs>
          <w:tab w:val="num" w:pos="1276"/>
        </w:tabs>
        <w:ind w:left="284"/>
        <w:rPr>
          <w:b/>
          <w:bCs/>
          <w:sz w:val="24"/>
          <w:szCs w:val="24"/>
          <w:lang w:val="fr-FR"/>
        </w:rPr>
      </w:pPr>
      <w:proofErr w:type="spellStart"/>
      <w:r w:rsidRPr="00280D7B">
        <w:rPr>
          <w:b/>
          <w:bCs/>
          <w:sz w:val="24"/>
          <w:szCs w:val="24"/>
          <w:lang w:val="fr-FR"/>
        </w:rPr>
        <w:t>avg</w:t>
      </w:r>
      <w:proofErr w:type="spellEnd"/>
      <w:r w:rsidRPr="00280D7B">
        <w:rPr>
          <w:b/>
          <w:bCs/>
          <w:sz w:val="24"/>
          <w:szCs w:val="24"/>
          <w:lang w:val="fr-FR"/>
        </w:rPr>
        <w:t>(rate(</w:t>
      </w:r>
      <w:proofErr w:type="spellStart"/>
      <w:r w:rsidRPr="00280D7B">
        <w:rPr>
          <w:b/>
          <w:bCs/>
          <w:sz w:val="24"/>
          <w:szCs w:val="24"/>
          <w:lang w:val="fr-FR"/>
        </w:rPr>
        <w:t>node_cpu_seconds_total</w:t>
      </w:r>
      <w:proofErr w:type="spellEnd"/>
      <w:r w:rsidRPr="00280D7B">
        <w:rPr>
          <w:b/>
          <w:bCs/>
          <w:sz w:val="24"/>
          <w:szCs w:val="24"/>
          <w:lang w:val="fr-FR"/>
        </w:rPr>
        <w:t>{mode!="</w:t>
      </w:r>
      <w:proofErr w:type="spellStart"/>
      <w:r w:rsidRPr="00280D7B">
        <w:rPr>
          <w:b/>
          <w:bCs/>
          <w:sz w:val="24"/>
          <w:szCs w:val="24"/>
          <w:lang w:val="fr-FR"/>
        </w:rPr>
        <w:t>idle</w:t>
      </w:r>
      <w:proofErr w:type="spellEnd"/>
      <w:r w:rsidRPr="00280D7B">
        <w:rPr>
          <w:b/>
          <w:bCs/>
          <w:sz w:val="24"/>
          <w:szCs w:val="24"/>
          <w:lang w:val="fr-FR"/>
        </w:rPr>
        <w:t>"}[5m])) by (instance)</w:t>
      </w:r>
    </w:p>
    <w:p w14:paraId="46FDCCE9" w14:textId="77777777" w:rsidR="00280D7B" w:rsidRPr="00280D7B" w:rsidRDefault="00280D7B" w:rsidP="00F21805">
      <w:pPr>
        <w:numPr>
          <w:ilvl w:val="1"/>
          <w:numId w:val="146"/>
        </w:numPr>
        <w:tabs>
          <w:tab w:val="num" w:pos="1276"/>
        </w:tabs>
        <w:ind w:left="284"/>
        <w:rPr>
          <w:b/>
          <w:bCs/>
          <w:sz w:val="24"/>
          <w:szCs w:val="24"/>
          <w:lang w:val="fr-FR"/>
        </w:rPr>
      </w:pPr>
      <w:r w:rsidRPr="00280D7B">
        <w:rPr>
          <w:b/>
          <w:bCs/>
          <w:sz w:val="24"/>
          <w:szCs w:val="24"/>
          <w:lang w:val="fr-FR"/>
        </w:rPr>
        <w:t>Personnalisation des axes, couleurs, légendes : Utilisez l'éditeur visuel pour adapter la présentation.</w:t>
      </w:r>
    </w:p>
    <w:p w14:paraId="11AAE26F" w14:textId="77777777" w:rsidR="00280D7B" w:rsidRPr="00280D7B" w:rsidRDefault="00280D7B" w:rsidP="00F21805">
      <w:pPr>
        <w:numPr>
          <w:ilvl w:val="0"/>
          <w:numId w:val="146"/>
        </w:numPr>
        <w:tabs>
          <w:tab w:val="clear" w:pos="720"/>
          <w:tab w:val="num" w:pos="1276"/>
        </w:tabs>
        <w:ind w:left="284"/>
        <w:rPr>
          <w:b/>
          <w:bCs/>
          <w:sz w:val="24"/>
          <w:szCs w:val="24"/>
          <w:lang w:val="fr-FR"/>
        </w:rPr>
      </w:pPr>
      <w:r w:rsidRPr="00280D7B">
        <w:rPr>
          <w:b/>
          <w:bCs/>
          <w:sz w:val="24"/>
          <w:szCs w:val="24"/>
          <w:lang w:val="fr-FR"/>
        </w:rPr>
        <w:lastRenderedPageBreak/>
        <w:t>Sauvegarde du Dashboard :</w:t>
      </w:r>
      <w:r w:rsidRPr="00280D7B">
        <w:rPr>
          <w:b/>
          <w:bCs/>
          <w:sz w:val="24"/>
          <w:szCs w:val="24"/>
          <w:lang w:val="fr-FR"/>
        </w:rPr>
        <w:br/>
        <w:t>Nommez-le (ex. "Vue Globale Serveurs") et sauvegardez pour une consultation continue.</w:t>
      </w:r>
    </w:p>
    <w:p w14:paraId="63BD835B" w14:textId="77777777" w:rsidR="00280D7B" w:rsidRPr="00280D7B" w:rsidRDefault="00280D7B" w:rsidP="00F21805">
      <w:pPr>
        <w:tabs>
          <w:tab w:val="num" w:pos="1276"/>
        </w:tabs>
        <w:ind w:left="284"/>
        <w:rPr>
          <w:b/>
          <w:bCs/>
          <w:sz w:val="24"/>
          <w:szCs w:val="24"/>
          <w:lang w:val="fr-FR"/>
        </w:rPr>
      </w:pPr>
      <w:r w:rsidRPr="00280D7B">
        <w:rPr>
          <w:b/>
          <w:bCs/>
          <w:sz w:val="24"/>
          <w:szCs w:val="24"/>
          <w:lang w:val="fr-FR"/>
        </w:rPr>
        <w:t>B. Fonctions Avancées</w:t>
      </w:r>
    </w:p>
    <w:p w14:paraId="78651B63" w14:textId="77777777" w:rsidR="00280D7B" w:rsidRPr="00280D7B" w:rsidRDefault="00280D7B" w:rsidP="00F21805">
      <w:pPr>
        <w:numPr>
          <w:ilvl w:val="0"/>
          <w:numId w:val="147"/>
        </w:numPr>
        <w:tabs>
          <w:tab w:val="clear" w:pos="720"/>
          <w:tab w:val="num" w:pos="1276"/>
        </w:tabs>
        <w:ind w:left="284"/>
        <w:rPr>
          <w:b/>
          <w:bCs/>
          <w:sz w:val="24"/>
          <w:szCs w:val="24"/>
          <w:lang w:val="fr-FR"/>
        </w:rPr>
      </w:pPr>
      <w:r w:rsidRPr="00280D7B">
        <w:rPr>
          <w:b/>
          <w:bCs/>
          <w:sz w:val="24"/>
          <w:szCs w:val="24"/>
          <w:lang w:val="fr-FR"/>
        </w:rPr>
        <w:t>Variables :</w:t>
      </w:r>
      <w:r w:rsidRPr="00280D7B">
        <w:rPr>
          <w:b/>
          <w:bCs/>
          <w:sz w:val="24"/>
          <w:szCs w:val="24"/>
          <w:lang w:val="fr-FR"/>
        </w:rPr>
        <w:br/>
        <w:t>Créez des variables (ex. $instance) afin de filtrer dynamiquement les données dans les panneaux.</w:t>
      </w:r>
    </w:p>
    <w:p w14:paraId="59D8A34B" w14:textId="77777777" w:rsidR="00280D7B" w:rsidRPr="00280D7B" w:rsidRDefault="00280D7B" w:rsidP="00F21805">
      <w:pPr>
        <w:numPr>
          <w:ilvl w:val="0"/>
          <w:numId w:val="147"/>
        </w:numPr>
        <w:tabs>
          <w:tab w:val="clear" w:pos="720"/>
          <w:tab w:val="num" w:pos="1276"/>
        </w:tabs>
        <w:ind w:left="284"/>
        <w:rPr>
          <w:b/>
          <w:bCs/>
          <w:sz w:val="24"/>
          <w:szCs w:val="24"/>
          <w:lang w:val="fr-FR"/>
        </w:rPr>
      </w:pPr>
      <w:proofErr w:type="spellStart"/>
      <w:r w:rsidRPr="00280D7B">
        <w:rPr>
          <w:b/>
          <w:bCs/>
          <w:sz w:val="24"/>
          <w:szCs w:val="24"/>
          <w:lang w:val="fr-FR"/>
        </w:rPr>
        <w:t>Alerting</w:t>
      </w:r>
      <w:proofErr w:type="spellEnd"/>
      <w:r w:rsidRPr="00280D7B">
        <w:rPr>
          <w:b/>
          <w:bCs/>
          <w:sz w:val="24"/>
          <w:szCs w:val="24"/>
          <w:lang w:val="fr-FR"/>
        </w:rPr>
        <w:t xml:space="preserve"> intégré aux Panels :</w:t>
      </w:r>
      <w:r w:rsidRPr="00280D7B">
        <w:rPr>
          <w:b/>
          <w:bCs/>
          <w:sz w:val="24"/>
          <w:szCs w:val="24"/>
          <w:lang w:val="fr-FR"/>
        </w:rPr>
        <w:br/>
      </w:r>
      <w:proofErr w:type="spellStart"/>
      <w:r w:rsidRPr="00280D7B">
        <w:rPr>
          <w:b/>
          <w:bCs/>
          <w:sz w:val="24"/>
          <w:szCs w:val="24"/>
          <w:lang w:val="fr-FR"/>
        </w:rPr>
        <w:t>Grafana</w:t>
      </w:r>
      <w:proofErr w:type="spellEnd"/>
      <w:r w:rsidRPr="00280D7B">
        <w:rPr>
          <w:b/>
          <w:bCs/>
          <w:sz w:val="24"/>
          <w:szCs w:val="24"/>
          <w:lang w:val="fr-FR"/>
        </w:rPr>
        <w:t xml:space="preserve"> permet d'ajouter des alertes directement sur certains panneaux. Configurez ces alertes pour qu’elles se déclenchent lorsque des seuils critiques sont atteints.</w:t>
      </w:r>
    </w:p>
    <w:p w14:paraId="66FD57AD" w14:textId="77777777" w:rsidR="00280D7B" w:rsidRPr="00280D7B" w:rsidRDefault="00280D7B" w:rsidP="00F21805">
      <w:pPr>
        <w:numPr>
          <w:ilvl w:val="0"/>
          <w:numId w:val="147"/>
        </w:numPr>
        <w:tabs>
          <w:tab w:val="clear" w:pos="720"/>
          <w:tab w:val="num" w:pos="1276"/>
        </w:tabs>
        <w:ind w:left="284"/>
        <w:rPr>
          <w:b/>
          <w:bCs/>
          <w:sz w:val="24"/>
          <w:szCs w:val="24"/>
          <w:lang w:val="fr-FR"/>
        </w:rPr>
      </w:pPr>
      <w:r w:rsidRPr="00280D7B">
        <w:rPr>
          <w:b/>
          <w:bCs/>
          <w:sz w:val="24"/>
          <w:szCs w:val="24"/>
          <w:lang w:val="fr-FR"/>
        </w:rPr>
        <w:t>Partage et permissions :</w:t>
      </w:r>
      <w:r w:rsidRPr="00280D7B">
        <w:rPr>
          <w:b/>
          <w:bCs/>
          <w:sz w:val="24"/>
          <w:szCs w:val="24"/>
          <w:lang w:val="fr-FR"/>
        </w:rPr>
        <w:br/>
        <w:t xml:space="preserve">Configurez les autorisations d’accès pour que l'administration et l’équipe technique puissent consulter et modifier les </w:t>
      </w:r>
      <w:proofErr w:type="spellStart"/>
      <w:r w:rsidRPr="00280D7B">
        <w:rPr>
          <w:b/>
          <w:bCs/>
          <w:sz w:val="24"/>
          <w:szCs w:val="24"/>
          <w:lang w:val="fr-FR"/>
        </w:rPr>
        <w:t>dashboards</w:t>
      </w:r>
      <w:proofErr w:type="spellEnd"/>
      <w:r w:rsidRPr="00280D7B">
        <w:rPr>
          <w:b/>
          <w:bCs/>
          <w:sz w:val="24"/>
          <w:szCs w:val="24"/>
          <w:lang w:val="fr-FR"/>
        </w:rPr>
        <w:t xml:space="preserve"> selon les rôles.</w:t>
      </w:r>
    </w:p>
    <w:p w14:paraId="2019631D" w14:textId="77777777" w:rsidR="00280D7B" w:rsidRPr="00280D7B" w:rsidRDefault="00280D7B" w:rsidP="00F21805">
      <w:pPr>
        <w:tabs>
          <w:tab w:val="num" w:pos="1276"/>
        </w:tabs>
        <w:ind w:left="284"/>
        <w:rPr>
          <w:b/>
          <w:bCs/>
          <w:sz w:val="24"/>
          <w:szCs w:val="24"/>
          <w:lang w:val="fr-FR"/>
        </w:rPr>
      </w:pPr>
      <w:r w:rsidRPr="00280D7B">
        <w:rPr>
          <w:b/>
          <w:bCs/>
          <w:sz w:val="24"/>
          <w:szCs w:val="24"/>
          <w:lang w:val="fr-FR"/>
        </w:rPr>
        <w:t>C. Validation et Documentation</w:t>
      </w:r>
    </w:p>
    <w:p w14:paraId="08FC0C28" w14:textId="77777777" w:rsidR="00280D7B" w:rsidRPr="00280D7B" w:rsidRDefault="00280D7B" w:rsidP="00F21805">
      <w:pPr>
        <w:numPr>
          <w:ilvl w:val="0"/>
          <w:numId w:val="148"/>
        </w:numPr>
        <w:tabs>
          <w:tab w:val="clear" w:pos="720"/>
          <w:tab w:val="num" w:pos="1276"/>
        </w:tabs>
        <w:ind w:left="284"/>
        <w:rPr>
          <w:b/>
          <w:bCs/>
          <w:sz w:val="24"/>
          <w:szCs w:val="24"/>
          <w:lang w:val="fr-FR"/>
        </w:rPr>
      </w:pPr>
      <w:r w:rsidRPr="00280D7B">
        <w:rPr>
          <w:b/>
          <w:bCs/>
          <w:sz w:val="24"/>
          <w:szCs w:val="24"/>
          <w:lang w:val="fr-FR"/>
        </w:rPr>
        <w:t>Test de navigation :</w:t>
      </w:r>
      <w:r w:rsidRPr="00280D7B">
        <w:rPr>
          <w:b/>
          <w:bCs/>
          <w:sz w:val="24"/>
          <w:szCs w:val="24"/>
          <w:lang w:val="fr-FR"/>
        </w:rPr>
        <w:br/>
        <w:t xml:space="preserve">Parcourez les </w:t>
      </w:r>
      <w:proofErr w:type="spellStart"/>
      <w:r w:rsidRPr="00280D7B">
        <w:rPr>
          <w:b/>
          <w:bCs/>
          <w:sz w:val="24"/>
          <w:szCs w:val="24"/>
          <w:lang w:val="fr-FR"/>
        </w:rPr>
        <w:t>dashboards</w:t>
      </w:r>
      <w:proofErr w:type="spellEnd"/>
      <w:r w:rsidRPr="00280D7B">
        <w:rPr>
          <w:b/>
          <w:bCs/>
          <w:sz w:val="24"/>
          <w:szCs w:val="24"/>
          <w:lang w:val="fr-FR"/>
        </w:rPr>
        <w:t>, testez l’interactivité (filtres, drill-down) et ajustez la configuration au besoin.</w:t>
      </w:r>
    </w:p>
    <w:p w14:paraId="486B0BFC" w14:textId="77777777" w:rsidR="00280D7B" w:rsidRPr="00280D7B" w:rsidRDefault="00280D7B" w:rsidP="00F21805">
      <w:pPr>
        <w:numPr>
          <w:ilvl w:val="0"/>
          <w:numId w:val="148"/>
        </w:numPr>
        <w:tabs>
          <w:tab w:val="clear" w:pos="720"/>
          <w:tab w:val="num" w:pos="1276"/>
        </w:tabs>
        <w:ind w:left="284"/>
        <w:rPr>
          <w:b/>
          <w:bCs/>
          <w:sz w:val="24"/>
          <w:szCs w:val="24"/>
          <w:lang w:val="fr-FR"/>
        </w:rPr>
      </w:pPr>
      <w:r w:rsidRPr="00280D7B">
        <w:rPr>
          <w:b/>
          <w:bCs/>
          <w:sz w:val="24"/>
          <w:szCs w:val="24"/>
          <w:lang w:val="fr-FR"/>
        </w:rPr>
        <w:t>Documentation :</w:t>
      </w:r>
      <w:r w:rsidRPr="00280D7B">
        <w:rPr>
          <w:b/>
          <w:bCs/>
          <w:sz w:val="24"/>
          <w:szCs w:val="24"/>
          <w:lang w:val="fr-FR"/>
        </w:rPr>
        <w:br/>
        <w:t xml:space="preserve">Consignez la configuration et l’objectif de chaque </w:t>
      </w:r>
      <w:proofErr w:type="spellStart"/>
      <w:r w:rsidRPr="00280D7B">
        <w:rPr>
          <w:b/>
          <w:bCs/>
          <w:sz w:val="24"/>
          <w:szCs w:val="24"/>
          <w:lang w:val="fr-FR"/>
        </w:rPr>
        <w:t>dashboard</w:t>
      </w:r>
      <w:proofErr w:type="spellEnd"/>
      <w:r w:rsidRPr="00280D7B">
        <w:rPr>
          <w:b/>
          <w:bCs/>
          <w:sz w:val="24"/>
          <w:szCs w:val="24"/>
          <w:lang w:val="fr-FR"/>
        </w:rPr>
        <w:t xml:space="preserve"> dans un document de synthèse, par exemple dans /docs/Grafana-Dashboards.md.</w:t>
      </w:r>
    </w:p>
    <w:p w14:paraId="4DB797E4" w14:textId="77777777" w:rsidR="00280D7B" w:rsidRPr="00280D7B" w:rsidRDefault="00280D7B" w:rsidP="00F21805">
      <w:pPr>
        <w:tabs>
          <w:tab w:val="num" w:pos="1276"/>
        </w:tabs>
        <w:ind w:left="284"/>
        <w:rPr>
          <w:b/>
          <w:bCs/>
          <w:sz w:val="24"/>
          <w:szCs w:val="24"/>
          <w:lang w:val="fr-FR"/>
        </w:rPr>
      </w:pPr>
      <w:r w:rsidRPr="00280D7B">
        <w:rPr>
          <w:b/>
          <w:bCs/>
          <w:sz w:val="24"/>
          <w:szCs w:val="24"/>
          <w:lang w:val="fr-FR"/>
        </w:rPr>
        <w:pict w14:anchorId="5F64FF5C">
          <v:rect id="_x0000_i7164" style="width:0;height:1.5pt" o:hrstd="t" o:hr="t" fillcolor="#a0a0a0" stroked="f"/>
        </w:pict>
      </w:r>
    </w:p>
    <w:p w14:paraId="174ADB66" w14:textId="77777777" w:rsidR="00280D7B" w:rsidRPr="00280D7B" w:rsidRDefault="00280D7B" w:rsidP="00F21805">
      <w:pPr>
        <w:tabs>
          <w:tab w:val="num" w:pos="1276"/>
        </w:tabs>
        <w:ind w:left="284"/>
        <w:rPr>
          <w:b/>
          <w:bCs/>
          <w:sz w:val="24"/>
          <w:szCs w:val="24"/>
          <w:lang w:val="fr-FR"/>
        </w:rPr>
      </w:pPr>
      <w:r w:rsidRPr="00280D7B">
        <w:rPr>
          <w:b/>
          <w:bCs/>
          <w:sz w:val="24"/>
          <w:szCs w:val="24"/>
          <w:lang w:val="fr-FR"/>
        </w:rPr>
        <w:t>3. Restauration de Données</w:t>
      </w:r>
    </w:p>
    <w:p w14:paraId="2DCF9C2A" w14:textId="77777777" w:rsidR="00280D7B" w:rsidRPr="00280D7B" w:rsidRDefault="00280D7B" w:rsidP="00F21805">
      <w:pPr>
        <w:tabs>
          <w:tab w:val="num" w:pos="1276"/>
        </w:tabs>
        <w:ind w:left="284"/>
        <w:rPr>
          <w:b/>
          <w:bCs/>
          <w:sz w:val="24"/>
          <w:szCs w:val="24"/>
          <w:lang w:val="fr-FR"/>
        </w:rPr>
      </w:pPr>
      <w:r w:rsidRPr="00280D7B">
        <w:rPr>
          <w:b/>
          <w:bCs/>
          <w:sz w:val="24"/>
          <w:szCs w:val="24"/>
          <w:lang w:val="fr-FR"/>
        </w:rPr>
        <w:t>A. Restauration de Prometheus TSDB</w:t>
      </w:r>
    </w:p>
    <w:p w14:paraId="10A6D55F" w14:textId="77777777" w:rsidR="00280D7B" w:rsidRPr="00280D7B" w:rsidRDefault="00280D7B" w:rsidP="00F21805">
      <w:pPr>
        <w:numPr>
          <w:ilvl w:val="0"/>
          <w:numId w:val="149"/>
        </w:numPr>
        <w:tabs>
          <w:tab w:val="clear" w:pos="720"/>
          <w:tab w:val="num" w:pos="1276"/>
        </w:tabs>
        <w:ind w:left="284"/>
        <w:rPr>
          <w:b/>
          <w:bCs/>
          <w:sz w:val="24"/>
          <w:szCs w:val="24"/>
          <w:lang w:val="fr-FR"/>
        </w:rPr>
      </w:pPr>
      <w:r w:rsidRPr="00280D7B">
        <w:rPr>
          <w:b/>
          <w:bCs/>
          <w:sz w:val="24"/>
          <w:szCs w:val="24"/>
          <w:lang w:val="fr-FR"/>
        </w:rPr>
        <w:t>Sauvegarde préalable :</w:t>
      </w:r>
      <w:r w:rsidRPr="00280D7B">
        <w:rPr>
          <w:b/>
          <w:bCs/>
          <w:sz w:val="24"/>
          <w:szCs w:val="24"/>
          <w:lang w:val="fr-FR"/>
        </w:rPr>
        <w:br/>
        <w:t>Comme indiqué dans le script de sauvegarde, les données Prometheus sont copiées dans un répertoire dédié.</w:t>
      </w:r>
    </w:p>
    <w:p w14:paraId="6B545661" w14:textId="77777777" w:rsidR="00280D7B" w:rsidRPr="00280D7B" w:rsidRDefault="00280D7B" w:rsidP="00F21805">
      <w:pPr>
        <w:numPr>
          <w:ilvl w:val="0"/>
          <w:numId w:val="149"/>
        </w:numPr>
        <w:tabs>
          <w:tab w:val="clear" w:pos="720"/>
          <w:tab w:val="num" w:pos="1276"/>
        </w:tabs>
        <w:ind w:left="284"/>
        <w:rPr>
          <w:b/>
          <w:bCs/>
          <w:sz w:val="24"/>
          <w:szCs w:val="24"/>
          <w:lang w:val="fr-FR"/>
        </w:rPr>
      </w:pPr>
      <w:r w:rsidRPr="00280D7B">
        <w:rPr>
          <w:b/>
          <w:bCs/>
          <w:sz w:val="24"/>
          <w:szCs w:val="24"/>
          <w:lang w:val="fr-FR"/>
        </w:rPr>
        <w:t xml:space="preserve">Procédure de restauration : </w:t>
      </w:r>
    </w:p>
    <w:p w14:paraId="1D82C246" w14:textId="77777777" w:rsidR="00280D7B" w:rsidRPr="00280D7B" w:rsidRDefault="00280D7B" w:rsidP="00F21805">
      <w:pPr>
        <w:numPr>
          <w:ilvl w:val="1"/>
          <w:numId w:val="149"/>
        </w:numPr>
        <w:tabs>
          <w:tab w:val="num" w:pos="1276"/>
        </w:tabs>
        <w:ind w:left="284"/>
        <w:rPr>
          <w:b/>
          <w:bCs/>
          <w:sz w:val="24"/>
          <w:szCs w:val="24"/>
          <w:lang w:val="fr-FR"/>
        </w:rPr>
      </w:pPr>
      <w:r w:rsidRPr="00280D7B">
        <w:rPr>
          <w:b/>
          <w:bCs/>
          <w:sz w:val="24"/>
          <w:szCs w:val="24"/>
          <w:lang w:val="fr-FR"/>
        </w:rPr>
        <w:t xml:space="preserve">Arrêtez Prometheus : </w:t>
      </w:r>
    </w:p>
    <w:p w14:paraId="3C63B4CC" w14:textId="77777777" w:rsidR="00280D7B" w:rsidRPr="00280D7B" w:rsidRDefault="00280D7B" w:rsidP="00F21805">
      <w:pPr>
        <w:tabs>
          <w:tab w:val="num" w:pos="1276"/>
        </w:tabs>
        <w:ind w:left="284"/>
        <w:rPr>
          <w:b/>
          <w:bCs/>
          <w:sz w:val="24"/>
          <w:szCs w:val="24"/>
          <w:lang w:val="fr-FR"/>
        </w:rPr>
      </w:pPr>
      <w:r w:rsidRPr="00280D7B">
        <w:rPr>
          <w:b/>
          <w:bCs/>
          <w:sz w:val="24"/>
          <w:szCs w:val="24"/>
          <w:lang w:val="fr-FR"/>
        </w:rPr>
        <w:t>bash</w:t>
      </w:r>
    </w:p>
    <w:p w14:paraId="581BC6E2" w14:textId="77777777" w:rsidR="00280D7B" w:rsidRPr="00280D7B" w:rsidRDefault="00280D7B" w:rsidP="00F21805">
      <w:pPr>
        <w:tabs>
          <w:tab w:val="num" w:pos="1276"/>
        </w:tabs>
        <w:ind w:left="284"/>
        <w:rPr>
          <w:b/>
          <w:bCs/>
          <w:sz w:val="24"/>
          <w:szCs w:val="24"/>
          <w:lang w:val="fr-FR"/>
        </w:rPr>
      </w:pPr>
      <w:r w:rsidRPr="00280D7B">
        <w:rPr>
          <w:b/>
          <w:bCs/>
          <w:sz w:val="24"/>
          <w:szCs w:val="24"/>
          <w:lang w:val="fr-FR"/>
        </w:rPr>
        <w:t>Copier</w:t>
      </w:r>
    </w:p>
    <w:p w14:paraId="3CA99E99" w14:textId="77777777" w:rsidR="00280D7B" w:rsidRPr="00280D7B" w:rsidRDefault="00280D7B" w:rsidP="00F21805">
      <w:pPr>
        <w:tabs>
          <w:tab w:val="num" w:pos="1276"/>
        </w:tabs>
        <w:ind w:left="284"/>
        <w:rPr>
          <w:b/>
          <w:bCs/>
          <w:sz w:val="24"/>
          <w:szCs w:val="24"/>
          <w:lang w:val="fr-FR"/>
        </w:rPr>
      </w:pPr>
      <w:r w:rsidRPr="00280D7B">
        <w:rPr>
          <w:b/>
          <w:bCs/>
          <w:sz w:val="24"/>
          <w:szCs w:val="24"/>
          <w:lang w:val="fr-FR"/>
        </w:rPr>
        <w:t xml:space="preserve">sudo systemctl stop </w:t>
      </w:r>
      <w:proofErr w:type="spellStart"/>
      <w:r w:rsidRPr="00280D7B">
        <w:rPr>
          <w:b/>
          <w:bCs/>
          <w:sz w:val="24"/>
          <w:szCs w:val="24"/>
          <w:lang w:val="fr-FR"/>
        </w:rPr>
        <w:t>prometheus</w:t>
      </w:r>
      <w:proofErr w:type="spellEnd"/>
    </w:p>
    <w:p w14:paraId="52362CE5" w14:textId="77777777" w:rsidR="00280D7B" w:rsidRPr="00280D7B" w:rsidRDefault="00280D7B" w:rsidP="00F21805">
      <w:pPr>
        <w:numPr>
          <w:ilvl w:val="1"/>
          <w:numId w:val="149"/>
        </w:numPr>
        <w:tabs>
          <w:tab w:val="num" w:pos="1276"/>
        </w:tabs>
        <w:ind w:left="284"/>
        <w:rPr>
          <w:b/>
          <w:bCs/>
          <w:sz w:val="24"/>
          <w:szCs w:val="24"/>
          <w:lang w:val="fr-FR"/>
        </w:rPr>
      </w:pPr>
      <w:r w:rsidRPr="00280D7B">
        <w:rPr>
          <w:b/>
          <w:bCs/>
          <w:sz w:val="24"/>
          <w:szCs w:val="24"/>
          <w:lang w:val="fr-FR"/>
        </w:rPr>
        <w:lastRenderedPageBreak/>
        <w:t>Restaurer les données :</w:t>
      </w:r>
      <w:r w:rsidRPr="00280D7B">
        <w:rPr>
          <w:b/>
          <w:bCs/>
          <w:sz w:val="24"/>
          <w:szCs w:val="24"/>
          <w:lang w:val="fr-FR"/>
        </w:rPr>
        <w:br/>
        <w:t xml:space="preserve">Copiez les données sauvegardées dans le répertoire de données de Prometheus, par exemple : </w:t>
      </w:r>
    </w:p>
    <w:p w14:paraId="03653AD1" w14:textId="77777777" w:rsidR="00280D7B" w:rsidRPr="00280D7B" w:rsidRDefault="00280D7B" w:rsidP="00F21805">
      <w:pPr>
        <w:tabs>
          <w:tab w:val="num" w:pos="1276"/>
        </w:tabs>
        <w:ind w:left="284"/>
        <w:rPr>
          <w:b/>
          <w:bCs/>
          <w:sz w:val="24"/>
          <w:szCs w:val="24"/>
          <w:lang w:val="en-GB"/>
        </w:rPr>
      </w:pPr>
      <w:r w:rsidRPr="00280D7B">
        <w:rPr>
          <w:b/>
          <w:bCs/>
          <w:sz w:val="24"/>
          <w:szCs w:val="24"/>
          <w:lang w:val="en-GB"/>
        </w:rPr>
        <w:t>bash</w:t>
      </w:r>
    </w:p>
    <w:p w14:paraId="5D8E0D6F" w14:textId="77777777" w:rsidR="00280D7B" w:rsidRPr="00280D7B" w:rsidRDefault="00280D7B" w:rsidP="00F21805">
      <w:pPr>
        <w:tabs>
          <w:tab w:val="num" w:pos="1276"/>
        </w:tabs>
        <w:ind w:left="284"/>
        <w:rPr>
          <w:b/>
          <w:bCs/>
          <w:sz w:val="24"/>
          <w:szCs w:val="24"/>
          <w:lang w:val="en-GB"/>
        </w:rPr>
      </w:pPr>
      <w:r w:rsidRPr="00280D7B">
        <w:rPr>
          <w:b/>
          <w:bCs/>
          <w:sz w:val="24"/>
          <w:szCs w:val="24"/>
          <w:lang w:val="en-GB"/>
        </w:rPr>
        <w:t>Copier</w:t>
      </w:r>
    </w:p>
    <w:p w14:paraId="2DA64D4B" w14:textId="77777777" w:rsidR="00280D7B" w:rsidRPr="00280D7B" w:rsidRDefault="00280D7B" w:rsidP="00F21805">
      <w:pPr>
        <w:tabs>
          <w:tab w:val="num" w:pos="1276"/>
        </w:tabs>
        <w:ind w:left="284"/>
        <w:rPr>
          <w:b/>
          <w:bCs/>
          <w:sz w:val="24"/>
          <w:szCs w:val="24"/>
          <w:lang w:val="en-GB"/>
        </w:rPr>
      </w:pPr>
      <w:r w:rsidRPr="00280D7B">
        <w:rPr>
          <w:b/>
          <w:bCs/>
          <w:sz w:val="24"/>
          <w:szCs w:val="24"/>
          <w:lang w:val="en-GB"/>
        </w:rPr>
        <w:t>cp -r /var/backups/monitoring/</w:t>
      </w:r>
      <w:proofErr w:type="spellStart"/>
      <w:r w:rsidRPr="00280D7B">
        <w:rPr>
          <w:b/>
          <w:bCs/>
          <w:sz w:val="24"/>
          <w:szCs w:val="24"/>
          <w:lang w:val="en-GB"/>
        </w:rPr>
        <w:t>prometheus</w:t>
      </w:r>
      <w:proofErr w:type="spellEnd"/>
      <w:r w:rsidRPr="00280D7B">
        <w:rPr>
          <w:b/>
          <w:bCs/>
          <w:sz w:val="24"/>
          <w:szCs w:val="24"/>
          <w:lang w:val="en-GB"/>
        </w:rPr>
        <w:t>_&lt;DATE&gt;/* /var/lib/</w:t>
      </w:r>
      <w:proofErr w:type="spellStart"/>
      <w:r w:rsidRPr="00280D7B">
        <w:rPr>
          <w:b/>
          <w:bCs/>
          <w:sz w:val="24"/>
          <w:szCs w:val="24"/>
          <w:lang w:val="en-GB"/>
        </w:rPr>
        <w:t>prometheus</w:t>
      </w:r>
      <w:proofErr w:type="spellEnd"/>
      <w:r w:rsidRPr="00280D7B">
        <w:rPr>
          <w:b/>
          <w:bCs/>
          <w:sz w:val="24"/>
          <w:szCs w:val="24"/>
          <w:lang w:val="en-GB"/>
        </w:rPr>
        <w:t>/data/</w:t>
      </w:r>
    </w:p>
    <w:p w14:paraId="5FEFF449" w14:textId="77777777" w:rsidR="00280D7B" w:rsidRPr="00280D7B" w:rsidRDefault="00280D7B" w:rsidP="00F21805">
      <w:pPr>
        <w:numPr>
          <w:ilvl w:val="1"/>
          <w:numId w:val="149"/>
        </w:numPr>
        <w:tabs>
          <w:tab w:val="num" w:pos="1276"/>
        </w:tabs>
        <w:ind w:left="284"/>
        <w:rPr>
          <w:b/>
          <w:bCs/>
          <w:sz w:val="24"/>
          <w:szCs w:val="24"/>
          <w:lang w:val="fr-FR"/>
        </w:rPr>
      </w:pPr>
      <w:r w:rsidRPr="00280D7B">
        <w:rPr>
          <w:b/>
          <w:bCs/>
          <w:sz w:val="24"/>
          <w:szCs w:val="24"/>
          <w:lang w:val="fr-FR"/>
        </w:rPr>
        <w:t xml:space="preserve">Redémarrez Prometheus : </w:t>
      </w:r>
    </w:p>
    <w:p w14:paraId="137B7DA6" w14:textId="77777777" w:rsidR="00280D7B" w:rsidRPr="00280D7B" w:rsidRDefault="00280D7B" w:rsidP="00F21805">
      <w:pPr>
        <w:tabs>
          <w:tab w:val="num" w:pos="1276"/>
        </w:tabs>
        <w:ind w:left="284"/>
        <w:rPr>
          <w:b/>
          <w:bCs/>
          <w:sz w:val="24"/>
          <w:szCs w:val="24"/>
          <w:lang w:val="fr-FR"/>
        </w:rPr>
      </w:pPr>
      <w:r w:rsidRPr="00280D7B">
        <w:rPr>
          <w:b/>
          <w:bCs/>
          <w:sz w:val="24"/>
          <w:szCs w:val="24"/>
          <w:lang w:val="fr-FR"/>
        </w:rPr>
        <w:t>bash</w:t>
      </w:r>
    </w:p>
    <w:p w14:paraId="038FF6B7" w14:textId="77777777" w:rsidR="00280D7B" w:rsidRPr="00280D7B" w:rsidRDefault="00280D7B" w:rsidP="00F21805">
      <w:pPr>
        <w:tabs>
          <w:tab w:val="num" w:pos="1276"/>
        </w:tabs>
        <w:ind w:left="284"/>
        <w:rPr>
          <w:b/>
          <w:bCs/>
          <w:sz w:val="24"/>
          <w:szCs w:val="24"/>
          <w:lang w:val="fr-FR"/>
        </w:rPr>
      </w:pPr>
      <w:r w:rsidRPr="00280D7B">
        <w:rPr>
          <w:b/>
          <w:bCs/>
          <w:sz w:val="24"/>
          <w:szCs w:val="24"/>
          <w:lang w:val="fr-FR"/>
        </w:rPr>
        <w:t>Copier</w:t>
      </w:r>
    </w:p>
    <w:p w14:paraId="44F880CE" w14:textId="77777777" w:rsidR="00280D7B" w:rsidRPr="00280D7B" w:rsidRDefault="00280D7B" w:rsidP="00F21805">
      <w:pPr>
        <w:tabs>
          <w:tab w:val="num" w:pos="1276"/>
        </w:tabs>
        <w:ind w:left="284"/>
        <w:rPr>
          <w:b/>
          <w:bCs/>
          <w:sz w:val="24"/>
          <w:szCs w:val="24"/>
          <w:lang w:val="fr-FR"/>
        </w:rPr>
      </w:pPr>
      <w:r w:rsidRPr="00280D7B">
        <w:rPr>
          <w:b/>
          <w:bCs/>
          <w:sz w:val="24"/>
          <w:szCs w:val="24"/>
          <w:lang w:val="fr-FR"/>
        </w:rPr>
        <w:t xml:space="preserve">sudo systemctl start </w:t>
      </w:r>
      <w:proofErr w:type="spellStart"/>
      <w:r w:rsidRPr="00280D7B">
        <w:rPr>
          <w:b/>
          <w:bCs/>
          <w:sz w:val="24"/>
          <w:szCs w:val="24"/>
          <w:lang w:val="fr-FR"/>
        </w:rPr>
        <w:t>prometheus</w:t>
      </w:r>
      <w:proofErr w:type="spellEnd"/>
    </w:p>
    <w:p w14:paraId="0C722CC4" w14:textId="77777777" w:rsidR="00280D7B" w:rsidRPr="00280D7B" w:rsidRDefault="00280D7B" w:rsidP="00F21805">
      <w:pPr>
        <w:tabs>
          <w:tab w:val="num" w:pos="1276"/>
        </w:tabs>
        <w:ind w:left="284"/>
        <w:rPr>
          <w:b/>
          <w:bCs/>
          <w:sz w:val="24"/>
          <w:szCs w:val="24"/>
          <w:lang w:val="fr-FR"/>
        </w:rPr>
      </w:pPr>
      <w:r w:rsidRPr="00280D7B">
        <w:rPr>
          <w:b/>
          <w:bCs/>
          <w:sz w:val="24"/>
          <w:szCs w:val="24"/>
          <w:lang w:val="fr-FR"/>
        </w:rPr>
        <w:t>B. Restauration d’Elasticsearch (Snapshots)</w:t>
      </w:r>
    </w:p>
    <w:p w14:paraId="132C0B16" w14:textId="77777777" w:rsidR="00280D7B" w:rsidRPr="00280D7B" w:rsidRDefault="00280D7B" w:rsidP="00F21805">
      <w:pPr>
        <w:numPr>
          <w:ilvl w:val="0"/>
          <w:numId w:val="150"/>
        </w:numPr>
        <w:tabs>
          <w:tab w:val="clear" w:pos="720"/>
          <w:tab w:val="num" w:pos="1276"/>
        </w:tabs>
        <w:ind w:left="284"/>
        <w:rPr>
          <w:b/>
          <w:bCs/>
          <w:sz w:val="24"/>
          <w:szCs w:val="24"/>
          <w:lang w:val="fr-FR"/>
        </w:rPr>
      </w:pPr>
      <w:r w:rsidRPr="00280D7B">
        <w:rPr>
          <w:b/>
          <w:bCs/>
          <w:sz w:val="24"/>
          <w:szCs w:val="24"/>
          <w:lang w:val="fr-FR"/>
        </w:rPr>
        <w:t>Snapshot via API :</w:t>
      </w:r>
      <w:r w:rsidRPr="00280D7B">
        <w:rPr>
          <w:b/>
          <w:bCs/>
          <w:sz w:val="24"/>
          <w:szCs w:val="24"/>
          <w:lang w:val="fr-FR"/>
        </w:rPr>
        <w:br/>
        <w:t>Elasticsearch permet de restaurer un snapshot via son API.</w:t>
      </w:r>
    </w:p>
    <w:p w14:paraId="1BB20118" w14:textId="77777777" w:rsidR="00280D7B" w:rsidRPr="00280D7B" w:rsidRDefault="00280D7B" w:rsidP="00F21805">
      <w:pPr>
        <w:numPr>
          <w:ilvl w:val="0"/>
          <w:numId w:val="150"/>
        </w:numPr>
        <w:tabs>
          <w:tab w:val="clear" w:pos="720"/>
          <w:tab w:val="num" w:pos="1276"/>
        </w:tabs>
        <w:ind w:left="284"/>
        <w:rPr>
          <w:b/>
          <w:bCs/>
          <w:sz w:val="24"/>
          <w:szCs w:val="24"/>
          <w:lang w:val="fr-FR"/>
        </w:rPr>
      </w:pPr>
      <w:r w:rsidRPr="00280D7B">
        <w:rPr>
          <w:b/>
          <w:bCs/>
          <w:sz w:val="24"/>
          <w:szCs w:val="24"/>
          <w:lang w:val="fr-FR"/>
        </w:rPr>
        <w:t xml:space="preserve">Procédure de restauration : </w:t>
      </w:r>
    </w:p>
    <w:p w14:paraId="16E0AEBE" w14:textId="77777777" w:rsidR="00280D7B" w:rsidRPr="00280D7B" w:rsidRDefault="00280D7B" w:rsidP="00F21805">
      <w:pPr>
        <w:numPr>
          <w:ilvl w:val="1"/>
          <w:numId w:val="150"/>
        </w:numPr>
        <w:tabs>
          <w:tab w:val="num" w:pos="1276"/>
        </w:tabs>
        <w:ind w:left="284"/>
        <w:rPr>
          <w:b/>
          <w:bCs/>
          <w:sz w:val="24"/>
          <w:szCs w:val="24"/>
          <w:lang w:val="fr-FR"/>
        </w:rPr>
      </w:pPr>
      <w:r w:rsidRPr="00280D7B">
        <w:rPr>
          <w:b/>
          <w:bCs/>
          <w:sz w:val="24"/>
          <w:szCs w:val="24"/>
          <w:lang w:val="fr-FR"/>
        </w:rPr>
        <w:t xml:space="preserve">Vérifiez le snapshot : </w:t>
      </w:r>
    </w:p>
    <w:p w14:paraId="449C6B44" w14:textId="77777777" w:rsidR="00280D7B" w:rsidRPr="00280D7B" w:rsidRDefault="00280D7B" w:rsidP="00F21805">
      <w:pPr>
        <w:tabs>
          <w:tab w:val="num" w:pos="1276"/>
        </w:tabs>
        <w:ind w:left="284"/>
        <w:rPr>
          <w:b/>
          <w:bCs/>
          <w:sz w:val="24"/>
          <w:szCs w:val="24"/>
          <w:lang w:val="fr-FR"/>
        </w:rPr>
      </w:pPr>
      <w:r w:rsidRPr="00280D7B">
        <w:rPr>
          <w:b/>
          <w:bCs/>
          <w:sz w:val="24"/>
          <w:szCs w:val="24"/>
          <w:lang w:val="fr-FR"/>
        </w:rPr>
        <w:t>bash</w:t>
      </w:r>
    </w:p>
    <w:p w14:paraId="3FCBEB0B" w14:textId="77777777" w:rsidR="00280D7B" w:rsidRPr="00280D7B" w:rsidRDefault="00280D7B" w:rsidP="00F21805">
      <w:pPr>
        <w:tabs>
          <w:tab w:val="num" w:pos="1276"/>
        </w:tabs>
        <w:ind w:left="284"/>
        <w:rPr>
          <w:b/>
          <w:bCs/>
          <w:sz w:val="24"/>
          <w:szCs w:val="24"/>
          <w:lang w:val="fr-FR"/>
        </w:rPr>
      </w:pPr>
      <w:r w:rsidRPr="00280D7B">
        <w:rPr>
          <w:b/>
          <w:bCs/>
          <w:sz w:val="24"/>
          <w:szCs w:val="24"/>
          <w:lang w:val="fr-FR"/>
        </w:rPr>
        <w:t>Copier</w:t>
      </w:r>
    </w:p>
    <w:p w14:paraId="0D04C896" w14:textId="77777777" w:rsidR="00280D7B" w:rsidRPr="00280D7B" w:rsidRDefault="00280D7B" w:rsidP="00F21805">
      <w:pPr>
        <w:tabs>
          <w:tab w:val="num" w:pos="1276"/>
        </w:tabs>
        <w:ind w:left="284"/>
        <w:rPr>
          <w:b/>
          <w:bCs/>
          <w:sz w:val="24"/>
          <w:szCs w:val="24"/>
          <w:lang w:val="en-GB"/>
        </w:rPr>
      </w:pPr>
      <w:r w:rsidRPr="00280D7B">
        <w:rPr>
          <w:b/>
          <w:bCs/>
          <w:sz w:val="24"/>
          <w:szCs w:val="24"/>
          <w:lang w:val="en-GB"/>
        </w:rPr>
        <w:t>curl -X GET "localhost:9200/_snapshot/</w:t>
      </w:r>
      <w:proofErr w:type="spellStart"/>
      <w:r w:rsidRPr="00280D7B">
        <w:rPr>
          <w:b/>
          <w:bCs/>
          <w:sz w:val="24"/>
          <w:szCs w:val="24"/>
          <w:lang w:val="en-GB"/>
        </w:rPr>
        <w:t>backup_repo</w:t>
      </w:r>
      <w:proofErr w:type="spellEnd"/>
      <w:r w:rsidRPr="00280D7B">
        <w:rPr>
          <w:b/>
          <w:bCs/>
          <w:sz w:val="24"/>
          <w:szCs w:val="24"/>
          <w:lang w:val="en-GB"/>
        </w:rPr>
        <w:t>/snapshot_&lt;DATE&gt;?pretty"</w:t>
      </w:r>
    </w:p>
    <w:p w14:paraId="0B8FCFD4" w14:textId="77777777" w:rsidR="00280D7B" w:rsidRPr="00280D7B" w:rsidRDefault="00280D7B" w:rsidP="00F21805">
      <w:pPr>
        <w:numPr>
          <w:ilvl w:val="1"/>
          <w:numId w:val="150"/>
        </w:numPr>
        <w:tabs>
          <w:tab w:val="num" w:pos="1276"/>
        </w:tabs>
        <w:ind w:left="284"/>
        <w:rPr>
          <w:b/>
          <w:bCs/>
          <w:sz w:val="24"/>
          <w:szCs w:val="24"/>
          <w:lang w:val="fr-FR"/>
        </w:rPr>
      </w:pPr>
      <w:r w:rsidRPr="00280D7B">
        <w:rPr>
          <w:b/>
          <w:bCs/>
          <w:sz w:val="24"/>
          <w:szCs w:val="24"/>
          <w:lang w:val="fr-FR"/>
        </w:rPr>
        <w:t xml:space="preserve">Restaurer le snapshot : </w:t>
      </w:r>
    </w:p>
    <w:p w14:paraId="2724A75F" w14:textId="77777777" w:rsidR="00280D7B" w:rsidRPr="00280D7B" w:rsidRDefault="00280D7B" w:rsidP="00F21805">
      <w:pPr>
        <w:tabs>
          <w:tab w:val="num" w:pos="1276"/>
        </w:tabs>
        <w:ind w:left="284"/>
        <w:rPr>
          <w:b/>
          <w:bCs/>
          <w:sz w:val="24"/>
          <w:szCs w:val="24"/>
          <w:lang w:val="fr-FR"/>
        </w:rPr>
      </w:pPr>
      <w:r w:rsidRPr="00280D7B">
        <w:rPr>
          <w:b/>
          <w:bCs/>
          <w:sz w:val="24"/>
          <w:szCs w:val="24"/>
          <w:lang w:val="fr-FR"/>
        </w:rPr>
        <w:t>bash</w:t>
      </w:r>
    </w:p>
    <w:p w14:paraId="4435B98F" w14:textId="77777777" w:rsidR="00280D7B" w:rsidRPr="00280D7B" w:rsidRDefault="00280D7B" w:rsidP="00F21805">
      <w:pPr>
        <w:tabs>
          <w:tab w:val="num" w:pos="1276"/>
        </w:tabs>
        <w:ind w:left="284"/>
        <w:rPr>
          <w:b/>
          <w:bCs/>
          <w:sz w:val="24"/>
          <w:szCs w:val="24"/>
          <w:lang w:val="fr-FR"/>
        </w:rPr>
      </w:pPr>
      <w:r w:rsidRPr="00280D7B">
        <w:rPr>
          <w:b/>
          <w:bCs/>
          <w:sz w:val="24"/>
          <w:szCs w:val="24"/>
          <w:lang w:val="fr-FR"/>
        </w:rPr>
        <w:t>Copier</w:t>
      </w:r>
    </w:p>
    <w:p w14:paraId="5C1C78D1" w14:textId="77777777" w:rsidR="00280D7B" w:rsidRPr="00280D7B" w:rsidRDefault="00280D7B" w:rsidP="00F21805">
      <w:pPr>
        <w:tabs>
          <w:tab w:val="num" w:pos="1276"/>
        </w:tabs>
        <w:ind w:left="284"/>
        <w:rPr>
          <w:b/>
          <w:bCs/>
          <w:sz w:val="24"/>
          <w:szCs w:val="24"/>
          <w:lang w:val="en-GB"/>
        </w:rPr>
      </w:pPr>
      <w:r w:rsidRPr="00280D7B">
        <w:rPr>
          <w:b/>
          <w:bCs/>
          <w:sz w:val="24"/>
          <w:szCs w:val="24"/>
          <w:lang w:val="en-GB"/>
        </w:rPr>
        <w:t>curl -X POST "localhost:9200/_snapshot/backup_repo/snapshot_&lt;DATE&gt;/_restore?wait_for_completion=true"</w:t>
      </w:r>
    </w:p>
    <w:p w14:paraId="4B53C9E9" w14:textId="77777777" w:rsidR="00280D7B" w:rsidRPr="00280D7B" w:rsidRDefault="00280D7B" w:rsidP="00F21805">
      <w:pPr>
        <w:numPr>
          <w:ilvl w:val="0"/>
          <w:numId w:val="150"/>
        </w:numPr>
        <w:tabs>
          <w:tab w:val="clear" w:pos="720"/>
          <w:tab w:val="num" w:pos="1276"/>
        </w:tabs>
        <w:ind w:left="284"/>
        <w:rPr>
          <w:b/>
          <w:bCs/>
          <w:sz w:val="24"/>
          <w:szCs w:val="24"/>
          <w:lang w:val="fr-FR"/>
        </w:rPr>
      </w:pPr>
      <w:r w:rsidRPr="00280D7B">
        <w:rPr>
          <w:b/>
          <w:bCs/>
          <w:sz w:val="24"/>
          <w:szCs w:val="24"/>
          <w:lang w:val="fr-FR"/>
        </w:rPr>
        <w:t>Validation :</w:t>
      </w:r>
      <w:r w:rsidRPr="00280D7B">
        <w:rPr>
          <w:b/>
          <w:bCs/>
          <w:sz w:val="24"/>
          <w:szCs w:val="24"/>
          <w:lang w:val="fr-FR"/>
        </w:rPr>
        <w:br/>
        <w:t xml:space="preserve">Contrôlez que les indices sont restaurés avec succès via l’API Elasticsearch ou </w:t>
      </w:r>
      <w:proofErr w:type="spellStart"/>
      <w:r w:rsidRPr="00280D7B">
        <w:rPr>
          <w:b/>
          <w:bCs/>
          <w:sz w:val="24"/>
          <w:szCs w:val="24"/>
          <w:lang w:val="fr-FR"/>
        </w:rPr>
        <w:t>Kibana</w:t>
      </w:r>
      <w:proofErr w:type="spellEnd"/>
      <w:r w:rsidRPr="00280D7B">
        <w:rPr>
          <w:b/>
          <w:bCs/>
          <w:sz w:val="24"/>
          <w:szCs w:val="24"/>
          <w:lang w:val="fr-FR"/>
        </w:rPr>
        <w:t>.</w:t>
      </w:r>
    </w:p>
    <w:p w14:paraId="6875BD45" w14:textId="77777777" w:rsidR="00280D7B" w:rsidRPr="00280D7B" w:rsidRDefault="00280D7B" w:rsidP="00F21805">
      <w:pPr>
        <w:tabs>
          <w:tab w:val="num" w:pos="1276"/>
        </w:tabs>
        <w:ind w:left="284"/>
        <w:rPr>
          <w:b/>
          <w:bCs/>
          <w:sz w:val="24"/>
          <w:szCs w:val="24"/>
          <w:lang w:val="fr-FR"/>
        </w:rPr>
      </w:pPr>
      <w:r w:rsidRPr="00280D7B">
        <w:rPr>
          <w:b/>
          <w:bCs/>
          <w:sz w:val="24"/>
          <w:szCs w:val="24"/>
          <w:lang w:val="fr-FR"/>
        </w:rPr>
        <w:t>C. Documentation et Tests</w:t>
      </w:r>
    </w:p>
    <w:p w14:paraId="07EAE0CD" w14:textId="77777777" w:rsidR="00280D7B" w:rsidRPr="00280D7B" w:rsidRDefault="00280D7B" w:rsidP="00F21805">
      <w:pPr>
        <w:numPr>
          <w:ilvl w:val="0"/>
          <w:numId w:val="151"/>
        </w:numPr>
        <w:tabs>
          <w:tab w:val="clear" w:pos="720"/>
          <w:tab w:val="num" w:pos="1276"/>
        </w:tabs>
        <w:ind w:left="284"/>
        <w:rPr>
          <w:b/>
          <w:bCs/>
          <w:sz w:val="24"/>
          <w:szCs w:val="24"/>
          <w:lang w:val="fr-FR"/>
        </w:rPr>
      </w:pPr>
      <w:r w:rsidRPr="00280D7B">
        <w:rPr>
          <w:b/>
          <w:bCs/>
          <w:sz w:val="24"/>
          <w:szCs w:val="24"/>
          <w:lang w:val="fr-FR"/>
        </w:rPr>
        <w:lastRenderedPageBreak/>
        <w:t>Rédiger un manuel de restauration :</w:t>
      </w:r>
      <w:r w:rsidRPr="00280D7B">
        <w:rPr>
          <w:b/>
          <w:bCs/>
          <w:sz w:val="24"/>
          <w:szCs w:val="24"/>
          <w:lang w:val="fr-FR"/>
        </w:rPr>
        <w:br/>
        <w:t>Documentez précisément chaque étape, avec les commandes et les prérequis, dans un fichier, par exemple /docs/Restoration-Procedures.md.</w:t>
      </w:r>
    </w:p>
    <w:p w14:paraId="58BEDF0E" w14:textId="77777777" w:rsidR="00280D7B" w:rsidRPr="00280D7B" w:rsidRDefault="00280D7B" w:rsidP="00F21805">
      <w:pPr>
        <w:numPr>
          <w:ilvl w:val="0"/>
          <w:numId w:val="151"/>
        </w:numPr>
        <w:tabs>
          <w:tab w:val="clear" w:pos="720"/>
          <w:tab w:val="num" w:pos="1276"/>
        </w:tabs>
        <w:ind w:left="284"/>
        <w:rPr>
          <w:b/>
          <w:bCs/>
          <w:sz w:val="24"/>
          <w:szCs w:val="24"/>
          <w:lang w:val="fr-FR"/>
        </w:rPr>
      </w:pPr>
      <w:r w:rsidRPr="00280D7B">
        <w:rPr>
          <w:b/>
          <w:bCs/>
          <w:sz w:val="24"/>
          <w:szCs w:val="24"/>
          <w:lang w:val="fr-FR"/>
        </w:rPr>
        <w:t>Test de restauration périodique :</w:t>
      </w:r>
      <w:r w:rsidRPr="00280D7B">
        <w:rPr>
          <w:b/>
          <w:bCs/>
          <w:sz w:val="24"/>
          <w:szCs w:val="24"/>
          <w:lang w:val="fr-FR"/>
        </w:rPr>
        <w:br/>
        <w:t>Prévoyez des tests de restauration pour valider que la procédure fonctionne en conditions réelles, en notant les éventuels ajustements à faire.</w:t>
      </w:r>
    </w:p>
    <w:p w14:paraId="2D7FF9F9" w14:textId="77777777" w:rsidR="00280D7B" w:rsidRPr="00280D7B" w:rsidRDefault="00280D7B" w:rsidP="00F21805">
      <w:pPr>
        <w:tabs>
          <w:tab w:val="num" w:pos="1276"/>
        </w:tabs>
        <w:ind w:left="284"/>
        <w:rPr>
          <w:b/>
          <w:bCs/>
          <w:sz w:val="24"/>
          <w:szCs w:val="24"/>
          <w:lang w:val="fr-FR"/>
        </w:rPr>
      </w:pPr>
      <w:r w:rsidRPr="00280D7B">
        <w:rPr>
          <w:b/>
          <w:bCs/>
          <w:sz w:val="24"/>
          <w:szCs w:val="24"/>
          <w:lang w:val="fr-FR"/>
        </w:rPr>
        <w:pict w14:anchorId="40A551E0">
          <v:rect id="_x0000_i7165" style="width:0;height:1.5pt" o:hrstd="t" o:hr="t" fillcolor="#a0a0a0" stroked="f"/>
        </w:pict>
      </w:r>
    </w:p>
    <w:p w14:paraId="21A58FCA" w14:textId="77777777" w:rsidR="00280D7B" w:rsidRPr="00280D7B" w:rsidRDefault="00280D7B" w:rsidP="00F21805">
      <w:pPr>
        <w:tabs>
          <w:tab w:val="num" w:pos="1276"/>
        </w:tabs>
        <w:ind w:left="284"/>
        <w:rPr>
          <w:b/>
          <w:bCs/>
          <w:sz w:val="24"/>
          <w:szCs w:val="24"/>
          <w:lang w:val="fr-FR"/>
        </w:rPr>
      </w:pPr>
      <w:r w:rsidRPr="00280D7B">
        <w:rPr>
          <w:b/>
          <w:bCs/>
          <w:sz w:val="24"/>
          <w:szCs w:val="24"/>
          <w:lang w:val="fr-FR"/>
        </w:rPr>
        <w:t>Conclusion</w:t>
      </w:r>
    </w:p>
    <w:p w14:paraId="6789F30D" w14:textId="77777777" w:rsidR="00280D7B" w:rsidRPr="00280D7B" w:rsidRDefault="00280D7B" w:rsidP="00F21805">
      <w:pPr>
        <w:numPr>
          <w:ilvl w:val="0"/>
          <w:numId w:val="152"/>
        </w:numPr>
        <w:tabs>
          <w:tab w:val="clear" w:pos="720"/>
          <w:tab w:val="num" w:pos="1276"/>
        </w:tabs>
        <w:ind w:left="284"/>
        <w:rPr>
          <w:b/>
          <w:bCs/>
          <w:sz w:val="24"/>
          <w:szCs w:val="24"/>
          <w:lang w:val="fr-FR"/>
        </w:rPr>
      </w:pPr>
      <w:proofErr w:type="spellStart"/>
      <w:r w:rsidRPr="00280D7B">
        <w:rPr>
          <w:b/>
          <w:bCs/>
          <w:sz w:val="24"/>
          <w:szCs w:val="24"/>
          <w:lang w:val="fr-FR"/>
        </w:rPr>
        <w:t>Alerting</w:t>
      </w:r>
      <w:proofErr w:type="spellEnd"/>
      <w:r w:rsidRPr="00280D7B">
        <w:rPr>
          <w:b/>
          <w:bCs/>
          <w:sz w:val="24"/>
          <w:szCs w:val="24"/>
          <w:lang w:val="fr-FR"/>
        </w:rPr>
        <w:t xml:space="preserve"> avancé : Vous disposez d’un système robuste d’alertes via Prometheus et </w:t>
      </w:r>
      <w:proofErr w:type="spellStart"/>
      <w:r w:rsidRPr="00280D7B">
        <w:rPr>
          <w:b/>
          <w:bCs/>
          <w:sz w:val="24"/>
          <w:szCs w:val="24"/>
          <w:lang w:val="fr-FR"/>
        </w:rPr>
        <w:t>Alertmanager</w:t>
      </w:r>
      <w:proofErr w:type="spellEnd"/>
      <w:r w:rsidRPr="00280D7B">
        <w:rPr>
          <w:b/>
          <w:bCs/>
          <w:sz w:val="24"/>
          <w:szCs w:val="24"/>
          <w:lang w:val="fr-FR"/>
        </w:rPr>
        <w:t>, permettant une surveillance proactive et un routage précis des alertes.</w:t>
      </w:r>
    </w:p>
    <w:p w14:paraId="323E1C2E" w14:textId="77777777" w:rsidR="00280D7B" w:rsidRPr="00280D7B" w:rsidRDefault="00280D7B" w:rsidP="00F21805">
      <w:pPr>
        <w:numPr>
          <w:ilvl w:val="0"/>
          <w:numId w:val="152"/>
        </w:numPr>
        <w:tabs>
          <w:tab w:val="clear" w:pos="720"/>
          <w:tab w:val="num" w:pos="1276"/>
        </w:tabs>
        <w:ind w:left="284"/>
        <w:rPr>
          <w:b/>
          <w:bCs/>
          <w:sz w:val="24"/>
          <w:szCs w:val="24"/>
          <w:lang w:val="fr-FR"/>
        </w:rPr>
      </w:pPr>
      <w:r w:rsidRPr="00280D7B">
        <w:rPr>
          <w:b/>
          <w:bCs/>
          <w:sz w:val="24"/>
          <w:szCs w:val="24"/>
          <w:lang w:val="fr-FR"/>
        </w:rPr>
        <w:t xml:space="preserve">Custom </w:t>
      </w:r>
      <w:proofErr w:type="spellStart"/>
      <w:r w:rsidRPr="00280D7B">
        <w:rPr>
          <w:b/>
          <w:bCs/>
          <w:sz w:val="24"/>
          <w:szCs w:val="24"/>
          <w:lang w:val="fr-FR"/>
        </w:rPr>
        <w:t>Dashboards</w:t>
      </w:r>
      <w:proofErr w:type="spellEnd"/>
      <w:r w:rsidRPr="00280D7B">
        <w:rPr>
          <w:b/>
          <w:bCs/>
          <w:sz w:val="24"/>
          <w:szCs w:val="24"/>
          <w:lang w:val="fr-FR"/>
        </w:rPr>
        <w:t xml:space="preserve"> : </w:t>
      </w:r>
      <w:proofErr w:type="spellStart"/>
      <w:r w:rsidRPr="00280D7B">
        <w:rPr>
          <w:b/>
          <w:bCs/>
          <w:sz w:val="24"/>
          <w:szCs w:val="24"/>
          <w:lang w:val="fr-FR"/>
        </w:rPr>
        <w:t>Grafana</w:t>
      </w:r>
      <w:proofErr w:type="spellEnd"/>
      <w:r w:rsidRPr="00280D7B">
        <w:rPr>
          <w:b/>
          <w:bCs/>
          <w:sz w:val="24"/>
          <w:szCs w:val="24"/>
          <w:lang w:val="fr-FR"/>
        </w:rPr>
        <w:t xml:space="preserve"> vous offre une interface flexible pour créer des tableaux de bord sur mesure, facilitant ainsi la prise de décision et l’administration.</w:t>
      </w:r>
    </w:p>
    <w:p w14:paraId="13CBDE1D" w14:textId="77777777" w:rsidR="00280D7B" w:rsidRPr="00280D7B" w:rsidRDefault="00280D7B" w:rsidP="00F21805">
      <w:pPr>
        <w:numPr>
          <w:ilvl w:val="0"/>
          <w:numId w:val="152"/>
        </w:numPr>
        <w:tabs>
          <w:tab w:val="clear" w:pos="720"/>
          <w:tab w:val="num" w:pos="1276"/>
        </w:tabs>
        <w:ind w:left="284"/>
        <w:rPr>
          <w:b/>
          <w:bCs/>
          <w:sz w:val="24"/>
          <w:szCs w:val="24"/>
          <w:lang w:val="fr-FR"/>
        </w:rPr>
      </w:pPr>
      <w:r w:rsidRPr="00280D7B">
        <w:rPr>
          <w:b/>
          <w:bCs/>
          <w:sz w:val="24"/>
          <w:szCs w:val="24"/>
          <w:lang w:val="fr-FR"/>
        </w:rPr>
        <w:t>Restauration de données : Des procédures claires pour restaurer vos données en cas de besoin garantissent la résilience de votre infrastructure.</w:t>
      </w:r>
    </w:p>
    <w:p w14:paraId="0F14CA5E" w14:textId="77777777" w:rsidR="00280D7B" w:rsidRPr="00280D7B" w:rsidRDefault="00280D7B" w:rsidP="00F21805">
      <w:pPr>
        <w:tabs>
          <w:tab w:val="num" w:pos="1276"/>
        </w:tabs>
        <w:ind w:left="284"/>
        <w:rPr>
          <w:b/>
          <w:bCs/>
          <w:sz w:val="24"/>
          <w:szCs w:val="24"/>
          <w:lang w:val="fr-FR"/>
        </w:rPr>
      </w:pPr>
      <w:r w:rsidRPr="00280D7B">
        <w:rPr>
          <w:b/>
          <w:bCs/>
          <w:sz w:val="24"/>
          <w:szCs w:val="24"/>
          <w:lang w:val="fr-FR"/>
        </w:rPr>
        <w:t>Ces points critiques assurent une gestion sécurisée et efficace de votre infrastructure, tout en offrant aux administrateurs une visibilité fine et personnalisée sur l’état des systèmes.</w:t>
      </w:r>
    </w:p>
    <w:p w14:paraId="2BA424BB" w14:textId="77777777" w:rsidR="00280D7B" w:rsidRPr="00280D7B" w:rsidRDefault="00280D7B" w:rsidP="00F21805">
      <w:pPr>
        <w:tabs>
          <w:tab w:val="num" w:pos="1276"/>
        </w:tabs>
        <w:ind w:left="284"/>
        <w:rPr>
          <w:b/>
          <w:bCs/>
          <w:sz w:val="24"/>
          <w:szCs w:val="24"/>
          <w:lang w:val="fr-FR"/>
        </w:rPr>
      </w:pPr>
      <w:r w:rsidRPr="00280D7B">
        <w:rPr>
          <w:b/>
          <w:bCs/>
          <w:sz w:val="24"/>
          <w:szCs w:val="24"/>
          <w:lang w:val="fr-FR"/>
        </w:rPr>
        <w:t>Souhaitez-vous approfondir un aspect particulier de ces procédures ou valider ces configurations pour passer ensuite à la phase finale de notre plan (documentation globale, tests d’intégration, et validation finale) ?</w:t>
      </w:r>
    </w:p>
    <w:p w14:paraId="16422B22" w14:textId="49D77469" w:rsidR="00280D7B" w:rsidRDefault="00280D7B" w:rsidP="00F21805">
      <w:pPr>
        <w:tabs>
          <w:tab w:val="num" w:pos="1276"/>
        </w:tabs>
        <w:ind w:left="284"/>
        <w:rPr>
          <w:b/>
          <w:bCs/>
          <w:sz w:val="24"/>
          <w:szCs w:val="24"/>
          <w:lang w:val="fr-FR"/>
        </w:rPr>
      </w:pPr>
      <w:r>
        <w:rPr>
          <w:b/>
          <w:bCs/>
          <w:sz w:val="24"/>
          <w:szCs w:val="24"/>
          <w:lang w:val="fr-FR"/>
        </w:rPr>
        <w:br w:type="page"/>
      </w:r>
    </w:p>
    <w:p w14:paraId="6999C705" w14:textId="09CFD23D" w:rsidR="002D5503" w:rsidRPr="00280D7B" w:rsidRDefault="00280D7B" w:rsidP="00F21805">
      <w:pPr>
        <w:tabs>
          <w:tab w:val="num" w:pos="1276"/>
        </w:tabs>
        <w:ind w:left="284"/>
        <w:rPr>
          <w:b/>
          <w:bCs/>
          <w:color w:val="C00000"/>
          <w:sz w:val="44"/>
          <w:szCs w:val="44"/>
          <w:lang w:val="fr-FR"/>
        </w:rPr>
      </w:pPr>
      <w:r w:rsidRPr="00280D7B">
        <w:rPr>
          <w:b/>
          <w:bCs/>
          <w:color w:val="C00000"/>
          <w:sz w:val="44"/>
          <w:szCs w:val="44"/>
          <w:lang w:val="fr-FR"/>
        </w:rPr>
        <w:lastRenderedPageBreak/>
        <w:t>Dernière étape</w:t>
      </w:r>
    </w:p>
    <w:p w14:paraId="0375D663" w14:textId="77777777" w:rsidR="00280D7B" w:rsidRDefault="00280D7B" w:rsidP="00F21805">
      <w:pPr>
        <w:tabs>
          <w:tab w:val="num" w:pos="1276"/>
        </w:tabs>
        <w:ind w:left="284"/>
        <w:rPr>
          <w:b/>
          <w:bCs/>
          <w:sz w:val="24"/>
          <w:szCs w:val="24"/>
          <w:lang w:val="fr-FR"/>
        </w:rPr>
      </w:pPr>
    </w:p>
    <w:p w14:paraId="4C7BD606" w14:textId="77777777" w:rsidR="00280D7B" w:rsidRPr="00280D7B" w:rsidRDefault="00280D7B" w:rsidP="00F21805">
      <w:pPr>
        <w:tabs>
          <w:tab w:val="num" w:pos="1276"/>
        </w:tabs>
        <w:ind w:left="284"/>
        <w:rPr>
          <w:b/>
          <w:bCs/>
          <w:sz w:val="24"/>
          <w:szCs w:val="24"/>
          <w:lang w:val="fr-FR"/>
        </w:rPr>
      </w:pPr>
      <w:r w:rsidRPr="00280D7B">
        <w:rPr>
          <w:b/>
          <w:bCs/>
          <w:sz w:val="24"/>
          <w:szCs w:val="24"/>
          <w:lang w:val="fr-FR"/>
        </w:rPr>
        <w:t>Parfait ! Voici une checklist finale regroupant la documentation globale, les tests d’intégration et la validation finale de l’ensemble de l’infrastructure.</w:t>
      </w:r>
    </w:p>
    <w:p w14:paraId="45CE7CAC" w14:textId="77777777" w:rsidR="00280D7B" w:rsidRPr="00280D7B" w:rsidRDefault="00280D7B" w:rsidP="00F21805">
      <w:pPr>
        <w:tabs>
          <w:tab w:val="num" w:pos="1276"/>
        </w:tabs>
        <w:ind w:left="284"/>
        <w:rPr>
          <w:b/>
          <w:bCs/>
          <w:sz w:val="24"/>
          <w:szCs w:val="24"/>
          <w:lang w:val="fr-FR"/>
        </w:rPr>
      </w:pPr>
      <w:r w:rsidRPr="00280D7B">
        <w:rPr>
          <w:b/>
          <w:bCs/>
          <w:sz w:val="24"/>
          <w:szCs w:val="24"/>
          <w:lang w:val="fr-FR"/>
        </w:rPr>
        <w:pict w14:anchorId="47CC9064">
          <v:rect id="_x0000_i7166" style="width:0;height:1.5pt" o:hrstd="t" o:hr="t" fillcolor="#a0a0a0" stroked="f"/>
        </w:pict>
      </w:r>
    </w:p>
    <w:p w14:paraId="1D91A548" w14:textId="77777777" w:rsidR="00280D7B" w:rsidRPr="00280D7B" w:rsidRDefault="00280D7B" w:rsidP="00F21805">
      <w:pPr>
        <w:tabs>
          <w:tab w:val="num" w:pos="1276"/>
        </w:tabs>
        <w:ind w:left="284"/>
        <w:rPr>
          <w:b/>
          <w:bCs/>
          <w:sz w:val="24"/>
          <w:szCs w:val="24"/>
          <w:lang w:val="fr-FR"/>
        </w:rPr>
      </w:pPr>
      <w:r w:rsidRPr="00280D7B">
        <w:rPr>
          <w:b/>
          <w:bCs/>
          <w:sz w:val="24"/>
          <w:szCs w:val="24"/>
          <w:lang w:val="fr-FR"/>
        </w:rPr>
        <w:t>Phase Finale : Documentation Globale, Tests d’Intégration et Validation Finale</w:t>
      </w:r>
    </w:p>
    <w:p w14:paraId="777E89FA" w14:textId="77777777" w:rsidR="00280D7B" w:rsidRPr="00280D7B" w:rsidRDefault="00280D7B" w:rsidP="00F21805">
      <w:pPr>
        <w:tabs>
          <w:tab w:val="num" w:pos="1276"/>
        </w:tabs>
        <w:ind w:left="284"/>
        <w:rPr>
          <w:b/>
          <w:bCs/>
          <w:sz w:val="24"/>
          <w:szCs w:val="24"/>
          <w:lang w:val="fr-FR"/>
        </w:rPr>
      </w:pPr>
      <w:r w:rsidRPr="00280D7B">
        <w:rPr>
          <w:b/>
          <w:bCs/>
          <w:sz w:val="24"/>
          <w:szCs w:val="24"/>
          <w:lang w:val="fr-FR"/>
        </w:rPr>
        <w:t>Objectifs</w:t>
      </w:r>
    </w:p>
    <w:p w14:paraId="4C803F52" w14:textId="77777777" w:rsidR="00280D7B" w:rsidRPr="00280D7B" w:rsidRDefault="00280D7B" w:rsidP="00F21805">
      <w:pPr>
        <w:numPr>
          <w:ilvl w:val="0"/>
          <w:numId w:val="153"/>
        </w:numPr>
        <w:tabs>
          <w:tab w:val="clear" w:pos="720"/>
          <w:tab w:val="num" w:pos="1276"/>
        </w:tabs>
        <w:ind w:left="284"/>
        <w:rPr>
          <w:b/>
          <w:bCs/>
          <w:sz w:val="24"/>
          <w:szCs w:val="24"/>
          <w:lang w:val="fr-FR"/>
        </w:rPr>
      </w:pPr>
      <w:r w:rsidRPr="00280D7B">
        <w:rPr>
          <w:b/>
          <w:bCs/>
          <w:sz w:val="24"/>
          <w:szCs w:val="24"/>
          <w:lang w:val="fr-FR"/>
        </w:rPr>
        <w:t>Centraliser la documentation de chaque composant et procédure.</w:t>
      </w:r>
    </w:p>
    <w:p w14:paraId="6F09FE3C" w14:textId="77777777" w:rsidR="00280D7B" w:rsidRPr="00280D7B" w:rsidRDefault="00280D7B" w:rsidP="00F21805">
      <w:pPr>
        <w:numPr>
          <w:ilvl w:val="0"/>
          <w:numId w:val="153"/>
        </w:numPr>
        <w:tabs>
          <w:tab w:val="clear" w:pos="720"/>
          <w:tab w:val="num" w:pos="1276"/>
        </w:tabs>
        <w:ind w:left="284"/>
        <w:rPr>
          <w:b/>
          <w:bCs/>
          <w:sz w:val="24"/>
          <w:szCs w:val="24"/>
          <w:lang w:val="fr-FR"/>
        </w:rPr>
      </w:pPr>
      <w:r w:rsidRPr="00280D7B">
        <w:rPr>
          <w:b/>
          <w:bCs/>
          <w:sz w:val="24"/>
          <w:szCs w:val="24"/>
          <w:lang w:val="fr-FR"/>
        </w:rPr>
        <w:t>Valider l’intégration de tous les services de l’infrastructure.</w:t>
      </w:r>
    </w:p>
    <w:p w14:paraId="6D6B2EA4" w14:textId="77777777" w:rsidR="00280D7B" w:rsidRPr="00280D7B" w:rsidRDefault="00280D7B" w:rsidP="00F21805">
      <w:pPr>
        <w:numPr>
          <w:ilvl w:val="0"/>
          <w:numId w:val="153"/>
        </w:numPr>
        <w:tabs>
          <w:tab w:val="clear" w:pos="720"/>
          <w:tab w:val="num" w:pos="1276"/>
        </w:tabs>
        <w:ind w:left="284"/>
        <w:rPr>
          <w:b/>
          <w:bCs/>
          <w:sz w:val="24"/>
          <w:szCs w:val="24"/>
          <w:lang w:val="fr-FR"/>
        </w:rPr>
      </w:pPr>
      <w:r w:rsidRPr="00280D7B">
        <w:rPr>
          <w:b/>
          <w:bCs/>
          <w:sz w:val="24"/>
          <w:szCs w:val="24"/>
          <w:lang w:val="fr-FR"/>
        </w:rPr>
        <w:t>Tester le fonctionnement global en condition quasi</w:t>
      </w:r>
      <w:r w:rsidRPr="00280D7B">
        <w:rPr>
          <w:b/>
          <w:bCs/>
          <w:sz w:val="24"/>
          <w:szCs w:val="24"/>
          <w:lang w:val="fr-FR"/>
        </w:rPr>
        <w:noBreakHyphen/>
        <w:t>production.</w:t>
      </w:r>
    </w:p>
    <w:p w14:paraId="43E94AAE" w14:textId="77777777" w:rsidR="00280D7B" w:rsidRPr="00280D7B" w:rsidRDefault="00280D7B" w:rsidP="00F21805">
      <w:pPr>
        <w:numPr>
          <w:ilvl w:val="0"/>
          <w:numId w:val="153"/>
        </w:numPr>
        <w:tabs>
          <w:tab w:val="clear" w:pos="720"/>
          <w:tab w:val="num" w:pos="1276"/>
        </w:tabs>
        <w:ind w:left="284"/>
        <w:rPr>
          <w:b/>
          <w:bCs/>
          <w:sz w:val="24"/>
          <w:szCs w:val="24"/>
          <w:lang w:val="fr-FR"/>
        </w:rPr>
      </w:pPr>
      <w:r w:rsidRPr="00280D7B">
        <w:rPr>
          <w:b/>
          <w:bCs/>
          <w:sz w:val="24"/>
          <w:szCs w:val="24"/>
          <w:lang w:val="fr-FR"/>
        </w:rPr>
        <w:t>Préparer la mise en production en identifiant et corrigeant les éventuels points faibles.</w:t>
      </w:r>
    </w:p>
    <w:p w14:paraId="67E2CDD9" w14:textId="77777777" w:rsidR="00280D7B" w:rsidRPr="00280D7B" w:rsidRDefault="00280D7B" w:rsidP="00F21805">
      <w:pPr>
        <w:tabs>
          <w:tab w:val="num" w:pos="1276"/>
        </w:tabs>
        <w:ind w:left="284"/>
        <w:rPr>
          <w:b/>
          <w:bCs/>
          <w:sz w:val="24"/>
          <w:szCs w:val="24"/>
          <w:lang w:val="fr-FR"/>
        </w:rPr>
      </w:pPr>
      <w:r w:rsidRPr="00280D7B">
        <w:rPr>
          <w:b/>
          <w:bCs/>
          <w:sz w:val="24"/>
          <w:szCs w:val="24"/>
          <w:lang w:val="fr-FR"/>
        </w:rPr>
        <w:pict w14:anchorId="0DCC3169">
          <v:rect id="_x0000_i7167" style="width:0;height:1.5pt" o:hrstd="t" o:hr="t" fillcolor="#a0a0a0" stroked="f"/>
        </w:pict>
      </w:r>
    </w:p>
    <w:p w14:paraId="02FFF978" w14:textId="77777777" w:rsidR="00280D7B" w:rsidRPr="00280D7B" w:rsidRDefault="00280D7B" w:rsidP="00F21805">
      <w:pPr>
        <w:tabs>
          <w:tab w:val="num" w:pos="1276"/>
        </w:tabs>
        <w:ind w:left="284"/>
        <w:rPr>
          <w:b/>
          <w:bCs/>
          <w:sz w:val="24"/>
          <w:szCs w:val="24"/>
          <w:lang w:val="fr-FR"/>
        </w:rPr>
      </w:pPr>
      <w:r w:rsidRPr="00280D7B">
        <w:rPr>
          <w:b/>
          <w:bCs/>
          <w:sz w:val="24"/>
          <w:szCs w:val="24"/>
          <w:lang w:val="fr-FR"/>
        </w:rPr>
        <w:t>Checklist Finale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5"/>
        <w:gridCol w:w="1572"/>
        <w:gridCol w:w="1532"/>
        <w:gridCol w:w="1711"/>
        <w:gridCol w:w="1683"/>
        <w:gridCol w:w="2511"/>
      </w:tblGrid>
      <w:tr w:rsidR="00280D7B" w:rsidRPr="00280D7B" w14:paraId="1DFADD1E" w14:textId="77777777" w:rsidTr="00280D7B">
        <w:trPr>
          <w:tblHeader/>
          <w:tblCellSpacing w:w="15" w:type="dxa"/>
        </w:trPr>
        <w:tc>
          <w:tcPr>
            <w:tcW w:w="0" w:type="auto"/>
            <w:vAlign w:val="center"/>
            <w:hideMark/>
          </w:tcPr>
          <w:p w14:paraId="311218D5" w14:textId="77777777" w:rsidR="00280D7B" w:rsidRPr="00280D7B" w:rsidRDefault="00280D7B" w:rsidP="00F21805">
            <w:pPr>
              <w:tabs>
                <w:tab w:val="num" w:pos="1276"/>
              </w:tabs>
              <w:ind w:left="284"/>
              <w:rPr>
                <w:b/>
                <w:bCs/>
                <w:sz w:val="24"/>
                <w:szCs w:val="24"/>
                <w:lang w:val="fr-FR"/>
              </w:rPr>
            </w:pPr>
            <w:r w:rsidRPr="00280D7B">
              <w:rPr>
                <w:b/>
                <w:bCs/>
                <w:sz w:val="24"/>
                <w:szCs w:val="24"/>
                <w:lang w:val="fr-FR"/>
              </w:rPr>
              <w:t>#</w:t>
            </w:r>
          </w:p>
        </w:tc>
        <w:tc>
          <w:tcPr>
            <w:tcW w:w="0" w:type="auto"/>
            <w:vAlign w:val="center"/>
            <w:hideMark/>
          </w:tcPr>
          <w:p w14:paraId="1E4F6B9D" w14:textId="77777777" w:rsidR="00280D7B" w:rsidRPr="00280D7B" w:rsidRDefault="00280D7B" w:rsidP="00F21805">
            <w:pPr>
              <w:tabs>
                <w:tab w:val="num" w:pos="1276"/>
              </w:tabs>
              <w:ind w:left="284"/>
              <w:rPr>
                <w:b/>
                <w:bCs/>
                <w:sz w:val="24"/>
                <w:szCs w:val="24"/>
                <w:lang w:val="fr-FR"/>
              </w:rPr>
            </w:pPr>
            <w:r w:rsidRPr="00280D7B">
              <w:rPr>
                <w:b/>
                <w:bCs/>
                <w:sz w:val="24"/>
                <w:szCs w:val="24"/>
                <w:lang w:val="fr-FR"/>
              </w:rPr>
              <w:t>Action</w:t>
            </w:r>
          </w:p>
        </w:tc>
        <w:tc>
          <w:tcPr>
            <w:tcW w:w="0" w:type="auto"/>
            <w:vAlign w:val="center"/>
            <w:hideMark/>
          </w:tcPr>
          <w:p w14:paraId="67E03468" w14:textId="77777777" w:rsidR="00280D7B" w:rsidRPr="00280D7B" w:rsidRDefault="00280D7B" w:rsidP="00F21805">
            <w:pPr>
              <w:tabs>
                <w:tab w:val="num" w:pos="1276"/>
              </w:tabs>
              <w:ind w:left="284"/>
              <w:rPr>
                <w:b/>
                <w:bCs/>
                <w:sz w:val="24"/>
                <w:szCs w:val="24"/>
                <w:lang w:val="fr-FR"/>
              </w:rPr>
            </w:pPr>
            <w:r w:rsidRPr="00280D7B">
              <w:rPr>
                <w:b/>
                <w:bCs/>
                <w:sz w:val="24"/>
                <w:szCs w:val="24"/>
                <w:lang w:val="fr-FR"/>
              </w:rPr>
              <w:t>Type</w:t>
            </w:r>
          </w:p>
        </w:tc>
        <w:tc>
          <w:tcPr>
            <w:tcW w:w="0" w:type="auto"/>
            <w:vAlign w:val="center"/>
            <w:hideMark/>
          </w:tcPr>
          <w:p w14:paraId="1F4779D6" w14:textId="77777777" w:rsidR="00280D7B" w:rsidRPr="00280D7B" w:rsidRDefault="00280D7B" w:rsidP="00F21805">
            <w:pPr>
              <w:tabs>
                <w:tab w:val="num" w:pos="1276"/>
              </w:tabs>
              <w:ind w:left="284"/>
              <w:rPr>
                <w:b/>
                <w:bCs/>
                <w:sz w:val="24"/>
                <w:szCs w:val="24"/>
                <w:lang w:val="fr-FR"/>
              </w:rPr>
            </w:pPr>
            <w:r w:rsidRPr="00280D7B">
              <w:rPr>
                <w:b/>
                <w:bCs/>
                <w:sz w:val="24"/>
                <w:szCs w:val="24"/>
                <w:lang w:val="fr-FR"/>
              </w:rPr>
              <w:t>Détail</w:t>
            </w:r>
          </w:p>
        </w:tc>
        <w:tc>
          <w:tcPr>
            <w:tcW w:w="0" w:type="auto"/>
            <w:vAlign w:val="center"/>
            <w:hideMark/>
          </w:tcPr>
          <w:p w14:paraId="1419CA7B" w14:textId="77777777" w:rsidR="00280D7B" w:rsidRPr="00280D7B" w:rsidRDefault="00280D7B" w:rsidP="00F21805">
            <w:pPr>
              <w:tabs>
                <w:tab w:val="num" w:pos="1276"/>
              </w:tabs>
              <w:ind w:left="284"/>
              <w:rPr>
                <w:b/>
                <w:bCs/>
                <w:sz w:val="24"/>
                <w:szCs w:val="24"/>
                <w:lang w:val="fr-FR"/>
              </w:rPr>
            </w:pPr>
            <w:r w:rsidRPr="00280D7B">
              <w:rPr>
                <w:b/>
                <w:bCs/>
                <w:sz w:val="24"/>
                <w:szCs w:val="24"/>
                <w:lang w:val="fr-FR"/>
              </w:rPr>
              <w:t>Commande / GUI / Fichier</w:t>
            </w:r>
          </w:p>
        </w:tc>
        <w:tc>
          <w:tcPr>
            <w:tcW w:w="0" w:type="auto"/>
            <w:vAlign w:val="center"/>
            <w:hideMark/>
          </w:tcPr>
          <w:p w14:paraId="3C798BF4" w14:textId="77777777" w:rsidR="00280D7B" w:rsidRPr="00280D7B" w:rsidRDefault="00280D7B" w:rsidP="00F21805">
            <w:pPr>
              <w:tabs>
                <w:tab w:val="num" w:pos="1276"/>
              </w:tabs>
              <w:ind w:left="284"/>
              <w:rPr>
                <w:b/>
                <w:bCs/>
                <w:sz w:val="24"/>
                <w:szCs w:val="24"/>
                <w:lang w:val="fr-FR"/>
              </w:rPr>
            </w:pPr>
            <w:r w:rsidRPr="00280D7B">
              <w:rPr>
                <w:b/>
                <w:bCs/>
                <w:sz w:val="24"/>
                <w:szCs w:val="24"/>
                <w:lang w:val="fr-FR"/>
              </w:rPr>
              <w:t>Chemin / Logs / Notes</w:t>
            </w:r>
          </w:p>
        </w:tc>
      </w:tr>
      <w:tr w:rsidR="00280D7B" w:rsidRPr="00280D7B" w14:paraId="4CF7D52F" w14:textId="77777777" w:rsidTr="00280D7B">
        <w:trPr>
          <w:tblCellSpacing w:w="15" w:type="dxa"/>
        </w:trPr>
        <w:tc>
          <w:tcPr>
            <w:tcW w:w="0" w:type="auto"/>
            <w:vAlign w:val="center"/>
            <w:hideMark/>
          </w:tcPr>
          <w:p w14:paraId="3C019AB2" w14:textId="77777777" w:rsidR="00280D7B" w:rsidRPr="00280D7B" w:rsidRDefault="00280D7B" w:rsidP="00F21805">
            <w:pPr>
              <w:tabs>
                <w:tab w:val="num" w:pos="1276"/>
              </w:tabs>
              <w:ind w:left="284"/>
              <w:rPr>
                <w:b/>
                <w:bCs/>
                <w:sz w:val="24"/>
                <w:szCs w:val="24"/>
                <w:lang w:val="fr-FR"/>
              </w:rPr>
            </w:pPr>
            <w:r w:rsidRPr="00280D7B">
              <w:rPr>
                <w:b/>
                <w:bCs/>
                <w:sz w:val="24"/>
                <w:szCs w:val="24"/>
                <w:lang w:val="fr-FR"/>
              </w:rPr>
              <w:t>1</w:t>
            </w:r>
          </w:p>
        </w:tc>
        <w:tc>
          <w:tcPr>
            <w:tcW w:w="0" w:type="auto"/>
            <w:vAlign w:val="center"/>
            <w:hideMark/>
          </w:tcPr>
          <w:p w14:paraId="24986D7E" w14:textId="77777777" w:rsidR="00280D7B" w:rsidRPr="00280D7B" w:rsidRDefault="00280D7B" w:rsidP="00F21805">
            <w:pPr>
              <w:tabs>
                <w:tab w:val="num" w:pos="1276"/>
              </w:tabs>
              <w:ind w:left="284"/>
              <w:rPr>
                <w:b/>
                <w:bCs/>
                <w:sz w:val="24"/>
                <w:szCs w:val="24"/>
                <w:lang w:val="fr-FR"/>
              </w:rPr>
            </w:pPr>
            <w:r w:rsidRPr="00280D7B">
              <w:rPr>
                <w:b/>
                <w:bCs/>
                <w:sz w:val="24"/>
                <w:szCs w:val="24"/>
                <w:lang w:val="fr-FR"/>
              </w:rPr>
              <w:t>Centraliser la documentation globale</w:t>
            </w:r>
          </w:p>
        </w:tc>
        <w:tc>
          <w:tcPr>
            <w:tcW w:w="0" w:type="auto"/>
            <w:vAlign w:val="center"/>
            <w:hideMark/>
          </w:tcPr>
          <w:p w14:paraId="06AD318D" w14:textId="77777777" w:rsidR="00280D7B" w:rsidRPr="00280D7B" w:rsidRDefault="00280D7B" w:rsidP="00F21805">
            <w:pPr>
              <w:tabs>
                <w:tab w:val="num" w:pos="1276"/>
              </w:tabs>
              <w:ind w:left="284"/>
              <w:rPr>
                <w:b/>
                <w:bCs/>
                <w:sz w:val="24"/>
                <w:szCs w:val="24"/>
                <w:lang w:val="fr-FR"/>
              </w:rPr>
            </w:pPr>
            <w:r w:rsidRPr="00280D7B">
              <w:rPr>
                <w:b/>
                <w:bCs/>
                <w:sz w:val="24"/>
                <w:szCs w:val="24"/>
                <w:lang w:val="fr-FR"/>
              </w:rPr>
              <w:t>Documentation</w:t>
            </w:r>
          </w:p>
        </w:tc>
        <w:tc>
          <w:tcPr>
            <w:tcW w:w="0" w:type="auto"/>
            <w:vAlign w:val="center"/>
            <w:hideMark/>
          </w:tcPr>
          <w:p w14:paraId="3D52993B" w14:textId="77777777" w:rsidR="00280D7B" w:rsidRPr="00280D7B" w:rsidRDefault="00280D7B" w:rsidP="00F21805">
            <w:pPr>
              <w:tabs>
                <w:tab w:val="num" w:pos="1276"/>
              </w:tabs>
              <w:ind w:left="284"/>
              <w:rPr>
                <w:b/>
                <w:bCs/>
                <w:sz w:val="24"/>
                <w:szCs w:val="24"/>
                <w:lang w:val="fr-FR"/>
              </w:rPr>
            </w:pPr>
            <w:r w:rsidRPr="00280D7B">
              <w:rPr>
                <w:b/>
                <w:bCs/>
                <w:sz w:val="24"/>
                <w:szCs w:val="24"/>
                <w:lang w:val="fr-FR"/>
              </w:rPr>
              <w:t>Rassembler tous les documents (notes de synthèse, guides d’installation, procédures de restauration, configurations)</w:t>
            </w:r>
          </w:p>
        </w:tc>
        <w:tc>
          <w:tcPr>
            <w:tcW w:w="0" w:type="auto"/>
            <w:vAlign w:val="center"/>
            <w:hideMark/>
          </w:tcPr>
          <w:p w14:paraId="24CD5051" w14:textId="77777777" w:rsidR="00280D7B" w:rsidRPr="00280D7B" w:rsidRDefault="00280D7B" w:rsidP="00F21805">
            <w:pPr>
              <w:tabs>
                <w:tab w:val="num" w:pos="1276"/>
              </w:tabs>
              <w:ind w:left="284"/>
              <w:rPr>
                <w:b/>
                <w:bCs/>
                <w:sz w:val="24"/>
                <w:szCs w:val="24"/>
                <w:lang w:val="fr-FR"/>
              </w:rPr>
            </w:pPr>
            <w:r w:rsidRPr="00280D7B">
              <w:rPr>
                <w:b/>
                <w:bCs/>
                <w:sz w:val="24"/>
                <w:szCs w:val="24"/>
                <w:lang w:val="fr-FR"/>
              </w:rPr>
              <w:t>Créer un dossier /docs sur un serveur dédié ou dans un repository Git</w:t>
            </w:r>
          </w:p>
        </w:tc>
        <w:tc>
          <w:tcPr>
            <w:tcW w:w="0" w:type="auto"/>
            <w:vAlign w:val="center"/>
            <w:hideMark/>
          </w:tcPr>
          <w:p w14:paraId="738EEBC5" w14:textId="77777777" w:rsidR="00280D7B" w:rsidRPr="00280D7B" w:rsidRDefault="00280D7B" w:rsidP="00F21805">
            <w:pPr>
              <w:tabs>
                <w:tab w:val="num" w:pos="1276"/>
              </w:tabs>
              <w:ind w:left="284"/>
              <w:rPr>
                <w:b/>
                <w:bCs/>
                <w:sz w:val="24"/>
                <w:szCs w:val="24"/>
                <w:lang w:val="fr-FR"/>
              </w:rPr>
            </w:pPr>
            <w:r w:rsidRPr="00280D7B">
              <w:rPr>
                <w:b/>
                <w:bCs/>
                <w:sz w:val="24"/>
                <w:szCs w:val="24"/>
                <w:lang w:val="fr-FR"/>
              </w:rPr>
              <w:t>Vérifier l’exhaustivité et la cohérence des documents</w:t>
            </w:r>
          </w:p>
        </w:tc>
      </w:tr>
      <w:tr w:rsidR="00280D7B" w:rsidRPr="00280D7B" w14:paraId="17B6FCB8" w14:textId="77777777" w:rsidTr="00280D7B">
        <w:trPr>
          <w:tblCellSpacing w:w="15" w:type="dxa"/>
        </w:trPr>
        <w:tc>
          <w:tcPr>
            <w:tcW w:w="0" w:type="auto"/>
            <w:vAlign w:val="center"/>
            <w:hideMark/>
          </w:tcPr>
          <w:p w14:paraId="5ABA4636" w14:textId="77777777" w:rsidR="00280D7B" w:rsidRPr="00280D7B" w:rsidRDefault="00280D7B" w:rsidP="00F21805">
            <w:pPr>
              <w:tabs>
                <w:tab w:val="num" w:pos="1276"/>
              </w:tabs>
              <w:ind w:left="284"/>
              <w:rPr>
                <w:b/>
                <w:bCs/>
                <w:sz w:val="24"/>
                <w:szCs w:val="24"/>
                <w:lang w:val="fr-FR"/>
              </w:rPr>
            </w:pPr>
            <w:r w:rsidRPr="00280D7B">
              <w:rPr>
                <w:b/>
                <w:bCs/>
                <w:sz w:val="24"/>
                <w:szCs w:val="24"/>
                <w:lang w:val="fr-FR"/>
              </w:rPr>
              <w:lastRenderedPageBreak/>
              <w:t>2</w:t>
            </w:r>
          </w:p>
        </w:tc>
        <w:tc>
          <w:tcPr>
            <w:tcW w:w="0" w:type="auto"/>
            <w:vAlign w:val="center"/>
            <w:hideMark/>
          </w:tcPr>
          <w:p w14:paraId="3724732A" w14:textId="77777777" w:rsidR="00280D7B" w:rsidRPr="00280D7B" w:rsidRDefault="00280D7B" w:rsidP="00F21805">
            <w:pPr>
              <w:tabs>
                <w:tab w:val="num" w:pos="1276"/>
              </w:tabs>
              <w:ind w:left="284"/>
              <w:rPr>
                <w:b/>
                <w:bCs/>
                <w:sz w:val="24"/>
                <w:szCs w:val="24"/>
                <w:lang w:val="fr-FR"/>
              </w:rPr>
            </w:pPr>
            <w:r w:rsidRPr="00280D7B">
              <w:rPr>
                <w:b/>
                <w:bCs/>
                <w:sz w:val="24"/>
                <w:szCs w:val="24"/>
                <w:lang w:val="fr-FR"/>
              </w:rPr>
              <w:t>Réaliser des tests d’intégration</w:t>
            </w:r>
          </w:p>
        </w:tc>
        <w:tc>
          <w:tcPr>
            <w:tcW w:w="0" w:type="auto"/>
            <w:vAlign w:val="center"/>
            <w:hideMark/>
          </w:tcPr>
          <w:p w14:paraId="0C62DB2B" w14:textId="77777777" w:rsidR="00280D7B" w:rsidRPr="00280D7B" w:rsidRDefault="00280D7B" w:rsidP="00F21805">
            <w:pPr>
              <w:tabs>
                <w:tab w:val="num" w:pos="1276"/>
              </w:tabs>
              <w:ind w:left="284"/>
              <w:rPr>
                <w:b/>
                <w:bCs/>
                <w:sz w:val="24"/>
                <w:szCs w:val="24"/>
                <w:lang w:val="fr-FR"/>
              </w:rPr>
            </w:pPr>
            <w:r w:rsidRPr="00280D7B">
              <w:rPr>
                <w:b/>
                <w:bCs/>
                <w:sz w:val="24"/>
                <w:szCs w:val="24"/>
                <w:lang w:val="fr-FR"/>
              </w:rPr>
              <w:t>Test / Script</w:t>
            </w:r>
          </w:p>
        </w:tc>
        <w:tc>
          <w:tcPr>
            <w:tcW w:w="0" w:type="auto"/>
            <w:vAlign w:val="center"/>
            <w:hideMark/>
          </w:tcPr>
          <w:p w14:paraId="477EA9FB" w14:textId="77777777" w:rsidR="00280D7B" w:rsidRPr="00280D7B" w:rsidRDefault="00280D7B" w:rsidP="00F21805">
            <w:pPr>
              <w:tabs>
                <w:tab w:val="num" w:pos="1276"/>
              </w:tabs>
              <w:ind w:left="284"/>
              <w:rPr>
                <w:b/>
                <w:bCs/>
                <w:sz w:val="24"/>
                <w:szCs w:val="24"/>
                <w:lang w:val="fr-FR"/>
              </w:rPr>
            </w:pPr>
            <w:r w:rsidRPr="00280D7B">
              <w:rPr>
                <w:b/>
                <w:bCs/>
                <w:sz w:val="24"/>
                <w:szCs w:val="24"/>
                <w:lang w:val="fr-FR"/>
              </w:rPr>
              <w:t>Tester la connectivité entre chaque composant (VM, réseaux, reverse proxy, BD, monitoring, stockage)</w:t>
            </w:r>
          </w:p>
        </w:tc>
        <w:tc>
          <w:tcPr>
            <w:tcW w:w="0" w:type="auto"/>
            <w:vAlign w:val="center"/>
            <w:hideMark/>
          </w:tcPr>
          <w:p w14:paraId="614BE636" w14:textId="77777777" w:rsidR="00280D7B" w:rsidRPr="00280D7B" w:rsidRDefault="00280D7B" w:rsidP="00F21805">
            <w:pPr>
              <w:tabs>
                <w:tab w:val="num" w:pos="1276"/>
              </w:tabs>
              <w:ind w:left="284"/>
              <w:rPr>
                <w:b/>
                <w:bCs/>
                <w:sz w:val="24"/>
                <w:szCs w:val="24"/>
                <w:lang w:val="fr-FR"/>
              </w:rPr>
            </w:pPr>
            <w:r w:rsidRPr="00280D7B">
              <w:rPr>
                <w:b/>
                <w:bCs/>
                <w:sz w:val="24"/>
                <w:szCs w:val="24"/>
                <w:lang w:val="fr-FR"/>
              </w:rPr>
              <w:t xml:space="preserve">Utiliser des scripts de test (ping, </w:t>
            </w:r>
            <w:proofErr w:type="spellStart"/>
            <w:r w:rsidRPr="00280D7B">
              <w:rPr>
                <w:b/>
                <w:bCs/>
                <w:sz w:val="24"/>
                <w:szCs w:val="24"/>
                <w:lang w:val="fr-FR"/>
              </w:rPr>
              <w:t>traceroute</w:t>
            </w:r>
            <w:proofErr w:type="spellEnd"/>
            <w:r w:rsidRPr="00280D7B">
              <w:rPr>
                <w:b/>
                <w:bCs/>
                <w:sz w:val="24"/>
                <w:szCs w:val="24"/>
                <w:lang w:val="fr-FR"/>
              </w:rPr>
              <w:t xml:space="preserve">, </w:t>
            </w:r>
            <w:proofErr w:type="spellStart"/>
            <w:r w:rsidRPr="00280D7B">
              <w:rPr>
                <w:b/>
                <w:bCs/>
                <w:sz w:val="24"/>
                <w:szCs w:val="24"/>
                <w:lang w:val="fr-FR"/>
              </w:rPr>
              <w:t>curl</w:t>
            </w:r>
            <w:proofErr w:type="spellEnd"/>
            <w:r w:rsidRPr="00280D7B">
              <w:rPr>
                <w:b/>
                <w:bCs/>
                <w:sz w:val="24"/>
                <w:szCs w:val="24"/>
                <w:lang w:val="fr-FR"/>
              </w:rPr>
              <w:t>)</w:t>
            </w:r>
          </w:p>
        </w:tc>
        <w:tc>
          <w:tcPr>
            <w:tcW w:w="0" w:type="auto"/>
            <w:vAlign w:val="center"/>
            <w:hideMark/>
          </w:tcPr>
          <w:p w14:paraId="37CB9244" w14:textId="77777777" w:rsidR="00280D7B" w:rsidRPr="00280D7B" w:rsidRDefault="00280D7B" w:rsidP="00F21805">
            <w:pPr>
              <w:tabs>
                <w:tab w:val="num" w:pos="1276"/>
              </w:tabs>
              <w:ind w:left="284"/>
              <w:rPr>
                <w:b/>
                <w:bCs/>
                <w:sz w:val="24"/>
                <w:szCs w:val="24"/>
                <w:lang w:val="fr-FR"/>
              </w:rPr>
            </w:pPr>
            <w:r w:rsidRPr="00280D7B">
              <w:rPr>
                <w:b/>
                <w:bCs/>
                <w:sz w:val="24"/>
                <w:szCs w:val="24"/>
                <w:lang w:val="fr-FR"/>
              </w:rPr>
              <w:t>Documenter les résultats dans /docs/tests_integration.md</w:t>
            </w:r>
          </w:p>
        </w:tc>
      </w:tr>
      <w:tr w:rsidR="00280D7B" w:rsidRPr="00280D7B" w14:paraId="1652F444" w14:textId="77777777" w:rsidTr="00280D7B">
        <w:trPr>
          <w:tblCellSpacing w:w="15" w:type="dxa"/>
        </w:trPr>
        <w:tc>
          <w:tcPr>
            <w:tcW w:w="0" w:type="auto"/>
            <w:vAlign w:val="center"/>
            <w:hideMark/>
          </w:tcPr>
          <w:p w14:paraId="6209D34B" w14:textId="77777777" w:rsidR="00280D7B" w:rsidRPr="00280D7B" w:rsidRDefault="00280D7B" w:rsidP="00F21805">
            <w:pPr>
              <w:tabs>
                <w:tab w:val="num" w:pos="1276"/>
              </w:tabs>
              <w:ind w:left="284"/>
              <w:rPr>
                <w:b/>
                <w:bCs/>
                <w:sz w:val="24"/>
                <w:szCs w:val="24"/>
                <w:lang w:val="fr-FR"/>
              </w:rPr>
            </w:pPr>
            <w:r w:rsidRPr="00280D7B">
              <w:rPr>
                <w:b/>
                <w:bCs/>
                <w:sz w:val="24"/>
                <w:szCs w:val="24"/>
                <w:lang w:val="fr-FR"/>
              </w:rPr>
              <w:t>3</w:t>
            </w:r>
          </w:p>
        </w:tc>
        <w:tc>
          <w:tcPr>
            <w:tcW w:w="0" w:type="auto"/>
            <w:vAlign w:val="center"/>
            <w:hideMark/>
          </w:tcPr>
          <w:p w14:paraId="2DFBC3C8" w14:textId="77777777" w:rsidR="00280D7B" w:rsidRPr="00280D7B" w:rsidRDefault="00280D7B" w:rsidP="00F21805">
            <w:pPr>
              <w:tabs>
                <w:tab w:val="num" w:pos="1276"/>
              </w:tabs>
              <w:ind w:left="284"/>
              <w:rPr>
                <w:b/>
                <w:bCs/>
                <w:sz w:val="24"/>
                <w:szCs w:val="24"/>
                <w:lang w:val="fr-FR"/>
              </w:rPr>
            </w:pPr>
            <w:r w:rsidRPr="00280D7B">
              <w:rPr>
                <w:b/>
                <w:bCs/>
                <w:sz w:val="24"/>
                <w:szCs w:val="24"/>
                <w:lang w:val="fr-FR"/>
              </w:rPr>
              <w:t>Valider le fonctionnement de chaque service</w:t>
            </w:r>
          </w:p>
        </w:tc>
        <w:tc>
          <w:tcPr>
            <w:tcW w:w="0" w:type="auto"/>
            <w:vAlign w:val="center"/>
            <w:hideMark/>
          </w:tcPr>
          <w:p w14:paraId="2E9299D6" w14:textId="77777777" w:rsidR="00280D7B" w:rsidRPr="00280D7B" w:rsidRDefault="00280D7B" w:rsidP="00F21805">
            <w:pPr>
              <w:tabs>
                <w:tab w:val="num" w:pos="1276"/>
              </w:tabs>
              <w:ind w:left="284"/>
              <w:rPr>
                <w:b/>
                <w:bCs/>
                <w:sz w:val="24"/>
                <w:szCs w:val="24"/>
                <w:lang w:val="fr-FR"/>
              </w:rPr>
            </w:pPr>
            <w:r w:rsidRPr="00280D7B">
              <w:rPr>
                <w:b/>
                <w:bCs/>
                <w:sz w:val="24"/>
                <w:szCs w:val="24"/>
                <w:lang w:val="fr-FR"/>
              </w:rPr>
              <w:t>Test manuel &amp; automatique</w:t>
            </w:r>
          </w:p>
        </w:tc>
        <w:tc>
          <w:tcPr>
            <w:tcW w:w="0" w:type="auto"/>
            <w:vAlign w:val="center"/>
            <w:hideMark/>
          </w:tcPr>
          <w:p w14:paraId="492479D6" w14:textId="77777777" w:rsidR="00280D7B" w:rsidRPr="00280D7B" w:rsidRDefault="00280D7B" w:rsidP="00F21805">
            <w:pPr>
              <w:tabs>
                <w:tab w:val="num" w:pos="1276"/>
              </w:tabs>
              <w:ind w:left="284"/>
              <w:rPr>
                <w:b/>
                <w:bCs/>
                <w:sz w:val="24"/>
                <w:szCs w:val="24"/>
                <w:lang w:val="fr-FR"/>
              </w:rPr>
            </w:pPr>
            <w:r w:rsidRPr="00280D7B">
              <w:rPr>
                <w:b/>
                <w:bCs/>
                <w:sz w:val="24"/>
                <w:szCs w:val="24"/>
                <w:lang w:val="fr-FR"/>
              </w:rPr>
              <w:t xml:space="preserve">Vérifier le bon fonctionnement des applications (Drupal, Prometheus, </w:t>
            </w:r>
            <w:proofErr w:type="spellStart"/>
            <w:r w:rsidRPr="00280D7B">
              <w:rPr>
                <w:b/>
                <w:bCs/>
                <w:sz w:val="24"/>
                <w:szCs w:val="24"/>
                <w:lang w:val="fr-FR"/>
              </w:rPr>
              <w:t>Grafana</w:t>
            </w:r>
            <w:proofErr w:type="spellEnd"/>
            <w:r w:rsidRPr="00280D7B">
              <w:rPr>
                <w:b/>
                <w:bCs/>
                <w:sz w:val="24"/>
                <w:szCs w:val="24"/>
                <w:lang w:val="fr-FR"/>
              </w:rPr>
              <w:t xml:space="preserve">, Elasticsearch, </w:t>
            </w:r>
            <w:proofErr w:type="spellStart"/>
            <w:r w:rsidRPr="00280D7B">
              <w:rPr>
                <w:b/>
                <w:bCs/>
                <w:sz w:val="24"/>
                <w:szCs w:val="24"/>
                <w:lang w:val="fr-FR"/>
              </w:rPr>
              <w:t>Alertmanager</w:t>
            </w:r>
            <w:proofErr w:type="spellEnd"/>
            <w:r w:rsidRPr="00280D7B">
              <w:rPr>
                <w:b/>
                <w:bCs/>
                <w:sz w:val="24"/>
                <w:szCs w:val="24"/>
                <w:lang w:val="fr-FR"/>
              </w:rPr>
              <w:t xml:space="preserve">, </w:t>
            </w:r>
            <w:proofErr w:type="spellStart"/>
            <w:r w:rsidRPr="00280D7B">
              <w:rPr>
                <w:b/>
                <w:bCs/>
                <w:sz w:val="24"/>
                <w:szCs w:val="24"/>
                <w:lang w:val="fr-FR"/>
              </w:rPr>
              <w:t>Filebeat</w:t>
            </w:r>
            <w:proofErr w:type="spellEnd"/>
            <w:r w:rsidRPr="00280D7B">
              <w:rPr>
                <w:b/>
                <w:bCs/>
                <w:sz w:val="24"/>
                <w:szCs w:val="24"/>
                <w:lang w:val="fr-FR"/>
              </w:rPr>
              <w:t>, etc.)</w:t>
            </w:r>
          </w:p>
        </w:tc>
        <w:tc>
          <w:tcPr>
            <w:tcW w:w="0" w:type="auto"/>
            <w:vAlign w:val="center"/>
            <w:hideMark/>
          </w:tcPr>
          <w:p w14:paraId="1762F171" w14:textId="77777777" w:rsidR="00280D7B" w:rsidRPr="00280D7B" w:rsidRDefault="00280D7B" w:rsidP="00F21805">
            <w:pPr>
              <w:tabs>
                <w:tab w:val="num" w:pos="1276"/>
              </w:tabs>
              <w:ind w:left="284"/>
              <w:rPr>
                <w:b/>
                <w:bCs/>
                <w:sz w:val="24"/>
                <w:szCs w:val="24"/>
                <w:lang w:val="fr-FR"/>
              </w:rPr>
            </w:pPr>
            <w:r w:rsidRPr="00280D7B">
              <w:rPr>
                <w:b/>
                <w:bCs/>
                <w:sz w:val="24"/>
                <w:szCs w:val="24"/>
                <w:lang w:val="fr-FR"/>
              </w:rPr>
              <w:t>Accéder aux interfaces web et vérifier via logs</w:t>
            </w:r>
          </w:p>
        </w:tc>
        <w:tc>
          <w:tcPr>
            <w:tcW w:w="0" w:type="auto"/>
            <w:vAlign w:val="center"/>
            <w:hideMark/>
          </w:tcPr>
          <w:p w14:paraId="49D548B4" w14:textId="77777777" w:rsidR="00280D7B" w:rsidRPr="00280D7B" w:rsidRDefault="00280D7B" w:rsidP="00F21805">
            <w:pPr>
              <w:tabs>
                <w:tab w:val="num" w:pos="1276"/>
              </w:tabs>
              <w:ind w:left="284"/>
              <w:rPr>
                <w:b/>
                <w:bCs/>
                <w:sz w:val="24"/>
                <w:szCs w:val="24"/>
                <w:lang w:val="fr-FR"/>
              </w:rPr>
            </w:pPr>
            <w:r w:rsidRPr="00280D7B">
              <w:rPr>
                <w:b/>
                <w:bCs/>
                <w:sz w:val="24"/>
                <w:szCs w:val="24"/>
                <w:lang w:val="fr-FR"/>
              </w:rPr>
              <w:t>Captures d’écran, rapports d’erreur, etc.</w:t>
            </w:r>
          </w:p>
        </w:tc>
      </w:tr>
      <w:tr w:rsidR="00280D7B" w:rsidRPr="00280D7B" w14:paraId="16142C66" w14:textId="77777777" w:rsidTr="00280D7B">
        <w:trPr>
          <w:tblCellSpacing w:w="15" w:type="dxa"/>
        </w:trPr>
        <w:tc>
          <w:tcPr>
            <w:tcW w:w="0" w:type="auto"/>
            <w:vAlign w:val="center"/>
            <w:hideMark/>
          </w:tcPr>
          <w:p w14:paraId="07718423" w14:textId="77777777" w:rsidR="00280D7B" w:rsidRPr="00280D7B" w:rsidRDefault="00280D7B" w:rsidP="00F21805">
            <w:pPr>
              <w:tabs>
                <w:tab w:val="num" w:pos="1276"/>
              </w:tabs>
              <w:ind w:left="284"/>
              <w:rPr>
                <w:b/>
                <w:bCs/>
                <w:sz w:val="24"/>
                <w:szCs w:val="24"/>
                <w:lang w:val="fr-FR"/>
              </w:rPr>
            </w:pPr>
            <w:r w:rsidRPr="00280D7B">
              <w:rPr>
                <w:b/>
                <w:bCs/>
                <w:sz w:val="24"/>
                <w:szCs w:val="24"/>
                <w:lang w:val="fr-FR"/>
              </w:rPr>
              <w:t>4</w:t>
            </w:r>
          </w:p>
        </w:tc>
        <w:tc>
          <w:tcPr>
            <w:tcW w:w="0" w:type="auto"/>
            <w:vAlign w:val="center"/>
            <w:hideMark/>
          </w:tcPr>
          <w:p w14:paraId="28E6E55E" w14:textId="77777777" w:rsidR="00280D7B" w:rsidRPr="00280D7B" w:rsidRDefault="00280D7B" w:rsidP="00F21805">
            <w:pPr>
              <w:tabs>
                <w:tab w:val="num" w:pos="1276"/>
              </w:tabs>
              <w:ind w:left="284"/>
              <w:rPr>
                <w:b/>
                <w:bCs/>
                <w:sz w:val="24"/>
                <w:szCs w:val="24"/>
                <w:lang w:val="fr-FR"/>
              </w:rPr>
            </w:pPr>
            <w:r w:rsidRPr="00280D7B">
              <w:rPr>
                <w:b/>
                <w:bCs/>
                <w:sz w:val="24"/>
                <w:szCs w:val="24"/>
                <w:lang w:val="fr-FR"/>
              </w:rPr>
              <w:t>Tester la redondance et la haute disponibilité</w:t>
            </w:r>
          </w:p>
        </w:tc>
        <w:tc>
          <w:tcPr>
            <w:tcW w:w="0" w:type="auto"/>
            <w:vAlign w:val="center"/>
            <w:hideMark/>
          </w:tcPr>
          <w:p w14:paraId="3CFA18E5" w14:textId="77777777" w:rsidR="00280D7B" w:rsidRPr="00280D7B" w:rsidRDefault="00280D7B" w:rsidP="00F21805">
            <w:pPr>
              <w:tabs>
                <w:tab w:val="num" w:pos="1276"/>
              </w:tabs>
              <w:ind w:left="284"/>
              <w:rPr>
                <w:b/>
                <w:bCs/>
                <w:sz w:val="24"/>
                <w:szCs w:val="24"/>
                <w:lang w:val="fr-FR"/>
              </w:rPr>
            </w:pPr>
            <w:r w:rsidRPr="00280D7B">
              <w:rPr>
                <w:b/>
                <w:bCs/>
                <w:sz w:val="24"/>
                <w:szCs w:val="24"/>
                <w:lang w:val="fr-FR"/>
              </w:rPr>
              <w:t>Test d’intégration</w:t>
            </w:r>
          </w:p>
        </w:tc>
        <w:tc>
          <w:tcPr>
            <w:tcW w:w="0" w:type="auto"/>
            <w:vAlign w:val="center"/>
            <w:hideMark/>
          </w:tcPr>
          <w:p w14:paraId="6199E98C" w14:textId="77777777" w:rsidR="00280D7B" w:rsidRPr="00280D7B" w:rsidRDefault="00280D7B" w:rsidP="00F21805">
            <w:pPr>
              <w:tabs>
                <w:tab w:val="num" w:pos="1276"/>
              </w:tabs>
              <w:ind w:left="284"/>
              <w:rPr>
                <w:b/>
                <w:bCs/>
                <w:sz w:val="24"/>
                <w:szCs w:val="24"/>
                <w:lang w:val="fr-FR"/>
              </w:rPr>
            </w:pPr>
            <w:r w:rsidRPr="00280D7B">
              <w:rPr>
                <w:b/>
                <w:bCs/>
                <w:sz w:val="24"/>
                <w:szCs w:val="24"/>
                <w:lang w:val="fr-FR"/>
              </w:rPr>
              <w:t xml:space="preserve">Simuler la défaillance de certains composants (par exemple, arrêt d’une VM, coupure d’un lien) et observer la </w:t>
            </w:r>
            <w:r w:rsidRPr="00280D7B">
              <w:rPr>
                <w:b/>
                <w:bCs/>
                <w:sz w:val="24"/>
                <w:szCs w:val="24"/>
                <w:lang w:val="fr-FR"/>
              </w:rPr>
              <w:lastRenderedPageBreak/>
              <w:t>réaction du système</w:t>
            </w:r>
          </w:p>
        </w:tc>
        <w:tc>
          <w:tcPr>
            <w:tcW w:w="0" w:type="auto"/>
            <w:vAlign w:val="center"/>
            <w:hideMark/>
          </w:tcPr>
          <w:p w14:paraId="68A19053" w14:textId="77777777" w:rsidR="00280D7B" w:rsidRPr="00280D7B" w:rsidRDefault="00280D7B" w:rsidP="00F21805">
            <w:pPr>
              <w:tabs>
                <w:tab w:val="num" w:pos="1276"/>
              </w:tabs>
              <w:ind w:left="284"/>
              <w:rPr>
                <w:b/>
                <w:bCs/>
                <w:sz w:val="24"/>
                <w:szCs w:val="24"/>
                <w:lang w:val="fr-FR"/>
              </w:rPr>
            </w:pPr>
            <w:r w:rsidRPr="00280D7B">
              <w:rPr>
                <w:b/>
                <w:bCs/>
                <w:sz w:val="24"/>
                <w:szCs w:val="24"/>
                <w:lang w:val="fr-FR"/>
              </w:rPr>
              <w:lastRenderedPageBreak/>
              <w:t>Stopper temporairement une VM et vérifier le failover</w:t>
            </w:r>
          </w:p>
        </w:tc>
        <w:tc>
          <w:tcPr>
            <w:tcW w:w="0" w:type="auto"/>
            <w:vAlign w:val="center"/>
            <w:hideMark/>
          </w:tcPr>
          <w:p w14:paraId="192AB2A5" w14:textId="77777777" w:rsidR="00280D7B" w:rsidRPr="00280D7B" w:rsidRDefault="00280D7B" w:rsidP="00F21805">
            <w:pPr>
              <w:tabs>
                <w:tab w:val="num" w:pos="1276"/>
              </w:tabs>
              <w:ind w:left="284"/>
              <w:rPr>
                <w:b/>
                <w:bCs/>
                <w:sz w:val="24"/>
                <w:szCs w:val="24"/>
                <w:lang w:val="fr-FR"/>
              </w:rPr>
            </w:pPr>
            <w:r w:rsidRPr="00280D7B">
              <w:rPr>
                <w:b/>
                <w:bCs/>
                <w:sz w:val="24"/>
                <w:szCs w:val="24"/>
                <w:lang w:val="fr-FR"/>
              </w:rPr>
              <w:t>Documenter les tests dans /docs/tests_ha.md</w:t>
            </w:r>
          </w:p>
        </w:tc>
      </w:tr>
      <w:tr w:rsidR="00280D7B" w:rsidRPr="00280D7B" w14:paraId="4E7540A7" w14:textId="77777777" w:rsidTr="00280D7B">
        <w:trPr>
          <w:tblCellSpacing w:w="15" w:type="dxa"/>
        </w:trPr>
        <w:tc>
          <w:tcPr>
            <w:tcW w:w="0" w:type="auto"/>
            <w:vAlign w:val="center"/>
            <w:hideMark/>
          </w:tcPr>
          <w:p w14:paraId="1EF81156" w14:textId="77777777" w:rsidR="00280D7B" w:rsidRPr="00280D7B" w:rsidRDefault="00280D7B" w:rsidP="00F21805">
            <w:pPr>
              <w:tabs>
                <w:tab w:val="num" w:pos="1276"/>
              </w:tabs>
              <w:ind w:left="284"/>
              <w:rPr>
                <w:b/>
                <w:bCs/>
                <w:sz w:val="24"/>
                <w:szCs w:val="24"/>
                <w:lang w:val="fr-FR"/>
              </w:rPr>
            </w:pPr>
            <w:r w:rsidRPr="00280D7B">
              <w:rPr>
                <w:b/>
                <w:bCs/>
                <w:sz w:val="24"/>
                <w:szCs w:val="24"/>
                <w:lang w:val="fr-FR"/>
              </w:rPr>
              <w:t>5</w:t>
            </w:r>
          </w:p>
        </w:tc>
        <w:tc>
          <w:tcPr>
            <w:tcW w:w="0" w:type="auto"/>
            <w:vAlign w:val="center"/>
            <w:hideMark/>
          </w:tcPr>
          <w:p w14:paraId="2DBDC046" w14:textId="77777777" w:rsidR="00280D7B" w:rsidRPr="00280D7B" w:rsidRDefault="00280D7B" w:rsidP="00F21805">
            <w:pPr>
              <w:tabs>
                <w:tab w:val="num" w:pos="1276"/>
              </w:tabs>
              <w:ind w:left="284"/>
              <w:rPr>
                <w:b/>
                <w:bCs/>
                <w:sz w:val="24"/>
                <w:szCs w:val="24"/>
                <w:lang w:val="fr-FR"/>
              </w:rPr>
            </w:pPr>
            <w:r w:rsidRPr="00280D7B">
              <w:rPr>
                <w:b/>
                <w:bCs/>
                <w:sz w:val="24"/>
                <w:szCs w:val="24"/>
                <w:lang w:val="fr-FR"/>
              </w:rPr>
              <w:t>Vérifier la sécurité globale de l’infrastructure</w:t>
            </w:r>
          </w:p>
        </w:tc>
        <w:tc>
          <w:tcPr>
            <w:tcW w:w="0" w:type="auto"/>
            <w:vAlign w:val="center"/>
            <w:hideMark/>
          </w:tcPr>
          <w:p w14:paraId="63860176" w14:textId="77777777" w:rsidR="00280D7B" w:rsidRPr="00280D7B" w:rsidRDefault="00280D7B" w:rsidP="00F21805">
            <w:pPr>
              <w:tabs>
                <w:tab w:val="num" w:pos="1276"/>
              </w:tabs>
              <w:ind w:left="284"/>
              <w:rPr>
                <w:b/>
                <w:bCs/>
                <w:sz w:val="24"/>
                <w:szCs w:val="24"/>
                <w:lang w:val="fr-FR"/>
              </w:rPr>
            </w:pPr>
            <w:r w:rsidRPr="00280D7B">
              <w:rPr>
                <w:b/>
                <w:bCs/>
                <w:sz w:val="24"/>
                <w:szCs w:val="24"/>
                <w:lang w:val="fr-FR"/>
              </w:rPr>
              <w:t>Audit de sécurité</w:t>
            </w:r>
          </w:p>
        </w:tc>
        <w:tc>
          <w:tcPr>
            <w:tcW w:w="0" w:type="auto"/>
            <w:vAlign w:val="center"/>
            <w:hideMark/>
          </w:tcPr>
          <w:p w14:paraId="26F30960" w14:textId="77777777" w:rsidR="00280D7B" w:rsidRPr="00280D7B" w:rsidRDefault="00280D7B" w:rsidP="00F21805">
            <w:pPr>
              <w:tabs>
                <w:tab w:val="num" w:pos="1276"/>
              </w:tabs>
              <w:ind w:left="284"/>
              <w:rPr>
                <w:b/>
                <w:bCs/>
                <w:sz w:val="24"/>
                <w:szCs w:val="24"/>
                <w:lang w:val="fr-FR"/>
              </w:rPr>
            </w:pPr>
            <w:r w:rsidRPr="00280D7B">
              <w:rPr>
                <w:b/>
                <w:bCs/>
                <w:sz w:val="24"/>
                <w:szCs w:val="24"/>
                <w:lang w:val="fr-FR"/>
              </w:rPr>
              <w:t>Exécuter des scans de vulnérabilité et vérifier la configuration des pare-feu, accès restreints, certificats SSL/TLS</w:t>
            </w:r>
          </w:p>
        </w:tc>
        <w:tc>
          <w:tcPr>
            <w:tcW w:w="0" w:type="auto"/>
            <w:vAlign w:val="center"/>
            <w:hideMark/>
          </w:tcPr>
          <w:p w14:paraId="54BB64DE" w14:textId="77777777" w:rsidR="00280D7B" w:rsidRPr="00280D7B" w:rsidRDefault="00280D7B" w:rsidP="00F21805">
            <w:pPr>
              <w:tabs>
                <w:tab w:val="num" w:pos="1276"/>
              </w:tabs>
              <w:ind w:left="284"/>
              <w:rPr>
                <w:b/>
                <w:bCs/>
                <w:sz w:val="24"/>
                <w:szCs w:val="24"/>
                <w:lang w:val="fr-FR"/>
              </w:rPr>
            </w:pPr>
            <w:r w:rsidRPr="00280D7B">
              <w:rPr>
                <w:b/>
                <w:bCs/>
                <w:sz w:val="24"/>
                <w:szCs w:val="24"/>
                <w:lang w:val="fr-FR"/>
              </w:rPr>
              <w:t>Utiliser des outils comme nmap, Nessus, ou OpenVAS</w:t>
            </w:r>
          </w:p>
        </w:tc>
        <w:tc>
          <w:tcPr>
            <w:tcW w:w="0" w:type="auto"/>
            <w:vAlign w:val="center"/>
            <w:hideMark/>
          </w:tcPr>
          <w:p w14:paraId="34196CF2" w14:textId="77777777" w:rsidR="00280D7B" w:rsidRPr="00280D7B" w:rsidRDefault="00280D7B" w:rsidP="00F21805">
            <w:pPr>
              <w:tabs>
                <w:tab w:val="num" w:pos="1276"/>
              </w:tabs>
              <w:ind w:left="284"/>
              <w:rPr>
                <w:b/>
                <w:bCs/>
                <w:sz w:val="24"/>
                <w:szCs w:val="24"/>
                <w:lang w:val="fr-FR"/>
              </w:rPr>
            </w:pPr>
            <w:r w:rsidRPr="00280D7B">
              <w:rPr>
                <w:b/>
                <w:bCs/>
                <w:sz w:val="24"/>
                <w:szCs w:val="24"/>
                <w:lang w:val="fr-FR"/>
              </w:rPr>
              <w:t>Rédiger un rapport de sécurité</w:t>
            </w:r>
          </w:p>
        </w:tc>
      </w:tr>
      <w:tr w:rsidR="00280D7B" w:rsidRPr="00280D7B" w14:paraId="1FCCBC43" w14:textId="77777777" w:rsidTr="00280D7B">
        <w:trPr>
          <w:tblCellSpacing w:w="15" w:type="dxa"/>
        </w:trPr>
        <w:tc>
          <w:tcPr>
            <w:tcW w:w="0" w:type="auto"/>
            <w:vAlign w:val="center"/>
            <w:hideMark/>
          </w:tcPr>
          <w:p w14:paraId="033E1E1D" w14:textId="77777777" w:rsidR="00280D7B" w:rsidRPr="00280D7B" w:rsidRDefault="00280D7B" w:rsidP="00F21805">
            <w:pPr>
              <w:tabs>
                <w:tab w:val="num" w:pos="1276"/>
              </w:tabs>
              <w:ind w:left="284"/>
              <w:rPr>
                <w:b/>
                <w:bCs/>
                <w:sz w:val="24"/>
                <w:szCs w:val="24"/>
                <w:lang w:val="fr-FR"/>
              </w:rPr>
            </w:pPr>
            <w:r w:rsidRPr="00280D7B">
              <w:rPr>
                <w:b/>
                <w:bCs/>
                <w:sz w:val="24"/>
                <w:szCs w:val="24"/>
                <w:lang w:val="fr-FR"/>
              </w:rPr>
              <w:t>6</w:t>
            </w:r>
          </w:p>
        </w:tc>
        <w:tc>
          <w:tcPr>
            <w:tcW w:w="0" w:type="auto"/>
            <w:vAlign w:val="center"/>
            <w:hideMark/>
          </w:tcPr>
          <w:p w14:paraId="0115F10A" w14:textId="77777777" w:rsidR="00280D7B" w:rsidRPr="00280D7B" w:rsidRDefault="00280D7B" w:rsidP="00F21805">
            <w:pPr>
              <w:tabs>
                <w:tab w:val="num" w:pos="1276"/>
              </w:tabs>
              <w:ind w:left="284"/>
              <w:rPr>
                <w:b/>
                <w:bCs/>
                <w:sz w:val="24"/>
                <w:szCs w:val="24"/>
                <w:lang w:val="fr-FR"/>
              </w:rPr>
            </w:pPr>
            <w:r w:rsidRPr="00280D7B">
              <w:rPr>
                <w:b/>
                <w:bCs/>
                <w:sz w:val="24"/>
                <w:szCs w:val="24"/>
                <w:lang w:val="fr-FR"/>
              </w:rPr>
              <w:t>Valider les sauvegardes et la procédure de restauration</w:t>
            </w:r>
          </w:p>
        </w:tc>
        <w:tc>
          <w:tcPr>
            <w:tcW w:w="0" w:type="auto"/>
            <w:vAlign w:val="center"/>
            <w:hideMark/>
          </w:tcPr>
          <w:p w14:paraId="41CCD072" w14:textId="77777777" w:rsidR="00280D7B" w:rsidRPr="00280D7B" w:rsidRDefault="00280D7B" w:rsidP="00F21805">
            <w:pPr>
              <w:tabs>
                <w:tab w:val="num" w:pos="1276"/>
              </w:tabs>
              <w:ind w:left="284"/>
              <w:rPr>
                <w:b/>
                <w:bCs/>
                <w:sz w:val="24"/>
                <w:szCs w:val="24"/>
                <w:lang w:val="fr-FR"/>
              </w:rPr>
            </w:pPr>
            <w:r w:rsidRPr="00280D7B">
              <w:rPr>
                <w:b/>
                <w:bCs/>
                <w:sz w:val="24"/>
                <w:szCs w:val="24"/>
                <w:lang w:val="fr-FR"/>
              </w:rPr>
              <w:t>Test / Simulation</w:t>
            </w:r>
          </w:p>
        </w:tc>
        <w:tc>
          <w:tcPr>
            <w:tcW w:w="0" w:type="auto"/>
            <w:vAlign w:val="center"/>
            <w:hideMark/>
          </w:tcPr>
          <w:p w14:paraId="69657EA5" w14:textId="77777777" w:rsidR="00280D7B" w:rsidRPr="00280D7B" w:rsidRDefault="00280D7B" w:rsidP="00F21805">
            <w:pPr>
              <w:tabs>
                <w:tab w:val="num" w:pos="1276"/>
              </w:tabs>
              <w:ind w:left="284"/>
              <w:rPr>
                <w:b/>
                <w:bCs/>
                <w:sz w:val="24"/>
                <w:szCs w:val="24"/>
                <w:lang w:val="fr-FR"/>
              </w:rPr>
            </w:pPr>
            <w:r w:rsidRPr="00280D7B">
              <w:rPr>
                <w:b/>
                <w:bCs/>
                <w:sz w:val="24"/>
                <w:szCs w:val="24"/>
                <w:lang w:val="fr-FR"/>
              </w:rPr>
              <w:t>Restaurer de manière simulée la base de données, les fichiers Drupal et les indices de monitoring à partir des sauvegardes</w:t>
            </w:r>
          </w:p>
        </w:tc>
        <w:tc>
          <w:tcPr>
            <w:tcW w:w="0" w:type="auto"/>
            <w:vAlign w:val="center"/>
            <w:hideMark/>
          </w:tcPr>
          <w:p w14:paraId="75B879D9" w14:textId="77777777" w:rsidR="00280D7B" w:rsidRPr="00280D7B" w:rsidRDefault="00280D7B" w:rsidP="00F21805">
            <w:pPr>
              <w:tabs>
                <w:tab w:val="num" w:pos="1276"/>
              </w:tabs>
              <w:ind w:left="284"/>
              <w:rPr>
                <w:b/>
                <w:bCs/>
                <w:sz w:val="24"/>
                <w:szCs w:val="24"/>
                <w:lang w:val="fr-FR"/>
              </w:rPr>
            </w:pPr>
            <w:r w:rsidRPr="00280D7B">
              <w:rPr>
                <w:b/>
                <w:bCs/>
                <w:sz w:val="24"/>
                <w:szCs w:val="24"/>
                <w:lang w:val="fr-FR"/>
              </w:rPr>
              <w:t>Exécuter manuellement les procédures de restauration (mysqldump, snapshot ES)</w:t>
            </w:r>
          </w:p>
        </w:tc>
        <w:tc>
          <w:tcPr>
            <w:tcW w:w="0" w:type="auto"/>
            <w:vAlign w:val="center"/>
            <w:hideMark/>
          </w:tcPr>
          <w:p w14:paraId="412767FA" w14:textId="77777777" w:rsidR="00280D7B" w:rsidRPr="00280D7B" w:rsidRDefault="00280D7B" w:rsidP="00F21805">
            <w:pPr>
              <w:tabs>
                <w:tab w:val="num" w:pos="1276"/>
              </w:tabs>
              <w:ind w:left="284"/>
              <w:rPr>
                <w:b/>
                <w:bCs/>
                <w:sz w:val="24"/>
                <w:szCs w:val="24"/>
                <w:lang w:val="fr-FR"/>
              </w:rPr>
            </w:pPr>
            <w:r w:rsidRPr="00280D7B">
              <w:rPr>
                <w:b/>
                <w:bCs/>
                <w:sz w:val="24"/>
                <w:szCs w:val="24"/>
                <w:lang w:val="fr-FR"/>
              </w:rPr>
              <w:t>Documenter la procédure de restauration dans /docs/Restoration-Procedures.md</w:t>
            </w:r>
          </w:p>
        </w:tc>
      </w:tr>
      <w:tr w:rsidR="00280D7B" w:rsidRPr="00280D7B" w14:paraId="61A220A7" w14:textId="77777777" w:rsidTr="00280D7B">
        <w:trPr>
          <w:tblCellSpacing w:w="15" w:type="dxa"/>
        </w:trPr>
        <w:tc>
          <w:tcPr>
            <w:tcW w:w="0" w:type="auto"/>
            <w:vAlign w:val="center"/>
            <w:hideMark/>
          </w:tcPr>
          <w:p w14:paraId="0C5F1309" w14:textId="77777777" w:rsidR="00280D7B" w:rsidRPr="00280D7B" w:rsidRDefault="00280D7B" w:rsidP="00F21805">
            <w:pPr>
              <w:tabs>
                <w:tab w:val="num" w:pos="1276"/>
              </w:tabs>
              <w:ind w:left="284"/>
              <w:rPr>
                <w:b/>
                <w:bCs/>
                <w:sz w:val="24"/>
                <w:szCs w:val="24"/>
                <w:lang w:val="fr-FR"/>
              </w:rPr>
            </w:pPr>
            <w:r w:rsidRPr="00280D7B">
              <w:rPr>
                <w:b/>
                <w:bCs/>
                <w:sz w:val="24"/>
                <w:szCs w:val="24"/>
                <w:lang w:val="fr-FR"/>
              </w:rPr>
              <w:t>7</w:t>
            </w:r>
          </w:p>
        </w:tc>
        <w:tc>
          <w:tcPr>
            <w:tcW w:w="0" w:type="auto"/>
            <w:vAlign w:val="center"/>
            <w:hideMark/>
          </w:tcPr>
          <w:p w14:paraId="3669F8B1" w14:textId="77777777" w:rsidR="00280D7B" w:rsidRPr="00280D7B" w:rsidRDefault="00280D7B" w:rsidP="00F21805">
            <w:pPr>
              <w:tabs>
                <w:tab w:val="num" w:pos="1276"/>
              </w:tabs>
              <w:ind w:left="284"/>
              <w:rPr>
                <w:b/>
                <w:bCs/>
                <w:sz w:val="24"/>
                <w:szCs w:val="24"/>
                <w:lang w:val="fr-FR"/>
              </w:rPr>
            </w:pPr>
            <w:r w:rsidRPr="00280D7B">
              <w:rPr>
                <w:b/>
                <w:bCs/>
                <w:sz w:val="24"/>
                <w:szCs w:val="24"/>
                <w:lang w:val="fr-FR"/>
              </w:rPr>
              <w:t>Rédiger la documentation finale et le guide de déploiement</w:t>
            </w:r>
          </w:p>
        </w:tc>
        <w:tc>
          <w:tcPr>
            <w:tcW w:w="0" w:type="auto"/>
            <w:vAlign w:val="center"/>
            <w:hideMark/>
          </w:tcPr>
          <w:p w14:paraId="1A766F87" w14:textId="77777777" w:rsidR="00280D7B" w:rsidRPr="00280D7B" w:rsidRDefault="00280D7B" w:rsidP="00F21805">
            <w:pPr>
              <w:tabs>
                <w:tab w:val="num" w:pos="1276"/>
              </w:tabs>
              <w:ind w:left="284"/>
              <w:rPr>
                <w:b/>
                <w:bCs/>
                <w:sz w:val="24"/>
                <w:szCs w:val="24"/>
                <w:lang w:val="fr-FR"/>
              </w:rPr>
            </w:pPr>
            <w:r w:rsidRPr="00280D7B">
              <w:rPr>
                <w:b/>
                <w:bCs/>
                <w:sz w:val="24"/>
                <w:szCs w:val="24"/>
                <w:lang w:val="fr-FR"/>
              </w:rPr>
              <w:t>Documentation</w:t>
            </w:r>
          </w:p>
        </w:tc>
        <w:tc>
          <w:tcPr>
            <w:tcW w:w="0" w:type="auto"/>
            <w:vAlign w:val="center"/>
            <w:hideMark/>
          </w:tcPr>
          <w:p w14:paraId="4CA13D9F" w14:textId="77777777" w:rsidR="00280D7B" w:rsidRPr="00280D7B" w:rsidRDefault="00280D7B" w:rsidP="00F21805">
            <w:pPr>
              <w:tabs>
                <w:tab w:val="num" w:pos="1276"/>
              </w:tabs>
              <w:ind w:left="284"/>
              <w:rPr>
                <w:b/>
                <w:bCs/>
                <w:sz w:val="24"/>
                <w:szCs w:val="24"/>
                <w:lang w:val="fr-FR"/>
              </w:rPr>
            </w:pPr>
            <w:r w:rsidRPr="00280D7B">
              <w:rPr>
                <w:b/>
                <w:bCs/>
                <w:sz w:val="24"/>
                <w:szCs w:val="24"/>
                <w:lang w:val="fr-FR"/>
              </w:rPr>
              <w:t xml:space="preserve">Créer un guide complet qui servira de référence pour la mise en production, la </w:t>
            </w:r>
            <w:r w:rsidRPr="00280D7B">
              <w:rPr>
                <w:b/>
                <w:bCs/>
                <w:sz w:val="24"/>
                <w:szCs w:val="24"/>
                <w:lang w:val="fr-FR"/>
              </w:rPr>
              <w:lastRenderedPageBreak/>
              <w:t>maintenance et les évolutions futures</w:t>
            </w:r>
          </w:p>
        </w:tc>
        <w:tc>
          <w:tcPr>
            <w:tcW w:w="0" w:type="auto"/>
            <w:vAlign w:val="center"/>
            <w:hideMark/>
          </w:tcPr>
          <w:p w14:paraId="60C5E3B6" w14:textId="77777777" w:rsidR="00280D7B" w:rsidRPr="00280D7B" w:rsidRDefault="00280D7B" w:rsidP="00F21805">
            <w:pPr>
              <w:tabs>
                <w:tab w:val="num" w:pos="1276"/>
              </w:tabs>
              <w:ind w:left="284"/>
              <w:rPr>
                <w:b/>
                <w:bCs/>
                <w:sz w:val="24"/>
                <w:szCs w:val="24"/>
                <w:lang w:val="fr-FR"/>
              </w:rPr>
            </w:pPr>
            <w:r w:rsidRPr="00280D7B">
              <w:rPr>
                <w:b/>
                <w:bCs/>
                <w:sz w:val="24"/>
                <w:szCs w:val="24"/>
                <w:lang w:val="fr-FR"/>
              </w:rPr>
              <w:lastRenderedPageBreak/>
              <w:t>Compiler tous les documents dans un guide (ex. PDF, wiki interne)</w:t>
            </w:r>
          </w:p>
        </w:tc>
        <w:tc>
          <w:tcPr>
            <w:tcW w:w="0" w:type="auto"/>
            <w:vAlign w:val="center"/>
            <w:hideMark/>
          </w:tcPr>
          <w:p w14:paraId="22BDACFD" w14:textId="77777777" w:rsidR="00280D7B" w:rsidRPr="00280D7B" w:rsidRDefault="00280D7B" w:rsidP="00F21805">
            <w:pPr>
              <w:tabs>
                <w:tab w:val="num" w:pos="1276"/>
              </w:tabs>
              <w:ind w:left="284"/>
              <w:rPr>
                <w:b/>
                <w:bCs/>
                <w:sz w:val="24"/>
                <w:szCs w:val="24"/>
                <w:lang w:val="fr-FR"/>
              </w:rPr>
            </w:pPr>
            <w:r w:rsidRPr="00280D7B">
              <w:rPr>
                <w:b/>
                <w:bCs/>
                <w:sz w:val="24"/>
                <w:szCs w:val="24"/>
                <w:lang w:val="fr-FR"/>
              </w:rPr>
              <w:t>Valider le guide avec l’équipe technique</w:t>
            </w:r>
          </w:p>
        </w:tc>
      </w:tr>
      <w:tr w:rsidR="00280D7B" w:rsidRPr="00280D7B" w14:paraId="5F825511" w14:textId="77777777" w:rsidTr="00280D7B">
        <w:trPr>
          <w:tblCellSpacing w:w="15" w:type="dxa"/>
        </w:trPr>
        <w:tc>
          <w:tcPr>
            <w:tcW w:w="0" w:type="auto"/>
            <w:vAlign w:val="center"/>
            <w:hideMark/>
          </w:tcPr>
          <w:p w14:paraId="23CB9018" w14:textId="77777777" w:rsidR="00280D7B" w:rsidRPr="00280D7B" w:rsidRDefault="00280D7B" w:rsidP="00F21805">
            <w:pPr>
              <w:tabs>
                <w:tab w:val="num" w:pos="1276"/>
              </w:tabs>
              <w:ind w:left="284"/>
              <w:rPr>
                <w:b/>
                <w:bCs/>
                <w:sz w:val="24"/>
                <w:szCs w:val="24"/>
                <w:lang w:val="fr-FR"/>
              </w:rPr>
            </w:pPr>
            <w:r w:rsidRPr="00280D7B">
              <w:rPr>
                <w:b/>
                <w:bCs/>
                <w:sz w:val="24"/>
                <w:szCs w:val="24"/>
                <w:lang w:val="fr-FR"/>
              </w:rPr>
              <w:t>8</w:t>
            </w:r>
          </w:p>
        </w:tc>
        <w:tc>
          <w:tcPr>
            <w:tcW w:w="0" w:type="auto"/>
            <w:vAlign w:val="center"/>
            <w:hideMark/>
          </w:tcPr>
          <w:p w14:paraId="5363B1FF" w14:textId="77777777" w:rsidR="00280D7B" w:rsidRPr="00280D7B" w:rsidRDefault="00280D7B" w:rsidP="00F21805">
            <w:pPr>
              <w:tabs>
                <w:tab w:val="num" w:pos="1276"/>
              </w:tabs>
              <w:ind w:left="284"/>
              <w:rPr>
                <w:b/>
                <w:bCs/>
                <w:sz w:val="24"/>
                <w:szCs w:val="24"/>
                <w:lang w:val="fr-FR"/>
              </w:rPr>
            </w:pPr>
            <w:r w:rsidRPr="00280D7B">
              <w:rPr>
                <w:b/>
                <w:bCs/>
                <w:sz w:val="24"/>
                <w:szCs w:val="24"/>
                <w:lang w:val="fr-FR"/>
              </w:rPr>
              <w:t>Préparer la migration vers la production</w:t>
            </w:r>
          </w:p>
        </w:tc>
        <w:tc>
          <w:tcPr>
            <w:tcW w:w="0" w:type="auto"/>
            <w:vAlign w:val="center"/>
            <w:hideMark/>
          </w:tcPr>
          <w:p w14:paraId="32B07634" w14:textId="77777777" w:rsidR="00280D7B" w:rsidRPr="00280D7B" w:rsidRDefault="00280D7B" w:rsidP="00F21805">
            <w:pPr>
              <w:tabs>
                <w:tab w:val="num" w:pos="1276"/>
              </w:tabs>
              <w:ind w:left="284"/>
              <w:rPr>
                <w:b/>
                <w:bCs/>
                <w:sz w:val="24"/>
                <w:szCs w:val="24"/>
                <w:lang w:val="fr-FR"/>
              </w:rPr>
            </w:pPr>
            <w:r w:rsidRPr="00280D7B">
              <w:rPr>
                <w:b/>
                <w:bCs/>
                <w:sz w:val="24"/>
                <w:szCs w:val="24"/>
                <w:lang w:val="fr-FR"/>
              </w:rPr>
              <w:t>Planification</w:t>
            </w:r>
          </w:p>
        </w:tc>
        <w:tc>
          <w:tcPr>
            <w:tcW w:w="0" w:type="auto"/>
            <w:vAlign w:val="center"/>
            <w:hideMark/>
          </w:tcPr>
          <w:p w14:paraId="36B37851" w14:textId="77777777" w:rsidR="00280D7B" w:rsidRPr="00280D7B" w:rsidRDefault="00280D7B" w:rsidP="00F21805">
            <w:pPr>
              <w:tabs>
                <w:tab w:val="num" w:pos="1276"/>
              </w:tabs>
              <w:ind w:left="284"/>
              <w:rPr>
                <w:b/>
                <w:bCs/>
                <w:sz w:val="24"/>
                <w:szCs w:val="24"/>
                <w:lang w:val="fr-FR"/>
              </w:rPr>
            </w:pPr>
            <w:r w:rsidRPr="00280D7B">
              <w:rPr>
                <w:b/>
                <w:bCs/>
                <w:sz w:val="24"/>
                <w:szCs w:val="24"/>
                <w:lang w:val="fr-FR"/>
              </w:rPr>
              <w:t xml:space="preserve">Établir le plan de migration (test sur environnement de </w:t>
            </w:r>
            <w:proofErr w:type="spellStart"/>
            <w:r w:rsidRPr="00280D7B">
              <w:rPr>
                <w:b/>
                <w:bCs/>
                <w:sz w:val="24"/>
                <w:szCs w:val="24"/>
                <w:lang w:val="fr-FR"/>
              </w:rPr>
              <w:t>staging</w:t>
            </w:r>
            <w:proofErr w:type="spellEnd"/>
            <w:r w:rsidRPr="00280D7B">
              <w:rPr>
                <w:b/>
                <w:bCs/>
                <w:sz w:val="24"/>
                <w:szCs w:val="24"/>
                <w:lang w:val="fr-FR"/>
              </w:rPr>
              <w:t>, validation avec l’équipe, plan de basculement)</w:t>
            </w:r>
          </w:p>
        </w:tc>
        <w:tc>
          <w:tcPr>
            <w:tcW w:w="0" w:type="auto"/>
            <w:vAlign w:val="center"/>
            <w:hideMark/>
          </w:tcPr>
          <w:p w14:paraId="1E1B8396" w14:textId="77777777" w:rsidR="00280D7B" w:rsidRPr="00280D7B" w:rsidRDefault="00280D7B" w:rsidP="00F21805">
            <w:pPr>
              <w:tabs>
                <w:tab w:val="num" w:pos="1276"/>
              </w:tabs>
              <w:ind w:left="284"/>
              <w:rPr>
                <w:b/>
                <w:bCs/>
                <w:sz w:val="24"/>
                <w:szCs w:val="24"/>
                <w:lang w:val="fr-FR"/>
              </w:rPr>
            </w:pPr>
            <w:r w:rsidRPr="00280D7B">
              <w:rPr>
                <w:b/>
                <w:bCs/>
                <w:sz w:val="24"/>
                <w:szCs w:val="24"/>
                <w:lang w:val="fr-FR"/>
              </w:rPr>
              <w:t>Documenter le plan de migration dans /docs/Migration-Plan.md</w:t>
            </w:r>
          </w:p>
        </w:tc>
        <w:tc>
          <w:tcPr>
            <w:tcW w:w="0" w:type="auto"/>
            <w:vAlign w:val="center"/>
            <w:hideMark/>
          </w:tcPr>
          <w:p w14:paraId="2093C1E6" w14:textId="77777777" w:rsidR="00280D7B" w:rsidRPr="00280D7B" w:rsidRDefault="00280D7B" w:rsidP="00F21805">
            <w:pPr>
              <w:tabs>
                <w:tab w:val="num" w:pos="1276"/>
              </w:tabs>
              <w:ind w:left="284"/>
              <w:rPr>
                <w:b/>
                <w:bCs/>
                <w:sz w:val="24"/>
                <w:szCs w:val="24"/>
                <w:lang w:val="fr-FR"/>
              </w:rPr>
            </w:pPr>
            <w:r w:rsidRPr="00280D7B">
              <w:rPr>
                <w:b/>
                <w:bCs/>
                <w:sz w:val="24"/>
                <w:szCs w:val="24"/>
                <w:lang w:val="fr-FR"/>
              </w:rPr>
              <w:t>Inclure le calendrier, les étapes clés, les points de contrôle</w:t>
            </w:r>
          </w:p>
        </w:tc>
      </w:tr>
      <w:tr w:rsidR="00280D7B" w:rsidRPr="00280D7B" w14:paraId="22C88093" w14:textId="77777777" w:rsidTr="00280D7B">
        <w:trPr>
          <w:tblCellSpacing w:w="15" w:type="dxa"/>
        </w:trPr>
        <w:tc>
          <w:tcPr>
            <w:tcW w:w="0" w:type="auto"/>
            <w:vAlign w:val="center"/>
            <w:hideMark/>
          </w:tcPr>
          <w:p w14:paraId="26065614" w14:textId="77777777" w:rsidR="00280D7B" w:rsidRPr="00280D7B" w:rsidRDefault="00280D7B" w:rsidP="00F21805">
            <w:pPr>
              <w:tabs>
                <w:tab w:val="num" w:pos="1276"/>
              </w:tabs>
              <w:ind w:left="284"/>
              <w:rPr>
                <w:b/>
                <w:bCs/>
                <w:sz w:val="24"/>
                <w:szCs w:val="24"/>
                <w:lang w:val="fr-FR"/>
              </w:rPr>
            </w:pPr>
            <w:r w:rsidRPr="00280D7B">
              <w:rPr>
                <w:b/>
                <w:bCs/>
                <w:sz w:val="24"/>
                <w:szCs w:val="24"/>
                <w:lang w:val="fr-FR"/>
              </w:rPr>
              <w:t>9</w:t>
            </w:r>
          </w:p>
        </w:tc>
        <w:tc>
          <w:tcPr>
            <w:tcW w:w="0" w:type="auto"/>
            <w:vAlign w:val="center"/>
            <w:hideMark/>
          </w:tcPr>
          <w:p w14:paraId="5C20FC21" w14:textId="77777777" w:rsidR="00280D7B" w:rsidRPr="00280D7B" w:rsidRDefault="00280D7B" w:rsidP="00F21805">
            <w:pPr>
              <w:tabs>
                <w:tab w:val="num" w:pos="1276"/>
              </w:tabs>
              <w:ind w:left="284"/>
              <w:rPr>
                <w:b/>
                <w:bCs/>
                <w:sz w:val="24"/>
                <w:szCs w:val="24"/>
                <w:lang w:val="fr-FR"/>
              </w:rPr>
            </w:pPr>
            <w:r w:rsidRPr="00280D7B">
              <w:rPr>
                <w:b/>
                <w:bCs/>
                <w:sz w:val="24"/>
                <w:szCs w:val="24"/>
                <w:lang w:val="fr-FR"/>
              </w:rPr>
              <w:t>Revue finale et validation par les parties prenantes</w:t>
            </w:r>
          </w:p>
        </w:tc>
        <w:tc>
          <w:tcPr>
            <w:tcW w:w="0" w:type="auto"/>
            <w:vAlign w:val="center"/>
            <w:hideMark/>
          </w:tcPr>
          <w:p w14:paraId="78756709" w14:textId="77777777" w:rsidR="00280D7B" w:rsidRPr="00280D7B" w:rsidRDefault="00280D7B" w:rsidP="00F21805">
            <w:pPr>
              <w:tabs>
                <w:tab w:val="num" w:pos="1276"/>
              </w:tabs>
              <w:ind w:left="284"/>
              <w:rPr>
                <w:b/>
                <w:bCs/>
                <w:sz w:val="24"/>
                <w:szCs w:val="24"/>
                <w:lang w:val="fr-FR"/>
              </w:rPr>
            </w:pPr>
            <w:r w:rsidRPr="00280D7B">
              <w:rPr>
                <w:b/>
                <w:bCs/>
                <w:sz w:val="24"/>
                <w:szCs w:val="24"/>
                <w:lang w:val="fr-FR"/>
              </w:rPr>
              <w:t>Réunion / Validation</w:t>
            </w:r>
          </w:p>
        </w:tc>
        <w:tc>
          <w:tcPr>
            <w:tcW w:w="0" w:type="auto"/>
            <w:vAlign w:val="center"/>
            <w:hideMark/>
          </w:tcPr>
          <w:p w14:paraId="4AFEB76F" w14:textId="77777777" w:rsidR="00280D7B" w:rsidRPr="00280D7B" w:rsidRDefault="00280D7B" w:rsidP="00F21805">
            <w:pPr>
              <w:tabs>
                <w:tab w:val="num" w:pos="1276"/>
              </w:tabs>
              <w:ind w:left="284"/>
              <w:rPr>
                <w:b/>
                <w:bCs/>
                <w:sz w:val="24"/>
                <w:szCs w:val="24"/>
                <w:lang w:val="fr-FR"/>
              </w:rPr>
            </w:pPr>
            <w:r w:rsidRPr="00280D7B">
              <w:rPr>
                <w:b/>
                <w:bCs/>
                <w:sz w:val="24"/>
                <w:szCs w:val="24"/>
                <w:lang w:val="fr-FR"/>
              </w:rPr>
              <w:t>Organiser une revue de l’infrastructure avec les parties prenantes (administrateurs, techniciens, responsables sécurité)</w:t>
            </w:r>
          </w:p>
        </w:tc>
        <w:tc>
          <w:tcPr>
            <w:tcW w:w="0" w:type="auto"/>
            <w:vAlign w:val="center"/>
            <w:hideMark/>
          </w:tcPr>
          <w:p w14:paraId="28CFFE35" w14:textId="77777777" w:rsidR="00280D7B" w:rsidRPr="00280D7B" w:rsidRDefault="00280D7B" w:rsidP="00F21805">
            <w:pPr>
              <w:tabs>
                <w:tab w:val="num" w:pos="1276"/>
              </w:tabs>
              <w:ind w:left="284"/>
              <w:rPr>
                <w:b/>
                <w:bCs/>
                <w:sz w:val="24"/>
                <w:szCs w:val="24"/>
                <w:lang w:val="fr-FR"/>
              </w:rPr>
            </w:pPr>
            <w:r w:rsidRPr="00280D7B">
              <w:rPr>
                <w:b/>
                <w:bCs/>
                <w:sz w:val="24"/>
                <w:szCs w:val="24"/>
                <w:lang w:val="fr-FR"/>
              </w:rPr>
              <w:t>Réunion en présentiel ou en visioconférence</w:t>
            </w:r>
          </w:p>
        </w:tc>
        <w:tc>
          <w:tcPr>
            <w:tcW w:w="0" w:type="auto"/>
            <w:vAlign w:val="center"/>
            <w:hideMark/>
          </w:tcPr>
          <w:p w14:paraId="4E580BC6" w14:textId="77777777" w:rsidR="00280D7B" w:rsidRPr="00280D7B" w:rsidRDefault="00280D7B" w:rsidP="00F21805">
            <w:pPr>
              <w:tabs>
                <w:tab w:val="num" w:pos="1276"/>
              </w:tabs>
              <w:ind w:left="284"/>
              <w:rPr>
                <w:b/>
                <w:bCs/>
                <w:sz w:val="24"/>
                <w:szCs w:val="24"/>
                <w:lang w:val="fr-FR"/>
              </w:rPr>
            </w:pPr>
            <w:r w:rsidRPr="00280D7B">
              <w:rPr>
                <w:b/>
                <w:bCs/>
                <w:sz w:val="24"/>
                <w:szCs w:val="24"/>
                <w:lang w:val="fr-FR"/>
              </w:rPr>
              <w:t>Prendre des notes et ajuster les configurations si nécessaire</w:t>
            </w:r>
          </w:p>
        </w:tc>
      </w:tr>
    </w:tbl>
    <w:p w14:paraId="00F9527C" w14:textId="77777777" w:rsidR="00280D7B" w:rsidRPr="00280D7B" w:rsidRDefault="00280D7B" w:rsidP="00F21805">
      <w:pPr>
        <w:tabs>
          <w:tab w:val="num" w:pos="1276"/>
        </w:tabs>
        <w:ind w:left="284"/>
        <w:rPr>
          <w:b/>
          <w:bCs/>
          <w:sz w:val="24"/>
          <w:szCs w:val="24"/>
          <w:lang w:val="fr-FR"/>
        </w:rPr>
      </w:pPr>
      <w:r w:rsidRPr="00280D7B">
        <w:rPr>
          <w:b/>
          <w:bCs/>
          <w:sz w:val="24"/>
          <w:szCs w:val="24"/>
          <w:lang w:val="fr-FR"/>
        </w:rPr>
        <w:pict w14:anchorId="6D903DE4">
          <v:rect id="_x0000_i7168" style="width:0;height:1.5pt" o:hrstd="t" o:hr="t" fillcolor="#a0a0a0" stroked="f"/>
        </w:pict>
      </w:r>
    </w:p>
    <w:p w14:paraId="77DE12AB" w14:textId="77777777" w:rsidR="00280D7B" w:rsidRPr="00280D7B" w:rsidRDefault="00280D7B" w:rsidP="00F21805">
      <w:pPr>
        <w:tabs>
          <w:tab w:val="num" w:pos="1276"/>
        </w:tabs>
        <w:ind w:left="284"/>
        <w:rPr>
          <w:b/>
          <w:bCs/>
          <w:sz w:val="24"/>
          <w:szCs w:val="24"/>
          <w:lang w:val="fr-FR"/>
        </w:rPr>
      </w:pPr>
      <w:r w:rsidRPr="00280D7B">
        <w:rPr>
          <w:b/>
          <w:bCs/>
          <w:sz w:val="24"/>
          <w:szCs w:val="24"/>
          <w:lang w:val="fr-FR"/>
        </w:rPr>
        <w:t>Remarques Finales</w:t>
      </w:r>
    </w:p>
    <w:p w14:paraId="1D7F3019" w14:textId="77777777" w:rsidR="00280D7B" w:rsidRPr="00280D7B" w:rsidRDefault="00280D7B" w:rsidP="00F21805">
      <w:pPr>
        <w:numPr>
          <w:ilvl w:val="0"/>
          <w:numId w:val="154"/>
        </w:numPr>
        <w:tabs>
          <w:tab w:val="clear" w:pos="720"/>
          <w:tab w:val="num" w:pos="1276"/>
        </w:tabs>
        <w:ind w:left="284"/>
        <w:rPr>
          <w:b/>
          <w:bCs/>
          <w:sz w:val="24"/>
          <w:szCs w:val="24"/>
          <w:lang w:val="fr-FR"/>
        </w:rPr>
      </w:pPr>
      <w:r w:rsidRPr="00280D7B">
        <w:rPr>
          <w:b/>
          <w:bCs/>
          <w:sz w:val="24"/>
          <w:szCs w:val="24"/>
          <w:lang w:val="fr-FR"/>
        </w:rPr>
        <w:t>Centralisation des informations :</w:t>
      </w:r>
      <w:r w:rsidRPr="00280D7B">
        <w:rPr>
          <w:b/>
          <w:bCs/>
          <w:sz w:val="24"/>
          <w:szCs w:val="24"/>
          <w:lang w:val="fr-FR"/>
        </w:rPr>
        <w:br/>
        <w:t>La documentation globale doit être accessible et à jour pour que toute l’équipe puisse y consulter les procédures et configurations.</w:t>
      </w:r>
    </w:p>
    <w:p w14:paraId="3364E568" w14:textId="77777777" w:rsidR="00280D7B" w:rsidRPr="00280D7B" w:rsidRDefault="00280D7B" w:rsidP="00F21805">
      <w:pPr>
        <w:numPr>
          <w:ilvl w:val="0"/>
          <w:numId w:val="154"/>
        </w:numPr>
        <w:tabs>
          <w:tab w:val="clear" w:pos="720"/>
          <w:tab w:val="num" w:pos="1276"/>
        </w:tabs>
        <w:ind w:left="284"/>
        <w:rPr>
          <w:b/>
          <w:bCs/>
          <w:sz w:val="24"/>
          <w:szCs w:val="24"/>
          <w:lang w:val="fr-FR"/>
        </w:rPr>
      </w:pPr>
      <w:r w:rsidRPr="00280D7B">
        <w:rPr>
          <w:b/>
          <w:bCs/>
          <w:sz w:val="24"/>
          <w:szCs w:val="24"/>
          <w:lang w:val="fr-FR"/>
        </w:rPr>
        <w:lastRenderedPageBreak/>
        <w:t>Tests réguliers :</w:t>
      </w:r>
      <w:r w:rsidRPr="00280D7B">
        <w:rPr>
          <w:b/>
          <w:bCs/>
          <w:sz w:val="24"/>
          <w:szCs w:val="24"/>
          <w:lang w:val="fr-FR"/>
        </w:rPr>
        <w:br/>
        <w:t>Même après la validation initiale, prévoyez des tests réguliers (automatisés si possible) pour surveiller la santé de l’infrastructure.</w:t>
      </w:r>
    </w:p>
    <w:p w14:paraId="40C194B5" w14:textId="77777777" w:rsidR="00280D7B" w:rsidRPr="00280D7B" w:rsidRDefault="00280D7B" w:rsidP="00F21805">
      <w:pPr>
        <w:numPr>
          <w:ilvl w:val="0"/>
          <w:numId w:val="154"/>
        </w:numPr>
        <w:tabs>
          <w:tab w:val="clear" w:pos="720"/>
          <w:tab w:val="num" w:pos="1276"/>
        </w:tabs>
        <w:ind w:left="284"/>
        <w:rPr>
          <w:b/>
          <w:bCs/>
          <w:sz w:val="24"/>
          <w:szCs w:val="24"/>
          <w:lang w:val="fr-FR"/>
        </w:rPr>
      </w:pPr>
      <w:r w:rsidRPr="00280D7B">
        <w:rPr>
          <w:b/>
          <w:bCs/>
          <w:sz w:val="24"/>
          <w:szCs w:val="24"/>
          <w:lang w:val="fr-FR"/>
        </w:rPr>
        <w:t>Plan de migration et de retour en arrière :</w:t>
      </w:r>
      <w:r w:rsidRPr="00280D7B">
        <w:rPr>
          <w:b/>
          <w:bCs/>
          <w:sz w:val="24"/>
          <w:szCs w:val="24"/>
          <w:lang w:val="fr-FR"/>
        </w:rPr>
        <w:br/>
        <w:t>Ayez toujours un plan de reprise en cas de défaillance lors de la migration vers la production, avec des procédures de restauration et un rollback plan.</w:t>
      </w:r>
    </w:p>
    <w:p w14:paraId="5D72B9FF" w14:textId="77777777" w:rsidR="00280D7B" w:rsidRPr="00280D7B" w:rsidRDefault="00280D7B" w:rsidP="00F21805">
      <w:pPr>
        <w:tabs>
          <w:tab w:val="num" w:pos="1276"/>
        </w:tabs>
        <w:ind w:left="284"/>
        <w:rPr>
          <w:b/>
          <w:bCs/>
          <w:sz w:val="24"/>
          <w:szCs w:val="24"/>
          <w:lang w:val="fr-FR"/>
        </w:rPr>
      </w:pPr>
      <w:r w:rsidRPr="00280D7B">
        <w:rPr>
          <w:b/>
          <w:bCs/>
          <w:sz w:val="24"/>
          <w:szCs w:val="24"/>
          <w:lang w:val="fr-FR"/>
        </w:rPr>
        <w:pict w14:anchorId="51A34F3C">
          <v:rect id="_x0000_i7169" style="width:0;height:1.5pt" o:hrstd="t" o:hr="t" fillcolor="#a0a0a0" stroked="f"/>
        </w:pict>
      </w:r>
    </w:p>
    <w:p w14:paraId="1556481A" w14:textId="77777777" w:rsidR="00280D7B" w:rsidRPr="00280D7B" w:rsidRDefault="00280D7B" w:rsidP="00F21805">
      <w:pPr>
        <w:tabs>
          <w:tab w:val="num" w:pos="1276"/>
        </w:tabs>
        <w:ind w:left="284"/>
        <w:rPr>
          <w:b/>
          <w:bCs/>
          <w:sz w:val="24"/>
          <w:szCs w:val="24"/>
          <w:lang w:val="fr-FR"/>
        </w:rPr>
      </w:pPr>
      <w:r w:rsidRPr="00280D7B">
        <w:rPr>
          <w:b/>
          <w:bCs/>
          <w:sz w:val="24"/>
          <w:szCs w:val="24"/>
          <w:lang w:val="fr-FR"/>
        </w:rPr>
        <w:t>Cette checklist finale vous permettra de consolider l’ensemble du travail réalisé, de vérifier que chaque composant fonctionne en synergie, et d’assurer que l’infrastructure est prête pour la mise en production en toute confiance.</w:t>
      </w:r>
    </w:p>
    <w:p w14:paraId="2A18C678" w14:textId="77777777" w:rsidR="00280D7B" w:rsidRPr="00280D7B" w:rsidRDefault="00280D7B" w:rsidP="00F21805">
      <w:pPr>
        <w:tabs>
          <w:tab w:val="num" w:pos="1276"/>
        </w:tabs>
        <w:ind w:left="284"/>
        <w:rPr>
          <w:b/>
          <w:bCs/>
          <w:sz w:val="24"/>
          <w:szCs w:val="24"/>
          <w:lang w:val="fr-FR"/>
        </w:rPr>
      </w:pPr>
      <w:r w:rsidRPr="00280D7B">
        <w:rPr>
          <w:b/>
          <w:bCs/>
          <w:sz w:val="24"/>
          <w:szCs w:val="24"/>
          <w:lang w:val="fr-FR"/>
        </w:rPr>
        <w:t>Souhaitez-vous ajouter des points spécifiques ou des précisions supplémentaires pour cette phase finale ?</w:t>
      </w:r>
    </w:p>
    <w:p w14:paraId="1382A5D7" w14:textId="77777777" w:rsidR="00280D7B" w:rsidRPr="00280D7B" w:rsidRDefault="00280D7B" w:rsidP="00F21805">
      <w:pPr>
        <w:tabs>
          <w:tab w:val="num" w:pos="1276"/>
        </w:tabs>
        <w:ind w:left="284"/>
        <w:rPr>
          <w:b/>
          <w:bCs/>
          <w:sz w:val="24"/>
          <w:szCs w:val="24"/>
          <w:lang w:val="fr-FR"/>
        </w:rPr>
      </w:pPr>
      <w:r w:rsidRPr="00280D7B">
        <w:rPr>
          <w:b/>
          <w:bCs/>
          <w:sz w:val="24"/>
          <w:szCs w:val="24"/>
          <w:lang w:val="fr-FR"/>
        </w:rPr>
        <w:t>o3-mini</w:t>
      </w:r>
    </w:p>
    <w:p w14:paraId="1620DE15" w14:textId="77777777" w:rsidR="00280D7B" w:rsidRPr="00280D7B" w:rsidRDefault="00280D7B" w:rsidP="00F21805">
      <w:pPr>
        <w:tabs>
          <w:tab w:val="num" w:pos="1276"/>
        </w:tabs>
        <w:ind w:left="284"/>
        <w:rPr>
          <w:b/>
          <w:bCs/>
          <w:vanish/>
          <w:sz w:val="24"/>
          <w:szCs w:val="24"/>
          <w:lang w:val="fr-FR"/>
        </w:rPr>
      </w:pPr>
      <w:r w:rsidRPr="00280D7B">
        <w:rPr>
          <w:b/>
          <w:bCs/>
          <w:vanish/>
          <w:sz w:val="24"/>
          <w:szCs w:val="24"/>
          <w:lang w:val="fr-FR"/>
        </w:rPr>
        <w:t>Top of Form</w:t>
      </w:r>
    </w:p>
    <w:p w14:paraId="05F48F38" w14:textId="77777777" w:rsidR="00280D7B" w:rsidRPr="00280D7B" w:rsidRDefault="00280D7B" w:rsidP="00F21805">
      <w:pPr>
        <w:tabs>
          <w:tab w:val="num" w:pos="1276"/>
        </w:tabs>
        <w:ind w:left="284"/>
        <w:rPr>
          <w:b/>
          <w:bCs/>
          <w:sz w:val="24"/>
          <w:szCs w:val="24"/>
          <w:lang w:val="fr-FR"/>
        </w:rPr>
      </w:pPr>
      <w:r w:rsidRPr="00280D7B">
        <w:rPr>
          <w:b/>
          <w:bCs/>
          <w:sz w:val="24"/>
          <w:szCs w:val="24"/>
          <w:lang w:val="fr-FR"/>
        </w:rPr>
        <w:pict w14:anchorId="012390EF"/>
      </w:r>
    </w:p>
    <w:p w14:paraId="122704AE" w14:textId="77777777" w:rsidR="00280D7B" w:rsidRPr="00280D7B" w:rsidRDefault="00280D7B" w:rsidP="00F21805">
      <w:pPr>
        <w:tabs>
          <w:tab w:val="num" w:pos="1276"/>
        </w:tabs>
        <w:ind w:left="284"/>
        <w:rPr>
          <w:b/>
          <w:bCs/>
          <w:vanish/>
          <w:sz w:val="24"/>
          <w:szCs w:val="24"/>
          <w:lang w:val="fr-FR"/>
        </w:rPr>
      </w:pPr>
      <w:r w:rsidRPr="00280D7B">
        <w:rPr>
          <w:b/>
          <w:bCs/>
          <w:vanish/>
          <w:sz w:val="24"/>
          <w:szCs w:val="24"/>
          <w:lang w:val="fr-FR"/>
        </w:rPr>
        <w:t>Bottom of Form</w:t>
      </w:r>
    </w:p>
    <w:p w14:paraId="6A061695" w14:textId="56B4DDC9" w:rsidR="00280D7B" w:rsidRDefault="00280D7B" w:rsidP="00F21805">
      <w:pPr>
        <w:tabs>
          <w:tab w:val="num" w:pos="1276"/>
        </w:tabs>
        <w:ind w:left="284"/>
        <w:rPr>
          <w:b/>
          <w:bCs/>
          <w:sz w:val="24"/>
          <w:szCs w:val="24"/>
          <w:lang w:val="fr-FR"/>
        </w:rPr>
      </w:pPr>
      <w:r>
        <w:rPr>
          <w:b/>
          <w:bCs/>
          <w:sz w:val="24"/>
          <w:szCs w:val="24"/>
          <w:lang w:val="fr-FR"/>
        </w:rPr>
        <w:br w:type="page"/>
      </w:r>
    </w:p>
    <w:p w14:paraId="73AD557D" w14:textId="60CF0BDE" w:rsidR="00280D7B" w:rsidRDefault="00280D7B" w:rsidP="00F21805">
      <w:pPr>
        <w:tabs>
          <w:tab w:val="num" w:pos="1276"/>
        </w:tabs>
        <w:ind w:left="284"/>
        <w:rPr>
          <w:b/>
          <w:bCs/>
          <w:sz w:val="24"/>
          <w:szCs w:val="24"/>
          <w:lang w:val="fr-FR"/>
        </w:rPr>
      </w:pPr>
      <w:r w:rsidRPr="00070A46">
        <w:rPr>
          <w:b/>
          <w:bCs/>
          <w:color w:val="C00000"/>
          <w:sz w:val="32"/>
          <w:szCs w:val="32"/>
          <w:lang w:val="fr-FR"/>
        </w:rPr>
        <w:lastRenderedPageBreak/>
        <w:t xml:space="preserve">Message pour CatGPT .3-mini </w:t>
      </w:r>
      <w:r w:rsidR="007357B5" w:rsidRPr="00070A46">
        <w:rPr>
          <w:b/>
          <w:bCs/>
          <w:color w:val="C00000"/>
          <w:sz w:val="32"/>
          <w:szCs w:val="32"/>
          <w:lang w:val="fr-FR"/>
        </w:rPr>
        <w:tab/>
        <w:t>Pour la prochaine session</w:t>
      </w:r>
      <w:r w:rsidRPr="00070A46">
        <w:rPr>
          <w:b/>
          <w:bCs/>
          <w:sz w:val="32"/>
          <w:szCs w:val="32"/>
          <w:lang w:val="fr-FR"/>
        </w:rPr>
        <w:br/>
      </w:r>
      <w:r>
        <w:rPr>
          <w:b/>
          <w:bCs/>
          <w:sz w:val="24"/>
          <w:szCs w:val="24"/>
          <w:lang w:val="fr-FR"/>
        </w:rPr>
        <w:br/>
      </w:r>
    </w:p>
    <w:p w14:paraId="64108519" w14:textId="77777777" w:rsidR="004D29D6" w:rsidRPr="004D29D6" w:rsidRDefault="004D29D6" w:rsidP="00F21805">
      <w:pPr>
        <w:tabs>
          <w:tab w:val="num" w:pos="1276"/>
        </w:tabs>
        <w:ind w:left="284"/>
        <w:rPr>
          <w:b/>
          <w:bCs/>
          <w:sz w:val="24"/>
          <w:szCs w:val="24"/>
          <w:lang w:val="fr-FR"/>
        </w:rPr>
      </w:pPr>
      <w:r w:rsidRPr="004D29D6">
        <w:rPr>
          <w:rFonts w:ascii="Segoe UI Emoji" w:hAnsi="Segoe UI Emoji" w:cs="Segoe UI Emoji"/>
          <w:b/>
          <w:bCs/>
          <w:sz w:val="24"/>
          <w:szCs w:val="24"/>
          <w:lang w:val="fr-FR"/>
        </w:rPr>
        <w:t>📘</w:t>
      </w:r>
      <w:r w:rsidRPr="004D29D6">
        <w:rPr>
          <w:b/>
          <w:bCs/>
          <w:sz w:val="24"/>
          <w:szCs w:val="24"/>
          <w:lang w:val="fr-FR"/>
        </w:rPr>
        <w:t xml:space="preserve"> Contexte global (à fournir au début de chaque session)</w:t>
      </w:r>
    </w:p>
    <w:p w14:paraId="68CF039F" w14:textId="77777777" w:rsidR="004D29D6" w:rsidRPr="004D29D6" w:rsidRDefault="004D29D6" w:rsidP="00F21805">
      <w:pPr>
        <w:tabs>
          <w:tab w:val="num" w:pos="1276"/>
        </w:tabs>
        <w:ind w:left="284"/>
        <w:rPr>
          <w:b/>
          <w:bCs/>
          <w:sz w:val="24"/>
          <w:szCs w:val="24"/>
          <w:lang w:val="fr-FR"/>
        </w:rPr>
      </w:pPr>
      <w:r w:rsidRPr="004D29D6">
        <w:rPr>
          <w:b/>
          <w:bCs/>
          <w:sz w:val="24"/>
          <w:szCs w:val="24"/>
          <w:lang w:val="fr-FR"/>
        </w:rPr>
        <w:t>Projet</w:t>
      </w:r>
    </w:p>
    <w:p w14:paraId="68CAC80C" w14:textId="77777777" w:rsidR="004D29D6" w:rsidRPr="004D29D6" w:rsidRDefault="004D29D6" w:rsidP="00F21805">
      <w:pPr>
        <w:tabs>
          <w:tab w:val="num" w:pos="1276"/>
        </w:tabs>
        <w:ind w:left="284"/>
        <w:rPr>
          <w:b/>
          <w:bCs/>
          <w:sz w:val="24"/>
          <w:szCs w:val="24"/>
          <w:lang w:val="fr-FR"/>
        </w:rPr>
      </w:pPr>
      <w:r w:rsidRPr="004D29D6">
        <w:rPr>
          <w:b/>
          <w:bCs/>
          <w:sz w:val="24"/>
          <w:szCs w:val="24"/>
          <w:lang w:val="fr-FR"/>
        </w:rPr>
        <w:t>Déploiement d’une infrastructure haute</w:t>
      </w:r>
      <w:r w:rsidRPr="004D29D6">
        <w:rPr>
          <w:b/>
          <w:bCs/>
          <w:sz w:val="24"/>
          <w:szCs w:val="24"/>
          <w:lang w:val="fr-FR"/>
        </w:rPr>
        <w:noBreakHyphen/>
        <w:t>disponibilité professionnelle pour Drupal 11, composée de VM VirtualBox/Proxmox, conteneurs Docker, installations natives (Ubuntu &amp; Debian), reverse</w:t>
      </w:r>
      <w:r w:rsidRPr="004D29D6">
        <w:rPr>
          <w:b/>
          <w:bCs/>
          <w:sz w:val="24"/>
          <w:szCs w:val="24"/>
          <w:lang w:val="fr-FR"/>
        </w:rPr>
        <w:noBreakHyphen/>
        <w:t xml:space="preserve">proxy Nginx, base de données MariaDB avec stockage iSCSI/NFS, backups automatisés, monitoring (Prometheus + </w:t>
      </w:r>
      <w:proofErr w:type="spellStart"/>
      <w:r w:rsidRPr="004D29D6">
        <w:rPr>
          <w:b/>
          <w:bCs/>
          <w:sz w:val="24"/>
          <w:szCs w:val="24"/>
          <w:lang w:val="fr-FR"/>
        </w:rPr>
        <w:t>Grafana</w:t>
      </w:r>
      <w:proofErr w:type="spellEnd"/>
      <w:r w:rsidRPr="004D29D6">
        <w:rPr>
          <w:b/>
          <w:bCs/>
          <w:sz w:val="24"/>
          <w:szCs w:val="24"/>
          <w:lang w:val="fr-FR"/>
        </w:rPr>
        <w:t xml:space="preserve"> + ELK) et </w:t>
      </w:r>
      <w:proofErr w:type="spellStart"/>
      <w:r w:rsidRPr="004D29D6">
        <w:rPr>
          <w:b/>
          <w:bCs/>
          <w:sz w:val="24"/>
          <w:szCs w:val="24"/>
          <w:lang w:val="fr-FR"/>
        </w:rPr>
        <w:t>alerting</w:t>
      </w:r>
      <w:proofErr w:type="spellEnd"/>
      <w:r w:rsidRPr="004D29D6">
        <w:rPr>
          <w:b/>
          <w:bCs/>
          <w:sz w:val="24"/>
          <w:szCs w:val="24"/>
          <w:lang w:val="fr-FR"/>
        </w:rPr>
        <w:t xml:space="preserve"> avancé.</w:t>
      </w:r>
    </w:p>
    <w:p w14:paraId="466953AB" w14:textId="77777777" w:rsidR="004D29D6" w:rsidRPr="004D29D6" w:rsidRDefault="004D29D6" w:rsidP="00F21805">
      <w:pPr>
        <w:tabs>
          <w:tab w:val="num" w:pos="1276"/>
        </w:tabs>
        <w:ind w:left="284"/>
        <w:rPr>
          <w:b/>
          <w:bCs/>
          <w:sz w:val="24"/>
          <w:szCs w:val="24"/>
          <w:lang w:val="fr-FR"/>
        </w:rPr>
      </w:pPr>
      <w:r w:rsidRPr="004D29D6">
        <w:rPr>
          <w:b/>
          <w:bCs/>
          <w:sz w:val="24"/>
          <w:szCs w:val="24"/>
          <w:lang w:val="fr-FR"/>
        </w:rPr>
        <w:t>Objectif actuel</w:t>
      </w:r>
    </w:p>
    <w:p w14:paraId="51BBA2C2" w14:textId="77777777" w:rsidR="004D29D6" w:rsidRPr="004D29D6" w:rsidRDefault="004D29D6" w:rsidP="00F21805">
      <w:pPr>
        <w:tabs>
          <w:tab w:val="num" w:pos="1276"/>
        </w:tabs>
        <w:ind w:left="284"/>
        <w:rPr>
          <w:b/>
          <w:bCs/>
          <w:sz w:val="24"/>
          <w:szCs w:val="24"/>
          <w:lang w:val="fr-FR"/>
        </w:rPr>
      </w:pPr>
      <w:r w:rsidRPr="004D29D6">
        <w:rPr>
          <w:b/>
          <w:bCs/>
          <w:sz w:val="24"/>
          <w:szCs w:val="24"/>
          <w:lang w:val="fr-FR"/>
        </w:rPr>
        <w:t>Phase finale → Documentation globale, tests d’intégration complets, validation finale et préparation du plan de migration en production.</w:t>
      </w:r>
    </w:p>
    <w:p w14:paraId="265FCBF0" w14:textId="77777777" w:rsidR="004D29D6" w:rsidRPr="004D29D6" w:rsidRDefault="004D29D6" w:rsidP="00F21805">
      <w:pPr>
        <w:tabs>
          <w:tab w:val="num" w:pos="1276"/>
        </w:tabs>
        <w:ind w:left="284"/>
        <w:rPr>
          <w:b/>
          <w:bCs/>
          <w:sz w:val="24"/>
          <w:szCs w:val="24"/>
          <w:lang w:val="fr-FR"/>
        </w:rPr>
      </w:pPr>
      <w:r w:rsidRPr="004D29D6">
        <w:rPr>
          <w:b/>
          <w:bCs/>
          <w:sz w:val="24"/>
          <w:szCs w:val="24"/>
          <w:lang w:val="fr-FR"/>
        </w:rPr>
        <w:t>Étapes déjà réalisées</w:t>
      </w:r>
    </w:p>
    <w:p w14:paraId="441F7966" w14:textId="77777777" w:rsidR="004D29D6" w:rsidRPr="004D29D6" w:rsidRDefault="004D29D6" w:rsidP="00F21805">
      <w:pPr>
        <w:numPr>
          <w:ilvl w:val="0"/>
          <w:numId w:val="155"/>
        </w:numPr>
        <w:tabs>
          <w:tab w:val="clear" w:pos="720"/>
          <w:tab w:val="num" w:pos="1276"/>
        </w:tabs>
        <w:ind w:left="284"/>
        <w:rPr>
          <w:b/>
          <w:bCs/>
          <w:sz w:val="24"/>
          <w:szCs w:val="24"/>
          <w:lang w:val="fr-FR"/>
        </w:rPr>
      </w:pPr>
      <w:r w:rsidRPr="004D29D6">
        <w:rPr>
          <w:b/>
          <w:bCs/>
          <w:sz w:val="24"/>
          <w:szCs w:val="24"/>
          <w:lang w:val="fr-FR"/>
        </w:rPr>
        <w:t>Création VM de base + VM Proxmox</w:t>
      </w:r>
    </w:p>
    <w:p w14:paraId="06811546" w14:textId="77777777" w:rsidR="004D29D6" w:rsidRPr="004D29D6" w:rsidRDefault="004D29D6" w:rsidP="00F21805">
      <w:pPr>
        <w:numPr>
          <w:ilvl w:val="0"/>
          <w:numId w:val="155"/>
        </w:numPr>
        <w:tabs>
          <w:tab w:val="clear" w:pos="720"/>
          <w:tab w:val="num" w:pos="1276"/>
        </w:tabs>
        <w:ind w:left="284"/>
        <w:rPr>
          <w:b/>
          <w:bCs/>
          <w:sz w:val="24"/>
          <w:szCs w:val="24"/>
          <w:lang w:val="fr-FR"/>
        </w:rPr>
      </w:pPr>
      <w:r w:rsidRPr="004D29D6">
        <w:rPr>
          <w:b/>
          <w:bCs/>
          <w:sz w:val="24"/>
          <w:szCs w:val="24"/>
          <w:lang w:val="fr-FR"/>
        </w:rPr>
        <w:t>Environnements Drupal (Docker, installations natives Ubuntu/Debian)</w:t>
      </w:r>
    </w:p>
    <w:p w14:paraId="2119E264" w14:textId="77777777" w:rsidR="004D29D6" w:rsidRPr="004D29D6" w:rsidRDefault="004D29D6" w:rsidP="00F21805">
      <w:pPr>
        <w:numPr>
          <w:ilvl w:val="0"/>
          <w:numId w:val="155"/>
        </w:numPr>
        <w:tabs>
          <w:tab w:val="clear" w:pos="720"/>
          <w:tab w:val="num" w:pos="1276"/>
        </w:tabs>
        <w:ind w:left="284"/>
        <w:rPr>
          <w:b/>
          <w:bCs/>
          <w:sz w:val="24"/>
          <w:szCs w:val="24"/>
          <w:lang w:val="fr-FR"/>
        </w:rPr>
      </w:pPr>
      <w:r w:rsidRPr="004D29D6">
        <w:rPr>
          <w:b/>
          <w:bCs/>
          <w:sz w:val="24"/>
          <w:szCs w:val="24"/>
          <w:lang w:val="fr-FR"/>
        </w:rPr>
        <w:t>Reverse</w:t>
      </w:r>
      <w:r w:rsidRPr="004D29D6">
        <w:rPr>
          <w:b/>
          <w:bCs/>
          <w:sz w:val="24"/>
          <w:szCs w:val="24"/>
          <w:lang w:val="fr-FR"/>
        </w:rPr>
        <w:noBreakHyphen/>
        <w:t>proxy / load balancer Nginx</w:t>
      </w:r>
    </w:p>
    <w:p w14:paraId="790EE680" w14:textId="77777777" w:rsidR="004D29D6" w:rsidRPr="004D29D6" w:rsidRDefault="004D29D6" w:rsidP="00F21805">
      <w:pPr>
        <w:numPr>
          <w:ilvl w:val="0"/>
          <w:numId w:val="155"/>
        </w:numPr>
        <w:tabs>
          <w:tab w:val="clear" w:pos="720"/>
          <w:tab w:val="num" w:pos="1276"/>
        </w:tabs>
        <w:ind w:left="284"/>
        <w:rPr>
          <w:b/>
          <w:bCs/>
          <w:sz w:val="24"/>
          <w:szCs w:val="24"/>
          <w:lang w:val="fr-FR"/>
        </w:rPr>
      </w:pPr>
      <w:r w:rsidRPr="004D29D6">
        <w:rPr>
          <w:b/>
          <w:bCs/>
          <w:sz w:val="24"/>
          <w:szCs w:val="24"/>
          <w:lang w:val="fr-FR"/>
        </w:rPr>
        <w:t>Serveur DB + stockage (iSCSI, NFS) + scripts de backup + rotation</w:t>
      </w:r>
    </w:p>
    <w:p w14:paraId="4BADA3FA" w14:textId="77777777" w:rsidR="004D29D6" w:rsidRPr="004D29D6" w:rsidRDefault="004D29D6" w:rsidP="00F21805">
      <w:pPr>
        <w:numPr>
          <w:ilvl w:val="0"/>
          <w:numId w:val="155"/>
        </w:numPr>
        <w:tabs>
          <w:tab w:val="clear" w:pos="720"/>
          <w:tab w:val="num" w:pos="1276"/>
        </w:tabs>
        <w:ind w:left="284"/>
        <w:rPr>
          <w:b/>
          <w:bCs/>
          <w:sz w:val="24"/>
          <w:szCs w:val="24"/>
          <w:lang w:val="en-GB"/>
        </w:rPr>
      </w:pPr>
      <w:r w:rsidRPr="004D29D6">
        <w:rPr>
          <w:b/>
          <w:bCs/>
          <w:sz w:val="24"/>
          <w:szCs w:val="24"/>
          <w:lang w:val="en-GB"/>
        </w:rPr>
        <w:t xml:space="preserve">Monitoring &amp; logs (Prometheus, Grafana, Elasticsearch/Kibana, </w:t>
      </w:r>
      <w:proofErr w:type="spellStart"/>
      <w:r w:rsidRPr="004D29D6">
        <w:rPr>
          <w:b/>
          <w:bCs/>
          <w:sz w:val="24"/>
          <w:szCs w:val="24"/>
          <w:lang w:val="en-GB"/>
        </w:rPr>
        <w:t>Alertmanager</w:t>
      </w:r>
      <w:proofErr w:type="spellEnd"/>
      <w:r w:rsidRPr="004D29D6">
        <w:rPr>
          <w:b/>
          <w:bCs/>
          <w:sz w:val="24"/>
          <w:szCs w:val="24"/>
          <w:lang w:val="en-GB"/>
        </w:rPr>
        <w:t>)</w:t>
      </w:r>
    </w:p>
    <w:p w14:paraId="5F7881D0" w14:textId="77777777" w:rsidR="004D29D6" w:rsidRPr="004D29D6" w:rsidRDefault="004D29D6" w:rsidP="00F21805">
      <w:pPr>
        <w:numPr>
          <w:ilvl w:val="0"/>
          <w:numId w:val="155"/>
        </w:numPr>
        <w:tabs>
          <w:tab w:val="clear" w:pos="720"/>
          <w:tab w:val="num" w:pos="1276"/>
        </w:tabs>
        <w:ind w:left="284"/>
        <w:rPr>
          <w:b/>
          <w:bCs/>
          <w:sz w:val="24"/>
          <w:szCs w:val="24"/>
          <w:lang w:val="fr-FR"/>
        </w:rPr>
      </w:pPr>
      <w:r w:rsidRPr="004D29D6">
        <w:rPr>
          <w:b/>
          <w:bCs/>
          <w:sz w:val="24"/>
          <w:szCs w:val="24"/>
          <w:lang w:val="fr-FR"/>
        </w:rPr>
        <w:t xml:space="preserve">Custom </w:t>
      </w:r>
      <w:proofErr w:type="spellStart"/>
      <w:r w:rsidRPr="004D29D6">
        <w:rPr>
          <w:b/>
          <w:bCs/>
          <w:sz w:val="24"/>
          <w:szCs w:val="24"/>
          <w:lang w:val="fr-FR"/>
        </w:rPr>
        <w:t>dashboards</w:t>
      </w:r>
      <w:proofErr w:type="spellEnd"/>
      <w:r w:rsidRPr="004D29D6">
        <w:rPr>
          <w:b/>
          <w:bCs/>
          <w:sz w:val="24"/>
          <w:szCs w:val="24"/>
          <w:lang w:val="fr-FR"/>
        </w:rPr>
        <w:t xml:space="preserve"> </w:t>
      </w:r>
      <w:proofErr w:type="spellStart"/>
      <w:r w:rsidRPr="004D29D6">
        <w:rPr>
          <w:b/>
          <w:bCs/>
          <w:sz w:val="24"/>
          <w:szCs w:val="24"/>
          <w:lang w:val="fr-FR"/>
        </w:rPr>
        <w:t>Grafana</w:t>
      </w:r>
      <w:proofErr w:type="spellEnd"/>
      <w:r w:rsidRPr="004D29D6">
        <w:rPr>
          <w:b/>
          <w:bCs/>
          <w:sz w:val="24"/>
          <w:szCs w:val="24"/>
          <w:lang w:val="fr-FR"/>
        </w:rPr>
        <w:t xml:space="preserve"> &amp; </w:t>
      </w:r>
      <w:proofErr w:type="spellStart"/>
      <w:r w:rsidRPr="004D29D6">
        <w:rPr>
          <w:b/>
          <w:bCs/>
          <w:sz w:val="24"/>
          <w:szCs w:val="24"/>
          <w:lang w:val="fr-FR"/>
        </w:rPr>
        <w:t>alerting</w:t>
      </w:r>
      <w:proofErr w:type="spellEnd"/>
      <w:r w:rsidRPr="004D29D6">
        <w:rPr>
          <w:b/>
          <w:bCs/>
          <w:sz w:val="24"/>
          <w:szCs w:val="24"/>
          <w:lang w:val="fr-FR"/>
        </w:rPr>
        <w:t xml:space="preserve"> avancé</w:t>
      </w:r>
    </w:p>
    <w:p w14:paraId="2D18FA28" w14:textId="77777777" w:rsidR="004D29D6" w:rsidRPr="004D29D6" w:rsidRDefault="004D29D6" w:rsidP="00F21805">
      <w:pPr>
        <w:tabs>
          <w:tab w:val="num" w:pos="1276"/>
        </w:tabs>
        <w:ind w:left="284"/>
        <w:rPr>
          <w:b/>
          <w:bCs/>
          <w:sz w:val="24"/>
          <w:szCs w:val="24"/>
          <w:lang w:val="fr-FR"/>
        </w:rPr>
      </w:pPr>
      <w:r w:rsidRPr="004D29D6">
        <w:rPr>
          <w:b/>
          <w:bCs/>
          <w:sz w:val="24"/>
          <w:szCs w:val="24"/>
          <w:lang w:val="fr-FR"/>
        </w:rPr>
        <w:t>Point précis dans le déroulé</w:t>
      </w:r>
    </w:p>
    <w:p w14:paraId="32419218" w14:textId="77777777" w:rsidR="004D29D6" w:rsidRPr="004D29D6" w:rsidRDefault="004D29D6" w:rsidP="00F21805">
      <w:pPr>
        <w:tabs>
          <w:tab w:val="num" w:pos="1276"/>
        </w:tabs>
        <w:ind w:left="284"/>
        <w:rPr>
          <w:b/>
          <w:bCs/>
          <w:sz w:val="24"/>
          <w:szCs w:val="24"/>
          <w:lang w:val="fr-FR"/>
        </w:rPr>
      </w:pPr>
      <w:r w:rsidRPr="004D29D6">
        <w:rPr>
          <w:b/>
          <w:bCs/>
          <w:sz w:val="24"/>
          <w:szCs w:val="24"/>
          <w:lang w:val="fr-FR"/>
        </w:rPr>
        <w:t>En cours : Exécution et documentation des tests d’intégration entre tous les composants.</w:t>
      </w:r>
    </w:p>
    <w:p w14:paraId="188E7A16" w14:textId="77777777" w:rsidR="004D29D6" w:rsidRPr="004D29D6" w:rsidRDefault="004D29D6" w:rsidP="00F21805">
      <w:pPr>
        <w:tabs>
          <w:tab w:val="num" w:pos="1276"/>
        </w:tabs>
        <w:ind w:left="284"/>
        <w:rPr>
          <w:b/>
          <w:bCs/>
          <w:sz w:val="24"/>
          <w:szCs w:val="24"/>
          <w:lang w:val="fr-FR"/>
        </w:rPr>
      </w:pPr>
      <w:r w:rsidRPr="004D29D6">
        <w:rPr>
          <w:b/>
          <w:bCs/>
          <w:sz w:val="24"/>
          <w:szCs w:val="24"/>
          <w:lang w:val="fr-FR"/>
        </w:rPr>
        <w:t>Prochaine action attendue</w:t>
      </w:r>
    </w:p>
    <w:p w14:paraId="2CEE6FE4" w14:textId="77777777" w:rsidR="004D29D6" w:rsidRPr="004D29D6" w:rsidRDefault="004D29D6" w:rsidP="00F21805">
      <w:pPr>
        <w:numPr>
          <w:ilvl w:val="0"/>
          <w:numId w:val="156"/>
        </w:numPr>
        <w:tabs>
          <w:tab w:val="clear" w:pos="720"/>
          <w:tab w:val="num" w:pos="1276"/>
        </w:tabs>
        <w:ind w:left="284"/>
        <w:rPr>
          <w:b/>
          <w:bCs/>
          <w:sz w:val="24"/>
          <w:szCs w:val="24"/>
          <w:lang w:val="fr-FR"/>
        </w:rPr>
      </w:pPr>
      <w:r w:rsidRPr="004D29D6">
        <w:rPr>
          <w:b/>
          <w:bCs/>
          <w:sz w:val="24"/>
          <w:szCs w:val="24"/>
          <w:lang w:val="fr-FR"/>
        </w:rPr>
        <w:t>Lancer la suite de tests automatisés et manuels</w:t>
      </w:r>
    </w:p>
    <w:p w14:paraId="524745C2" w14:textId="77777777" w:rsidR="004D29D6" w:rsidRPr="004D29D6" w:rsidRDefault="004D29D6" w:rsidP="00F21805">
      <w:pPr>
        <w:numPr>
          <w:ilvl w:val="0"/>
          <w:numId w:val="156"/>
        </w:numPr>
        <w:tabs>
          <w:tab w:val="clear" w:pos="720"/>
          <w:tab w:val="num" w:pos="1276"/>
        </w:tabs>
        <w:ind w:left="284"/>
        <w:rPr>
          <w:b/>
          <w:bCs/>
          <w:sz w:val="24"/>
          <w:szCs w:val="24"/>
          <w:lang w:val="fr-FR"/>
        </w:rPr>
      </w:pPr>
      <w:r w:rsidRPr="004D29D6">
        <w:rPr>
          <w:b/>
          <w:bCs/>
          <w:sz w:val="24"/>
          <w:szCs w:val="24"/>
          <w:lang w:val="fr-FR"/>
        </w:rPr>
        <w:t>Documenter chaque résultat dans /docs/tests_integration.md</w:t>
      </w:r>
    </w:p>
    <w:p w14:paraId="134C0BB4" w14:textId="77777777" w:rsidR="004D29D6" w:rsidRPr="004D29D6" w:rsidRDefault="004D29D6" w:rsidP="00F21805">
      <w:pPr>
        <w:numPr>
          <w:ilvl w:val="0"/>
          <w:numId w:val="156"/>
        </w:numPr>
        <w:tabs>
          <w:tab w:val="clear" w:pos="720"/>
          <w:tab w:val="num" w:pos="1276"/>
        </w:tabs>
        <w:ind w:left="284"/>
        <w:rPr>
          <w:b/>
          <w:bCs/>
          <w:sz w:val="24"/>
          <w:szCs w:val="24"/>
          <w:lang w:val="fr-FR"/>
        </w:rPr>
      </w:pPr>
      <w:r w:rsidRPr="004D29D6">
        <w:rPr>
          <w:b/>
          <w:bCs/>
          <w:sz w:val="24"/>
          <w:szCs w:val="24"/>
          <w:lang w:val="fr-FR"/>
        </w:rPr>
        <w:t>Identifier et corriger toute anomalie</w:t>
      </w:r>
    </w:p>
    <w:p w14:paraId="6769C544" w14:textId="77777777" w:rsidR="004D29D6" w:rsidRPr="004D29D6" w:rsidRDefault="004D29D6" w:rsidP="00F21805">
      <w:pPr>
        <w:tabs>
          <w:tab w:val="num" w:pos="1276"/>
        </w:tabs>
        <w:ind w:left="284"/>
        <w:rPr>
          <w:b/>
          <w:bCs/>
          <w:sz w:val="24"/>
          <w:szCs w:val="24"/>
          <w:lang w:val="fr-FR"/>
        </w:rPr>
      </w:pPr>
      <w:r w:rsidRPr="004D29D6">
        <w:rPr>
          <w:b/>
          <w:bCs/>
          <w:sz w:val="24"/>
          <w:szCs w:val="24"/>
          <w:lang w:val="fr-FR"/>
        </w:rPr>
        <w:pict w14:anchorId="79A00EF2">
          <v:rect id="_x0000_i7171" style="width:0;height:1.5pt" o:hrstd="t" o:hr="t" fillcolor="#a0a0a0" stroked="f"/>
        </w:pict>
      </w:r>
    </w:p>
    <w:p w14:paraId="683085A8" w14:textId="77777777" w:rsidR="001E7546" w:rsidRDefault="001E7546" w:rsidP="00F21805">
      <w:pPr>
        <w:tabs>
          <w:tab w:val="num" w:pos="1276"/>
        </w:tabs>
        <w:ind w:left="284"/>
        <w:rPr>
          <w:rFonts w:ascii="Segoe UI Emoji" w:hAnsi="Segoe UI Emoji" w:cs="Segoe UI Emoji"/>
          <w:b/>
          <w:bCs/>
          <w:sz w:val="24"/>
          <w:szCs w:val="24"/>
          <w:lang w:val="fr-FR"/>
        </w:rPr>
      </w:pPr>
      <w:r>
        <w:rPr>
          <w:rFonts w:ascii="Segoe UI Emoji" w:hAnsi="Segoe UI Emoji" w:cs="Segoe UI Emoji"/>
          <w:b/>
          <w:bCs/>
          <w:sz w:val="24"/>
          <w:szCs w:val="24"/>
          <w:lang w:val="fr-FR"/>
        </w:rPr>
        <w:br w:type="page"/>
      </w:r>
    </w:p>
    <w:p w14:paraId="5FC1A97A" w14:textId="202C8D2C" w:rsidR="004D29D6" w:rsidRPr="004D29D6" w:rsidRDefault="004D29D6" w:rsidP="00F21805">
      <w:pPr>
        <w:tabs>
          <w:tab w:val="num" w:pos="1276"/>
        </w:tabs>
        <w:ind w:left="284"/>
        <w:rPr>
          <w:b/>
          <w:bCs/>
          <w:sz w:val="24"/>
          <w:szCs w:val="24"/>
          <w:lang w:val="fr-FR"/>
        </w:rPr>
      </w:pPr>
      <w:r w:rsidRPr="004D29D6">
        <w:rPr>
          <w:rFonts w:ascii="Segoe UI Emoji" w:hAnsi="Segoe UI Emoji" w:cs="Segoe UI Emoji"/>
          <w:b/>
          <w:bCs/>
          <w:sz w:val="24"/>
          <w:szCs w:val="24"/>
          <w:lang w:val="fr-FR"/>
        </w:rPr>
        <w:lastRenderedPageBreak/>
        <w:t>🛠️</w:t>
      </w:r>
      <w:r w:rsidRPr="004D29D6">
        <w:rPr>
          <w:b/>
          <w:bCs/>
          <w:sz w:val="24"/>
          <w:szCs w:val="24"/>
          <w:lang w:val="fr-FR"/>
        </w:rPr>
        <w:t xml:space="preserve"> Troubleshooting (chapitre dédié)</w:t>
      </w:r>
    </w:p>
    <w:p w14:paraId="238F9D1E" w14:textId="77777777" w:rsidR="004D29D6" w:rsidRPr="004D29D6" w:rsidRDefault="004D29D6" w:rsidP="00F21805">
      <w:pPr>
        <w:tabs>
          <w:tab w:val="num" w:pos="1276"/>
        </w:tabs>
        <w:ind w:left="284"/>
        <w:rPr>
          <w:b/>
          <w:bCs/>
          <w:sz w:val="24"/>
          <w:szCs w:val="24"/>
          <w:lang w:val="fr-FR"/>
        </w:rPr>
      </w:pPr>
      <w:r w:rsidRPr="004D29D6">
        <w:rPr>
          <w:b/>
          <w:bCs/>
          <w:sz w:val="24"/>
          <w:szCs w:val="24"/>
          <w:lang w:val="fr-FR"/>
        </w:rPr>
        <w:t>Pour chaque problème rencontré, ajoutez une entrée structurée :</w:t>
      </w:r>
    </w:p>
    <w:p w14:paraId="7C2849C5" w14:textId="77777777" w:rsidR="001E7546" w:rsidRDefault="001E7546" w:rsidP="00F21805">
      <w:pPr>
        <w:tabs>
          <w:tab w:val="num" w:pos="1276"/>
        </w:tabs>
        <w:ind w:left="284"/>
        <w:rPr>
          <w:b/>
          <w:bCs/>
          <w:sz w:val="24"/>
          <w:szCs w:val="24"/>
          <w:lang w:val="fr-FR"/>
        </w:rPr>
      </w:pPr>
    </w:p>
    <w:p w14:paraId="18667FDC" w14:textId="77777777" w:rsidR="001E7546" w:rsidRPr="001E7546" w:rsidRDefault="001E7546" w:rsidP="00F21805">
      <w:pPr>
        <w:tabs>
          <w:tab w:val="num" w:pos="1276"/>
        </w:tabs>
        <w:ind w:left="284"/>
        <w:rPr>
          <w:b/>
          <w:bCs/>
          <w:sz w:val="24"/>
          <w:szCs w:val="24"/>
          <w:lang w:val="fr-FR"/>
        </w:rPr>
      </w:pPr>
      <w:r w:rsidRPr="001E7546">
        <w:rPr>
          <w:b/>
          <w:bCs/>
          <w:sz w:val="24"/>
          <w:szCs w:val="24"/>
          <w:lang w:val="fr-FR"/>
        </w:rPr>
        <w:t>Grille de Troubleshooting Enrichie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9"/>
        <w:gridCol w:w="742"/>
        <w:gridCol w:w="866"/>
        <w:gridCol w:w="923"/>
        <w:gridCol w:w="955"/>
        <w:gridCol w:w="759"/>
        <w:gridCol w:w="902"/>
        <w:gridCol w:w="1517"/>
        <w:gridCol w:w="1111"/>
        <w:gridCol w:w="1000"/>
      </w:tblGrid>
      <w:tr w:rsidR="001E7546" w:rsidRPr="001E7546" w14:paraId="6780EB1D" w14:textId="77777777" w:rsidTr="001E7546">
        <w:trPr>
          <w:tblHeader/>
          <w:tblCellSpacing w:w="15" w:type="dxa"/>
        </w:trPr>
        <w:tc>
          <w:tcPr>
            <w:tcW w:w="0" w:type="auto"/>
            <w:vAlign w:val="center"/>
            <w:hideMark/>
          </w:tcPr>
          <w:p w14:paraId="2F43D00C" w14:textId="77777777" w:rsidR="001E7546" w:rsidRPr="001E7546" w:rsidRDefault="001E7546" w:rsidP="00F21805">
            <w:pPr>
              <w:tabs>
                <w:tab w:val="num" w:pos="1276"/>
              </w:tabs>
              <w:ind w:left="284"/>
              <w:rPr>
                <w:b/>
                <w:bCs/>
                <w:sz w:val="24"/>
                <w:szCs w:val="24"/>
                <w:lang w:val="fr-FR"/>
              </w:rPr>
            </w:pPr>
            <w:r w:rsidRPr="001E7546">
              <w:rPr>
                <w:b/>
                <w:bCs/>
                <w:sz w:val="24"/>
                <w:szCs w:val="24"/>
                <w:lang w:val="fr-FR"/>
              </w:rPr>
              <w:t>Projet</w:t>
            </w:r>
          </w:p>
        </w:tc>
        <w:tc>
          <w:tcPr>
            <w:tcW w:w="0" w:type="auto"/>
            <w:vAlign w:val="center"/>
            <w:hideMark/>
          </w:tcPr>
          <w:p w14:paraId="57912DE1" w14:textId="77777777" w:rsidR="001E7546" w:rsidRPr="001E7546" w:rsidRDefault="001E7546" w:rsidP="00F21805">
            <w:pPr>
              <w:tabs>
                <w:tab w:val="num" w:pos="1276"/>
              </w:tabs>
              <w:ind w:left="284"/>
              <w:rPr>
                <w:b/>
                <w:bCs/>
                <w:sz w:val="24"/>
                <w:szCs w:val="24"/>
                <w:lang w:val="fr-FR"/>
              </w:rPr>
            </w:pPr>
            <w:r w:rsidRPr="001E7546">
              <w:rPr>
                <w:b/>
                <w:bCs/>
                <w:sz w:val="24"/>
                <w:szCs w:val="24"/>
                <w:lang w:val="fr-FR"/>
              </w:rPr>
              <w:t>Composant</w:t>
            </w:r>
          </w:p>
        </w:tc>
        <w:tc>
          <w:tcPr>
            <w:tcW w:w="0" w:type="auto"/>
            <w:vAlign w:val="center"/>
            <w:hideMark/>
          </w:tcPr>
          <w:p w14:paraId="779A028D" w14:textId="77777777" w:rsidR="001E7546" w:rsidRPr="001E7546" w:rsidRDefault="001E7546" w:rsidP="00F21805">
            <w:pPr>
              <w:tabs>
                <w:tab w:val="num" w:pos="1276"/>
              </w:tabs>
              <w:ind w:left="284"/>
              <w:rPr>
                <w:b/>
                <w:bCs/>
                <w:sz w:val="24"/>
                <w:szCs w:val="24"/>
                <w:lang w:val="fr-FR"/>
              </w:rPr>
            </w:pPr>
            <w:r w:rsidRPr="001E7546">
              <w:rPr>
                <w:b/>
                <w:bCs/>
                <w:sz w:val="24"/>
                <w:szCs w:val="24"/>
                <w:lang w:val="fr-FR"/>
              </w:rPr>
              <w:t>Étape</w:t>
            </w:r>
          </w:p>
        </w:tc>
        <w:tc>
          <w:tcPr>
            <w:tcW w:w="0" w:type="auto"/>
            <w:vAlign w:val="center"/>
            <w:hideMark/>
          </w:tcPr>
          <w:p w14:paraId="6A60D80D" w14:textId="77777777" w:rsidR="001E7546" w:rsidRPr="001E7546" w:rsidRDefault="001E7546" w:rsidP="00F21805">
            <w:pPr>
              <w:tabs>
                <w:tab w:val="num" w:pos="1276"/>
              </w:tabs>
              <w:ind w:left="284"/>
              <w:rPr>
                <w:b/>
                <w:bCs/>
                <w:sz w:val="24"/>
                <w:szCs w:val="24"/>
                <w:lang w:val="fr-FR"/>
              </w:rPr>
            </w:pPr>
            <w:r w:rsidRPr="001E7546">
              <w:rPr>
                <w:b/>
                <w:bCs/>
                <w:sz w:val="24"/>
                <w:szCs w:val="24"/>
                <w:lang w:val="fr-FR"/>
              </w:rPr>
              <w:t>Raison du Contexte</w:t>
            </w:r>
          </w:p>
        </w:tc>
        <w:tc>
          <w:tcPr>
            <w:tcW w:w="0" w:type="auto"/>
            <w:vAlign w:val="center"/>
            <w:hideMark/>
          </w:tcPr>
          <w:p w14:paraId="204D5C3E" w14:textId="77777777" w:rsidR="001E7546" w:rsidRPr="001E7546" w:rsidRDefault="001E7546" w:rsidP="00F21805">
            <w:pPr>
              <w:tabs>
                <w:tab w:val="num" w:pos="1276"/>
              </w:tabs>
              <w:ind w:left="284"/>
              <w:rPr>
                <w:b/>
                <w:bCs/>
                <w:sz w:val="24"/>
                <w:szCs w:val="24"/>
                <w:lang w:val="fr-FR"/>
              </w:rPr>
            </w:pPr>
            <w:r w:rsidRPr="001E7546">
              <w:rPr>
                <w:b/>
                <w:bCs/>
                <w:sz w:val="24"/>
                <w:szCs w:val="24"/>
                <w:lang w:val="fr-FR"/>
              </w:rPr>
              <w:t>Observations Préalables</w:t>
            </w:r>
          </w:p>
        </w:tc>
        <w:tc>
          <w:tcPr>
            <w:tcW w:w="0" w:type="auto"/>
            <w:vAlign w:val="center"/>
            <w:hideMark/>
          </w:tcPr>
          <w:p w14:paraId="52D8711E" w14:textId="77777777" w:rsidR="001E7546" w:rsidRPr="001E7546" w:rsidRDefault="001E7546" w:rsidP="00F21805">
            <w:pPr>
              <w:tabs>
                <w:tab w:val="num" w:pos="1276"/>
              </w:tabs>
              <w:ind w:left="284"/>
              <w:rPr>
                <w:b/>
                <w:bCs/>
                <w:sz w:val="24"/>
                <w:szCs w:val="24"/>
                <w:lang w:val="fr-FR"/>
              </w:rPr>
            </w:pPr>
            <w:r w:rsidRPr="001E7546">
              <w:rPr>
                <w:b/>
                <w:bCs/>
                <w:sz w:val="24"/>
                <w:szCs w:val="24"/>
                <w:lang w:val="fr-FR"/>
              </w:rPr>
              <w:t>Résultats Bruts</w:t>
            </w:r>
          </w:p>
        </w:tc>
        <w:tc>
          <w:tcPr>
            <w:tcW w:w="0" w:type="auto"/>
            <w:vAlign w:val="center"/>
            <w:hideMark/>
          </w:tcPr>
          <w:p w14:paraId="54786763" w14:textId="77777777" w:rsidR="001E7546" w:rsidRPr="001E7546" w:rsidRDefault="001E7546" w:rsidP="00F21805">
            <w:pPr>
              <w:tabs>
                <w:tab w:val="num" w:pos="1276"/>
              </w:tabs>
              <w:ind w:left="284"/>
              <w:rPr>
                <w:b/>
                <w:bCs/>
                <w:sz w:val="24"/>
                <w:szCs w:val="24"/>
                <w:lang w:val="fr-FR"/>
              </w:rPr>
            </w:pPr>
            <w:r w:rsidRPr="001E7546">
              <w:rPr>
                <w:b/>
                <w:bCs/>
                <w:sz w:val="24"/>
                <w:szCs w:val="24"/>
                <w:lang w:val="fr-FR"/>
              </w:rPr>
              <w:t>Analyses des Tests</w:t>
            </w:r>
          </w:p>
        </w:tc>
        <w:tc>
          <w:tcPr>
            <w:tcW w:w="0" w:type="auto"/>
            <w:vAlign w:val="center"/>
            <w:hideMark/>
          </w:tcPr>
          <w:p w14:paraId="2A23127D" w14:textId="77777777" w:rsidR="001E7546" w:rsidRPr="001E7546" w:rsidRDefault="001E7546" w:rsidP="00F21805">
            <w:pPr>
              <w:tabs>
                <w:tab w:val="num" w:pos="1276"/>
              </w:tabs>
              <w:ind w:left="284"/>
              <w:rPr>
                <w:b/>
                <w:bCs/>
                <w:sz w:val="24"/>
                <w:szCs w:val="24"/>
                <w:lang w:val="fr-FR"/>
              </w:rPr>
            </w:pPr>
            <w:r w:rsidRPr="001E7546">
              <w:rPr>
                <w:b/>
                <w:bCs/>
                <w:sz w:val="24"/>
                <w:szCs w:val="24"/>
                <w:lang w:val="fr-FR"/>
              </w:rPr>
              <w:t>Correctifs Appliqués</w:t>
            </w:r>
          </w:p>
        </w:tc>
        <w:tc>
          <w:tcPr>
            <w:tcW w:w="0" w:type="auto"/>
            <w:vAlign w:val="center"/>
            <w:hideMark/>
          </w:tcPr>
          <w:p w14:paraId="1E8910DE" w14:textId="77777777" w:rsidR="001E7546" w:rsidRPr="001E7546" w:rsidRDefault="001E7546" w:rsidP="00F21805">
            <w:pPr>
              <w:tabs>
                <w:tab w:val="num" w:pos="1276"/>
              </w:tabs>
              <w:ind w:left="284"/>
              <w:rPr>
                <w:b/>
                <w:bCs/>
                <w:sz w:val="24"/>
                <w:szCs w:val="24"/>
                <w:lang w:val="fr-FR"/>
              </w:rPr>
            </w:pPr>
            <w:r w:rsidRPr="001E7546">
              <w:rPr>
                <w:b/>
                <w:bCs/>
                <w:sz w:val="24"/>
                <w:szCs w:val="24"/>
                <w:lang w:val="fr-FR"/>
              </w:rPr>
              <w:t>Points Non Résolus</w:t>
            </w:r>
          </w:p>
        </w:tc>
        <w:tc>
          <w:tcPr>
            <w:tcW w:w="0" w:type="auto"/>
            <w:vAlign w:val="center"/>
            <w:hideMark/>
          </w:tcPr>
          <w:p w14:paraId="0B58C4C2" w14:textId="77777777" w:rsidR="001E7546" w:rsidRPr="001E7546" w:rsidRDefault="001E7546" w:rsidP="00F21805">
            <w:pPr>
              <w:tabs>
                <w:tab w:val="num" w:pos="1276"/>
              </w:tabs>
              <w:ind w:left="284"/>
              <w:rPr>
                <w:b/>
                <w:bCs/>
                <w:sz w:val="24"/>
                <w:szCs w:val="24"/>
                <w:lang w:val="fr-FR"/>
              </w:rPr>
            </w:pPr>
            <w:r w:rsidRPr="001E7546">
              <w:rPr>
                <w:b/>
                <w:bCs/>
                <w:sz w:val="24"/>
                <w:szCs w:val="24"/>
                <w:lang w:val="fr-FR"/>
              </w:rPr>
              <w:t>Synthèse</w:t>
            </w:r>
          </w:p>
        </w:tc>
      </w:tr>
      <w:tr w:rsidR="001E7546" w:rsidRPr="001E7546" w14:paraId="28566ACD" w14:textId="77777777" w:rsidTr="001E7546">
        <w:trPr>
          <w:tblCellSpacing w:w="15" w:type="dxa"/>
        </w:trPr>
        <w:tc>
          <w:tcPr>
            <w:tcW w:w="0" w:type="auto"/>
            <w:vAlign w:val="center"/>
            <w:hideMark/>
          </w:tcPr>
          <w:p w14:paraId="57C8B0EB" w14:textId="77777777" w:rsidR="001E7546" w:rsidRPr="001E7546" w:rsidRDefault="001E7546" w:rsidP="00F21805">
            <w:pPr>
              <w:tabs>
                <w:tab w:val="num" w:pos="1276"/>
              </w:tabs>
              <w:ind w:left="284"/>
              <w:rPr>
                <w:b/>
                <w:bCs/>
                <w:sz w:val="24"/>
                <w:szCs w:val="24"/>
                <w:lang w:val="fr-FR"/>
              </w:rPr>
            </w:pPr>
            <w:r w:rsidRPr="001E7546">
              <w:rPr>
                <w:b/>
                <w:bCs/>
                <w:sz w:val="24"/>
                <w:szCs w:val="24"/>
                <w:lang w:val="fr-FR"/>
              </w:rPr>
              <w:t>(ID ou Nom du Projet, ex. "Drupal-HA-Infra")</w:t>
            </w:r>
          </w:p>
        </w:tc>
        <w:tc>
          <w:tcPr>
            <w:tcW w:w="0" w:type="auto"/>
            <w:vAlign w:val="center"/>
            <w:hideMark/>
          </w:tcPr>
          <w:p w14:paraId="49380B1A" w14:textId="77777777" w:rsidR="001E7546" w:rsidRPr="001E7546" w:rsidRDefault="001E7546" w:rsidP="00F21805">
            <w:pPr>
              <w:tabs>
                <w:tab w:val="num" w:pos="1276"/>
              </w:tabs>
              <w:ind w:left="284"/>
              <w:rPr>
                <w:b/>
                <w:bCs/>
                <w:sz w:val="24"/>
                <w:szCs w:val="24"/>
                <w:lang w:val="fr-FR"/>
              </w:rPr>
            </w:pPr>
            <w:r w:rsidRPr="001E7546">
              <w:rPr>
                <w:b/>
                <w:bCs/>
                <w:sz w:val="24"/>
                <w:szCs w:val="24"/>
                <w:lang w:val="fr-FR"/>
              </w:rPr>
              <w:t>(Ex. "VM-DB", "Nginx", "</w:t>
            </w:r>
            <w:proofErr w:type="spellStart"/>
            <w:r w:rsidRPr="001E7546">
              <w:rPr>
                <w:b/>
                <w:bCs/>
                <w:sz w:val="24"/>
                <w:szCs w:val="24"/>
                <w:lang w:val="fr-FR"/>
              </w:rPr>
              <w:t>Grafana</w:t>
            </w:r>
            <w:proofErr w:type="spellEnd"/>
            <w:r w:rsidRPr="001E7546">
              <w:rPr>
                <w:b/>
                <w:bCs/>
                <w:sz w:val="24"/>
                <w:szCs w:val="24"/>
                <w:lang w:val="fr-FR"/>
              </w:rPr>
              <w:t>")</w:t>
            </w:r>
          </w:p>
        </w:tc>
        <w:tc>
          <w:tcPr>
            <w:tcW w:w="0" w:type="auto"/>
            <w:vAlign w:val="center"/>
            <w:hideMark/>
          </w:tcPr>
          <w:p w14:paraId="060EB539" w14:textId="77777777" w:rsidR="001E7546" w:rsidRPr="001E7546" w:rsidRDefault="001E7546" w:rsidP="00F21805">
            <w:pPr>
              <w:tabs>
                <w:tab w:val="num" w:pos="1276"/>
              </w:tabs>
              <w:ind w:left="284"/>
              <w:rPr>
                <w:b/>
                <w:bCs/>
                <w:sz w:val="24"/>
                <w:szCs w:val="24"/>
                <w:lang w:val="fr-FR"/>
              </w:rPr>
            </w:pPr>
            <w:r w:rsidRPr="001E7546">
              <w:rPr>
                <w:b/>
                <w:bCs/>
                <w:sz w:val="24"/>
                <w:szCs w:val="24"/>
                <w:lang w:val="fr-FR"/>
              </w:rPr>
              <w:t xml:space="preserve">(Ex. "Test de connectivité", "Chargement </w:t>
            </w:r>
            <w:proofErr w:type="spellStart"/>
            <w:r w:rsidRPr="001E7546">
              <w:rPr>
                <w:b/>
                <w:bCs/>
                <w:sz w:val="24"/>
                <w:szCs w:val="24"/>
                <w:lang w:val="fr-FR"/>
              </w:rPr>
              <w:t>dashboard</w:t>
            </w:r>
            <w:proofErr w:type="spellEnd"/>
            <w:r w:rsidRPr="001E7546">
              <w:rPr>
                <w:b/>
                <w:bCs/>
                <w:sz w:val="24"/>
                <w:szCs w:val="24"/>
                <w:lang w:val="fr-FR"/>
              </w:rPr>
              <w:t>")</w:t>
            </w:r>
          </w:p>
        </w:tc>
        <w:tc>
          <w:tcPr>
            <w:tcW w:w="0" w:type="auto"/>
            <w:vAlign w:val="center"/>
            <w:hideMark/>
          </w:tcPr>
          <w:p w14:paraId="7D4AF7D6" w14:textId="77777777" w:rsidR="001E7546" w:rsidRPr="001E7546" w:rsidRDefault="001E7546" w:rsidP="00F21805">
            <w:pPr>
              <w:tabs>
                <w:tab w:val="num" w:pos="1276"/>
              </w:tabs>
              <w:ind w:left="284"/>
              <w:rPr>
                <w:b/>
                <w:bCs/>
                <w:sz w:val="24"/>
                <w:szCs w:val="24"/>
                <w:lang w:val="fr-FR"/>
              </w:rPr>
            </w:pPr>
            <w:r w:rsidRPr="001E7546">
              <w:rPr>
                <w:b/>
                <w:bCs/>
                <w:sz w:val="24"/>
                <w:szCs w:val="24"/>
                <w:lang w:val="fr-FR"/>
              </w:rPr>
              <w:t>Décrire le contexte qui engendre le test (ex. "Déploiement initial, mise à jour de config, comportement inattendu")</w:t>
            </w:r>
          </w:p>
        </w:tc>
        <w:tc>
          <w:tcPr>
            <w:tcW w:w="0" w:type="auto"/>
            <w:vAlign w:val="center"/>
            <w:hideMark/>
          </w:tcPr>
          <w:p w14:paraId="4012CC6C" w14:textId="77777777" w:rsidR="001E7546" w:rsidRPr="001E7546" w:rsidRDefault="001E7546" w:rsidP="00F21805">
            <w:pPr>
              <w:tabs>
                <w:tab w:val="num" w:pos="1276"/>
              </w:tabs>
              <w:ind w:left="284"/>
              <w:rPr>
                <w:b/>
                <w:bCs/>
                <w:sz w:val="24"/>
                <w:szCs w:val="24"/>
                <w:lang w:val="fr-FR"/>
              </w:rPr>
            </w:pPr>
            <w:r w:rsidRPr="001E7546">
              <w:rPr>
                <w:b/>
                <w:bCs/>
                <w:sz w:val="24"/>
                <w:szCs w:val="24"/>
                <w:lang w:val="fr-FR"/>
              </w:rPr>
              <w:t>Notes sur l’état initial, hypothèses, environnement de test</w:t>
            </w:r>
          </w:p>
        </w:tc>
        <w:tc>
          <w:tcPr>
            <w:tcW w:w="0" w:type="auto"/>
            <w:vAlign w:val="center"/>
            <w:hideMark/>
          </w:tcPr>
          <w:p w14:paraId="2C39127E" w14:textId="77777777" w:rsidR="001E7546" w:rsidRPr="001E7546" w:rsidRDefault="001E7546" w:rsidP="00F21805">
            <w:pPr>
              <w:tabs>
                <w:tab w:val="num" w:pos="1276"/>
              </w:tabs>
              <w:ind w:left="284"/>
              <w:rPr>
                <w:b/>
                <w:bCs/>
                <w:sz w:val="24"/>
                <w:szCs w:val="24"/>
                <w:lang w:val="fr-FR"/>
              </w:rPr>
            </w:pPr>
            <w:r w:rsidRPr="001E7546">
              <w:rPr>
                <w:b/>
                <w:bCs/>
                <w:sz w:val="24"/>
                <w:szCs w:val="24"/>
                <w:lang w:val="fr-FR"/>
              </w:rPr>
              <w:t>Sortie brute de la commande, logs d’erreur, captures d’écran</w:t>
            </w:r>
          </w:p>
        </w:tc>
        <w:tc>
          <w:tcPr>
            <w:tcW w:w="0" w:type="auto"/>
            <w:vAlign w:val="center"/>
            <w:hideMark/>
          </w:tcPr>
          <w:p w14:paraId="24873BA6" w14:textId="77777777" w:rsidR="001E7546" w:rsidRPr="001E7546" w:rsidRDefault="001E7546" w:rsidP="00F21805">
            <w:pPr>
              <w:tabs>
                <w:tab w:val="num" w:pos="1276"/>
              </w:tabs>
              <w:ind w:left="284"/>
              <w:rPr>
                <w:b/>
                <w:bCs/>
                <w:sz w:val="24"/>
                <w:szCs w:val="24"/>
                <w:lang w:val="fr-FR"/>
              </w:rPr>
            </w:pPr>
            <w:r w:rsidRPr="001E7546">
              <w:rPr>
                <w:b/>
                <w:bCs/>
                <w:sz w:val="24"/>
                <w:szCs w:val="24"/>
                <w:lang w:val="fr-FR"/>
              </w:rPr>
              <w:t>Interprétation des résultats, identification des anomalies</w:t>
            </w:r>
          </w:p>
        </w:tc>
        <w:tc>
          <w:tcPr>
            <w:tcW w:w="0" w:type="auto"/>
            <w:vAlign w:val="center"/>
            <w:hideMark/>
          </w:tcPr>
          <w:p w14:paraId="73081AE8" w14:textId="77777777" w:rsidR="001E7546" w:rsidRPr="001E7546" w:rsidRDefault="001E7546" w:rsidP="00F21805">
            <w:pPr>
              <w:tabs>
                <w:tab w:val="num" w:pos="1276"/>
              </w:tabs>
              <w:ind w:left="284"/>
              <w:rPr>
                <w:b/>
                <w:bCs/>
                <w:sz w:val="24"/>
                <w:szCs w:val="24"/>
                <w:lang w:val="fr-FR"/>
              </w:rPr>
            </w:pPr>
            <w:r w:rsidRPr="001E7546">
              <w:rPr>
                <w:b/>
                <w:bCs/>
                <w:sz w:val="24"/>
                <w:szCs w:val="24"/>
                <w:lang w:val="fr-FR"/>
              </w:rPr>
              <w:t>Liste des commandes/modifications appliquées pour corriger</w:t>
            </w:r>
          </w:p>
        </w:tc>
        <w:tc>
          <w:tcPr>
            <w:tcW w:w="0" w:type="auto"/>
            <w:vAlign w:val="center"/>
            <w:hideMark/>
          </w:tcPr>
          <w:p w14:paraId="18FD1AB0" w14:textId="77777777" w:rsidR="001E7546" w:rsidRPr="001E7546" w:rsidRDefault="001E7546" w:rsidP="00F21805">
            <w:pPr>
              <w:tabs>
                <w:tab w:val="num" w:pos="1276"/>
              </w:tabs>
              <w:ind w:left="284"/>
              <w:rPr>
                <w:b/>
                <w:bCs/>
                <w:sz w:val="24"/>
                <w:szCs w:val="24"/>
                <w:lang w:val="fr-FR"/>
              </w:rPr>
            </w:pPr>
            <w:r w:rsidRPr="001E7546">
              <w:rPr>
                <w:b/>
                <w:bCs/>
                <w:sz w:val="24"/>
                <w:szCs w:val="24"/>
                <w:lang w:val="fr-FR"/>
              </w:rPr>
              <w:t>a. Description</w:t>
            </w:r>
            <w:r w:rsidRPr="001E7546">
              <w:rPr>
                <w:b/>
                <w:bCs/>
                <w:sz w:val="24"/>
                <w:szCs w:val="24"/>
                <w:lang w:val="fr-FR"/>
              </w:rPr>
              <w:br/>
              <w:t>b. Bilan de Connaissance de la Raison (BCR)</w:t>
            </w:r>
            <w:r w:rsidRPr="001E7546">
              <w:rPr>
                <w:b/>
                <w:bCs/>
                <w:sz w:val="24"/>
                <w:szCs w:val="24"/>
                <w:lang w:val="fr-FR"/>
              </w:rPr>
              <w:br/>
              <w:t>c. Recommandations</w:t>
            </w:r>
            <w:r w:rsidRPr="001E7546">
              <w:rPr>
                <w:b/>
                <w:bCs/>
                <w:sz w:val="24"/>
                <w:szCs w:val="24"/>
                <w:lang w:val="fr-FR"/>
              </w:rPr>
              <w:br/>
              <w:t>d. Liens utiles</w:t>
            </w:r>
            <w:r w:rsidRPr="001E7546">
              <w:rPr>
                <w:b/>
                <w:bCs/>
                <w:sz w:val="24"/>
                <w:szCs w:val="24"/>
                <w:lang w:val="fr-FR"/>
              </w:rPr>
              <w:br/>
              <w:t>e. Planification</w:t>
            </w:r>
            <w:r w:rsidRPr="001E7546">
              <w:rPr>
                <w:b/>
                <w:bCs/>
                <w:sz w:val="24"/>
                <w:szCs w:val="24"/>
                <w:lang w:val="fr-FR"/>
              </w:rPr>
              <w:br/>
              <w:t>f. Responsabilités</w:t>
            </w:r>
            <w:r w:rsidRPr="001E7546">
              <w:rPr>
                <w:b/>
                <w:bCs/>
                <w:sz w:val="24"/>
                <w:szCs w:val="24"/>
                <w:lang w:val="fr-FR"/>
              </w:rPr>
              <w:br/>
              <w:t>g. Synthèse des action</w:t>
            </w:r>
            <w:r w:rsidRPr="001E7546">
              <w:rPr>
                <w:b/>
                <w:bCs/>
                <w:sz w:val="24"/>
                <w:szCs w:val="24"/>
                <w:lang w:val="fr-FR"/>
              </w:rPr>
              <w:lastRenderedPageBreak/>
              <w:t>s en attente</w:t>
            </w:r>
          </w:p>
        </w:tc>
        <w:tc>
          <w:tcPr>
            <w:tcW w:w="0" w:type="auto"/>
            <w:vAlign w:val="center"/>
            <w:hideMark/>
          </w:tcPr>
          <w:p w14:paraId="40F594B3" w14:textId="77777777" w:rsidR="001E7546" w:rsidRPr="001E7546" w:rsidRDefault="001E7546" w:rsidP="00F21805">
            <w:pPr>
              <w:tabs>
                <w:tab w:val="num" w:pos="1276"/>
              </w:tabs>
              <w:ind w:left="284"/>
              <w:rPr>
                <w:b/>
                <w:bCs/>
                <w:sz w:val="24"/>
                <w:szCs w:val="24"/>
                <w:lang w:val="fr-FR"/>
              </w:rPr>
            </w:pPr>
            <w:r w:rsidRPr="001E7546">
              <w:rPr>
                <w:b/>
                <w:bCs/>
                <w:sz w:val="24"/>
                <w:szCs w:val="24"/>
                <w:lang w:val="fr-FR"/>
              </w:rPr>
              <w:lastRenderedPageBreak/>
              <w:t>Récapitulatif des points et état final du troubleshooting</w:t>
            </w:r>
          </w:p>
        </w:tc>
      </w:tr>
    </w:tbl>
    <w:p w14:paraId="164BF0CC" w14:textId="77777777" w:rsidR="001E7546" w:rsidRPr="001E7546" w:rsidRDefault="001E7546" w:rsidP="00F21805">
      <w:pPr>
        <w:tabs>
          <w:tab w:val="num" w:pos="1276"/>
        </w:tabs>
        <w:ind w:left="284"/>
        <w:rPr>
          <w:b/>
          <w:bCs/>
          <w:sz w:val="24"/>
          <w:szCs w:val="24"/>
          <w:lang w:val="fr-FR"/>
        </w:rPr>
      </w:pPr>
      <w:r w:rsidRPr="001E7546">
        <w:rPr>
          <w:b/>
          <w:bCs/>
          <w:sz w:val="24"/>
          <w:szCs w:val="24"/>
          <w:lang w:val="fr-FR"/>
        </w:rPr>
        <w:pict w14:anchorId="5DF565C4">
          <v:rect id="_x0000_i7173" style="width:0;height:1.5pt" o:hrstd="t" o:hr="t" fillcolor="#a0a0a0" stroked="f"/>
        </w:pict>
      </w:r>
    </w:p>
    <w:p w14:paraId="7A619008" w14:textId="77777777" w:rsidR="001E7546" w:rsidRPr="001E7546" w:rsidRDefault="001E7546" w:rsidP="00F21805">
      <w:pPr>
        <w:tabs>
          <w:tab w:val="num" w:pos="1276"/>
        </w:tabs>
        <w:ind w:left="284"/>
        <w:rPr>
          <w:b/>
          <w:bCs/>
          <w:sz w:val="24"/>
          <w:szCs w:val="24"/>
          <w:lang w:val="fr-FR"/>
        </w:rPr>
      </w:pPr>
      <w:r w:rsidRPr="001E7546">
        <w:rPr>
          <w:b/>
          <w:bCs/>
          <w:sz w:val="24"/>
          <w:szCs w:val="24"/>
          <w:lang w:val="fr-FR"/>
        </w:rPr>
        <w:t>Exemple d'Enregistrement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7"/>
        <w:gridCol w:w="868"/>
        <w:gridCol w:w="934"/>
        <w:gridCol w:w="1007"/>
        <w:gridCol w:w="1037"/>
        <w:gridCol w:w="789"/>
        <w:gridCol w:w="802"/>
        <w:gridCol w:w="984"/>
        <w:gridCol w:w="1307"/>
        <w:gridCol w:w="999"/>
      </w:tblGrid>
      <w:tr w:rsidR="001E7546" w:rsidRPr="001E7546" w14:paraId="0B9EC181" w14:textId="77777777" w:rsidTr="001E7546">
        <w:trPr>
          <w:tblHeader/>
          <w:tblCellSpacing w:w="15" w:type="dxa"/>
        </w:trPr>
        <w:tc>
          <w:tcPr>
            <w:tcW w:w="0" w:type="auto"/>
            <w:vAlign w:val="center"/>
            <w:hideMark/>
          </w:tcPr>
          <w:p w14:paraId="0BDF7F84" w14:textId="77777777" w:rsidR="001E7546" w:rsidRPr="001E7546" w:rsidRDefault="001E7546" w:rsidP="00F21805">
            <w:pPr>
              <w:tabs>
                <w:tab w:val="num" w:pos="1276"/>
              </w:tabs>
              <w:ind w:left="284"/>
              <w:rPr>
                <w:b/>
                <w:bCs/>
                <w:sz w:val="24"/>
                <w:szCs w:val="24"/>
                <w:lang w:val="fr-FR"/>
              </w:rPr>
            </w:pPr>
            <w:r w:rsidRPr="001E7546">
              <w:rPr>
                <w:b/>
                <w:bCs/>
                <w:sz w:val="24"/>
                <w:szCs w:val="24"/>
                <w:lang w:val="fr-FR"/>
              </w:rPr>
              <w:t>Projet</w:t>
            </w:r>
          </w:p>
        </w:tc>
        <w:tc>
          <w:tcPr>
            <w:tcW w:w="0" w:type="auto"/>
            <w:vAlign w:val="center"/>
            <w:hideMark/>
          </w:tcPr>
          <w:p w14:paraId="182BA121" w14:textId="77777777" w:rsidR="001E7546" w:rsidRPr="001E7546" w:rsidRDefault="001E7546" w:rsidP="00F21805">
            <w:pPr>
              <w:tabs>
                <w:tab w:val="num" w:pos="1276"/>
              </w:tabs>
              <w:ind w:left="284"/>
              <w:rPr>
                <w:b/>
                <w:bCs/>
                <w:sz w:val="24"/>
                <w:szCs w:val="24"/>
                <w:lang w:val="fr-FR"/>
              </w:rPr>
            </w:pPr>
            <w:r w:rsidRPr="001E7546">
              <w:rPr>
                <w:b/>
                <w:bCs/>
                <w:sz w:val="24"/>
                <w:szCs w:val="24"/>
                <w:lang w:val="fr-FR"/>
              </w:rPr>
              <w:t>Composant</w:t>
            </w:r>
          </w:p>
        </w:tc>
        <w:tc>
          <w:tcPr>
            <w:tcW w:w="0" w:type="auto"/>
            <w:vAlign w:val="center"/>
            <w:hideMark/>
          </w:tcPr>
          <w:p w14:paraId="5CD12EFA" w14:textId="77777777" w:rsidR="001E7546" w:rsidRPr="001E7546" w:rsidRDefault="001E7546" w:rsidP="00F21805">
            <w:pPr>
              <w:tabs>
                <w:tab w:val="num" w:pos="1276"/>
              </w:tabs>
              <w:ind w:left="284"/>
              <w:rPr>
                <w:b/>
                <w:bCs/>
                <w:sz w:val="24"/>
                <w:szCs w:val="24"/>
                <w:lang w:val="fr-FR"/>
              </w:rPr>
            </w:pPr>
            <w:r w:rsidRPr="001E7546">
              <w:rPr>
                <w:b/>
                <w:bCs/>
                <w:sz w:val="24"/>
                <w:szCs w:val="24"/>
                <w:lang w:val="fr-FR"/>
              </w:rPr>
              <w:t>Étape</w:t>
            </w:r>
          </w:p>
        </w:tc>
        <w:tc>
          <w:tcPr>
            <w:tcW w:w="0" w:type="auto"/>
            <w:vAlign w:val="center"/>
            <w:hideMark/>
          </w:tcPr>
          <w:p w14:paraId="60040B4E" w14:textId="77777777" w:rsidR="001E7546" w:rsidRPr="001E7546" w:rsidRDefault="001E7546" w:rsidP="00F21805">
            <w:pPr>
              <w:tabs>
                <w:tab w:val="num" w:pos="1276"/>
              </w:tabs>
              <w:ind w:left="284"/>
              <w:rPr>
                <w:b/>
                <w:bCs/>
                <w:sz w:val="24"/>
                <w:szCs w:val="24"/>
                <w:lang w:val="fr-FR"/>
              </w:rPr>
            </w:pPr>
            <w:r w:rsidRPr="001E7546">
              <w:rPr>
                <w:b/>
                <w:bCs/>
                <w:sz w:val="24"/>
                <w:szCs w:val="24"/>
                <w:lang w:val="fr-FR"/>
              </w:rPr>
              <w:t>Raison du Contexte</w:t>
            </w:r>
          </w:p>
        </w:tc>
        <w:tc>
          <w:tcPr>
            <w:tcW w:w="0" w:type="auto"/>
            <w:vAlign w:val="center"/>
            <w:hideMark/>
          </w:tcPr>
          <w:p w14:paraId="16328B0D" w14:textId="77777777" w:rsidR="001E7546" w:rsidRPr="001E7546" w:rsidRDefault="001E7546" w:rsidP="00F21805">
            <w:pPr>
              <w:tabs>
                <w:tab w:val="num" w:pos="1276"/>
              </w:tabs>
              <w:ind w:left="284"/>
              <w:rPr>
                <w:b/>
                <w:bCs/>
                <w:sz w:val="24"/>
                <w:szCs w:val="24"/>
                <w:lang w:val="fr-FR"/>
              </w:rPr>
            </w:pPr>
            <w:r w:rsidRPr="001E7546">
              <w:rPr>
                <w:b/>
                <w:bCs/>
                <w:sz w:val="24"/>
                <w:szCs w:val="24"/>
                <w:lang w:val="fr-FR"/>
              </w:rPr>
              <w:t>Observations Préalables</w:t>
            </w:r>
          </w:p>
        </w:tc>
        <w:tc>
          <w:tcPr>
            <w:tcW w:w="0" w:type="auto"/>
            <w:vAlign w:val="center"/>
            <w:hideMark/>
          </w:tcPr>
          <w:p w14:paraId="2C0D31CA" w14:textId="77777777" w:rsidR="001E7546" w:rsidRPr="001E7546" w:rsidRDefault="001E7546" w:rsidP="00F21805">
            <w:pPr>
              <w:tabs>
                <w:tab w:val="num" w:pos="1276"/>
              </w:tabs>
              <w:ind w:left="284"/>
              <w:rPr>
                <w:b/>
                <w:bCs/>
                <w:sz w:val="24"/>
                <w:szCs w:val="24"/>
                <w:lang w:val="fr-FR"/>
              </w:rPr>
            </w:pPr>
            <w:r w:rsidRPr="001E7546">
              <w:rPr>
                <w:b/>
                <w:bCs/>
                <w:sz w:val="24"/>
                <w:szCs w:val="24"/>
                <w:lang w:val="fr-FR"/>
              </w:rPr>
              <w:t>Résultats Bruts</w:t>
            </w:r>
          </w:p>
        </w:tc>
        <w:tc>
          <w:tcPr>
            <w:tcW w:w="0" w:type="auto"/>
            <w:vAlign w:val="center"/>
            <w:hideMark/>
          </w:tcPr>
          <w:p w14:paraId="113BD17A" w14:textId="77777777" w:rsidR="001E7546" w:rsidRPr="001E7546" w:rsidRDefault="001E7546" w:rsidP="00F21805">
            <w:pPr>
              <w:tabs>
                <w:tab w:val="num" w:pos="1276"/>
              </w:tabs>
              <w:ind w:left="284"/>
              <w:rPr>
                <w:b/>
                <w:bCs/>
                <w:sz w:val="24"/>
                <w:szCs w:val="24"/>
                <w:lang w:val="fr-FR"/>
              </w:rPr>
            </w:pPr>
            <w:r w:rsidRPr="001E7546">
              <w:rPr>
                <w:b/>
                <w:bCs/>
                <w:sz w:val="24"/>
                <w:szCs w:val="24"/>
                <w:lang w:val="fr-FR"/>
              </w:rPr>
              <w:t>Analyses des Tests</w:t>
            </w:r>
          </w:p>
        </w:tc>
        <w:tc>
          <w:tcPr>
            <w:tcW w:w="0" w:type="auto"/>
            <w:vAlign w:val="center"/>
            <w:hideMark/>
          </w:tcPr>
          <w:p w14:paraId="3EDFE68C" w14:textId="77777777" w:rsidR="001E7546" w:rsidRPr="001E7546" w:rsidRDefault="001E7546" w:rsidP="00F21805">
            <w:pPr>
              <w:tabs>
                <w:tab w:val="num" w:pos="1276"/>
              </w:tabs>
              <w:ind w:left="284"/>
              <w:rPr>
                <w:b/>
                <w:bCs/>
                <w:sz w:val="24"/>
                <w:szCs w:val="24"/>
                <w:lang w:val="fr-FR"/>
              </w:rPr>
            </w:pPr>
            <w:r w:rsidRPr="001E7546">
              <w:rPr>
                <w:b/>
                <w:bCs/>
                <w:sz w:val="24"/>
                <w:szCs w:val="24"/>
                <w:lang w:val="fr-FR"/>
              </w:rPr>
              <w:t>Correctifs Appliqués</w:t>
            </w:r>
          </w:p>
        </w:tc>
        <w:tc>
          <w:tcPr>
            <w:tcW w:w="0" w:type="auto"/>
            <w:vAlign w:val="center"/>
            <w:hideMark/>
          </w:tcPr>
          <w:p w14:paraId="2E9C6FAA" w14:textId="77777777" w:rsidR="001E7546" w:rsidRPr="001E7546" w:rsidRDefault="001E7546" w:rsidP="00F21805">
            <w:pPr>
              <w:tabs>
                <w:tab w:val="num" w:pos="1276"/>
              </w:tabs>
              <w:ind w:left="284"/>
              <w:rPr>
                <w:b/>
                <w:bCs/>
                <w:sz w:val="24"/>
                <w:szCs w:val="24"/>
                <w:lang w:val="fr-FR"/>
              </w:rPr>
            </w:pPr>
            <w:r w:rsidRPr="001E7546">
              <w:rPr>
                <w:b/>
                <w:bCs/>
                <w:sz w:val="24"/>
                <w:szCs w:val="24"/>
                <w:lang w:val="fr-FR"/>
              </w:rPr>
              <w:t>Points Non Résolus</w:t>
            </w:r>
          </w:p>
        </w:tc>
        <w:tc>
          <w:tcPr>
            <w:tcW w:w="0" w:type="auto"/>
            <w:vAlign w:val="center"/>
            <w:hideMark/>
          </w:tcPr>
          <w:p w14:paraId="42748853" w14:textId="77777777" w:rsidR="001E7546" w:rsidRPr="001E7546" w:rsidRDefault="001E7546" w:rsidP="00F21805">
            <w:pPr>
              <w:tabs>
                <w:tab w:val="num" w:pos="1276"/>
              </w:tabs>
              <w:ind w:left="284"/>
              <w:rPr>
                <w:b/>
                <w:bCs/>
                <w:sz w:val="24"/>
                <w:szCs w:val="24"/>
                <w:lang w:val="fr-FR"/>
              </w:rPr>
            </w:pPr>
            <w:r w:rsidRPr="001E7546">
              <w:rPr>
                <w:b/>
                <w:bCs/>
                <w:sz w:val="24"/>
                <w:szCs w:val="24"/>
                <w:lang w:val="fr-FR"/>
              </w:rPr>
              <w:t>Synthèse</w:t>
            </w:r>
          </w:p>
        </w:tc>
      </w:tr>
      <w:tr w:rsidR="001E7546" w:rsidRPr="001E7546" w14:paraId="1747E79C" w14:textId="77777777" w:rsidTr="001E7546">
        <w:trPr>
          <w:tblCellSpacing w:w="15" w:type="dxa"/>
        </w:trPr>
        <w:tc>
          <w:tcPr>
            <w:tcW w:w="0" w:type="auto"/>
            <w:vAlign w:val="center"/>
            <w:hideMark/>
          </w:tcPr>
          <w:p w14:paraId="6472342C" w14:textId="77777777" w:rsidR="001E7546" w:rsidRPr="001E7546" w:rsidRDefault="001E7546" w:rsidP="00F21805">
            <w:pPr>
              <w:tabs>
                <w:tab w:val="num" w:pos="1276"/>
              </w:tabs>
              <w:ind w:left="284"/>
              <w:rPr>
                <w:b/>
                <w:bCs/>
                <w:sz w:val="24"/>
                <w:szCs w:val="24"/>
                <w:lang w:val="fr-FR"/>
              </w:rPr>
            </w:pPr>
            <w:r w:rsidRPr="001E7546">
              <w:rPr>
                <w:b/>
                <w:bCs/>
                <w:sz w:val="24"/>
                <w:szCs w:val="24"/>
                <w:lang w:val="fr-FR"/>
              </w:rPr>
              <w:t>Drupal-HA-Infra</w:t>
            </w:r>
          </w:p>
        </w:tc>
        <w:tc>
          <w:tcPr>
            <w:tcW w:w="0" w:type="auto"/>
            <w:vAlign w:val="center"/>
            <w:hideMark/>
          </w:tcPr>
          <w:p w14:paraId="0C4872AD" w14:textId="77777777" w:rsidR="001E7546" w:rsidRPr="001E7546" w:rsidRDefault="001E7546" w:rsidP="00F21805">
            <w:pPr>
              <w:tabs>
                <w:tab w:val="num" w:pos="1276"/>
              </w:tabs>
              <w:ind w:left="284"/>
              <w:rPr>
                <w:b/>
                <w:bCs/>
                <w:sz w:val="24"/>
                <w:szCs w:val="24"/>
                <w:lang w:val="fr-FR"/>
              </w:rPr>
            </w:pPr>
            <w:r w:rsidRPr="001E7546">
              <w:rPr>
                <w:b/>
                <w:bCs/>
                <w:sz w:val="24"/>
                <w:szCs w:val="24"/>
                <w:lang w:val="fr-FR"/>
              </w:rPr>
              <w:t>VM-DB</w:t>
            </w:r>
          </w:p>
        </w:tc>
        <w:tc>
          <w:tcPr>
            <w:tcW w:w="0" w:type="auto"/>
            <w:vAlign w:val="center"/>
            <w:hideMark/>
          </w:tcPr>
          <w:p w14:paraId="5263FF88" w14:textId="77777777" w:rsidR="001E7546" w:rsidRPr="001E7546" w:rsidRDefault="001E7546" w:rsidP="00F21805">
            <w:pPr>
              <w:tabs>
                <w:tab w:val="num" w:pos="1276"/>
              </w:tabs>
              <w:ind w:left="284"/>
              <w:rPr>
                <w:b/>
                <w:bCs/>
                <w:sz w:val="24"/>
                <w:szCs w:val="24"/>
                <w:lang w:val="fr-FR"/>
              </w:rPr>
            </w:pPr>
            <w:r w:rsidRPr="001E7546">
              <w:rPr>
                <w:b/>
                <w:bCs/>
                <w:sz w:val="24"/>
                <w:szCs w:val="24"/>
                <w:lang w:val="fr-FR"/>
              </w:rPr>
              <w:t>Test de connectivité</w:t>
            </w:r>
          </w:p>
        </w:tc>
        <w:tc>
          <w:tcPr>
            <w:tcW w:w="0" w:type="auto"/>
            <w:vAlign w:val="center"/>
            <w:hideMark/>
          </w:tcPr>
          <w:p w14:paraId="614EF672" w14:textId="77777777" w:rsidR="001E7546" w:rsidRPr="001E7546" w:rsidRDefault="001E7546" w:rsidP="00F21805">
            <w:pPr>
              <w:tabs>
                <w:tab w:val="num" w:pos="1276"/>
              </w:tabs>
              <w:ind w:left="284"/>
              <w:rPr>
                <w:b/>
                <w:bCs/>
                <w:sz w:val="24"/>
                <w:szCs w:val="24"/>
                <w:lang w:val="fr-FR"/>
              </w:rPr>
            </w:pPr>
            <w:r w:rsidRPr="001E7546">
              <w:rPr>
                <w:b/>
                <w:bCs/>
                <w:sz w:val="24"/>
                <w:szCs w:val="24"/>
                <w:lang w:val="fr-FR"/>
              </w:rPr>
              <w:t>Après déploiement initial, connexion BD intermittente</w:t>
            </w:r>
          </w:p>
        </w:tc>
        <w:tc>
          <w:tcPr>
            <w:tcW w:w="0" w:type="auto"/>
            <w:vAlign w:val="center"/>
            <w:hideMark/>
          </w:tcPr>
          <w:p w14:paraId="2D515ECA" w14:textId="77777777" w:rsidR="001E7546" w:rsidRPr="001E7546" w:rsidRDefault="001E7546" w:rsidP="00F21805">
            <w:pPr>
              <w:tabs>
                <w:tab w:val="num" w:pos="1276"/>
              </w:tabs>
              <w:ind w:left="284"/>
              <w:rPr>
                <w:b/>
                <w:bCs/>
                <w:sz w:val="24"/>
                <w:szCs w:val="24"/>
                <w:lang w:val="fr-FR"/>
              </w:rPr>
            </w:pPr>
            <w:r w:rsidRPr="001E7546">
              <w:rPr>
                <w:b/>
                <w:bCs/>
                <w:sz w:val="24"/>
                <w:szCs w:val="24"/>
                <w:lang w:val="fr-FR"/>
              </w:rPr>
              <w:t>Connexion intermittente, pings variables</w:t>
            </w:r>
          </w:p>
        </w:tc>
        <w:tc>
          <w:tcPr>
            <w:tcW w:w="0" w:type="auto"/>
            <w:vAlign w:val="center"/>
            <w:hideMark/>
          </w:tcPr>
          <w:p w14:paraId="25AE2A06" w14:textId="77777777" w:rsidR="001E7546" w:rsidRPr="001E7546" w:rsidRDefault="001E7546" w:rsidP="00F21805">
            <w:pPr>
              <w:tabs>
                <w:tab w:val="num" w:pos="1276"/>
              </w:tabs>
              <w:ind w:left="284"/>
              <w:rPr>
                <w:b/>
                <w:bCs/>
                <w:sz w:val="24"/>
                <w:szCs w:val="24"/>
                <w:lang w:val="fr-FR"/>
              </w:rPr>
            </w:pPr>
            <w:r w:rsidRPr="001E7546">
              <w:rPr>
                <w:b/>
                <w:bCs/>
                <w:sz w:val="24"/>
                <w:szCs w:val="24"/>
                <w:lang w:val="fr-FR"/>
              </w:rPr>
              <w:t>ping 10.0.0.10: 0% perte vs. 30% perte</w:t>
            </w:r>
          </w:p>
        </w:tc>
        <w:tc>
          <w:tcPr>
            <w:tcW w:w="0" w:type="auto"/>
            <w:vAlign w:val="center"/>
            <w:hideMark/>
          </w:tcPr>
          <w:p w14:paraId="258EFC53" w14:textId="77777777" w:rsidR="001E7546" w:rsidRPr="001E7546" w:rsidRDefault="001E7546" w:rsidP="00F21805">
            <w:pPr>
              <w:tabs>
                <w:tab w:val="num" w:pos="1276"/>
              </w:tabs>
              <w:ind w:left="284"/>
              <w:rPr>
                <w:b/>
                <w:bCs/>
                <w:sz w:val="24"/>
                <w:szCs w:val="24"/>
                <w:lang w:val="fr-FR"/>
              </w:rPr>
            </w:pPr>
            <w:r w:rsidRPr="001E7546">
              <w:rPr>
                <w:b/>
                <w:bCs/>
                <w:sz w:val="24"/>
                <w:szCs w:val="24"/>
                <w:lang w:val="fr-FR"/>
              </w:rPr>
              <w:t>Potentiel problème de routage ou surcharge réseau</w:t>
            </w:r>
          </w:p>
        </w:tc>
        <w:tc>
          <w:tcPr>
            <w:tcW w:w="0" w:type="auto"/>
            <w:vAlign w:val="center"/>
            <w:hideMark/>
          </w:tcPr>
          <w:p w14:paraId="7972D550" w14:textId="77777777" w:rsidR="001E7546" w:rsidRPr="001E7546" w:rsidRDefault="001E7546" w:rsidP="00F21805">
            <w:pPr>
              <w:tabs>
                <w:tab w:val="num" w:pos="1276"/>
              </w:tabs>
              <w:ind w:left="284"/>
              <w:rPr>
                <w:b/>
                <w:bCs/>
                <w:sz w:val="24"/>
                <w:szCs w:val="24"/>
                <w:lang w:val="fr-FR"/>
              </w:rPr>
            </w:pPr>
            <w:r w:rsidRPr="001E7546">
              <w:rPr>
                <w:b/>
                <w:bCs/>
                <w:sz w:val="24"/>
                <w:szCs w:val="24"/>
                <w:lang w:val="fr-FR"/>
              </w:rPr>
              <w:t>Ajustement des routes, vérification des pare-feu, redémarrage du service réseau</w:t>
            </w:r>
          </w:p>
        </w:tc>
        <w:tc>
          <w:tcPr>
            <w:tcW w:w="0" w:type="auto"/>
            <w:vAlign w:val="center"/>
            <w:hideMark/>
          </w:tcPr>
          <w:p w14:paraId="456E641C" w14:textId="77777777" w:rsidR="001E7546" w:rsidRPr="001E7546" w:rsidRDefault="001E7546" w:rsidP="00F21805">
            <w:pPr>
              <w:tabs>
                <w:tab w:val="num" w:pos="1276"/>
              </w:tabs>
              <w:ind w:left="284"/>
              <w:rPr>
                <w:b/>
                <w:bCs/>
                <w:sz w:val="24"/>
                <w:szCs w:val="24"/>
                <w:lang w:val="fr-FR"/>
              </w:rPr>
            </w:pPr>
            <w:r w:rsidRPr="001E7546">
              <w:rPr>
                <w:b/>
                <w:bCs/>
                <w:sz w:val="24"/>
                <w:szCs w:val="24"/>
                <w:lang w:val="fr-FR"/>
              </w:rPr>
              <w:t>a. Description : Intermittence malgré la configuration correcte</w:t>
            </w:r>
            <w:r w:rsidRPr="001E7546">
              <w:rPr>
                <w:b/>
                <w:bCs/>
                <w:sz w:val="24"/>
                <w:szCs w:val="24"/>
                <w:lang w:val="fr-FR"/>
              </w:rPr>
              <w:br/>
              <w:t>b. BCR : Peut-être une surcharge sur le réseau interne</w:t>
            </w:r>
            <w:r w:rsidRPr="001E7546">
              <w:rPr>
                <w:b/>
                <w:bCs/>
                <w:sz w:val="24"/>
                <w:szCs w:val="24"/>
                <w:lang w:val="fr-FR"/>
              </w:rPr>
              <w:br/>
              <w:t xml:space="preserve">c. Recommandations : </w:t>
            </w:r>
            <w:r w:rsidRPr="001E7546">
              <w:rPr>
                <w:b/>
                <w:bCs/>
                <w:sz w:val="24"/>
                <w:szCs w:val="24"/>
                <w:lang w:val="fr-FR"/>
              </w:rPr>
              <w:lastRenderedPageBreak/>
              <w:t xml:space="preserve">Monitorer avec </w:t>
            </w:r>
            <w:proofErr w:type="spellStart"/>
            <w:r w:rsidRPr="001E7546">
              <w:rPr>
                <w:b/>
                <w:bCs/>
                <w:sz w:val="24"/>
                <w:szCs w:val="24"/>
                <w:lang w:val="fr-FR"/>
              </w:rPr>
              <w:t>iPerf</w:t>
            </w:r>
            <w:proofErr w:type="spellEnd"/>
            <w:r w:rsidRPr="001E7546">
              <w:rPr>
                <w:b/>
                <w:bCs/>
                <w:sz w:val="24"/>
                <w:szCs w:val="24"/>
                <w:lang w:val="fr-FR"/>
              </w:rPr>
              <w:br/>
              <w:t xml:space="preserve">d. Liens : </w:t>
            </w:r>
            <w:hyperlink r:id="rId8" w:tgtFrame="_new" w:history="1">
              <w:r w:rsidRPr="001E7546">
                <w:rPr>
                  <w:rStyle w:val="Hyperlink"/>
                  <w:b/>
                  <w:bCs/>
                  <w:sz w:val="24"/>
                  <w:szCs w:val="24"/>
                  <w:lang w:val="fr-FR"/>
                </w:rPr>
                <w:t>Documentation réseau</w:t>
              </w:r>
            </w:hyperlink>
            <w:r w:rsidRPr="001E7546">
              <w:rPr>
                <w:b/>
                <w:bCs/>
                <w:sz w:val="24"/>
                <w:szCs w:val="24"/>
                <w:lang w:val="fr-FR"/>
              </w:rPr>
              <w:br/>
              <w:t>e. Planification : Test en heure creuse</w:t>
            </w:r>
            <w:r w:rsidRPr="001E7546">
              <w:rPr>
                <w:b/>
                <w:bCs/>
                <w:sz w:val="24"/>
                <w:szCs w:val="24"/>
                <w:lang w:val="fr-FR"/>
              </w:rPr>
              <w:br/>
              <w:t>f. Responsabilités : Équipe Réseau</w:t>
            </w:r>
            <w:r w:rsidRPr="001E7546">
              <w:rPr>
                <w:b/>
                <w:bCs/>
                <w:sz w:val="24"/>
                <w:szCs w:val="24"/>
                <w:lang w:val="fr-FR"/>
              </w:rPr>
              <w:br/>
              <w:t>g. Synthèse : Problème à suivre sur une semaine</w:t>
            </w:r>
          </w:p>
        </w:tc>
        <w:tc>
          <w:tcPr>
            <w:tcW w:w="0" w:type="auto"/>
            <w:vAlign w:val="center"/>
            <w:hideMark/>
          </w:tcPr>
          <w:p w14:paraId="37035E5D" w14:textId="77777777" w:rsidR="001E7546" w:rsidRPr="001E7546" w:rsidRDefault="001E7546" w:rsidP="00F21805">
            <w:pPr>
              <w:tabs>
                <w:tab w:val="num" w:pos="1276"/>
              </w:tabs>
              <w:ind w:left="284"/>
              <w:rPr>
                <w:b/>
                <w:bCs/>
                <w:sz w:val="24"/>
                <w:szCs w:val="24"/>
                <w:lang w:val="fr-FR"/>
              </w:rPr>
            </w:pPr>
            <w:r w:rsidRPr="001E7546">
              <w:rPr>
                <w:b/>
                <w:bCs/>
                <w:sz w:val="24"/>
                <w:szCs w:val="24"/>
                <w:lang w:val="fr-FR"/>
              </w:rPr>
              <w:lastRenderedPageBreak/>
              <w:t>Connectivité stabilisée après redémarrage ; surveiller l’évolution</w:t>
            </w:r>
          </w:p>
        </w:tc>
      </w:tr>
    </w:tbl>
    <w:p w14:paraId="3C8D0CA3" w14:textId="77777777" w:rsidR="001E7546" w:rsidRPr="001E7546" w:rsidRDefault="001E7546" w:rsidP="00F21805">
      <w:pPr>
        <w:tabs>
          <w:tab w:val="num" w:pos="1276"/>
        </w:tabs>
        <w:ind w:left="284"/>
        <w:rPr>
          <w:b/>
          <w:bCs/>
          <w:sz w:val="24"/>
          <w:szCs w:val="24"/>
          <w:lang w:val="fr-FR"/>
        </w:rPr>
      </w:pPr>
      <w:r w:rsidRPr="001E7546">
        <w:rPr>
          <w:b/>
          <w:bCs/>
          <w:sz w:val="24"/>
          <w:szCs w:val="24"/>
          <w:lang w:val="fr-FR"/>
        </w:rPr>
        <w:pict w14:anchorId="2A4E0B63">
          <v:rect id="_x0000_i7174" style="width:0;height:1.5pt" o:hrstd="t" o:hr="t" fillcolor="#a0a0a0" stroked="f"/>
        </w:pict>
      </w:r>
    </w:p>
    <w:p w14:paraId="0A2A8F34" w14:textId="77777777" w:rsidR="001E7546" w:rsidRPr="001E7546" w:rsidRDefault="001E7546" w:rsidP="00F21805">
      <w:pPr>
        <w:tabs>
          <w:tab w:val="num" w:pos="1276"/>
        </w:tabs>
        <w:ind w:left="284"/>
        <w:rPr>
          <w:b/>
          <w:bCs/>
          <w:sz w:val="24"/>
          <w:szCs w:val="24"/>
          <w:lang w:val="fr-FR"/>
        </w:rPr>
      </w:pPr>
      <w:r w:rsidRPr="001E7546">
        <w:rPr>
          <w:b/>
          <w:bCs/>
          <w:sz w:val="24"/>
          <w:szCs w:val="24"/>
          <w:lang w:val="fr-FR"/>
        </w:rPr>
        <w:t>Explications des Colonnes</w:t>
      </w:r>
    </w:p>
    <w:p w14:paraId="1DC46408" w14:textId="77777777" w:rsidR="001E7546" w:rsidRPr="001E7546" w:rsidRDefault="001E7546" w:rsidP="00F21805">
      <w:pPr>
        <w:numPr>
          <w:ilvl w:val="0"/>
          <w:numId w:val="158"/>
        </w:numPr>
        <w:tabs>
          <w:tab w:val="clear" w:pos="720"/>
          <w:tab w:val="num" w:pos="1276"/>
        </w:tabs>
        <w:ind w:left="284"/>
        <w:rPr>
          <w:b/>
          <w:bCs/>
          <w:sz w:val="24"/>
          <w:szCs w:val="24"/>
          <w:lang w:val="fr-FR"/>
        </w:rPr>
      </w:pPr>
      <w:r w:rsidRPr="001E7546">
        <w:rPr>
          <w:b/>
          <w:bCs/>
          <w:sz w:val="24"/>
          <w:szCs w:val="24"/>
          <w:lang w:val="fr-FR"/>
        </w:rPr>
        <w:t>Projet : Permet d’identifier le projet concerné (utile si vous avez plusieurs projets ou infrastructures).</w:t>
      </w:r>
    </w:p>
    <w:p w14:paraId="123E4BD8" w14:textId="77777777" w:rsidR="001E7546" w:rsidRPr="001E7546" w:rsidRDefault="001E7546" w:rsidP="00F21805">
      <w:pPr>
        <w:numPr>
          <w:ilvl w:val="0"/>
          <w:numId w:val="158"/>
        </w:numPr>
        <w:tabs>
          <w:tab w:val="clear" w:pos="720"/>
          <w:tab w:val="num" w:pos="1276"/>
        </w:tabs>
        <w:ind w:left="284"/>
        <w:rPr>
          <w:b/>
          <w:bCs/>
          <w:sz w:val="24"/>
          <w:szCs w:val="24"/>
          <w:lang w:val="fr-FR"/>
        </w:rPr>
      </w:pPr>
      <w:r w:rsidRPr="001E7546">
        <w:rPr>
          <w:b/>
          <w:bCs/>
          <w:sz w:val="24"/>
          <w:szCs w:val="24"/>
          <w:lang w:val="fr-FR"/>
        </w:rPr>
        <w:t>Composant : Le nom ou l’identifiant du composant concerné (VM, serveur, service, etc.).</w:t>
      </w:r>
    </w:p>
    <w:p w14:paraId="7AF05523" w14:textId="77777777" w:rsidR="001E7546" w:rsidRPr="001E7546" w:rsidRDefault="001E7546" w:rsidP="00F21805">
      <w:pPr>
        <w:numPr>
          <w:ilvl w:val="0"/>
          <w:numId w:val="158"/>
        </w:numPr>
        <w:tabs>
          <w:tab w:val="clear" w:pos="720"/>
          <w:tab w:val="num" w:pos="1276"/>
        </w:tabs>
        <w:ind w:left="284"/>
        <w:rPr>
          <w:b/>
          <w:bCs/>
          <w:sz w:val="24"/>
          <w:szCs w:val="24"/>
          <w:lang w:val="fr-FR"/>
        </w:rPr>
      </w:pPr>
      <w:r w:rsidRPr="001E7546">
        <w:rPr>
          <w:b/>
          <w:bCs/>
          <w:sz w:val="24"/>
          <w:szCs w:val="24"/>
          <w:lang w:val="fr-FR"/>
        </w:rPr>
        <w:lastRenderedPageBreak/>
        <w:t>Étape : L’étape du processus ou le test spécifique (ex. connectivité, performance, sécurité, etc.).</w:t>
      </w:r>
    </w:p>
    <w:p w14:paraId="70FF1E57" w14:textId="77777777" w:rsidR="001E7546" w:rsidRPr="001E7546" w:rsidRDefault="001E7546" w:rsidP="00F21805">
      <w:pPr>
        <w:numPr>
          <w:ilvl w:val="0"/>
          <w:numId w:val="158"/>
        </w:numPr>
        <w:tabs>
          <w:tab w:val="clear" w:pos="720"/>
          <w:tab w:val="num" w:pos="1276"/>
        </w:tabs>
        <w:ind w:left="284"/>
        <w:rPr>
          <w:b/>
          <w:bCs/>
          <w:sz w:val="24"/>
          <w:szCs w:val="24"/>
          <w:lang w:val="fr-FR"/>
        </w:rPr>
      </w:pPr>
      <w:r w:rsidRPr="001E7546">
        <w:rPr>
          <w:b/>
          <w:bCs/>
          <w:sz w:val="24"/>
          <w:szCs w:val="24"/>
          <w:lang w:val="fr-FR"/>
        </w:rPr>
        <w:t>Raison du Contexte : Expliquer pourquoi ce test ou rapport est réalisé. (ex. "Déploiement initial", "Mise à jour de configuration", "Incident de production", etc.)</w:t>
      </w:r>
    </w:p>
    <w:p w14:paraId="063BEEEA" w14:textId="77777777" w:rsidR="001E7546" w:rsidRPr="001E7546" w:rsidRDefault="001E7546" w:rsidP="00F21805">
      <w:pPr>
        <w:numPr>
          <w:ilvl w:val="0"/>
          <w:numId w:val="158"/>
        </w:numPr>
        <w:tabs>
          <w:tab w:val="clear" w:pos="720"/>
          <w:tab w:val="num" w:pos="1276"/>
        </w:tabs>
        <w:ind w:left="284"/>
        <w:rPr>
          <w:b/>
          <w:bCs/>
          <w:sz w:val="24"/>
          <w:szCs w:val="24"/>
          <w:lang w:val="fr-FR"/>
        </w:rPr>
      </w:pPr>
      <w:r w:rsidRPr="001E7546">
        <w:rPr>
          <w:b/>
          <w:bCs/>
          <w:sz w:val="24"/>
          <w:szCs w:val="24"/>
          <w:lang w:val="fr-FR"/>
        </w:rPr>
        <w:t>Observations Préalables : Noter les observations initiales, hypothèses, et conditions avant de lancer le test.</w:t>
      </w:r>
    </w:p>
    <w:p w14:paraId="44492B7F" w14:textId="77777777" w:rsidR="001E7546" w:rsidRPr="001E7546" w:rsidRDefault="001E7546" w:rsidP="00F21805">
      <w:pPr>
        <w:numPr>
          <w:ilvl w:val="0"/>
          <w:numId w:val="158"/>
        </w:numPr>
        <w:tabs>
          <w:tab w:val="clear" w:pos="720"/>
          <w:tab w:val="num" w:pos="1276"/>
        </w:tabs>
        <w:ind w:left="284"/>
        <w:rPr>
          <w:b/>
          <w:bCs/>
          <w:sz w:val="24"/>
          <w:szCs w:val="24"/>
          <w:lang w:val="fr-FR"/>
        </w:rPr>
      </w:pPr>
      <w:r w:rsidRPr="001E7546">
        <w:rPr>
          <w:b/>
          <w:bCs/>
          <w:sz w:val="24"/>
          <w:szCs w:val="24"/>
          <w:lang w:val="fr-FR"/>
        </w:rPr>
        <w:t>Résultats Bruts : Enregistrer directement la sortie des tests, logs, captures d’écran ou données collectées.</w:t>
      </w:r>
    </w:p>
    <w:p w14:paraId="46169295" w14:textId="77777777" w:rsidR="001E7546" w:rsidRPr="001E7546" w:rsidRDefault="001E7546" w:rsidP="00F21805">
      <w:pPr>
        <w:numPr>
          <w:ilvl w:val="0"/>
          <w:numId w:val="158"/>
        </w:numPr>
        <w:tabs>
          <w:tab w:val="clear" w:pos="720"/>
          <w:tab w:val="num" w:pos="1276"/>
        </w:tabs>
        <w:ind w:left="284"/>
        <w:rPr>
          <w:b/>
          <w:bCs/>
          <w:sz w:val="24"/>
          <w:szCs w:val="24"/>
          <w:lang w:val="fr-FR"/>
        </w:rPr>
      </w:pPr>
      <w:r w:rsidRPr="001E7546">
        <w:rPr>
          <w:b/>
          <w:bCs/>
          <w:sz w:val="24"/>
          <w:szCs w:val="24"/>
          <w:lang w:val="fr-FR"/>
        </w:rPr>
        <w:t>Analyses des Tests : Interpréter les résultats bruts et identifier la cause racine du problème.</w:t>
      </w:r>
    </w:p>
    <w:p w14:paraId="6B024A19" w14:textId="77777777" w:rsidR="001E7546" w:rsidRPr="001E7546" w:rsidRDefault="001E7546" w:rsidP="00F21805">
      <w:pPr>
        <w:numPr>
          <w:ilvl w:val="0"/>
          <w:numId w:val="158"/>
        </w:numPr>
        <w:tabs>
          <w:tab w:val="clear" w:pos="720"/>
          <w:tab w:val="num" w:pos="1276"/>
        </w:tabs>
        <w:ind w:left="284"/>
        <w:rPr>
          <w:b/>
          <w:bCs/>
          <w:sz w:val="24"/>
          <w:szCs w:val="24"/>
          <w:lang w:val="fr-FR"/>
        </w:rPr>
      </w:pPr>
      <w:r w:rsidRPr="001E7546">
        <w:rPr>
          <w:b/>
          <w:bCs/>
          <w:sz w:val="24"/>
          <w:szCs w:val="24"/>
          <w:lang w:val="fr-FR"/>
        </w:rPr>
        <w:t>Correctifs Appliqués : Documenter précisément les actions correctives (commandes exécutées, fichiers modifiés, etc.).</w:t>
      </w:r>
    </w:p>
    <w:p w14:paraId="51E19778" w14:textId="77777777" w:rsidR="001E7546" w:rsidRPr="001E7546" w:rsidRDefault="001E7546" w:rsidP="00F21805">
      <w:pPr>
        <w:numPr>
          <w:ilvl w:val="0"/>
          <w:numId w:val="158"/>
        </w:numPr>
        <w:tabs>
          <w:tab w:val="clear" w:pos="720"/>
          <w:tab w:val="num" w:pos="1276"/>
        </w:tabs>
        <w:ind w:left="284"/>
        <w:rPr>
          <w:b/>
          <w:bCs/>
          <w:sz w:val="24"/>
          <w:szCs w:val="24"/>
          <w:lang w:val="fr-FR"/>
        </w:rPr>
      </w:pPr>
      <w:r w:rsidRPr="001E7546">
        <w:rPr>
          <w:b/>
          <w:bCs/>
          <w:sz w:val="24"/>
          <w:szCs w:val="24"/>
          <w:lang w:val="fr-FR"/>
        </w:rPr>
        <w:t>Points Non Résolus : Structurez en sous-parties pour détailler tout ce qui reste à investiguer ou corriger.</w:t>
      </w:r>
    </w:p>
    <w:p w14:paraId="567CB022" w14:textId="77777777" w:rsidR="001E7546" w:rsidRPr="001E7546" w:rsidRDefault="001E7546" w:rsidP="00F21805">
      <w:pPr>
        <w:numPr>
          <w:ilvl w:val="0"/>
          <w:numId w:val="158"/>
        </w:numPr>
        <w:tabs>
          <w:tab w:val="clear" w:pos="720"/>
          <w:tab w:val="num" w:pos="1276"/>
        </w:tabs>
        <w:ind w:left="284"/>
        <w:rPr>
          <w:b/>
          <w:bCs/>
          <w:sz w:val="24"/>
          <w:szCs w:val="24"/>
          <w:lang w:val="fr-FR"/>
        </w:rPr>
      </w:pPr>
      <w:r w:rsidRPr="001E7546">
        <w:rPr>
          <w:b/>
          <w:bCs/>
          <w:sz w:val="24"/>
          <w:szCs w:val="24"/>
          <w:lang w:val="fr-FR"/>
        </w:rPr>
        <w:t>Synthèse : Récapituler l’état final, l’impact sur l’infrastructure et les recommandations pour le suivi.</w:t>
      </w:r>
    </w:p>
    <w:p w14:paraId="087DE484" w14:textId="77777777" w:rsidR="001E7546" w:rsidRPr="001E7546" w:rsidRDefault="001E7546" w:rsidP="00F21805">
      <w:pPr>
        <w:tabs>
          <w:tab w:val="num" w:pos="1276"/>
        </w:tabs>
        <w:ind w:left="284"/>
        <w:rPr>
          <w:b/>
          <w:bCs/>
          <w:sz w:val="24"/>
          <w:szCs w:val="24"/>
          <w:lang w:val="fr-FR"/>
        </w:rPr>
      </w:pPr>
      <w:r w:rsidRPr="001E7546">
        <w:rPr>
          <w:b/>
          <w:bCs/>
          <w:sz w:val="24"/>
          <w:szCs w:val="24"/>
          <w:lang w:val="fr-FR"/>
        </w:rPr>
        <w:pict w14:anchorId="0F17A01F">
          <v:rect id="_x0000_i7175" style="width:0;height:1.5pt" o:hrstd="t" o:hr="t" fillcolor="#a0a0a0" stroked="f"/>
        </w:pict>
      </w:r>
    </w:p>
    <w:p w14:paraId="60B45F76" w14:textId="77777777" w:rsidR="001E7546" w:rsidRPr="001E7546" w:rsidRDefault="001E7546" w:rsidP="00F21805">
      <w:pPr>
        <w:tabs>
          <w:tab w:val="num" w:pos="1276"/>
        </w:tabs>
        <w:ind w:left="284"/>
        <w:rPr>
          <w:b/>
          <w:bCs/>
          <w:sz w:val="24"/>
          <w:szCs w:val="24"/>
          <w:lang w:val="fr-FR"/>
        </w:rPr>
      </w:pPr>
      <w:r w:rsidRPr="001E7546">
        <w:rPr>
          <w:b/>
          <w:bCs/>
          <w:sz w:val="24"/>
          <w:szCs w:val="24"/>
          <w:lang w:val="fr-FR"/>
        </w:rPr>
        <w:t xml:space="preserve">Cette grille structurée, intégrée dans votre base de données de troubleshooting, permettra une gestion centralisée des incidents et facilitera l’accès à l’historique des interventions pour chaque composant de l’infrastructure. Elle pourra être reliée à d’autres modules (planning, documentation </w:t>
      </w:r>
      <w:proofErr w:type="spellStart"/>
      <w:r w:rsidRPr="001E7546">
        <w:rPr>
          <w:b/>
          <w:bCs/>
          <w:sz w:val="24"/>
          <w:szCs w:val="24"/>
          <w:lang w:val="fr-FR"/>
        </w:rPr>
        <w:t>tutorielle</w:t>
      </w:r>
      <w:proofErr w:type="spellEnd"/>
      <w:r w:rsidRPr="001E7546">
        <w:rPr>
          <w:b/>
          <w:bCs/>
          <w:sz w:val="24"/>
          <w:szCs w:val="24"/>
          <w:lang w:val="fr-FR"/>
        </w:rPr>
        <w:t>, etc.) via des clés de projet et d’étape, garantissant ainsi une vue d’ensemble complète et traçable de toutes les actions entreprises.</w:t>
      </w:r>
    </w:p>
    <w:p w14:paraId="02BF24F6" w14:textId="77777777" w:rsidR="001E7546" w:rsidRPr="001E7546" w:rsidRDefault="001E7546" w:rsidP="00F21805">
      <w:pPr>
        <w:tabs>
          <w:tab w:val="num" w:pos="1276"/>
        </w:tabs>
        <w:ind w:left="284"/>
        <w:rPr>
          <w:b/>
          <w:bCs/>
          <w:sz w:val="24"/>
          <w:szCs w:val="24"/>
          <w:lang w:val="fr-FR"/>
        </w:rPr>
      </w:pPr>
      <w:r w:rsidRPr="001E7546">
        <w:rPr>
          <w:b/>
          <w:bCs/>
          <w:sz w:val="24"/>
          <w:szCs w:val="24"/>
          <w:lang w:val="fr-FR"/>
        </w:rPr>
        <w:t>Qu'en pensez-vous ? Voulez-vous apporter des ajustements supplémentaires à cette structure ou avez-vous d'autres points à ajouter ?</w:t>
      </w:r>
    </w:p>
    <w:p w14:paraId="79F9A4D7" w14:textId="77777777" w:rsidR="001E7546" w:rsidRPr="001E7546" w:rsidRDefault="001E7546" w:rsidP="00F21805">
      <w:pPr>
        <w:tabs>
          <w:tab w:val="num" w:pos="1276"/>
        </w:tabs>
        <w:ind w:left="284"/>
        <w:rPr>
          <w:b/>
          <w:bCs/>
          <w:sz w:val="24"/>
          <w:szCs w:val="24"/>
          <w:lang w:val="fr-FR"/>
        </w:rPr>
      </w:pPr>
      <w:r w:rsidRPr="001E7546">
        <w:rPr>
          <w:b/>
          <w:bCs/>
          <w:sz w:val="24"/>
          <w:szCs w:val="24"/>
          <w:lang w:val="fr-FR"/>
        </w:rPr>
        <w:t>o3-mini</w:t>
      </w:r>
    </w:p>
    <w:p w14:paraId="790962EF" w14:textId="2B498053" w:rsidR="008D453E" w:rsidRDefault="008D453E" w:rsidP="00F21805">
      <w:pPr>
        <w:tabs>
          <w:tab w:val="num" w:pos="1276"/>
        </w:tabs>
        <w:ind w:left="284"/>
        <w:rPr>
          <w:b/>
          <w:bCs/>
          <w:sz w:val="24"/>
          <w:szCs w:val="24"/>
          <w:lang w:val="fr-FR"/>
        </w:rPr>
      </w:pPr>
      <w:r>
        <w:rPr>
          <w:b/>
          <w:bCs/>
          <w:sz w:val="24"/>
          <w:szCs w:val="24"/>
          <w:lang w:val="fr-FR"/>
        </w:rPr>
        <w:br w:type="page"/>
      </w:r>
    </w:p>
    <w:p w14:paraId="3DCCCABE" w14:textId="127D7550" w:rsidR="001E7546" w:rsidRPr="008D453E" w:rsidRDefault="008D453E" w:rsidP="00F21805">
      <w:pPr>
        <w:tabs>
          <w:tab w:val="num" w:pos="1276"/>
        </w:tabs>
        <w:ind w:left="284"/>
        <w:rPr>
          <w:b/>
          <w:bCs/>
          <w:sz w:val="24"/>
          <w:szCs w:val="24"/>
          <w:lang w:val="fr-FR"/>
        </w:rPr>
      </w:pPr>
      <w:r w:rsidRPr="008D453E">
        <w:rPr>
          <w:b/>
          <w:bCs/>
          <w:sz w:val="24"/>
          <w:szCs w:val="24"/>
          <w:lang w:val="fr-FR"/>
        </w:rPr>
        <w:lastRenderedPageBreak/>
        <w:t xml:space="preserve">Je suis très satisfait ! Nous détaillerons et finaliserons cette base de </w:t>
      </w:r>
      <w:proofErr w:type="gramStart"/>
      <w:r w:rsidRPr="008D453E">
        <w:rPr>
          <w:b/>
          <w:bCs/>
          <w:sz w:val="24"/>
          <w:szCs w:val="24"/>
          <w:lang w:val="fr-FR"/>
        </w:rPr>
        <w:t>donnée</w:t>
      </w:r>
      <w:proofErr w:type="gramEnd"/>
      <w:r w:rsidRPr="008D453E">
        <w:rPr>
          <w:b/>
          <w:bCs/>
          <w:sz w:val="24"/>
          <w:szCs w:val="24"/>
          <w:lang w:val="fr-FR"/>
        </w:rPr>
        <w:t xml:space="preserve"> au début de la prochaine session quand j'aurai tout remis au propre. J'aurai alors eu le temps de réfléchir d'avantage pour contribuer à nourrir sa structure. Ce qui est sûr, pour que ce soit vraiment efficace, c'est que chacune des colonnes de notre grille est une table à part entière. Nous devons penser cette grille comme le résultat d'affichage d'un select. Ainsi, nous serons capables de penser l'amplitude des nuances que nous pourrons lui donner pour l'ergonomie des comptes rendus et des consultations : au fur et mesure des travaux. Qui plus est , l'effort de distributions des données d'enregistrement, la qualité de l'enregistrement donc, serait alors notre meilleur guide pour le suivi du projet et l'efficacité du troubleshooting en </w:t>
      </w:r>
      <w:r w:rsidR="009D4D77" w:rsidRPr="008D453E">
        <w:rPr>
          <w:b/>
          <w:bCs/>
          <w:sz w:val="24"/>
          <w:szCs w:val="24"/>
          <w:lang w:val="fr-FR"/>
        </w:rPr>
        <w:t>lui-même</w:t>
      </w:r>
      <w:r w:rsidRPr="008D453E">
        <w:rPr>
          <w:b/>
          <w:bCs/>
          <w:sz w:val="24"/>
          <w:szCs w:val="24"/>
          <w:lang w:val="fr-FR"/>
        </w:rPr>
        <w:t>. Il faudra absolument, dès que la BDD sera finie avec toutes ses tables et ses colonnes détaillées, rédiger le protocole de son enregistrement. Grâce à cela, quand nous aurons des gros blocs de logs ou de messages d'erreurs qui pour nous humains sont indigestes, nous pourrons orienter le regard vers ce</w:t>
      </w:r>
      <w:r w:rsidR="009D4D77">
        <w:rPr>
          <w:b/>
          <w:bCs/>
          <w:sz w:val="24"/>
          <w:szCs w:val="24"/>
          <w:lang w:val="fr-FR"/>
        </w:rPr>
        <w:t xml:space="preserve"> qui</w:t>
      </w:r>
      <w:r w:rsidRPr="008D453E">
        <w:rPr>
          <w:b/>
          <w:bCs/>
          <w:sz w:val="24"/>
          <w:szCs w:val="24"/>
          <w:lang w:val="fr-FR"/>
        </w:rPr>
        <w:t xml:space="preserve"> importe à chaque fois grâce aux entrées de chaque table, résumer l'information à retenir dans chaque colonne dans des formulations plus appropriés et à caractère génériques, de tell</w:t>
      </w:r>
      <w:r w:rsidR="009D4D77">
        <w:rPr>
          <w:b/>
          <w:bCs/>
          <w:sz w:val="24"/>
          <w:szCs w:val="24"/>
          <w:lang w:val="fr-FR"/>
        </w:rPr>
        <w:t>e</w:t>
      </w:r>
      <w:r w:rsidRPr="008D453E">
        <w:rPr>
          <w:b/>
          <w:bCs/>
          <w:sz w:val="24"/>
          <w:szCs w:val="24"/>
          <w:lang w:val="fr-FR"/>
        </w:rPr>
        <w:t>s sortes qu'une habitude de reconnaissance des schémas directeurs sources d'échecs et porteurs de réussite</w:t>
      </w:r>
      <w:r w:rsidR="009D4D77">
        <w:rPr>
          <w:b/>
          <w:bCs/>
          <w:sz w:val="24"/>
          <w:szCs w:val="24"/>
          <w:lang w:val="fr-FR"/>
        </w:rPr>
        <w:t>s</w:t>
      </w:r>
      <w:r w:rsidRPr="008D453E">
        <w:rPr>
          <w:b/>
          <w:bCs/>
          <w:sz w:val="24"/>
          <w:szCs w:val="24"/>
          <w:lang w:val="fr-FR"/>
        </w:rPr>
        <w:t xml:space="preserve"> puisse se </w:t>
      </w:r>
      <w:proofErr w:type="spellStart"/>
      <w:r w:rsidRPr="008D453E">
        <w:rPr>
          <w:b/>
          <w:bCs/>
          <w:sz w:val="24"/>
          <w:szCs w:val="24"/>
          <w:lang w:val="fr-FR"/>
        </w:rPr>
        <w:t>se</w:t>
      </w:r>
      <w:proofErr w:type="spellEnd"/>
      <w:r w:rsidRPr="008D453E">
        <w:rPr>
          <w:b/>
          <w:bCs/>
          <w:sz w:val="24"/>
          <w:szCs w:val="24"/>
          <w:lang w:val="fr-FR"/>
        </w:rPr>
        <w:t xml:space="preserve"> développer en nous. J'appelle cela la "mémoire des motifs". qu'est-ce que tu en penses ?</w:t>
      </w:r>
    </w:p>
    <w:p w14:paraId="4EC9DA64" w14:textId="77777777" w:rsidR="001E7546" w:rsidRDefault="001E7546" w:rsidP="00F21805">
      <w:pPr>
        <w:tabs>
          <w:tab w:val="num" w:pos="1276"/>
        </w:tabs>
        <w:ind w:left="284"/>
        <w:rPr>
          <w:b/>
          <w:bCs/>
          <w:sz w:val="24"/>
          <w:szCs w:val="24"/>
          <w:lang w:val="fr-FR"/>
        </w:rPr>
      </w:pPr>
    </w:p>
    <w:p w14:paraId="1DB5B30E" w14:textId="77777777" w:rsidR="001E7546" w:rsidRDefault="001E7546" w:rsidP="00F21805">
      <w:pPr>
        <w:tabs>
          <w:tab w:val="num" w:pos="1276"/>
        </w:tabs>
        <w:ind w:left="284"/>
        <w:rPr>
          <w:b/>
          <w:bCs/>
          <w:sz w:val="24"/>
          <w:szCs w:val="24"/>
          <w:lang w:val="fr-FR"/>
        </w:rPr>
      </w:pPr>
    </w:p>
    <w:p w14:paraId="3BED5FF9" w14:textId="30CC03AC" w:rsidR="004D29D6" w:rsidRDefault="004D29D6" w:rsidP="00F21805">
      <w:pPr>
        <w:tabs>
          <w:tab w:val="num" w:pos="1276"/>
        </w:tabs>
        <w:ind w:left="284"/>
        <w:rPr>
          <w:b/>
          <w:bCs/>
          <w:sz w:val="24"/>
          <w:szCs w:val="24"/>
          <w:lang w:val="fr-FR"/>
        </w:rPr>
      </w:pPr>
      <w:r w:rsidRPr="004D29D6">
        <w:rPr>
          <w:b/>
          <w:bCs/>
          <w:sz w:val="24"/>
          <w:szCs w:val="24"/>
          <w:lang w:val="fr-FR"/>
        </w:rPr>
        <w:pict w14:anchorId="0C6A461D">
          <v:rect id="_x0000_i7172" style="width:0;height:1.5pt" o:hrstd="t" o:hr="t" fillcolor="#a0a0a0" stroked="f"/>
        </w:pict>
      </w:r>
    </w:p>
    <w:p w14:paraId="677A8986" w14:textId="62FAC56D" w:rsidR="001E7546" w:rsidRDefault="001E7546" w:rsidP="00F21805">
      <w:pPr>
        <w:tabs>
          <w:tab w:val="num" w:pos="1276"/>
        </w:tabs>
        <w:ind w:left="284"/>
        <w:rPr>
          <w:b/>
          <w:bCs/>
          <w:sz w:val="24"/>
          <w:szCs w:val="24"/>
          <w:lang w:val="fr-FR"/>
        </w:rPr>
      </w:pPr>
      <w:r>
        <w:rPr>
          <w:b/>
          <w:bCs/>
          <w:sz w:val="24"/>
          <w:szCs w:val="24"/>
          <w:lang w:val="fr-FR"/>
        </w:rPr>
        <w:br w:type="page"/>
      </w:r>
    </w:p>
    <w:p w14:paraId="4974C814" w14:textId="77777777" w:rsidR="001E7546" w:rsidRPr="004D29D6" w:rsidRDefault="001E7546" w:rsidP="00F21805">
      <w:pPr>
        <w:tabs>
          <w:tab w:val="num" w:pos="1276"/>
        </w:tabs>
        <w:ind w:left="284"/>
        <w:rPr>
          <w:b/>
          <w:bCs/>
          <w:sz w:val="24"/>
          <w:szCs w:val="24"/>
          <w:lang w:val="fr-FR"/>
        </w:rPr>
      </w:pPr>
    </w:p>
    <w:p w14:paraId="1C87B2FE" w14:textId="77777777" w:rsidR="004D29D6" w:rsidRPr="004D29D6" w:rsidRDefault="004D29D6" w:rsidP="00F21805">
      <w:pPr>
        <w:tabs>
          <w:tab w:val="num" w:pos="1276"/>
        </w:tabs>
        <w:ind w:left="284"/>
        <w:rPr>
          <w:b/>
          <w:bCs/>
          <w:sz w:val="24"/>
          <w:szCs w:val="24"/>
          <w:lang w:val="fr-FR"/>
        </w:rPr>
      </w:pPr>
      <w:r w:rsidRPr="004D29D6">
        <w:rPr>
          <w:rFonts w:ascii="Segoe UI Emoji" w:hAnsi="Segoe UI Emoji" w:cs="Segoe UI Emoji"/>
          <w:b/>
          <w:bCs/>
          <w:sz w:val="24"/>
          <w:szCs w:val="24"/>
          <w:lang w:val="fr-FR"/>
        </w:rPr>
        <w:t>📝</w:t>
      </w:r>
      <w:r w:rsidRPr="004D29D6">
        <w:rPr>
          <w:b/>
          <w:bCs/>
          <w:sz w:val="24"/>
          <w:szCs w:val="24"/>
          <w:lang w:val="fr-FR"/>
        </w:rPr>
        <w:t xml:space="preserve"> Comment formuler votre question</w:t>
      </w:r>
    </w:p>
    <w:p w14:paraId="1CEA8474" w14:textId="77777777" w:rsidR="004D29D6" w:rsidRPr="004D29D6" w:rsidRDefault="004D29D6" w:rsidP="00F21805">
      <w:pPr>
        <w:numPr>
          <w:ilvl w:val="0"/>
          <w:numId w:val="157"/>
        </w:numPr>
        <w:tabs>
          <w:tab w:val="clear" w:pos="720"/>
          <w:tab w:val="num" w:pos="1276"/>
        </w:tabs>
        <w:ind w:left="284"/>
        <w:rPr>
          <w:b/>
          <w:bCs/>
          <w:sz w:val="24"/>
          <w:szCs w:val="24"/>
          <w:lang w:val="fr-FR"/>
        </w:rPr>
      </w:pPr>
      <w:r w:rsidRPr="004D29D6">
        <w:rPr>
          <w:b/>
          <w:bCs/>
          <w:sz w:val="24"/>
          <w:szCs w:val="24"/>
          <w:lang w:val="fr-FR"/>
        </w:rPr>
        <w:t>Quel composant ? (ex. VM</w:t>
      </w:r>
      <w:r w:rsidRPr="004D29D6">
        <w:rPr>
          <w:b/>
          <w:bCs/>
          <w:sz w:val="24"/>
          <w:szCs w:val="24"/>
          <w:lang w:val="fr-FR"/>
        </w:rPr>
        <w:noBreakHyphen/>
        <w:t xml:space="preserve">DB, </w:t>
      </w:r>
      <w:proofErr w:type="spellStart"/>
      <w:r w:rsidRPr="004D29D6">
        <w:rPr>
          <w:b/>
          <w:bCs/>
          <w:sz w:val="24"/>
          <w:szCs w:val="24"/>
          <w:lang w:val="fr-FR"/>
        </w:rPr>
        <w:t>Grafana</w:t>
      </w:r>
      <w:proofErr w:type="spellEnd"/>
      <w:r w:rsidRPr="004D29D6">
        <w:rPr>
          <w:b/>
          <w:bCs/>
          <w:sz w:val="24"/>
          <w:szCs w:val="24"/>
          <w:lang w:val="fr-FR"/>
        </w:rPr>
        <w:t>, reverse</w:t>
      </w:r>
      <w:r w:rsidRPr="004D29D6">
        <w:rPr>
          <w:b/>
          <w:bCs/>
          <w:sz w:val="24"/>
          <w:szCs w:val="24"/>
          <w:lang w:val="fr-FR"/>
        </w:rPr>
        <w:noBreakHyphen/>
        <w:t>proxy…)</w:t>
      </w:r>
    </w:p>
    <w:p w14:paraId="6BE8293C" w14:textId="77777777" w:rsidR="004D29D6" w:rsidRPr="004D29D6" w:rsidRDefault="004D29D6" w:rsidP="00F21805">
      <w:pPr>
        <w:numPr>
          <w:ilvl w:val="0"/>
          <w:numId w:val="157"/>
        </w:numPr>
        <w:tabs>
          <w:tab w:val="clear" w:pos="720"/>
          <w:tab w:val="num" w:pos="1276"/>
        </w:tabs>
        <w:ind w:left="284"/>
        <w:rPr>
          <w:b/>
          <w:bCs/>
          <w:sz w:val="24"/>
          <w:szCs w:val="24"/>
          <w:lang w:val="fr-FR"/>
        </w:rPr>
      </w:pPr>
      <w:r w:rsidRPr="004D29D6">
        <w:rPr>
          <w:b/>
          <w:bCs/>
          <w:sz w:val="24"/>
          <w:szCs w:val="24"/>
          <w:lang w:val="fr-FR"/>
        </w:rPr>
        <w:t xml:space="preserve">Quelle étape ? (ex. test de connectivité NFS, chargement </w:t>
      </w:r>
      <w:proofErr w:type="spellStart"/>
      <w:r w:rsidRPr="004D29D6">
        <w:rPr>
          <w:b/>
          <w:bCs/>
          <w:sz w:val="24"/>
          <w:szCs w:val="24"/>
          <w:lang w:val="fr-FR"/>
        </w:rPr>
        <w:t>dashboard</w:t>
      </w:r>
      <w:proofErr w:type="spellEnd"/>
      <w:r w:rsidRPr="004D29D6">
        <w:rPr>
          <w:b/>
          <w:bCs/>
          <w:sz w:val="24"/>
          <w:szCs w:val="24"/>
          <w:lang w:val="fr-FR"/>
        </w:rPr>
        <w:t>)</w:t>
      </w:r>
    </w:p>
    <w:p w14:paraId="4482CD7F" w14:textId="77777777" w:rsidR="004D29D6" w:rsidRPr="004D29D6" w:rsidRDefault="004D29D6" w:rsidP="00F21805">
      <w:pPr>
        <w:numPr>
          <w:ilvl w:val="0"/>
          <w:numId w:val="157"/>
        </w:numPr>
        <w:tabs>
          <w:tab w:val="clear" w:pos="720"/>
          <w:tab w:val="num" w:pos="1276"/>
        </w:tabs>
        <w:ind w:left="284"/>
        <w:rPr>
          <w:b/>
          <w:bCs/>
          <w:sz w:val="24"/>
          <w:szCs w:val="24"/>
          <w:lang w:val="fr-FR"/>
        </w:rPr>
      </w:pPr>
      <w:r w:rsidRPr="004D29D6">
        <w:rPr>
          <w:b/>
          <w:bCs/>
          <w:sz w:val="24"/>
          <w:szCs w:val="24"/>
          <w:lang w:val="fr-FR"/>
        </w:rPr>
        <w:t>Symptômes précis + logs complets (copier/coller la sortie d’erreur)</w:t>
      </w:r>
    </w:p>
    <w:p w14:paraId="69124DC9" w14:textId="77777777" w:rsidR="004D29D6" w:rsidRPr="004D29D6" w:rsidRDefault="004D29D6" w:rsidP="00F21805">
      <w:pPr>
        <w:numPr>
          <w:ilvl w:val="0"/>
          <w:numId w:val="157"/>
        </w:numPr>
        <w:tabs>
          <w:tab w:val="clear" w:pos="720"/>
          <w:tab w:val="num" w:pos="1276"/>
        </w:tabs>
        <w:ind w:left="284"/>
        <w:rPr>
          <w:b/>
          <w:bCs/>
          <w:sz w:val="24"/>
          <w:szCs w:val="24"/>
          <w:lang w:val="fr-FR"/>
        </w:rPr>
      </w:pPr>
      <w:r w:rsidRPr="004D29D6">
        <w:rPr>
          <w:b/>
          <w:bCs/>
          <w:sz w:val="24"/>
          <w:szCs w:val="24"/>
          <w:lang w:val="fr-FR"/>
        </w:rPr>
        <w:t>Actions déjà tentées (commandes, modifications de config)</w:t>
      </w:r>
    </w:p>
    <w:p w14:paraId="7E3F1140" w14:textId="77777777" w:rsidR="004D29D6" w:rsidRPr="004D29D6" w:rsidRDefault="004D29D6" w:rsidP="00F21805">
      <w:pPr>
        <w:tabs>
          <w:tab w:val="num" w:pos="1276"/>
        </w:tabs>
        <w:ind w:left="284"/>
        <w:rPr>
          <w:b/>
          <w:bCs/>
          <w:sz w:val="24"/>
          <w:szCs w:val="24"/>
          <w:lang w:val="fr-FR"/>
        </w:rPr>
      </w:pPr>
      <w:r w:rsidRPr="004D29D6">
        <w:rPr>
          <w:b/>
          <w:bCs/>
          <w:sz w:val="24"/>
          <w:szCs w:val="24"/>
          <w:lang w:val="fr-FR"/>
        </w:rPr>
        <w:t>Je répondrai avec un diagnostic clair, les commandes exactes à exécuter ou la modification de configuration à appliquer, puis j’ajouterai la solution validée dans votre chapitre Troubleshooting.</w:t>
      </w:r>
    </w:p>
    <w:p w14:paraId="15D7A544" w14:textId="77777777" w:rsidR="00280D7B" w:rsidRDefault="00280D7B" w:rsidP="00F21805">
      <w:pPr>
        <w:tabs>
          <w:tab w:val="num" w:pos="1276"/>
        </w:tabs>
        <w:ind w:left="284"/>
        <w:rPr>
          <w:b/>
          <w:bCs/>
          <w:sz w:val="24"/>
          <w:szCs w:val="24"/>
          <w:lang w:val="fr-FR"/>
        </w:rPr>
      </w:pPr>
    </w:p>
    <w:p w14:paraId="27D39279" w14:textId="77777777" w:rsidR="004D29D6" w:rsidRDefault="004D29D6" w:rsidP="00F21805">
      <w:pPr>
        <w:tabs>
          <w:tab w:val="num" w:pos="1276"/>
        </w:tabs>
        <w:ind w:left="284"/>
        <w:rPr>
          <w:b/>
          <w:bCs/>
          <w:sz w:val="24"/>
          <w:szCs w:val="24"/>
          <w:lang w:val="fr-FR"/>
        </w:rPr>
      </w:pPr>
    </w:p>
    <w:p w14:paraId="737C8174" w14:textId="77777777" w:rsidR="004D29D6" w:rsidRDefault="004D29D6" w:rsidP="00F21805">
      <w:pPr>
        <w:tabs>
          <w:tab w:val="num" w:pos="1276"/>
        </w:tabs>
        <w:ind w:left="284"/>
        <w:rPr>
          <w:b/>
          <w:bCs/>
          <w:sz w:val="24"/>
          <w:szCs w:val="24"/>
          <w:lang w:val="fr-FR"/>
        </w:rPr>
      </w:pPr>
    </w:p>
    <w:p w14:paraId="4FFC04C2" w14:textId="77777777" w:rsidR="00280D7B" w:rsidRDefault="00280D7B" w:rsidP="00F21805">
      <w:pPr>
        <w:tabs>
          <w:tab w:val="num" w:pos="1276"/>
        </w:tabs>
        <w:ind w:left="284"/>
        <w:rPr>
          <w:b/>
          <w:bCs/>
          <w:sz w:val="24"/>
          <w:szCs w:val="24"/>
          <w:lang w:val="fr-FR"/>
        </w:rPr>
      </w:pPr>
    </w:p>
    <w:p w14:paraId="0D2B72B3" w14:textId="77777777" w:rsidR="00280D7B" w:rsidRDefault="00280D7B" w:rsidP="00F21805">
      <w:pPr>
        <w:tabs>
          <w:tab w:val="num" w:pos="1276"/>
        </w:tabs>
        <w:ind w:left="284"/>
        <w:rPr>
          <w:b/>
          <w:bCs/>
          <w:sz w:val="24"/>
          <w:szCs w:val="24"/>
          <w:lang w:val="fr-FR"/>
        </w:rPr>
      </w:pPr>
    </w:p>
    <w:p w14:paraId="5107BB1E" w14:textId="77777777" w:rsidR="00280D7B" w:rsidRDefault="00280D7B" w:rsidP="00F21805">
      <w:pPr>
        <w:tabs>
          <w:tab w:val="num" w:pos="1276"/>
        </w:tabs>
        <w:ind w:left="284"/>
        <w:rPr>
          <w:b/>
          <w:bCs/>
          <w:sz w:val="24"/>
          <w:szCs w:val="24"/>
          <w:lang w:val="fr-FR"/>
        </w:rPr>
      </w:pPr>
    </w:p>
    <w:p w14:paraId="4B2FEEED" w14:textId="77777777" w:rsidR="002D5503" w:rsidRDefault="002D5503" w:rsidP="00F21805">
      <w:pPr>
        <w:tabs>
          <w:tab w:val="num" w:pos="1276"/>
        </w:tabs>
        <w:ind w:left="284"/>
        <w:rPr>
          <w:b/>
          <w:bCs/>
          <w:sz w:val="24"/>
          <w:szCs w:val="24"/>
          <w:lang w:val="fr-FR"/>
        </w:rPr>
      </w:pPr>
    </w:p>
    <w:p w14:paraId="249E0A3E" w14:textId="77777777" w:rsidR="002D5503" w:rsidRDefault="002D5503" w:rsidP="00F21805">
      <w:pPr>
        <w:tabs>
          <w:tab w:val="num" w:pos="1276"/>
        </w:tabs>
        <w:ind w:left="284"/>
        <w:rPr>
          <w:b/>
          <w:bCs/>
          <w:sz w:val="24"/>
          <w:szCs w:val="24"/>
          <w:lang w:val="fr-FR"/>
        </w:rPr>
      </w:pPr>
    </w:p>
    <w:p w14:paraId="1E65F5ED" w14:textId="77777777" w:rsidR="002D5503" w:rsidRDefault="002D5503" w:rsidP="00F21805">
      <w:pPr>
        <w:tabs>
          <w:tab w:val="num" w:pos="1276"/>
        </w:tabs>
        <w:ind w:left="284"/>
        <w:rPr>
          <w:b/>
          <w:bCs/>
          <w:sz w:val="24"/>
          <w:szCs w:val="24"/>
          <w:lang w:val="fr-FR"/>
        </w:rPr>
      </w:pPr>
    </w:p>
    <w:p w14:paraId="14D01948" w14:textId="77777777" w:rsidR="002D5503" w:rsidRDefault="002D5503" w:rsidP="00F21805">
      <w:pPr>
        <w:tabs>
          <w:tab w:val="num" w:pos="1276"/>
        </w:tabs>
        <w:ind w:left="284"/>
        <w:rPr>
          <w:b/>
          <w:bCs/>
          <w:sz w:val="24"/>
          <w:szCs w:val="24"/>
          <w:lang w:val="fr-FR"/>
        </w:rPr>
      </w:pPr>
    </w:p>
    <w:p w14:paraId="115BD3C9" w14:textId="77777777" w:rsidR="002D5503" w:rsidRDefault="002D5503" w:rsidP="00F21805">
      <w:pPr>
        <w:tabs>
          <w:tab w:val="num" w:pos="1276"/>
        </w:tabs>
        <w:ind w:left="284"/>
        <w:rPr>
          <w:b/>
          <w:bCs/>
          <w:sz w:val="24"/>
          <w:szCs w:val="24"/>
          <w:lang w:val="fr-FR"/>
        </w:rPr>
      </w:pPr>
    </w:p>
    <w:p w14:paraId="2C3E5FE2" w14:textId="77777777" w:rsidR="002D5503" w:rsidRDefault="002D5503" w:rsidP="00F21805">
      <w:pPr>
        <w:tabs>
          <w:tab w:val="num" w:pos="1276"/>
        </w:tabs>
        <w:ind w:left="284"/>
        <w:rPr>
          <w:b/>
          <w:bCs/>
          <w:sz w:val="24"/>
          <w:szCs w:val="24"/>
          <w:lang w:val="fr-FR"/>
        </w:rPr>
      </w:pPr>
    </w:p>
    <w:p w14:paraId="0FA67852" w14:textId="77777777" w:rsidR="002D5503" w:rsidRDefault="002D5503" w:rsidP="00F21805">
      <w:pPr>
        <w:tabs>
          <w:tab w:val="num" w:pos="1276"/>
        </w:tabs>
        <w:ind w:left="284"/>
        <w:rPr>
          <w:b/>
          <w:bCs/>
          <w:sz w:val="24"/>
          <w:szCs w:val="24"/>
          <w:lang w:val="fr-FR"/>
        </w:rPr>
      </w:pPr>
    </w:p>
    <w:p w14:paraId="5F9533ED" w14:textId="77777777" w:rsidR="002D5503" w:rsidRDefault="002D5503" w:rsidP="00F21805">
      <w:pPr>
        <w:tabs>
          <w:tab w:val="num" w:pos="1276"/>
        </w:tabs>
        <w:ind w:left="284"/>
        <w:rPr>
          <w:b/>
          <w:bCs/>
          <w:sz w:val="24"/>
          <w:szCs w:val="24"/>
          <w:lang w:val="fr-FR"/>
        </w:rPr>
      </w:pPr>
    </w:p>
    <w:p w14:paraId="6D9B3A5C" w14:textId="77777777" w:rsidR="002D5503" w:rsidRDefault="002D5503" w:rsidP="00F21805">
      <w:pPr>
        <w:tabs>
          <w:tab w:val="num" w:pos="1276"/>
        </w:tabs>
        <w:ind w:left="284"/>
        <w:rPr>
          <w:b/>
          <w:bCs/>
          <w:sz w:val="24"/>
          <w:szCs w:val="24"/>
          <w:lang w:val="fr-FR"/>
        </w:rPr>
      </w:pPr>
    </w:p>
    <w:p w14:paraId="58240C04" w14:textId="77777777" w:rsidR="002D5503" w:rsidRDefault="002D5503" w:rsidP="00F21805">
      <w:pPr>
        <w:tabs>
          <w:tab w:val="num" w:pos="1276"/>
        </w:tabs>
        <w:ind w:left="284"/>
        <w:rPr>
          <w:b/>
          <w:bCs/>
          <w:sz w:val="24"/>
          <w:szCs w:val="24"/>
          <w:lang w:val="fr-FR"/>
        </w:rPr>
      </w:pPr>
    </w:p>
    <w:p w14:paraId="332AC270" w14:textId="77777777" w:rsidR="002D5503" w:rsidRPr="002D5503" w:rsidRDefault="002D5503" w:rsidP="00F21805">
      <w:pPr>
        <w:tabs>
          <w:tab w:val="num" w:pos="1276"/>
        </w:tabs>
        <w:ind w:left="284"/>
        <w:rPr>
          <w:b/>
          <w:bCs/>
          <w:sz w:val="24"/>
          <w:szCs w:val="24"/>
          <w:lang w:val="fr-FR"/>
        </w:rPr>
      </w:pPr>
    </w:p>
    <w:sectPr w:rsidR="002D5503" w:rsidRPr="002D5503" w:rsidSect="00CA5AB5">
      <w:pgSz w:w="12240" w:h="15840"/>
      <w:pgMar w:top="1134" w:right="1418" w:bottom="1134"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FAF356" w14:textId="77777777" w:rsidR="00B12C7A" w:rsidRDefault="00B12C7A" w:rsidP="00A85D3A">
      <w:pPr>
        <w:spacing w:after="0" w:line="240" w:lineRule="auto"/>
      </w:pPr>
      <w:r>
        <w:separator/>
      </w:r>
    </w:p>
  </w:endnote>
  <w:endnote w:type="continuationSeparator" w:id="0">
    <w:p w14:paraId="6D5C4116" w14:textId="77777777" w:rsidR="00B12C7A" w:rsidRDefault="00B12C7A" w:rsidP="00A85D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Gill Sans Nova">
    <w:charset w:val="00"/>
    <w:family w:val="swiss"/>
    <w:pitch w:val="variable"/>
    <w:sig w:usb0="80000287" w:usb1="00000002"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Abadi">
    <w:charset w:val="00"/>
    <w:family w:val="swiss"/>
    <w:pitch w:val="variable"/>
    <w:sig w:usb0="8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045DEE" w14:textId="77777777" w:rsidR="00B12C7A" w:rsidRDefault="00B12C7A" w:rsidP="00A85D3A">
      <w:pPr>
        <w:spacing w:after="0" w:line="240" w:lineRule="auto"/>
      </w:pPr>
      <w:r>
        <w:separator/>
      </w:r>
    </w:p>
  </w:footnote>
  <w:footnote w:type="continuationSeparator" w:id="0">
    <w:p w14:paraId="237898EF" w14:textId="77777777" w:rsidR="00B12C7A" w:rsidRDefault="00B12C7A" w:rsidP="00A85D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16000D4"/>
    <w:multiLevelType w:val="multilevel"/>
    <w:tmpl w:val="CD189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17342BB"/>
    <w:multiLevelType w:val="multilevel"/>
    <w:tmpl w:val="A2701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1BF3D89"/>
    <w:multiLevelType w:val="multilevel"/>
    <w:tmpl w:val="BF525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23965A5"/>
    <w:multiLevelType w:val="multilevel"/>
    <w:tmpl w:val="6A84EC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3A92C63"/>
    <w:multiLevelType w:val="multilevel"/>
    <w:tmpl w:val="F564A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523453C"/>
    <w:multiLevelType w:val="multilevel"/>
    <w:tmpl w:val="B1768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65D4271"/>
    <w:multiLevelType w:val="multilevel"/>
    <w:tmpl w:val="778CA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82D4F51"/>
    <w:multiLevelType w:val="multilevel"/>
    <w:tmpl w:val="1F1A9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9E83AC0"/>
    <w:multiLevelType w:val="multilevel"/>
    <w:tmpl w:val="2A0EA1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B8D62E4"/>
    <w:multiLevelType w:val="hybridMultilevel"/>
    <w:tmpl w:val="D6BEE9F4"/>
    <w:lvl w:ilvl="0" w:tplc="FFFFFFFF">
      <w:start w:val="1"/>
      <w:numFmt w:val="decimal"/>
      <w:lvlText w:val="%1-"/>
      <w:lvlJc w:val="left"/>
      <w:pPr>
        <w:ind w:left="1080" w:hanging="360"/>
      </w:pPr>
      <w:rPr>
        <w:rFonts w:ascii="Georgia" w:hAnsi="Georgia"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9" w15:restartNumberingAfterBreak="0">
    <w:nsid w:val="0BA5727A"/>
    <w:multiLevelType w:val="multilevel"/>
    <w:tmpl w:val="F9C811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BAF5BB3"/>
    <w:multiLevelType w:val="multilevel"/>
    <w:tmpl w:val="3D96F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BC007AA"/>
    <w:multiLevelType w:val="multilevel"/>
    <w:tmpl w:val="8CCCE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08D29FB"/>
    <w:multiLevelType w:val="hybridMultilevel"/>
    <w:tmpl w:val="5B60C3E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11366893"/>
    <w:multiLevelType w:val="multilevel"/>
    <w:tmpl w:val="3F0E4B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1686CB9"/>
    <w:multiLevelType w:val="multilevel"/>
    <w:tmpl w:val="7DFA6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22670F4"/>
    <w:multiLevelType w:val="hybridMultilevel"/>
    <w:tmpl w:val="88466038"/>
    <w:lvl w:ilvl="0" w:tplc="FFFFFFFF">
      <w:start w:val="1"/>
      <w:numFmt w:val="decimal"/>
      <w:lvlText w:val="%1-"/>
      <w:lvlJc w:val="left"/>
      <w:pPr>
        <w:ind w:left="502" w:hanging="360"/>
      </w:pPr>
      <w:rPr>
        <w:rFonts w:ascii="Georgia" w:hAnsi="Georgia" w:hint="default"/>
        <w:sz w:val="30"/>
        <w:szCs w:val="3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6" w15:restartNumberingAfterBreak="0">
    <w:nsid w:val="133351CA"/>
    <w:multiLevelType w:val="hybridMultilevel"/>
    <w:tmpl w:val="88466038"/>
    <w:lvl w:ilvl="0" w:tplc="FFFFFFFF">
      <w:start w:val="1"/>
      <w:numFmt w:val="decimal"/>
      <w:lvlText w:val="%1-"/>
      <w:lvlJc w:val="left"/>
      <w:pPr>
        <w:ind w:left="502" w:hanging="360"/>
      </w:pPr>
      <w:rPr>
        <w:rFonts w:ascii="Georgia" w:hAnsi="Georgia" w:hint="default"/>
        <w:sz w:val="30"/>
        <w:szCs w:val="3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7" w15:restartNumberingAfterBreak="0">
    <w:nsid w:val="13BF3BA5"/>
    <w:multiLevelType w:val="multilevel"/>
    <w:tmpl w:val="B6F44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4470DCD"/>
    <w:multiLevelType w:val="hybridMultilevel"/>
    <w:tmpl w:val="D6BEE9F4"/>
    <w:lvl w:ilvl="0" w:tplc="FFFFFFFF">
      <w:start w:val="1"/>
      <w:numFmt w:val="decimal"/>
      <w:lvlText w:val="%1-"/>
      <w:lvlJc w:val="left"/>
      <w:pPr>
        <w:ind w:left="1080" w:hanging="360"/>
      </w:pPr>
      <w:rPr>
        <w:rFonts w:ascii="Georgia" w:hAnsi="Georgia"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9" w15:restartNumberingAfterBreak="0">
    <w:nsid w:val="14EF498B"/>
    <w:multiLevelType w:val="multilevel"/>
    <w:tmpl w:val="3EA4A9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51C783F"/>
    <w:multiLevelType w:val="multilevel"/>
    <w:tmpl w:val="BE16C5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5AB7AEF"/>
    <w:multiLevelType w:val="multilevel"/>
    <w:tmpl w:val="EAB26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5B14CAF"/>
    <w:multiLevelType w:val="multilevel"/>
    <w:tmpl w:val="57F82F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6700033"/>
    <w:multiLevelType w:val="multilevel"/>
    <w:tmpl w:val="90B62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6B85570"/>
    <w:multiLevelType w:val="multilevel"/>
    <w:tmpl w:val="FC82D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6F86B1C"/>
    <w:multiLevelType w:val="multilevel"/>
    <w:tmpl w:val="C226E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7637521"/>
    <w:multiLevelType w:val="hybridMultilevel"/>
    <w:tmpl w:val="D6BEE9F4"/>
    <w:lvl w:ilvl="0" w:tplc="FFFFFFFF">
      <w:start w:val="1"/>
      <w:numFmt w:val="decimal"/>
      <w:lvlText w:val="%1-"/>
      <w:lvlJc w:val="left"/>
      <w:pPr>
        <w:ind w:left="1080" w:hanging="360"/>
      </w:pPr>
      <w:rPr>
        <w:rFonts w:ascii="Georgia" w:hAnsi="Georgia"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7" w15:restartNumberingAfterBreak="0">
    <w:nsid w:val="1774684C"/>
    <w:multiLevelType w:val="multilevel"/>
    <w:tmpl w:val="FDA66D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8443065"/>
    <w:multiLevelType w:val="multilevel"/>
    <w:tmpl w:val="81CE6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91A1D6D"/>
    <w:multiLevelType w:val="hybridMultilevel"/>
    <w:tmpl w:val="D6BEE9F4"/>
    <w:lvl w:ilvl="0" w:tplc="FFFFFFFF">
      <w:start w:val="1"/>
      <w:numFmt w:val="decimal"/>
      <w:lvlText w:val="%1-"/>
      <w:lvlJc w:val="left"/>
      <w:pPr>
        <w:ind w:left="1080" w:hanging="360"/>
      </w:pPr>
      <w:rPr>
        <w:rFonts w:ascii="Georgia" w:hAnsi="Georgia"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0" w15:restartNumberingAfterBreak="0">
    <w:nsid w:val="1A4C0722"/>
    <w:multiLevelType w:val="multilevel"/>
    <w:tmpl w:val="AE7E8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C8D0C04"/>
    <w:multiLevelType w:val="multilevel"/>
    <w:tmpl w:val="2CA052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D062729"/>
    <w:multiLevelType w:val="hybridMultilevel"/>
    <w:tmpl w:val="88466038"/>
    <w:lvl w:ilvl="0" w:tplc="DA6264B6">
      <w:start w:val="1"/>
      <w:numFmt w:val="decimal"/>
      <w:lvlText w:val="%1-"/>
      <w:lvlJc w:val="left"/>
      <w:pPr>
        <w:ind w:left="502" w:hanging="360"/>
      </w:pPr>
      <w:rPr>
        <w:rFonts w:ascii="Georgia" w:hAnsi="Georgia" w:hint="default"/>
        <w:sz w:val="30"/>
        <w:szCs w:val="3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3" w15:restartNumberingAfterBreak="0">
    <w:nsid w:val="1DEE7A81"/>
    <w:multiLevelType w:val="multilevel"/>
    <w:tmpl w:val="17325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1FD2688B"/>
    <w:multiLevelType w:val="multilevel"/>
    <w:tmpl w:val="C0840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0F45F43"/>
    <w:multiLevelType w:val="multilevel"/>
    <w:tmpl w:val="BB9E4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1D114F0"/>
    <w:multiLevelType w:val="multilevel"/>
    <w:tmpl w:val="BD38B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2100271"/>
    <w:multiLevelType w:val="multilevel"/>
    <w:tmpl w:val="BB82F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43F31E0"/>
    <w:multiLevelType w:val="multilevel"/>
    <w:tmpl w:val="236649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6540B1D"/>
    <w:multiLevelType w:val="multilevel"/>
    <w:tmpl w:val="FA22A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8602F77"/>
    <w:multiLevelType w:val="multilevel"/>
    <w:tmpl w:val="62FAA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88537DA"/>
    <w:multiLevelType w:val="multilevel"/>
    <w:tmpl w:val="B1D84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8BE474D"/>
    <w:multiLevelType w:val="multilevel"/>
    <w:tmpl w:val="2A8A3F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8DB0E8A"/>
    <w:multiLevelType w:val="multilevel"/>
    <w:tmpl w:val="EC843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29BE0955"/>
    <w:multiLevelType w:val="hybridMultilevel"/>
    <w:tmpl w:val="88466038"/>
    <w:lvl w:ilvl="0" w:tplc="FFFFFFFF">
      <w:start w:val="1"/>
      <w:numFmt w:val="decimal"/>
      <w:lvlText w:val="%1-"/>
      <w:lvlJc w:val="left"/>
      <w:pPr>
        <w:ind w:left="502" w:hanging="360"/>
      </w:pPr>
      <w:rPr>
        <w:rFonts w:ascii="Georgia" w:hAnsi="Georgia" w:hint="default"/>
        <w:sz w:val="30"/>
        <w:szCs w:val="3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5" w15:restartNumberingAfterBreak="0">
    <w:nsid w:val="2A8207F0"/>
    <w:multiLevelType w:val="hybridMultilevel"/>
    <w:tmpl w:val="88466038"/>
    <w:lvl w:ilvl="0" w:tplc="FFFFFFFF">
      <w:start w:val="1"/>
      <w:numFmt w:val="decimal"/>
      <w:lvlText w:val="%1-"/>
      <w:lvlJc w:val="left"/>
      <w:pPr>
        <w:ind w:left="502" w:hanging="360"/>
      </w:pPr>
      <w:rPr>
        <w:rFonts w:ascii="Georgia" w:hAnsi="Georgia" w:hint="default"/>
        <w:sz w:val="30"/>
        <w:szCs w:val="3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6" w15:restartNumberingAfterBreak="0">
    <w:nsid w:val="2B4D518B"/>
    <w:multiLevelType w:val="multilevel"/>
    <w:tmpl w:val="0296A7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BE12182"/>
    <w:multiLevelType w:val="multilevel"/>
    <w:tmpl w:val="3B6E5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2C381E8A"/>
    <w:multiLevelType w:val="hybridMultilevel"/>
    <w:tmpl w:val="D6BEE9F4"/>
    <w:lvl w:ilvl="0" w:tplc="FFFFFFFF">
      <w:start w:val="1"/>
      <w:numFmt w:val="decimal"/>
      <w:lvlText w:val="%1-"/>
      <w:lvlJc w:val="left"/>
      <w:pPr>
        <w:ind w:left="1080" w:hanging="360"/>
      </w:pPr>
      <w:rPr>
        <w:rFonts w:ascii="Georgia" w:hAnsi="Georgia"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9" w15:restartNumberingAfterBreak="0">
    <w:nsid w:val="2C711B8B"/>
    <w:multiLevelType w:val="multilevel"/>
    <w:tmpl w:val="B330E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C7E071C"/>
    <w:multiLevelType w:val="multilevel"/>
    <w:tmpl w:val="EAA67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CD6497B"/>
    <w:multiLevelType w:val="multilevel"/>
    <w:tmpl w:val="6012F7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D210642"/>
    <w:multiLevelType w:val="multilevel"/>
    <w:tmpl w:val="9CB200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2DCE6851"/>
    <w:multiLevelType w:val="multilevel"/>
    <w:tmpl w:val="6C5EE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2E5A5EF8"/>
    <w:multiLevelType w:val="multilevel"/>
    <w:tmpl w:val="406E3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0BB352D"/>
    <w:multiLevelType w:val="multilevel"/>
    <w:tmpl w:val="774629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0D87CD4"/>
    <w:multiLevelType w:val="multilevel"/>
    <w:tmpl w:val="6D28F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343E6369"/>
    <w:multiLevelType w:val="multilevel"/>
    <w:tmpl w:val="0622BF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7F73736"/>
    <w:multiLevelType w:val="multilevel"/>
    <w:tmpl w:val="7DA81D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86666FE"/>
    <w:multiLevelType w:val="multilevel"/>
    <w:tmpl w:val="C61A4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3A5C14E4"/>
    <w:multiLevelType w:val="multilevel"/>
    <w:tmpl w:val="2C68E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A712E5C"/>
    <w:multiLevelType w:val="multilevel"/>
    <w:tmpl w:val="514C2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A7B3E58"/>
    <w:multiLevelType w:val="multilevel"/>
    <w:tmpl w:val="F4809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BAD274D"/>
    <w:multiLevelType w:val="multilevel"/>
    <w:tmpl w:val="00283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3D051714"/>
    <w:multiLevelType w:val="hybridMultilevel"/>
    <w:tmpl w:val="6B52A96C"/>
    <w:lvl w:ilvl="0" w:tplc="422AD46A">
      <w:start w:val="16"/>
      <w:numFmt w:val="bullet"/>
      <w:lvlText w:val=""/>
      <w:lvlJc w:val="left"/>
      <w:pPr>
        <w:ind w:left="720" w:hanging="360"/>
      </w:pPr>
      <w:rPr>
        <w:rFonts w:ascii="Symbol" w:eastAsiaTheme="minorEastAsia" w:hAnsi="Symbol" w:cs="Segoe U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5" w15:restartNumberingAfterBreak="0">
    <w:nsid w:val="3D786D02"/>
    <w:multiLevelType w:val="multilevel"/>
    <w:tmpl w:val="6136CC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3E3D69C2"/>
    <w:multiLevelType w:val="multilevel"/>
    <w:tmpl w:val="152CA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E731162"/>
    <w:multiLevelType w:val="multilevel"/>
    <w:tmpl w:val="2A3EDF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F77095B"/>
    <w:multiLevelType w:val="multilevel"/>
    <w:tmpl w:val="1FEE46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39A33C3"/>
    <w:multiLevelType w:val="multilevel"/>
    <w:tmpl w:val="EE746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3DD2DE0"/>
    <w:multiLevelType w:val="multilevel"/>
    <w:tmpl w:val="333E3F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4181DE3"/>
    <w:multiLevelType w:val="multilevel"/>
    <w:tmpl w:val="910A9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44B87FFE"/>
    <w:multiLevelType w:val="multilevel"/>
    <w:tmpl w:val="17708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53B3E92"/>
    <w:multiLevelType w:val="multilevel"/>
    <w:tmpl w:val="4FB2B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7820D95"/>
    <w:multiLevelType w:val="multilevel"/>
    <w:tmpl w:val="61D0E9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47E13794"/>
    <w:multiLevelType w:val="multilevel"/>
    <w:tmpl w:val="B6347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48407D03"/>
    <w:multiLevelType w:val="multilevel"/>
    <w:tmpl w:val="4C4EA3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48DA271E"/>
    <w:multiLevelType w:val="multilevel"/>
    <w:tmpl w:val="A8985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9755D05"/>
    <w:multiLevelType w:val="multilevel"/>
    <w:tmpl w:val="BD304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A4E63B7"/>
    <w:multiLevelType w:val="multilevel"/>
    <w:tmpl w:val="7A64B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C52198E"/>
    <w:multiLevelType w:val="multilevel"/>
    <w:tmpl w:val="3A08C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CF64038"/>
    <w:multiLevelType w:val="multilevel"/>
    <w:tmpl w:val="B5424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E89147D"/>
    <w:multiLevelType w:val="multilevel"/>
    <w:tmpl w:val="424A6A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E957F9F"/>
    <w:multiLevelType w:val="multilevel"/>
    <w:tmpl w:val="9F202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F890FB8"/>
    <w:multiLevelType w:val="multilevel"/>
    <w:tmpl w:val="78CA3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FA942FD"/>
    <w:multiLevelType w:val="hybridMultilevel"/>
    <w:tmpl w:val="09266AC2"/>
    <w:lvl w:ilvl="0" w:tplc="FFFFFFFF">
      <w:start w:val="1"/>
      <w:numFmt w:val="decimal"/>
      <w:lvlText w:val="%1-"/>
      <w:lvlJc w:val="left"/>
      <w:pPr>
        <w:ind w:left="1080" w:hanging="360"/>
      </w:pPr>
      <w:rPr>
        <w:rFonts w:hint="default"/>
        <w:color w:val="1E4F5C"/>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6" w15:restartNumberingAfterBreak="0">
    <w:nsid w:val="4FBF1A3F"/>
    <w:multiLevelType w:val="multilevel"/>
    <w:tmpl w:val="411C1B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07C69E1"/>
    <w:multiLevelType w:val="multilevel"/>
    <w:tmpl w:val="3E128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1D47E59"/>
    <w:multiLevelType w:val="multilevel"/>
    <w:tmpl w:val="F3CEC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281532E"/>
    <w:multiLevelType w:val="multilevel"/>
    <w:tmpl w:val="8E5C0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3162CE1"/>
    <w:multiLevelType w:val="multilevel"/>
    <w:tmpl w:val="F0A0C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4D77CB9"/>
    <w:multiLevelType w:val="hybridMultilevel"/>
    <w:tmpl w:val="D6BEE9F4"/>
    <w:lvl w:ilvl="0" w:tplc="FFFFFFFF">
      <w:start w:val="1"/>
      <w:numFmt w:val="decimal"/>
      <w:lvlText w:val="%1-"/>
      <w:lvlJc w:val="left"/>
      <w:pPr>
        <w:ind w:left="1080" w:hanging="360"/>
      </w:pPr>
      <w:rPr>
        <w:rFonts w:ascii="Georgia" w:hAnsi="Georgia"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2" w15:restartNumberingAfterBreak="0">
    <w:nsid w:val="54EE730E"/>
    <w:multiLevelType w:val="multilevel"/>
    <w:tmpl w:val="6EBA4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7D132CB"/>
    <w:multiLevelType w:val="multilevel"/>
    <w:tmpl w:val="A15E2C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596F421B"/>
    <w:multiLevelType w:val="multilevel"/>
    <w:tmpl w:val="88D6D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9857D97"/>
    <w:multiLevelType w:val="hybridMultilevel"/>
    <w:tmpl w:val="5D68C494"/>
    <w:lvl w:ilvl="0" w:tplc="DEA885CC">
      <w:start w:val="16"/>
      <w:numFmt w:val="bullet"/>
      <w:lvlText w:val=""/>
      <w:lvlJc w:val="left"/>
      <w:pPr>
        <w:ind w:left="720" w:hanging="360"/>
      </w:pPr>
      <w:rPr>
        <w:rFonts w:ascii="Symbol" w:eastAsiaTheme="minorEastAsia" w:hAnsi="Symbol" w:cs="Segoe U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6" w15:restartNumberingAfterBreak="0">
    <w:nsid w:val="5A3F5B63"/>
    <w:multiLevelType w:val="multilevel"/>
    <w:tmpl w:val="58E60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5AF479A3"/>
    <w:multiLevelType w:val="multilevel"/>
    <w:tmpl w:val="7292E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BAC2E26"/>
    <w:multiLevelType w:val="multilevel"/>
    <w:tmpl w:val="3EA49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5CC542FE"/>
    <w:multiLevelType w:val="multilevel"/>
    <w:tmpl w:val="72E88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D6660DD"/>
    <w:multiLevelType w:val="multilevel"/>
    <w:tmpl w:val="A754D1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F213A68"/>
    <w:multiLevelType w:val="multilevel"/>
    <w:tmpl w:val="CC16F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5F7A2436"/>
    <w:multiLevelType w:val="multilevel"/>
    <w:tmpl w:val="CF1E3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5F9E7F1A"/>
    <w:multiLevelType w:val="hybridMultilevel"/>
    <w:tmpl w:val="09266AC2"/>
    <w:lvl w:ilvl="0" w:tplc="FFFFFFFF">
      <w:start w:val="1"/>
      <w:numFmt w:val="decimal"/>
      <w:lvlText w:val="%1-"/>
      <w:lvlJc w:val="left"/>
      <w:pPr>
        <w:ind w:left="1080" w:hanging="360"/>
      </w:pPr>
      <w:rPr>
        <w:rFonts w:hint="default"/>
        <w:color w:val="1E4F5C"/>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4" w15:restartNumberingAfterBreak="0">
    <w:nsid w:val="60A619CA"/>
    <w:multiLevelType w:val="multilevel"/>
    <w:tmpl w:val="05DE4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2D30CEE"/>
    <w:multiLevelType w:val="multilevel"/>
    <w:tmpl w:val="61800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63BE3871"/>
    <w:multiLevelType w:val="multilevel"/>
    <w:tmpl w:val="15CA5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3DF28C2"/>
    <w:multiLevelType w:val="multilevel"/>
    <w:tmpl w:val="BA18E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63EA48EE"/>
    <w:multiLevelType w:val="multilevel"/>
    <w:tmpl w:val="11928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4C107A7"/>
    <w:multiLevelType w:val="multilevel"/>
    <w:tmpl w:val="911672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54A014C"/>
    <w:multiLevelType w:val="multilevel"/>
    <w:tmpl w:val="EFF2E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5BF16BA"/>
    <w:multiLevelType w:val="hybridMultilevel"/>
    <w:tmpl w:val="09266AC2"/>
    <w:lvl w:ilvl="0" w:tplc="F398AF70">
      <w:start w:val="1"/>
      <w:numFmt w:val="decimal"/>
      <w:lvlText w:val="%1-"/>
      <w:lvlJc w:val="left"/>
      <w:pPr>
        <w:ind w:left="1080" w:hanging="360"/>
      </w:pPr>
      <w:rPr>
        <w:rFonts w:hint="default"/>
        <w:color w:val="1E4F5C"/>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22" w15:restartNumberingAfterBreak="0">
    <w:nsid w:val="660759AF"/>
    <w:multiLevelType w:val="multilevel"/>
    <w:tmpl w:val="D48CA6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6D702DF"/>
    <w:multiLevelType w:val="multilevel"/>
    <w:tmpl w:val="C8C496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747525F"/>
    <w:multiLevelType w:val="multilevel"/>
    <w:tmpl w:val="7932F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8914FE4"/>
    <w:multiLevelType w:val="multilevel"/>
    <w:tmpl w:val="5360E1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8B94192"/>
    <w:multiLevelType w:val="hybridMultilevel"/>
    <w:tmpl w:val="D6BEE9F4"/>
    <w:lvl w:ilvl="0" w:tplc="FFFFFFFF">
      <w:start w:val="1"/>
      <w:numFmt w:val="decimal"/>
      <w:lvlText w:val="%1-"/>
      <w:lvlJc w:val="left"/>
      <w:pPr>
        <w:ind w:left="1080" w:hanging="360"/>
      </w:pPr>
      <w:rPr>
        <w:rFonts w:ascii="Georgia" w:hAnsi="Georgia"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7" w15:restartNumberingAfterBreak="0">
    <w:nsid w:val="6A1333A4"/>
    <w:multiLevelType w:val="multilevel"/>
    <w:tmpl w:val="94B454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6A865691"/>
    <w:multiLevelType w:val="multilevel"/>
    <w:tmpl w:val="867E0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B33496C"/>
    <w:multiLevelType w:val="multilevel"/>
    <w:tmpl w:val="CB9CB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6BB437DD"/>
    <w:multiLevelType w:val="hybridMultilevel"/>
    <w:tmpl w:val="D6BEE9F4"/>
    <w:lvl w:ilvl="0" w:tplc="26F6251A">
      <w:start w:val="1"/>
      <w:numFmt w:val="decimal"/>
      <w:lvlText w:val="%1-"/>
      <w:lvlJc w:val="left"/>
      <w:pPr>
        <w:ind w:left="1080" w:hanging="360"/>
      </w:pPr>
      <w:rPr>
        <w:rFonts w:ascii="Georgia" w:hAnsi="Georgia"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31" w15:restartNumberingAfterBreak="0">
    <w:nsid w:val="6DBF7ADF"/>
    <w:multiLevelType w:val="multilevel"/>
    <w:tmpl w:val="39EC62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6E43588E"/>
    <w:multiLevelType w:val="multilevel"/>
    <w:tmpl w:val="1CE6E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6F236F39"/>
    <w:multiLevelType w:val="multilevel"/>
    <w:tmpl w:val="4A924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703A2315"/>
    <w:multiLevelType w:val="multilevel"/>
    <w:tmpl w:val="24704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70B402F7"/>
    <w:multiLevelType w:val="multilevel"/>
    <w:tmpl w:val="C78CF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0BA5D40"/>
    <w:multiLevelType w:val="multilevel"/>
    <w:tmpl w:val="47342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0F703C0"/>
    <w:multiLevelType w:val="multilevel"/>
    <w:tmpl w:val="13868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0FA7881"/>
    <w:multiLevelType w:val="multilevel"/>
    <w:tmpl w:val="729E7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71077256"/>
    <w:multiLevelType w:val="multilevel"/>
    <w:tmpl w:val="49B4F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711219AF"/>
    <w:multiLevelType w:val="multilevel"/>
    <w:tmpl w:val="04E04C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1620144"/>
    <w:multiLevelType w:val="multilevel"/>
    <w:tmpl w:val="9BA80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1C73150"/>
    <w:multiLevelType w:val="multilevel"/>
    <w:tmpl w:val="2056D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286409D"/>
    <w:multiLevelType w:val="multilevel"/>
    <w:tmpl w:val="EE9A1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29A5A38"/>
    <w:multiLevelType w:val="multilevel"/>
    <w:tmpl w:val="CA468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2CC5814"/>
    <w:multiLevelType w:val="multilevel"/>
    <w:tmpl w:val="7FBE31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3612B07"/>
    <w:multiLevelType w:val="hybridMultilevel"/>
    <w:tmpl w:val="D6BEE9F4"/>
    <w:lvl w:ilvl="0" w:tplc="FFFFFFFF">
      <w:start w:val="1"/>
      <w:numFmt w:val="decimal"/>
      <w:lvlText w:val="%1-"/>
      <w:lvlJc w:val="left"/>
      <w:pPr>
        <w:ind w:left="1080" w:hanging="360"/>
      </w:pPr>
      <w:rPr>
        <w:rFonts w:ascii="Georgia" w:hAnsi="Georgia"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7" w15:restartNumberingAfterBreak="0">
    <w:nsid w:val="743D249C"/>
    <w:multiLevelType w:val="hybridMultilevel"/>
    <w:tmpl w:val="D6BEE9F4"/>
    <w:lvl w:ilvl="0" w:tplc="FFFFFFFF">
      <w:start w:val="1"/>
      <w:numFmt w:val="decimal"/>
      <w:lvlText w:val="%1-"/>
      <w:lvlJc w:val="left"/>
      <w:pPr>
        <w:ind w:left="1080" w:hanging="360"/>
      </w:pPr>
      <w:rPr>
        <w:rFonts w:ascii="Georgia" w:hAnsi="Georgia"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8" w15:restartNumberingAfterBreak="0">
    <w:nsid w:val="75F45C16"/>
    <w:multiLevelType w:val="multilevel"/>
    <w:tmpl w:val="0BEA8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78494D43"/>
    <w:multiLevelType w:val="multilevel"/>
    <w:tmpl w:val="A5DA2E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78B04EE4"/>
    <w:multiLevelType w:val="multilevel"/>
    <w:tmpl w:val="A3989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79573F72"/>
    <w:multiLevelType w:val="multilevel"/>
    <w:tmpl w:val="4E4AD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7AB24FA7"/>
    <w:multiLevelType w:val="multilevel"/>
    <w:tmpl w:val="250A46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7ACE043C"/>
    <w:multiLevelType w:val="multilevel"/>
    <w:tmpl w:val="347E5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7C301ABF"/>
    <w:multiLevelType w:val="multilevel"/>
    <w:tmpl w:val="8A823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7DC95FD2"/>
    <w:multiLevelType w:val="multilevel"/>
    <w:tmpl w:val="82DCD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7F5355F6"/>
    <w:multiLevelType w:val="multilevel"/>
    <w:tmpl w:val="F8A6B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7F96758A"/>
    <w:multiLevelType w:val="multilevel"/>
    <w:tmpl w:val="20A836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4593992">
    <w:abstractNumId w:val="8"/>
  </w:num>
  <w:num w:numId="2" w16cid:durableId="1769540653">
    <w:abstractNumId w:val="6"/>
  </w:num>
  <w:num w:numId="3" w16cid:durableId="674308128">
    <w:abstractNumId w:val="5"/>
  </w:num>
  <w:num w:numId="4" w16cid:durableId="1783065640">
    <w:abstractNumId w:val="4"/>
  </w:num>
  <w:num w:numId="5" w16cid:durableId="317079721">
    <w:abstractNumId w:val="7"/>
  </w:num>
  <w:num w:numId="6" w16cid:durableId="2089497870">
    <w:abstractNumId w:val="3"/>
  </w:num>
  <w:num w:numId="7" w16cid:durableId="412817510">
    <w:abstractNumId w:val="2"/>
  </w:num>
  <w:num w:numId="8" w16cid:durableId="386296884">
    <w:abstractNumId w:val="1"/>
  </w:num>
  <w:num w:numId="9" w16cid:durableId="180437599">
    <w:abstractNumId w:val="0"/>
  </w:num>
  <w:num w:numId="10" w16cid:durableId="66345066">
    <w:abstractNumId w:val="130"/>
  </w:num>
  <w:num w:numId="11" w16cid:durableId="695153312">
    <w:abstractNumId w:val="101"/>
  </w:num>
  <w:num w:numId="12" w16cid:durableId="1424186751">
    <w:abstractNumId w:val="58"/>
  </w:num>
  <w:num w:numId="13" w16cid:durableId="366150174">
    <w:abstractNumId w:val="28"/>
  </w:num>
  <w:num w:numId="14" w16cid:durableId="595868155">
    <w:abstractNumId w:val="39"/>
  </w:num>
  <w:num w:numId="15" w16cid:durableId="1675953157">
    <w:abstractNumId w:val="146"/>
  </w:num>
  <w:num w:numId="16" w16cid:durableId="1263149498">
    <w:abstractNumId w:val="126"/>
  </w:num>
  <w:num w:numId="17" w16cid:durableId="1289698392">
    <w:abstractNumId w:val="36"/>
  </w:num>
  <w:num w:numId="18" w16cid:durableId="25836398">
    <w:abstractNumId w:val="18"/>
  </w:num>
  <w:num w:numId="19" w16cid:durableId="701127566">
    <w:abstractNumId w:val="147"/>
  </w:num>
  <w:num w:numId="20" w16cid:durableId="2113166848">
    <w:abstractNumId w:val="42"/>
  </w:num>
  <w:num w:numId="21" w16cid:durableId="851410439">
    <w:abstractNumId w:val="139"/>
  </w:num>
  <w:num w:numId="22" w16cid:durableId="1033532798">
    <w:abstractNumId w:val="74"/>
  </w:num>
  <w:num w:numId="23" w16cid:durableId="1289700385">
    <w:abstractNumId w:val="105"/>
  </w:num>
  <w:num w:numId="24" w16cid:durableId="15230717">
    <w:abstractNumId w:val="111"/>
  </w:num>
  <w:num w:numId="25" w16cid:durableId="1164903679">
    <w:abstractNumId w:val="78"/>
  </w:num>
  <w:num w:numId="26" w16cid:durableId="1858080722">
    <w:abstractNumId w:val="22"/>
  </w:num>
  <w:num w:numId="27" w16cid:durableId="1234314201">
    <w:abstractNumId w:val="44"/>
  </w:num>
  <w:num w:numId="28" w16cid:durableId="1081176826">
    <w:abstractNumId w:val="70"/>
  </w:num>
  <w:num w:numId="29" w16cid:durableId="51273833">
    <w:abstractNumId w:val="129"/>
  </w:num>
  <w:num w:numId="30" w16cid:durableId="84500909">
    <w:abstractNumId w:val="135"/>
  </w:num>
  <w:num w:numId="31" w16cid:durableId="626863364">
    <w:abstractNumId w:val="10"/>
  </w:num>
  <w:num w:numId="32" w16cid:durableId="1666591795">
    <w:abstractNumId w:val="47"/>
  </w:num>
  <w:num w:numId="33" w16cid:durableId="766117011">
    <w:abstractNumId w:val="124"/>
  </w:num>
  <w:num w:numId="34" w16cid:durableId="1300112800">
    <w:abstractNumId w:val="133"/>
  </w:num>
  <w:num w:numId="35" w16cid:durableId="1514764951">
    <w:abstractNumId w:val="65"/>
  </w:num>
  <w:num w:numId="36" w16cid:durableId="27144258">
    <w:abstractNumId w:val="25"/>
  </w:num>
  <w:num w:numId="37" w16cid:durableId="960962253">
    <w:abstractNumId w:val="54"/>
  </w:num>
  <w:num w:numId="38" w16cid:durableId="2044552605">
    <w:abstractNumId w:val="68"/>
  </w:num>
  <w:num w:numId="39" w16cid:durableId="1479764225">
    <w:abstractNumId w:val="143"/>
  </w:num>
  <w:num w:numId="40" w16cid:durableId="215632540">
    <w:abstractNumId w:val="21"/>
  </w:num>
  <w:num w:numId="41" w16cid:durableId="1825537955">
    <w:abstractNumId w:val="29"/>
  </w:num>
  <w:num w:numId="42" w16cid:durableId="501623947">
    <w:abstractNumId w:val="104"/>
  </w:num>
  <w:num w:numId="43" w16cid:durableId="288826063">
    <w:abstractNumId w:val="31"/>
  </w:num>
  <w:num w:numId="44" w16cid:durableId="1382245408">
    <w:abstractNumId w:val="27"/>
  </w:num>
  <w:num w:numId="45" w16cid:durableId="1545481774">
    <w:abstractNumId w:val="128"/>
  </w:num>
  <w:num w:numId="46" w16cid:durableId="1409310215">
    <w:abstractNumId w:val="20"/>
  </w:num>
  <w:num w:numId="47" w16cid:durableId="1294216192">
    <w:abstractNumId w:val="145"/>
  </w:num>
  <w:num w:numId="48" w16cid:durableId="691877872">
    <w:abstractNumId w:val="84"/>
  </w:num>
  <w:num w:numId="49" w16cid:durableId="2064909991">
    <w:abstractNumId w:val="26"/>
  </w:num>
  <w:num w:numId="50" w16cid:durableId="1275747470">
    <w:abstractNumId w:val="121"/>
  </w:num>
  <w:num w:numId="51" w16cid:durableId="1557744884">
    <w:abstractNumId w:val="113"/>
  </w:num>
  <w:num w:numId="52" w16cid:durableId="559092858">
    <w:abstractNumId w:val="95"/>
  </w:num>
  <w:num w:numId="53" w16cid:durableId="709186083">
    <w:abstractNumId w:val="55"/>
  </w:num>
  <w:num w:numId="54" w16cid:durableId="501504143">
    <w:abstractNumId w:val="66"/>
  </w:num>
  <w:num w:numId="55" w16cid:durableId="45297621">
    <w:abstractNumId w:val="46"/>
  </w:num>
  <w:num w:numId="56" w16cid:durableId="184828393">
    <w:abstractNumId w:val="85"/>
  </w:num>
  <w:num w:numId="57" w16cid:durableId="1327904100">
    <w:abstractNumId w:val="106"/>
  </w:num>
  <w:num w:numId="58" w16cid:durableId="1616791773">
    <w:abstractNumId w:val="155"/>
  </w:num>
  <w:num w:numId="59" w16cid:durableId="932083225">
    <w:abstractNumId w:val="9"/>
  </w:num>
  <w:num w:numId="60" w16cid:durableId="1791629957">
    <w:abstractNumId w:val="11"/>
  </w:num>
  <w:num w:numId="61" w16cid:durableId="704791907">
    <w:abstractNumId w:val="53"/>
  </w:num>
  <w:num w:numId="62" w16cid:durableId="1546408090">
    <w:abstractNumId w:val="43"/>
  </w:num>
  <w:num w:numId="63" w16cid:durableId="97023582">
    <w:abstractNumId w:val="148"/>
  </w:num>
  <w:num w:numId="64" w16cid:durableId="2072732363">
    <w:abstractNumId w:val="73"/>
  </w:num>
  <w:num w:numId="65" w16cid:durableId="2073380392">
    <w:abstractNumId w:val="81"/>
  </w:num>
  <w:num w:numId="66" w16cid:durableId="1431048845">
    <w:abstractNumId w:val="45"/>
  </w:num>
  <w:num w:numId="67" w16cid:durableId="1965768992">
    <w:abstractNumId w:val="117"/>
  </w:num>
  <w:num w:numId="68" w16cid:durableId="1805346988">
    <w:abstractNumId w:val="57"/>
  </w:num>
  <w:num w:numId="69" w16cid:durableId="1285384399">
    <w:abstractNumId w:val="152"/>
  </w:num>
  <w:num w:numId="70" w16cid:durableId="200484184">
    <w:abstractNumId w:val="149"/>
  </w:num>
  <w:num w:numId="71" w16cid:durableId="102770797">
    <w:abstractNumId w:val="62"/>
  </w:num>
  <w:num w:numId="72" w16cid:durableId="2026318278">
    <w:abstractNumId w:val="41"/>
  </w:num>
  <w:num w:numId="73" w16cid:durableId="1505126622">
    <w:abstractNumId w:val="157"/>
  </w:num>
  <w:num w:numId="74" w16cid:durableId="1370448118">
    <w:abstractNumId w:val="12"/>
  </w:num>
  <w:num w:numId="75" w16cid:durableId="60641456">
    <w:abstractNumId w:val="131"/>
  </w:num>
  <w:num w:numId="76" w16cid:durableId="1467043399">
    <w:abstractNumId w:val="75"/>
  </w:num>
  <w:num w:numId="77" w16cid:durableId="359746607">
    <w:abstractNumId w:val="119"/>
  </w:num>
  <w:num w:numId="78" w16cid:durableId="1400323915">
    <w:abstractNumId w:val="141"/>
  </w:num>
  <w:num w:numId="79" w16cid:durableId="664359609">
    <w:abstractNumId w:val="82"/>
  </w:num>
  <w:num w:numId="80" w16cid:durableId="386223102">
    <w:abstractNumId w:val="33"/>
  </w:num>
  <w:num w:numId="81" w16cid:durableId="1626934204">
    <w:abstractNumId w:val="37"/>
  </w:num>
  <w:num w:numId="82" w16cid:durableId="1396010375">
    <w:abstractNumId w:val="94"/>
  </w:num>
  <w:num w:numId="83" w16cid:durableId="450126142">
    <w:abstractNumId w:val="136"/>
  </w:num>
  <w:num w:numId="84" w16cid:durableId="513035312">
    <w:abstractNumId w:val="110"/>
  </w:num>
  <w:num w:numId="85" w16cid:durableId="413741394">
    <w:abstractNumId w:val="14"/>
  </w:num>
  <w:num w:numId="86" w16cid:durableId="12153949">
    <w:abstractNumId w:val="93"/>
  </w:num>
  <w:num w:numId="87" w16cid:durableId="858742588">
    <w:abstractNumId w:val="90"/>
  </w:num>
  <w:num w:numId="88" w16cid:durableId="1544247151">
    <w:abstractNumId w:val="88"/>
  </w:num>
  <w:num w:numId="89" w16cid:durableId="695664966">
    <w:abstractNumId w:val="13"/>
  </w:num>
  <w:num w:numId="90" w16cid:durableId="1399404070">
    <w:abstractNumId w:val="34"/>
  </w:num>
  <w:num w:numId="91" w16cid:durableId="667173285">
    <w:abstractNumId w:val="19"/>
  </w:num>
  <w:num w:numId="92" w16cid:durableId="99032330">
    <w:abstractNumId w:val="86"/>
  </w:num>
  <w:num w:numId="93" w16cid:durableId="257177937">
    <w:abstractNumId w:val="38"/>
  </w:num>
  <w:num w:numId="94" w16cid:durableId="937296933">
    <w:abstractNumId w:val="123"/>
  </w:num>
  <w:num w:numId="95" w16cid:durableId="392899093">
    <w:abstractNumId w:val="61"/>
  </w:num>
  <w:num w:numId="96" w16cid:durableId="1574705588">
    <w:abstractNumId w:val="30"/>
  </w:num>
  <w:num w:numId="97" w16cid:durableId="767508016">
    <w:abstractNumId w:val="80"/>
  </w:num>
  <w:num w:numId="98" w16cid:durableId="213127161">
    <w:abstractNumId w:val="122"/>
  </w:num>
  <w:num w:numId="99" w16cid:durableId="2062555959">
    <w:abstractNumId w:val="127"/>
  </w:num>
  <w:num w:numId="100" w16cid:durableId="1255237314">
    <w:abstractNumId w:val="96"/>
  </w:num>
  <w:num w:numId="101" w16cid:durableId="1738747064">
    <w:abstractNumId w:val="118"/>
  </w:num>
  <w:num w:numId="102" w16cid:durableId="353117099">
    <w:abstractNumId w:val="24"/>
  </w:num>
  <w:num w:numId="103" w16cid:durableId="1736515448">
    <w:abstractNumId w:val="32"/>
  </w:num>
  <w:num w:numId="104" w16cid:durableId="346709847">
    <w:abstractNumId w:val="154"/>
  </w:num>
  <w:num w:numId="105" w16cid:durableId="1643151332">
    <w:abstractNumId w:val="112"/>
  </w:num>
  <w:num w:numId="106" w16cid:durableId="1725526369">
    <w:abstractNumId w:val="115"/>
  </w:num>
  <w:num w:numId="107" w16cid:durableId="935020115">
    <w:abstractNumId w:val="138"/>
  </w:num>
  <w:num w:numId="108" w16cid:durableId="914702753">
    <w:abstractNumId w:val="109"/>
  </w:num>
  <w:num w:numId="109" w16cid:durableId="321856167">
    <w:abstractNumId w:val="67"/>
  </w:num>
  <w:num w:numId="110" w16cid:durableId="1217863088">
    <w:abstractNumId w:val="52"/>
  </w:num>
  <w:num w:numId="111" w16cid:durableId="1932930506">
    <w:abstractNumId w:val="63"/>
  </w:num>
  <w:num w:numId="112" w16cid:durableId="114906039">
    <w:abstractNumId w:val="56"/>
  </w:num>
  <w:num w:numId="113" w16cid:durableId="843477945">
    <w:abstractNumId w:val="116"/>
  </w:num>
  <w:num w:numId="114" w16cid:durableId="1963807049">
    <w:abstractNumId w:val="103"/>
  </w:num>
  <w:num w:numId="115" w16cid:durableId="1868373430">
    <w:abstractNumId w:val="23"/>
  </w:num>
  <w:num w:numId="116" w16cid:durableId="1577468913">
    <w:abstractNumId w:val="17"/>
  </w:num>
  <w:num w:numId="117" w16cid:durableId="971328167">
    <w:abstractNumId w:val="60"/>
  </w:num>
  <w:num w:numId="118" w16cid:durableId="1204172720">
    <w:abstractNumId w:val="51"/>
  </w:num>
  <w:num w:numId="119" w16cid:durableId="1924414528">
    <w:abstractNumId w:val="142"/>
  </w:num>
  <w:num w:numId="120" w16cid:durableId="1953052183">
    <w:abstractNumId w:val="40"/>
  </w:num>
  <w:num w:numId="121" w16cid:durableId="1671635711">
    <w:abstractNumId w:val="79"/>
  </w:num>
  <w:num w:numId="122" w16cid:durableId="1394426404">
    <w:abstractNumId w:val="102"/>
  </w:num>
  <w:num w:numId="123" w16cid:durableId="1852378892">
    <w:abstractNumId w:val="144"/>
  </w:num>
  <w:num w:numId="124" w16cid:durableId="1662853272">
    <w:abstractNumId w:val="83"/>
  </w:num>
  <w:num w:numId="125" w16cid:durableId="492455176">
    <w:abstractNumId w:val="87"/>
  </w:num>
  <w:num w:numId="126" w16cid:durableId="117376322">
    <w:abstractNumId w:val="16"/>
  </w:num>
  <w:num w:numId="127" w16cid:durableId="850796851">
    <w:abstractNumId w:val="49"/>
  </w:num>
  <w:num w:numId="128" w16cid:durableId="1018656492">
    <w:abstractNumId w:val="137"/>
  </w:num>
  <w:num w:numId="129" w16cid:durableId="1201820313">
    <w:abstractNumId w:val="71"/>
  </w:num>
  <w:num w:numId="130" w16cid:durableId="747922827">
    <w:abstractNumId w:val="120"/>
  </w:num>
  <w:num w:numId="131" w16cid:durableId="935551139">
    <w:abstractNumId w:val="98"/>
  </w:num>
  <w:num w:numId="132" w16cid:durableId="1412778061">
    <w:abstractNumId w:val="99"/>
  </w:num>
  <w:num w:numId="133" w16cid:durableId="1683625916">
    <w:abstractNumId w:val="76"/>
  </w:num>
  <w:num w:numId="134" w16cid:durableId="2023125988">
    <w:abstractNumId w:val="134"/>
  </w:num>
  <w:num w:numId="135" w16cid:durableId="641037545">
    <w:abstractNumId w:val="107"/>
  </w:num>
  <w:num w:numId="136" w16cid:durableId="281152900">
    <w:abstractNumId w:val="132"/>
  </w:num>
  <w:num w:numId="137" w16cid:durableId="1145855636">
    <w:abstractNumId w:val="59"/>
  </w:num>
  <w:num w:numId="138" w16cid:durableId="1092975059">
    <w:abstractNumId w:val="48"/>
  </w:num>
  <w:num w:numId="139" w16cid:durableId="1495142893">
    <w:abstractNumId w:val="64"/>
  </w:num>
  <w:num w:numId="140" w16cid:durableId="1183855964">
    <w:abstractNumId w:val="97"/>
  </w:num>
  <w:num w:numId="141" w16cid:durableId="1557155917">
    <w:abstractNumId w:val="89"/>
  </w:num>
  <w:num w:numId="142" w16cid:durableId="1436245014">
    <w:abstractNumId w:val="114"/>
  </w:num>
  <w:num w:numId="143" w16cid:durableId="1866793554">
    <w:abstractNumId w:val="140"/>
  </w:num>
  <w:num w:numId="144" w16cid:durableId="1640256834">
    <w:abstractNumId w:val="77"/>
  </w:num>
  <w:num w:numId="145" w16cid:durableId="1557664314">
    <w:abstractNumId w:val="91"/>
  </w:num>
  <w:num w:numId="146" w16cid:durableId="308288113">
    <w:abstractNumId w:val="92"/>
  </w:num>
  <w:num w:numId="147" w16cid:durableId="932082105">
    <w:abstractNumId w:val="50"/>
  </w:num>
  <w:num w:numId="148" w16cid:durableId="1072847933">
    <w:abstractNumId w:val="15"/>
  </w:num>
  <w:num w:numId="149" w16cid:durableId="1211653660">
    <w:abstractNumId w:val="125"/>
  </w:num>
  <w:num w:numId="150" w16cid:durableId="1964994698">
    <w:abstractNumId w:val="72"/>
  </w:num>
  <w:num w:numId="151" w16cid:durableId="182591893">
    <w:abstractNumId w:val="35"/>
  </w:num>
  <w:num w:numId="152" w16cid:durableId="1917352368">
    <w:abstractNumId w:val="150"/>
  </w:num>
  <w:num w:numId="153" w16cid:durableId="504978507">
    <w:abstractNumId w:val="151"/>
  </w:num>
  <w:num w:numId="154" w16cid:durableId="308948410">
    <w:abstractNumId w:val="100"/>
  </w:num>
  <w:num w:numId="155" w16cid:durableId="1486628501">
    <w:abstractNumId w:val="69"/>
  </w:num>
  <w:num w:numId="156" w16cid:durableId="1611745662">
    <w:abstractNumId w:val="156"/>
  </w:num>
  <w:num w:numId="157" w16cid:durableId="1479030156">
    <w:abstractNumId w:val="108"/>
  </w:num>
  <w:num w:numId="158" w16cid:durableId="1936940202">
    <w:abstractNumId w:val="1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4F03"/>
    <w:rsid w:val="00005916"/>
    <w:rsid w:val="00007A1D"/>
    <w:rsid w:val="00011AEA"/>
    <w:rsid w:val="000130C4"/>
    <w:rsid w:val="00013EFE"/>
    <w:rsid w:val="00016218"/>
    <w:rsid w:val="00016CED"/>
    <w:rsid w:val="000216D9"/>
    <w:rsid w:val="0002351C"/>
    <w:rsid w:val="0002522E"/>
    <w:rsid w:val="00026047"/>
    <w:rsid w:val="00030BEA"/>
    <w:rsid w:val="00034616"/>
    <w:rsid w:val="00034FBF"/>
    <w:rsid w:val="00036C69"/>
    <w:rsid w:val="000402EC"/>
    <w:rsid w:val="0004231B"/>
    <w:rsid w:val="0004794E"/>
    <w:rsid w:val="00055E83"/>
    <w:rsid w:val="000574B5"/>
    <w:rsid w:val="0006063C"/>
    <w:rsid w:val="000614AC"/>
    <w:rsid w:val="00066B67"/>
    <w:rsid w:val="00066EF3"/>
    <w:rsid w:val="00070A46"/>
    <w:rsid w:val="00073F30"/>
    <w:rsid w:val="00077DF8"/>
    <w:rsid w:val="00080D2C"/>
    <w:rsid w:val="00083482"/>
    <w:rsid w:val="00083527"/>
    <w:rsid w:val="0008386D"/>
    <w:rsid w:val="000868E4"/>
    <w:rsid w:val="00092C7F"/>
    <w:rsid w:val="00092CCD"/>
    <w:rsid w:val="00093F6B"/>
    <w:rsid w:val="0009461B"/>
    <w:rsid w:val="00094773"/>
    <w:rsid w:val="000A4D0E"/>
    <w:rsid w:val="000A58F6"/>
    <w:rsid w:val="000A599D"/>
    <w:rsid w:val="000B45D8"/>
    <w:rsid w:val="000C09D8"/>
    <w:rsid w:val="000C3B59"/>
    <w:rsid w:val="000C4D1B"/>
    <w:rsid w:val="000D19CA"/>
    <w:rsid w:val="000D46E7"/>
    <w:rsid w:val="000D5C67"/>
    <w:rsid w:val="000E4C99"/>
    <w:rsid w:val="000E5334"/>
    <w:rsid w:val="000E54FD"/>
    <w:rsid w:val="000F12B6"/>
    <w:rsid w:val="000F1546"/>
    <w:rsid w:val="000F1B74"/>
    <w:rsid w:val="000F1BD6"/>
    <w:rsid w:val="001002DF"/>
    <w:rsid w:val="001020FB"/>
    <w:rsid w:val="00106673"/>
    <w:rsid w:val="00106C1E"/>
    <w:rsid w:val="00111271"/>
    <w:rsid w:val="001117F6"/>
    <w:rsid w:val="00112E9F"/>
    <w:rsid w:val="0011596A"/>
    <w:rsid w:val="00121BCE"/>
    <w:rsid w:val="00123B77"/>
    <w:rsid w:val="001241A9"/>
    <w:rsid w:val="001261DC"/>
    <w:rsid w:val="001334BF"/>
    <w:rsid w:val="00133F35"/>
    <w:rsid w:val="00135A3F"/>
    <w:rsid w:val="00141EE2"/>
    <w:rsid w:val="00143E14"/>
    <w:rsid w:val="001442A6"/>
    <w:rsid w:val="0014704E"/>
    <w:rsid w:val="001476B0"/>
    <w:rsid w:val="0015074B"/>
    <w:rsid w:val="00152ED7"/>
    <w:rsid w:val="00164F04"/>
    <w:rsid w:val="00164F68"/>
    <w:rsid w:val="00165B61"/>
    <w:rsid w:val="00166452"/>
    <w:rsid w:val="00167C20"/>
    <w:rsid w:val="001718A2"/>
    <w:rsid w:val="00172F34"/>
    <w:rsid w:val="00173087"/>
    <w:rsid w:val="001733E5"/>
    <w:rsid w:val="00176ADB"/>
    <w:rsid w:val="001808FD"/>
    <w:rsid w:val="00180C53"/>
    <w:rsid w:val="0018242C"/>
    <w:rsid w:val="00186A3B"/>
    <w:rsid w:val="00186E85"/>
    <w:rsid w:val="00191F76"/>
    <w:rsid w:val="00192B99"/>
    <w:rsid w:val="001940A6"/>
    <w:rsid w:val="001940F7"/>
    <w:rsid w:val="0019601B"/>
    <w:rsid w:val="001A1492"/>
    <w:rsid w:val="001A3587"/>
    <w:rsid w:val="001A508C"/>
    <w:rsid w:val="001B3803"/>
    <w:rsid w:val="001C2593"/>
    <w:rsid w:val="001C2633"/>
    <w:rsid w:val="001C292C"/>
    <w:rsid w:val="001C4E7C"/>
    <w:rsid w:val="001C5371"/>
    <w:rsid w:val="001C55F1"/>
    <w:rsid w:val="001D1D7C"/>
    <w:rsid w:val="001D7BAE"/>
    <w:rsid w:val="001E7546"/>
    <w:rsid w:val="001F09CA"/>
    <w:rsid w:val="001F0DD3"/>
    <w:rsid w:val="001F3DA5"/>
    <w:rsid w:val="001F7BF2"/>
    <w:rsid w:val="0020114B"/>
    <w:rsid w:val="00202DAB"/>
    <w:rsid w:val="00210AF4"/>
    <w:rsid w:val="00211867"/>
    <w:rsid w:val="00212E7B"/>
    <w:rsid w:val="00213BDC"/>
    <w:rsid w:val="00214846"/>
    <w:rsid w:val="0021725C"/>
    <w:rsid w:val="002216EA"/>
    <w:rsid w:val="00222F8F"/>
    <w:rsid w:val="00224C72"/>
    <w:rsid w:val="00225F46"/>
    <w:rsid w:val="002269C8"/>
    <w:rsid w:val="0022700D"/>
    <w:rsid w:val="0023149B"/>
    <w:rsid w:val="00234B67"/>
    <w:rsid w:val="0024199C"/>
    <w:rsid w:val="002452A9"/>
    <w:rsid w:val="002454B2"/>
    <w:rsid w:val="00245B03"/>
    <w:rsid w:val="00246EE6"/>
    <w:rsid w:val="00247C66"/>
    <w:rsid w:val="00251D59"/>
    <w:rsid w:val="00255F7F"/>
    <w:rsid w:val="0025620D"/>
    <w:rsid w:val="00257F93"/>
    <w:rsid w:val="00267D77"/>
    <w:rsid w:val="002749C8"/>
    <w:rsid w:val="0027609F"/>
    <w:rsid w:val="0027644F"/>
    <w:rsid w:val="002800D7"/>
    <w:rsid w:val="00280D7B"/>
    <w:rsid w:val="0028604D"/>
    <w:rsid w:val="00290873"/>
    <w:rsid w:val="00295F2C"/>
    <w:rsid w:val="0029639D"/>
    <w:rsid w:val="00297C67"/>
    <w:rsid w:val="002A1DFD"/>
    <w:rsid w:val="002A3FCF"/>
    <w:rsid w:val="002A51CA"/>
    <w:rsid w:val="002A53BC"/>
    <w:rsid w:val="002B2644"/>
    <w:rsid w:val="002B4EAB"/>
    <w:rsid w:val="002B70CC"/>
    <w:rsid w:val="002B7E7C"/>
    <w:rsid w:val="002C0696"/>
    <w:rsid w:val="002C0B0A"/>
    <w:rsid w:val="002C1BEC"/>
    <w:rsid w:val="002C2F08"/>
    <w:rsid w:val="002C5537"/>
    <w:rsid w:val="002C7756"/>
    <w:rsid w:val="002C7CFC"/>
    <w:rsid w:val="002C7D38"/>
    <w:rsid w:val="002D0EF7"/>
    <w:rsid w:val="002D1D5C"/>
    <w:rsid w:val="002D39B3"/>
    <w:rsid w:val="002D4123"/>
    <w:rsid w:val="002D5503"/>
    <w:rsid w:val="002D6500"/>
    <w:rsid w:val="002E550E"/>
    <w:rsid w:val="002E5AFB"/>
    <w:rsid w:val="002E5C3D"/>
    <w:rsid w:val="002F10B3"/>
    <w:rsid w:val="002F3656"/>
    <w:rsid w:val="002F3B0D"/>
    <w:rsid w:val="002F66D4"/>
    <w:rsid w:val="0030258A"/>
    <w:rsid w:val="0031017A"/>
    <w:rsid w:val="00324A14"/>
    <w:rsid w:val="0032523F"/>
    <w:rsid w:val="0032543F"/>
    <w:rsid w:val="00326F90"/>
    <w:rsid w:val="00334206"/>
    <w:rsid w:val="003348C2"/>
    <w:rsid w:val="00335BC7"/>
    <w:rsid w:val="003403D0"/>
    <w:rsid w:val="003451A2"/>
    <w:rsid w:val="00350E4D"/>
    <w:rsid w:val="003521EA"/>
    <w:rsid w:val="00352A88"/>
    <w:rsid w:val="00354540"/>
    <w:rsid w:val="003602AF"/>
    <w:rsid w:val="00362F80"/>
    <w:rsid w:val="00364128"/>
    <w:rsid w:val="00366D11"/>
    <w:rsid w:val="00374DDB"/>
    <w:rsid w:val="0038255C"/>
    <w:rsid w:val="00383595"/>
    <w:rsid w:val="003909CC"/>
    <w:rsid w:val="0039169B"/>
    <w:rsid w:val="003A4442"/>
    <w:rsid w:val="003B08C4"/>
    <w:rsid w:val="003B4325"/>
    <w:rsid w:val="003B5F88"/>
    <w:rsid w:val="003B669D"/>
    <w:rsid w:val="003C0E73"/>
    <w:rsid w:val="003C484D"/>
    <w:rsid w:val="003C6098"/>
    <w:rsid w:val="003D0A8C"/>
    <w:rsid w:val="003D11CD"/>
    <w:rsid w:val="003D1755"/>
    <w:rsid w:val="003D391E"/>
    <w:rsid w:val="003D61F0"/>
    <w:rsid w:val="003E493B"/>
    <w:rsid w:val="003E5446"/>
    <w:rsid w:val="003E6BDC"/>
    <w:rsid w:val="003E7AB1"/>
    <w:rsid w:val="003F0354"/>
    <w:rsid w:val="003F2055"/>
    <w:rsid w:val="003F52E8"/>
    <w:rsid w:val="003F5F31"/>
    <w:rsid w:val="003F7AB7"/>
    <w:rsid w:val="00402045"/>
    <w:rsid w:val="004057EB"/>
    <w:rsid w:val="004060B8"/>
    <w:rsid w:val="00411BA8"/>
    <w:rsid w:val="00420230"/>
    <w:rsid w:val="00421CEA"/>
    <w:rsid w:val="004246A4"/>
    <w:rsid w:val="0042496D"/>
    <w:rsid w:val="00424CD2"/>
    <w:rsid w:val="0043098C"/>
    <w:rsid w:val="004346E5"/>
    <w:rsid w:val="00435FCF"/>
    <w:rsid w:val="0043765B"/>
    <w:rsid w:val="00437C09"/>
    <w:rsid w:val="00437FB7"/>
    <w:rsid w:val="00443E11"/>
    <w:rsid w:val="00450FCB"/>
    <w:rsid w:val="00451812"/>
    <w:rsid w:val="00452992"/>
    <w:rsid w:val="004529A1"/>
    <w:rsid w:val="00457558"/>
    <w:rsid w:val="004605F1"/>
    <w:rsid w:val="00460F81"/>
    <w:rsid w:val="004625B9"/>
    <w:rsid w:val="004631A3"/>
    <w:rsid w:val="004631F0"/>
    <w:rsid w:val="00470270"/>
    <w:rsid w:val="00473AF1"/>
    <w:rsid w:val="004777A7"/>
    <w:rsid w:val="00483DD4"/>
    <w:rsid w:val="0048589C"/>
    <w:rsid w:val="00485EE1"/>
    <w:rsid w:val="00491C78"/>
    <w:rsid w:val="004921A1"/>
    <w:rsid w:val="00493973"/>
    <w:rsid w:val="004962D8"/>
    <w:rsid w:val="00497A93"/>
    <w:rsid w:val="004A0371"/>
    <w:rsid w:val="004A5842"/>
    <w:rsid w:val="004A698C"/>
    <w:rsid w:val="004B5FEF"/>
    <w:rsid w:val="004B69F1"/>
    <w:rsid w:val="004B70B4"/>
    <w:rsid w:val="004B7E22"/>
    <w:rsid w:val="004C4BA6"/>
    <w:rsid w:val="004C4FE7"/>
    <w:rsid w:val="004D03A9"/>
    <w:rsid w:val="004D29D6"/>
    <w:rsid w:val="004D30EE"/>
    <w:rsid w:val="004D34E8"/>
    <w:rsid w:val="004D4682"/>
    <w:rsid w:val="004D6885"/>
    <w:rsid w:val="004E2B8A"/>
    <w:rsid w:val="004E32E0"/>
    <w:rsid w:val="004E5B70"/>
    <w:rsid w:val="004F0331"/>
    <w:rsid w:val="004F3040"/>
    <w:rsid w:val="004F4487"/>
    <w:rsid w:val="00500C76"/>
    <w:rsid w:val="005037EE"/>
    <w:rsid w:val="00510BEB"/>
    <w:rsid w:val="00510FEB"/>
    <w:rsid w:val="00511FE0"/>
    <w:rsid w:val="00517639"/>
    <w:rsid w:val="00533C89"/>
    <w:rsid w:val="005413CA"/>
    <w:rsid w:val="005423CD"/>
    <w:rsid w:val="00545DD5"/>
    <w:rsid w:val="005504F8"/>
    <w:rsid w:val="00550C72"/>
    <w:rsid w:val="0055244C"/>
    <w:rsid w:val="0055381D"/>
    <w:rsid w:val="0055557F"/>
    <w:rsid w:val="005623B2"/>
    <w:rsid w:val="00562CE8"/>
    <w:rsid w:val="00565102"/>
    <w:rsid w:val="005657AB"/>
    <w:rsid w:val="005750C1"/>
    <w:rsid w:val="00577092"/>
    <w:rsid w:val="00581EE7"/>
    <w:rsid w:val="005841B6"/>
    <w:rsid w:val="0058614D"/>
    <w:rsid w:val="005975F2"/>
    <w:rsid w:val="005A0542"/>
    <w:rsid w:val="005A0880"/>
    <w:rsid w:val="005A5E54"/>
    <w:rsid w:val="005B457C"/>
    <w:rsid w:val="005B7B0E"/>
    <w:rsid w:val="005C1704"/>
    <w:rsid w:val="005C2611"/>
    <w:rsid w:val="005C3928"/>
    <w:rsid w:val="005C3E4E"/>
    <w:rsid w:val="005C4BE6"/>
    <w:rsid w:val="005C6249"/>
    <w:rsid w:val="005D197A"/>
    <w:rsid w:val="005D2AA3"/>
    <w:rsid w:val="005D30B1"/>
    <w:rsid w:val="005D4711"/>
    <w:rsid w:val="005D728B"/>
    <w:rsid w:val="005E0415"/>
    <w:rsid w:val="005E4BA6"/>
    <w:rsid w:val="005E6067"/>
    <w:rsid w:val="005F46BE"/>
    <w:rsid w:val="005F6268"/>
    <w:rsid w:val="005F76D8"/>
    <w:rsid w:val="006051FA"/>
    <w:rsid w:val="0060525A"/>
    <w:rsid w:val="00610DD4"/>
    <w:rsid w:val="006133F5"/>
    <w:rsid w:val="00614032"/>
    <w:rsid w:val="00615C0D"/>
    <w:rsid w:val="0062051B"/>
    <w:rsid w:val="00621120"/>
    <w:rsid w:val="006229EB"/>
    <w:rsid w:val="0062567F"/>
    <w:rsid w:val="00627296"/>
    <w:rsid w:val="00627C56"/>
    <w:rsid w:val="00634EEE"/>
    <w:rsid w:val="00635EB3"/>
    <w:rsid w:val="00642604"/>
    <w:rsid w:val="00642C16"/>
    <w:rsid w:val="00646562"/>
    <w:rsid w:val="00653FCF"/>
    <w:rsid w:val="00654733"/>
    <w:rsid w:val="00657053"/>
    <w:rsid w:val="00663A35"/>
    <w:rsid w:val="00667AB5"/>
    <w:rsid w:val="006713B6"/>
    <w:rsid w:val="00673A60"/>
    <w:rsid w:val="00676D45"/>
    <w:rsid w:val="006814AA"/>
    <w:rsid w:val="00681509"/>
    <w:rsid w:val="0068184E"/>
    <w:rsid w:val="0068483C"/>
    <w:rsid w:val="0068610E"/>
    <w:rsid w:val="006873B5"/>
    <w:rsid w:val="006918ED"/>
    <w:rsid w:val="00691E4A"/>
    <w:rsid w:val="00693028"/>
    <w:rsid w:val="00694918"/>
    <w:rsid w:val="00697842"/>
    <w:rsid w:val="006A507A"/>
    <w:rsid w:val="006A7C1C"/>
    <w:rsid w:val="006B12B2"/>
    <w:rsid w:val="006B1523"/>
    <w:rsid w:val="006B1DC7"/>
    <w:rsid w:val="006B36E6"/>
    <w:rsid w:val="006B5053"/>
    <w:rsid w:val="006B7D8A"/>
    <w:rsid w:val="006B7E6E"/>
    <w:rsid w:val="006C03A4"/>
    <w:rsid w:val="006C33F8"/>
    <w:rsid w:val="006C34D3"/>
    <w:rsid w:val="006C5E03"/>
    <w:rsid w:val="006C6D4E"/>
    <w:rsid w:val="006C7162"/>
    <w:rsid w:val="006D08E1"/>
    <w:rsid w:val="006D0B91"/>
    <w:rsid w:val="006D3CFF"/>
    <w:rsid w:val="006D7FAA"/>
    <w:rsid w:val="006E3278"/>
    <w:rsid w:val="006F2712"/>
    <w:rsid w:val="006F34EC"/>
    <w:rsid w:val="006F36AB"/>
    <w:rsid w:val="006F6275"/>
    <w:rsid w:val="006F679D"/>
    <w:rsid w:val="006F6DD8"/>
    <w:rsid w:val="0070672B"/>
    <w:rsid w:val="00710A02"/>
    <w:rsid w:val="0071294B"/>
    <w:rsid w:val="00713F3C"/>
    <w:rsid w:val="00717FB3"/>
    <w:rsid w:val="00724F10"/>
    <w:rsid w:val="00725095"/>
    <w:rsid w:val="00726D6A"/>
    <w:rsid w:val="00727578"/>
    <w:rsid w:val="00727CD0"/>
    <w:rsid w:val="00730835"/>
    <w:rsid w:val="007314A3"/>
    <w:rsid w:val="007316D5"/>
    <w:rsid w:val="0073297D"/>
    <w:rsid w:val="007357B5"/>
    <w:rsid w:val="00741442"/>
    <w:rsid w:val="00744C68"/>
    <w:rsid w:val="0074661A"/>
    <w:rsid w:val="007551A2"/>
    <w:rsid w:val="007609B0"/>
    <w:rsid w:val="00760ECF"/>
    <w:rsid w:val="00761074"/>
    <w:rsid w:val="00762813"/>
    <w:rsid w:val="00762D22"/>
    <w:rsid w:val="0076311C"/>
    <w:rsid w:val="0076415E"/>
    <w:rsid w:val="00765F8F"/>
    <w:rsid w:val="00766E87"/>
    <w:rsid w:val="007718C8"/>
    <w:rsid w:val="00773FE4"/>
    <w:rsid w:val="00783353"/>
    <w:rsid w:val="00783D9E"/>
    <w:rsid w:val="007841E0"/>
    <w:rsid w:val="00784A3F"/>
    <w:rsid w:val="00784C20"/>
    <w:rsid w:val="00792B79"/>
    <w:rsid w:val="00796666"/>
    <w:rsid w:val="007968A0"/>
    <w:rsid w:val="00796D88"/>
    <w:rsid w:val="00797FFD"/>
    <w:rsid w:val="007A232A"/>
    <w:rsid w:val="007A26D5"/>
    <w:rsid w:val="007A3D29"/>
    <w:rsid w:val="007A4FCC"/>
    <w:rsid w:val="007A65D6"/>
    <w:rsid w:val="007B3AA1"/>
    <w:rsid w:val="007B5E6E"/>
    <w:rsid w:val="007C0557"/>
    <w:rsid w:val="007C1ACF"/>
    <w:rsid w:val="007C3D38"/>
    <w:rsid w:val="007D769F"/>
    <w:rsid w:val="007E2293"/>
    <w:rsid w:val="007E48C5"/>
    <w:rsid w:val="007E7DE9"/>
    <w:rsid w:val="00801CE2"/>
    <w:rsid w:val="00803EE8"/>
    <w:rsid w:val="008042D6"/>
    <w:rsid w:val="00812EED"/>
    <w:rsid w:val="00822740"/>
    <w:rsid w:val="00823B7A"/>
    <w:rsid w:val="00827C3B"/>
    <w:rsid w:val="00840CA2"/>
    <w:rsid w:val="00844005"/>
    <w:rsid w:val="00846191"/>
    <w:rsid w:val="00852018"/>
    <w:rsid w:val="008541A2"/>
    <w:rsid w:val="008550AC"/>
    <w:rsid w:val="00861D9B"/>
    <w:rsid w:val="00862328"/>
    <w:rsid w:val="00865493"/>
    <w:rsid w:val="00870C33"/>
    <w:rsid w:val="00870C3C"/>
    <w:rsid w:val="0087177D"/>
    <w:rsid w:val="008721C1"/>
    <w:rsid w:val="0087236C"/>
    <w:rsid w:val="00876766"/>
    <w:rsid w:val="00886227"/>
    <w:rsid w:val="00887EFB"/>
    <w:rsid w:val="00891944"/>
    <w:rsid w:val="008940E0"/>
    <w:rsid w:val="008A615A"/>
    <w:rsid w:val="008A67F6"/>
    <w:rsid w:val="008A7281"/>
    <w:rsid w:val="008B513F"/>
    <w:rsid w:val="008B7B2D"/>
    <w:rsid w:val="008C076B"/>
    <w:rsid w:val="008C27A2"/>
    <w:rsid w:val="008C2C81"/>
    <w:rsid w:val="008C440F"/>
    <w:rsid w:val="008D2C64"/>
    <w:rsid w:val="008D42E1"/>
    <w:rsid w:val="008D453E"/>
    <w:rsid w:val="008D4649"/>
    <w:rsid w:val="008E091B"/>
    <w:rsid w:val="008E215F"/>
    <w:rsid w:val="008E2A2D"/>
    <w:rsid w:val="008E370E"/>
    <w:rsid w:val="008F4F30"/>
    <w:rsid w:val="00901500"/>
    <w:rsid w:val="00911906"/>
    <w:rsid w:val="009126C5"/>
    <w:rsid w:val="00913A0D"/>
    <w:rsid w:val="009256F6"/>
    <w:rsid w:val="00927676"/>
    <w:rsid w:val="0093031B"/>
    <w:rsid w:val="00933B7F"/>
    <w:rsid w:val="00933EE3"/>
    <w:rsid w:val="00936ED4"/>
    <w:rsid w:val="00937D86"/>
    <w:rsid w:val="0094083E"/>
    <w:rsid w:val="00946A52"/>
    <w:rsid w:val="009501ED"/>
    <w:rsid w:val="00952E34"/>
    <w:rsid w:val="00953A90"/>
    <w:rsid w:val="00953F7C"/>
    <w:rsid w:val="009545B9"/>
    <w:rsid w:val="00954ACD"/>
    <w:rsid w:val="00954BE7"/>
    <w:rsid w:val="00956353"/>
    <w:rsid w:val="009716C3"/>
    <w:rsid w:val="00971AE1"/>
    <w:rsid w:val="00971D30"/>
    <w:rsid w:val="009735CB"/>
    <w:rsid w:val="00973C07"/>
    <w:rsid w:val="00974571"/>
    <w:rsid w:val="00974DB8"/>
    <w:rsid w:val="00974F19"/>
    <w:rsid w:val="00977850"/>
    <w:rsid w:val="00977999"/>
    <w:rsid w:val="00977F55"/>
    <w:rsid w:val="0098052D"/>
    <w:rsid w:val="00984438"/>
    <w:rsid w:val="00986077"/>
    <w:rsid w:val="00991F48"/>
    <w:rsid w:val="00992A63"/>
    <w:rsid w:val="00997A77"/>
    <w:rsid w:val="009A0EC6"/>
    <w:rsid w:val="009A1FED"/>
    <w:rsid w:val="009A4A99"/>
    <w:rsid w:val="009A55E4"/>
    <w:rsid w:val="009B25ED"/>
    <w:rsid w:val="009B2DCA"/>
    <w:rsid w:val="009B69EF"/>
    <w:rsid w:val="009C00A6"/>
    <w:rsid w:val="009C234E"/>
    <w:rsid w:val="009C26EB"/>
    <w:rsid w:val="009C4F9E"/>
    <w:rsid w:val="009C5B01"/>
    <w:rsid w:val="009C71E9"/>
    <w:rsid w:val="009D0FE3"/>
    <w:rsid w:val="009D2C3B"/>
    <w:rsid w:val="009D46DB"/>
    <w:rsid w:val="009D4D77"/>
    <w:rsid w:val="009D7E5B"/>
    <w:rsid w:val="009E3491"/>
    <w:rsid w:val="009E3A60"/>
    <w:rsid w:val="009E57BA"/>
    <w:rsid w:val="009F18C5"/>
    <w:rsid w:val="009F52B7"/>
    <w:rsid w:val="009F563B"/>
    <w:rsid w:val="009F6686"/>
    <w:rsid w:val="009F6908"/>
    <w:rsid w:val="00A01115"/>
    <w:rsid w:val="00A0312A"/>
    <w:rsid w:val="00A03257"/>
    <w:rsid w:val="00A04132"/>
    <w:rsid w:val="00A078C9"/>
    <w:rsid w:val="00A1169F"/>
    <w:rsid w:val="00A11FA2"/>
    <w:rsid w:val="00A13BCA"/>
    <w:rsid w:val="00A13C5E"/>
    <w:rsid w:val="00A249E6"/>
    <w:rsid w:val="00A27C99"/>
    <w:rsid w:val="00A34506"/>
    <w:rsid w:val="00A348F1"/>
    <w:rsid w:val="00A35D95"/>
    <w:rsid w:val="00A428FE"/>
    <w:rsid w:val="00A44E51"/>
    <w:rsid w:val="00A52920"/>
    <w:rsid w:val="00A534CC"/>
    <w:rsid w:val="00A5749D"/>
    <w:rsid w:val="00A57595"/>
    <w:rsid w:val="00A65B44"/>
    <w:rsid w:val="00A66DA0"/>
    <w:rsid w:val="00A716DE"/>
    <w:rsid w:val="00A8207A"/>
    <w:rsid w:val="00A84506"/>
    <w:rsid w:val="00A8458E"/>
    <w:rsid w:val="00A855FB"/>
    <w:rsid w:val="00A85D3A"/>
    <w:rsid w:val="00A86FB2"/>
    <w:rsid w:val="00A870E3"/>
    <w:rsid w:val="00A97E4D"/>
    <w:rsid w:val="00AA1D8D"/>
    <w:rsid w:val="00AA44BB"/>
    <w:rsid w:val="00AA4E59"/>
    <w:rsid w:val="00AA7CE3"/>
    <w:rsid w:val="00AB221A"/>
    <w:rsid w:val="00AB305B"/>
    <w:rsid w:val="00AB48BE"/>
    <w:rsid w:val="00AC0EE2"/>
    <w:rsid w:val="00AE5A51"/>
    <w:rsid w:val="00AF2EE5"/>
    <w:rsid w:val="00AF2FD5"/>
    <w:rsid w:val="00AF67AD"/>
    <w:rsid w:val="00B02251"/>
    <w:rsid w:val="00B02392"/>
    <w:rsid w:val="00B023F1"/>
    <w:rsid w:val="00B032C9"/>
    <w:rsid w:val="00B040FC"/>
    <w:rsid w:val="00B05EF1"/>
    <w:rsid w:val="00B06EF5"/>
    <w:rsid w:val="00B11FD5"/>
    <w:rsid w:val="00B12C7A"/>
    <w:rsid w:val="00B15274"/>
    <w:rsid w:val="00B16384"/>
    <w:rsid w:val="00B22D25"/>
    <w:rsid w:val="00B239AF"/>
    <w:rsid w:val="00B269D6"/>
    <w:rsid w:val="00B3038B"/>
    <w:rsid w:val="00B3140D"/>
    <w:rsid w:val="00B31730"/>
    <w:rsid w:val="00B3186C"/>
    <w:rsid w:val="00B350A8"/>
    <w:rsid w:val="00B47730"/>
    <w:rsid w:val="00B47B5B"/>
    <w:rsid w:val="00B50E6C"/>
    <w:rsid w:val="00B5202C"/>
    <w:rsid w:val="00B52BCC"/>
    <w:rsid w:val="00B5562E"/>
    <w:rsid w:val="00B5589E"/>
    <w:rsid w:val="00B66E83"/>
    <w:rsid w:val="00B71E75"/>
    <w:rsid w:val="00B740E3"/>
    <w:rsid w:val="00B7565D"/>
    <w:rsid w:val="00B80407"/>
    <w:rsid w:val="00B81590"/>
    <w:rsid w:val="00B826BD"/>
    <w:rsid w:val="00B8440B"/>
    <w:rsid w:val="00B87B02"/>
    <w:rsid w:val="00B87BF2"/>
    <w:rsid w:val="00B9543F"/>
    <w:rsid w:val="00BA403B"/>
    <w:rsid w:val="00BA69F4"/>
    <w:rsid w:val="00BB0BF5"/>
    <w:rsid w:val="00BB1FB0"/>
    <w:rsid w:val="00BB3A28"/>
    <w:rsid w:val="00BB413D"/>
    <w:rsid w:val="00BB6CED"/>
    <w:rsid w:val="00BC0C22"/>
    <w:rsid w:val="00BC5D7C"/>
    <w:rsid w:val="00BC70E8"/>
    <w:rsid w:val="00BD1A48"/>
    <w:rsid w:val="00BD281F"/>
    <w:rsid w:val="00BE3D14"/>
    <w:rsid w:val="00BF1131"/>
    <w:rsid w:val="00BF1507"/>
    <w:rsid w:val="00BF4030"/>
    <w:rsid w:val="00BF408D"/>
    <w:rsid w:val="00BF537C"/>
    <w:rsid w:val="00BF656B"/>
    <w:rsid w:val="00BF79DC"/>
    <w:rsid w:val="00C00968"/>
    <w:rsid w:val="00C057B1"/>
    <w:rsid w:val="00C062E9"/>
    <w:rsid w:val="00C13638"/>
    <w:rsid w:val="00C13753"/>
    <w:rsid w:val="00C1480D"/>
    <w:rsid w:val="00C15D10"/>
    <w:rsid w:val="00C16400"/>
    <w:rsid w:val="00C22429"/>
    <w:rsid w:val="00C26C33"/>
    <w:rsid w:val="00C311B0"/>
    <w:rsid w:val="00C3316F"/>
    <w:rsid w:val="00C34F98"/>
    <w:rsid w:val="00C42DB5"/>
    <w:rsid w:val="00C4320F"/>
    <w:rsid w:val="00C453B8"/>
    <w:rsid w:val="00C53110"/>
    <w:rsid w:val="00C5394B"/>
    <w:rsid w:val="00C579CD"/>
    <w:rsid w:val="00C61AAA"/>
    <w:rsid w:val="00C64FBB"/>
    <w:rsid w:val="00C65369"/>
    <w:rsid w:val="00C66A2B"/>
    <w:rsid w:val="00C70FD9"/>
    <w:rsid w:val="00C74393"/>
    <w:rsid w:val="00C75149"/>
    <w:rsid w:val="00C77E13"/>
    <w:rsid w:val="00C81DC8"/>
    <w:rsid w:val="00C82E3B"/>
    <w:rsid w:val="00C86EA5"/>
    <w:rsid w:val="00C91697"/>
    <w:rsid w:val="00C924B5"/>
    <w:rsid w:val="00C9306A"/>
    <w:rsid w:val="00C9584B"/>
    <w:rsid w:val="00C95AB1"/>
    <w:rsid w:val="00CA079E"/>
    <w:rsid w:val="00CA2BFB"/>
    <w:rsid w:val="00CA5975"/>
    <w:rsid w:val="00CA5AB5"/>
    <w:rsid w:val="00CB0664"/>
    <w:rsid w:val="00CB18E4"/>
    <w:rsid w:val="00CB1CC4"/>
    <w:rsid w:val="00CB41CA"/>
    <w:rsid w:val="00CB5373"/>
    <w:rsid w:val="00CB5980"/>
    <w:rsid w:val="00CB5F02"/>
    <w:rsid w:val="00CB6BE7"/>
    <w:rsid w:val="00CC02C9"/>
    <w:rsid w:val="00CC068B"/>
    <w:rsid w:val="00CC4D7A"/>
    <w:rsid w:val="00CC5C35"/>
    <w:rsid w:val="00CD7348"/>
    <w:rsid w:val="00CE0B84"/>
    <w:rsid w:val="00CE7B54"/>
    <w:rsid w:val="00CF2CAB"/>
    <w:rsid w:val="00CF325A"/>
    <w:rsid w:val="00CF337A"/>
    <w:rsid w:val="00CF349F"/>
    <w:rsid w:val="00D07A18"/>
    <w:rsid w:val="00D12E67"/>
    <w:rsid w:val="00D13751"/>
    <w:rsid w:val="00D13A9F"/>
    <w:rsid w:val="00D250E2"/>
    <w:rsid w:val="00D31F92"/>
    <w:rsid w:val="00D335F4"/>
    <w:rsid w:val="00D344B7"/>
    <w:rsid w:val="00D40E6C"/>
    <w:rsid w:val="00D41C78"/>
    <w:rsid w:val="00D42958"/>
    <w:rsid w:val="00D46AC8"/>
    <w:rsid w:val="00D47536"/>
    <w:rsid w:val="00D50E60"/>
    <w:rsid w:val="00D50F34"/>
    <w:rsid w:val="00D52631"/>
    <w:rsid w:val="00D52E75"/>
    <w:rsid w:val="00D54E74"/>
    <w:rsid w:val="00D61910"/>
    <w:rsid w:val="00D62F00"/>
    <w:rsid w:val="00D67D36"/>
    <w:rsid w:val="00D72503"/>
    <w:rsid w:val="00D744AF"/>
    <w:rsid w:val="00D75DD6"/>
    <w:rsid w:val="00D80387"/>
    <w:rsid w:val="00D83DE6"/>
    <w:rsid w:val="00D87434"/>
    <w:rsid w:val="00D87A59"/>
    <w:rsid w:val="00D87B01"/>
    <w:rsid w:val="00D97308"/>
    <w:rsid w:val="00DA0B32"/>
    <w:rsid w:val="00DA10BD"/>
    <w:rsid w:val="00DB2B52"/>
    <w:rsid w:val="00DB3F4E"/>
    <w:rsid w:val="00DB5A80"/>
    <w:rsid w:val="00DD00FD"/>
    <w:rsid w:val="00DD1E54"/>
    <w:rsid w:val="00DD210A"/>
    <w:rsid w:val="00DD4F6B"/>
    <w:rsid w:val="00DD4FEC"/>
    <w:rsid w:val="00DD773C"/>
    <w:rsid w:val="00DD789D"/>
    <w:rsid w:val="00DE0A26"/>
    <w:rsid w:val="00DE1212"/>
    <w:rsid w:val="00DE17A6"/>
    <w:rsid w:val="00DE17CA"/>
    <w:rsid w:val="00DE1F1D"/>
    <w:rsid w:val="00DE202A"/>
    <w:rsid w:val="00DE35E5"/>
    <w:rsid w:val="00DE5DD6"/>
    <w:rsid w:val="00DF1E67"/>
    <w:rsid w:val="00DF479F"/>
    <w:rsid w:val="00DF6749"/>
    <w:rsid w:val="00E0066F"/>
    <w:rsid w:val="00E01C57"/>
    <w:rsid w:val="00E029A7"/>
    <w:rsid w:val="00E02A0A"/>
    <w:rsid w:val="00E03502"/>
    <w:rsid w:val="00E10B07"/>
    <w:rsid w:val="00E134E5"/>
    <w:rsid w:val="00E13C7C"/>
    <w:rsid w:val="00E142BD"/>
    <w:rsid w:val="00E15832"/>
    <w:rsid w:val="00E15D17"/>
    <w:rsid w:val="00E20E6C"/>
    <w:rsid w:val="00E217B8"/>
    <w:rsid w:val="00E21CA8"/>
    <w:rsid w:val="00E22DD1"/>
    <w:rsid w:val="00E25212"/>
    <w:rsid w:val="00E30F57"/>
    <w:rsid w:val="00E3207F"/>
    <w:rsid w:val="00E346DC"/>
    <w:rsid w:val="00E405A1"/>
    <w:rsid w:val="00E41602"/>
    <w:rsid w:val="00E53B81"/>
    <w:rsid w:val="00E544B9"/>
    <w:rsid w:val="00E54517"/>
    <w:rsid w:val="00E548A7"/>
    <w:rsid w:val="00E61E9E"/>
    <w:rsid w:val="00E63AA2"/>
    <w:rsid w:val="00E65E44"/>
    <w:rsid w:val="00E66AD4"/>
    <w:rsid w:val="00E6770D"/>
    <w:rsid w:val="00E721A9"/>
    <w:rsid w:val="00E724CE"/>
    <w:rsid w:val="00E73DD4"/>
    <w:rsid w:val="00E74168"/>
    <w:rsid w:val="00E741F7"/>
    <w:rsid w:val="00E74502"/>
    <w:rsid w:val="00E74FFE"/>
    <w:rsid w:val="00E76B83"/>
    <w:rsid w:val="00E812AA"/>
    <w:rsid w:val="00E84B4A"/>
    <w:rsid w:val="00E85F51"/>
    <w:rsid w:val="00E8724F"/>
    <w:rsid w:val="00E90CDE"/>
    <w:rsid w:val="00E90F38"/>
    <w:rsid w:val="00E922C6"/>
    <w:rsid w:val="00E92650"/>
    <w:rsid w:val="00E947D3"/>
    <w:rsid w:val="00E954D5"/>
    <w:rsid w:val="00E9608C"/>
    <w:rsid w:val="00E97D24"/>
    <w:rsid w:val="00EA39D0"/>
    <w:rsid w:val="00EA4672"/>
    <w:rsid w:val="00EA4A96"/>
    <w:rsid w:val="00EB53D2"/>
    <w:rsid w:val="00EB66C6"/>
    <w:rsid w:val="00EB702C"/>
    <w:rsid w:val="00EC4BA0"/>
    <w:rsid w:val="00ED3804"/>
    <w:rsid w:val="00ED454B"/>
    <w:rsid w:val="00ED4D77"/>
    <w:rsid w:val="00EE059C"/>
    <w:rsid w:val="00EE15DA"/>
    <w:rsid w:val="00EE1DAC"/>
    <w:rsid w:val="00EE213F"/>
    <w:rsid w:val="00EE3792"/>
    <w:rsid w:val="00EE7CB5"/>
    <w:rsid w:val="00EF1067"/>
    <w:rsid w:val="00EF4B83"/>
    <w:rsid w:val="00EF57A7"/>
    <w:rsid w:val="00F00EDC"/>
    <w:rsid w:val="00F038B0"/>
    <w:rsid w:val="00F05489"/>
    <w:rsid w:val="00F07C7C"/>
    <w:rsid w:val="00F14A9D"/>
    <w:rsid w:val="00F14C1D"/>
    <w:rsid w:val="00F20C0E"/>
    <w:rsid w:val="00F21805"/>
    <w:rsid w:val="00F23387"/>
    <w:rsid w:val="00F31457"/>
    <w:rsid w:val="00F36D35"/>
    <w:rsid w:val="00F37A44"/>
    <w:rsid w:val="00F41486"/>
    <w:rsid w:val="00F43DD2"/>
    <w:rsid w:val="00F44C93"/>
    <w:rsid w:val="00F471C3"/>
    <w:rsid w:val="00F47FCA"/>
    <w:rsid w:val="00F5040A"/>
    <w:rsid w:val="00F514E4"/>
    <w:rsid w:val="00F5293B"/>
    <w:rsid w:val="00F649E7"/>
    <w:rsid w:val="00F66EC5"/>
    <w:rsid w:val="00F72911"/>
    <w:rsid w:val="00F77292"/>
    <w:rsid w:val="00F7785B"/>
    <w:rsid w:val="00F7798F"/>
    <w:rsid w:val="00F80282"/>
    <w:rsid w:val="00F80658"/>
    <w:rsid w:val="00F80B9E"/>
    <w:rsid w:val="00F86C8A"/>
    <w:rsid w:val="00F915A9"/>
    <w:rsid w:val="00F9480D"/>
    <w:rsid w:val="00FA1EF3"/>
    <w:rsid w:val="00FA6EDC"/>
    <w:rsid w:val="00FA745E"/>
    <w:rsid w:val="00FB2892"/>
    <w:rsid w:val="00FB2F2F"/>
    <w:rsid w:val="00FB52AF"/>
    <w:rsid w:val="00FC10DF"/>
    <w:rsid w:val="00FC16E0"/>
    <w:rsid w:val="00FC1D37"/>
    <w:rsid w:val="00FC2C45"/>
    <w:rsid w:val="00FC4504"/>
    <w:rsid w:val="00FC5979"/>
    <w:rsid w:val="00FC693F"/>
    <w:rsid w:val="00FD31BD"/>
    <w:rsid w:val="00FD351F"/>
    <w:rsid w:val="00FD6950"/>
    <w:rsid w:val="00FD7B15"/>
    <w:rsid w:val="00FE07B4"/>
    <w:rsid w:val="00FE1F88"/>
    <w:rsid w:val="00FE2E18"/>
    <w:rsid w:val="00FE4A1A"/>
    <w:rsid w:val="00FE5453"/>
    <w:rsid w:val="00FE674E"/>
    <w:rsid w:val="00FF0870"/>
    <w:rsid w:val="00FF3B38"/>
    <w:rsid w:val="00FF74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0D8428"/>
  <w14:defaultImageDpi w14:val="300"/>
  <w15:docId w15:val="{773F30CB-B93B-45E1-A0EC-25671AB26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4C20"/>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A249E6"/>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character" w:styleId="HTMLCode">
    <w:name w:val="HTML Code"/>
    <w:basedOn w:val="DefaultParagraphFont"/>
    <w:uiPriority w:val="99"/>
    <w:semiHidden/>
    <w:unhideWhenUsed/>
    <w:rsid w:val="00A249E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D7348"/>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D7348"/>
    <w:rPr>
      <w:rFonts w:ascii="Consolas" w:hAnsi="Consolas"/>
      <w:sz w:val="20"/>
      <w:szCs w:val="20"/>
    </w:rPr>
  </w:style>
  <w:style w:type="character" w:styleId="Hyperlink">
    <w:name w:val="Hyperlink"/>
    <w:basedOn w:val="DefaultParagraphFont"/>
    <w:uiPriority w:val="99"/>
    <w:unhideWhenUsed/>
    <w:rsid w:val="001E7546"/>
    <w:rPr>
      <w:color w:val="0000FF" w:themeColor="hyperlink"/>
      <w:u w:val="single"/>
    </w:rPr>
  </w:style>
  <w:style w:type="character" w:styleId="UnresolvedMention">
    <w:name w:val="Unresolved Mention"/>
    <w:basedOn w:val="DefaultParagraphFont"/>
    <w:uiPriority w:val="99"/>
    <w:semiHidden/>
    <w:unhideWhenUsed/>
    <w:rsid w:val="001E75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48489">
      <w:bodyDiv w:val="1"/>
      <w:marLeft w:val="0"/>
      <w:marRight w:val="0"/>
      <w:marTop w:val="0"/>
      <w:marBottom w:val="0"/>
      <w:divBdr>
        <w:top w:val="none" w:sz="0" w:space="0" w:color="auto"/>
        <w:left w:val="none" w:sz="0" w:space="0" w:color="auto"/>
        <w:bottom w:val="none" w:sz="0" w:space="0" w:color="auto"/>
        <w:right w:val="none" w:sz="0" w:space="0" w:color="auto"/>
      </w:divBdr>
    </w:div>
    <w:div w:id="15810426">
      <w:bodyDiv w:val="1"/>
      <w:marLeft w:val="0"/>
      <w:marRight w:val="0"/>
      <w:marTop w:val="0"/>
      <w:marBottom w:val="0"/>
      <w:divBdr>
        <w:top w:val="none" w:sz="0" w:space="0" w:color="auto"/>
        <w:left w:val="none" w:sz="0" w:space="0" w:color="auto"/>
        <w:bottom w:val="none" w:sz="0" w:space="0" w:color="auto"/>
        <w:right w:val="none" w:sz="0" w:space="0" w:color="auto"/>
      </w:divBdr>
      <w:divsChild>
        <w:div w:id="1305509131">
          <w:marLeft w:val="0"/>
          <w:marRight w:val="0"/>
          <w:marTop w:val="0"/>
          <w:marBottom w:val="0"/>
          <w:divBdr>
            <w:top w:val="none" w:sz="0" w:space="0" w:color="auto"/>
            <w:left w:val="none" w:sz="0" w:space="0" w:color="auto"/>
            <w:bottom w:val="none" w:sz="0" w:space="0" w:color="auto"/>
            <w:right w:val="none" w:sz="0" w:space="0" w:color="auto"/>
          </w:divBdr>
          <w:divsChild>
            <w:div w:id="2000575591">
              <w:marLeft w:val="0"/>
              <w:marRight w:val="0"/>
              <w:marTop w:val="0"/>
              <w:marBottom w:val="0"/>
              <w:divBdr>
                <w:top w:val="none" w:sz="0" w:space="0" w:color="auto"/>
                <w:left w:val="none" w:sz="0" w:space="0" w:color="auto"/>
                <w:bottom w:val="none" w:sz="0" w:space="0" w:color="auto"/>
                <w:right w:val="none" w:sz="0" w:space="0" w:color="auto"/>
              </w:divBdr>
            </w:div>
            <w:div w:id="1968966468">
              <w:marLeft w:val="0"/>
              <w:marRight w:val="0"/>
              <w:marTop w:val="0"/>
              <w:marBottom w:val="0"/>
              <w:divBdr>
                <w:top w:val="none" w:sz="0" w:space="0" w:color="auto"/>
                <w:left w:val="none" w:sz="0" w:space="0" w:color="auto"/>
                <w:bottom w:val="none" w:sz="0" w:space="0" w:color="auto"/>
                <w:right w:val="none" w:sz="0" w:space="0" w:color="auto"/>
              </w:divBdr>
              <w:divsChild>
                <w:div w:id="1183587880">
                  <w:marLeft w:val="0"/>
                  <w:marRight w:val="0"/>
                  <w:marTop w:val="0"/>
                  <w:marBottom w:val="0"/>
                  <w:divBdr>
                    <w:top w:val="none" w:sz="0" w:space="0" w:color="auto"/>
                    <w:left w:val="none" w:sz="0" w:space="0" w:color="auto"/>
                    <w:bottom w:val="none" w:sz="0" w:space="0" w:color="auto"/>
                    <w:right w:val="none" w:sz="0" w:space="0" w:color="auto"/>
                  </w:divBdr>
                  <w:divsChild>
                    <w:div w:id="11884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605146">
              <w:marLeft w:val="0"/>
              <w:marRight w:val="0"/>
              <w:marTop w:val="0"/>
              <w:marBottom w:val="0"/>
              <w:divBdr>
                <w:top w:val="none" w:sz="0" w:space="0" w:color="auto"/>
                <w:left w:val="none" w:sz="0" w:space="0" w:color="auto"/>
                <w:bottom w:val="none" w:sz="0" w:space="0" w:color="auto"/>
                <w:right w:val="none" w:sz="0" w:space="0" w:color="auto"/>
              </w:divBdr>
            </w:div>
          </w:divsChild>
        </w:div>
        <w:div w:id="1588346899">
          <w:marLeft w:val="0"/>
          <w:marRight w:val="0"/>
          <w:marTop w:val="0"/>
          <w:marBottom w:val="0"/>
          <w:divBdr>
            <w:top w:val="none" w:sz="0" w:space="0" w:color="auto"/>
            <w:left w:val="none" w:sz="0" w:space="0" w:color="auto"/>
            <w:bottom w:val="none" w:sz="0" w:space="0" w:color="auto"/>
            <w:right w:val="none" w:sz="0" w:space="0" w:color="auto"/>
          </w:divBdr>
          <w:divsChild>
            <w:div w:id="713120494">
              <w:marLeft w:val="0"/>
              <w:marRight w:val="0"/>
              <w:marTop w:val="0"/>
              <w:marBottom w:val="0"/>
              <w:divBdr>
                <w:top w:val="none" w:sz="0" w:space="0" w:color="auto"/>
                <w:left w:val="none" w:sz="0" w:space="0" w:color="auto"/>
                <w:bottom w:val="none" w:sz="0" w:space="0" w:color="auto"/>
                <w:right w:val="none" w:sz="0" w:space="0" w:color="auto"/>
              </w:divBdr>
            </w:div>
            <w:div w:id="1735618601">
              <w:marLeft w:val="0"/>
              <w:marRight w:val="0"/>
              <w:marTop w:val="0"/>
              <w:marBottom w:val="0"/>
              <w:divBdr>
                <w:top w:val="none" w:sz="0" w:space="0" w:color="auto"/>
                <w:left w:val="none" w:sz="0" w:space="0" w:color="auto"/>
                <w:bottom w:val="none" w:sz="0" w:space="0" w:color="auto"/>
                <w:right w:val="none" w:sz="0" w:space="0" w:color="auto"/>
              </w:divBdr>
              <w:divsChild>
                <w:div w:id="1406996801">
                  <w:marLeft w:val="0"/>
                  <w:marRight w:val="0"/>
                  <w:marTop w:val="0"/>
                  <w:marBottom w:val="0"/>
                  <w:divBdr>
                    <w:top w:val="none" w:sz="0" w:space="0" w:color="auto"/>
                    <w:left w:val="none" w:sz="0" w:space="0" w:color="auto"/>
                    <w:bottom w:val="none" w:sz="0" w:space="0" w:color="auto"/>
                    <w:right w:val="none" w:sz="0" w:space="0" w:color="auto"/>
                  </w:divBdr>
                  <w:divsChild>
                    <w:div w:id="5289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798153">
              <w:marLeft w:val="0"/>
              <w:marRight w:val="0"/>
              <w:marTop w:val="0"/>
              <w:marBottom w:val="0"/>
              <w:divBdr>
                <w:top w:val="none" w:sz="0" w:space="0" w:color="auto"/>
                <w:left w:val="none" w:sz="0" w:space="0" w:color="auto"/>
                <w:bottom w:val="none" w:sz="0" w:space="0" w:color="auto"/>
                <w:right w:val="none" w:sz="0" w:space="0" w:color="auto"/>
              </w:divBdr>
            </w:div>
          </w:divsChild>
        </w:div>
        <w:div w:id="62877218">
          <w:marLeft w:val="0"/>
          <w:marRight w:val="0"/>
          <w:marTop w:val="0"/>
          <w:marBottom w:val="0"/>
          <w:divBdr>
            <w:top w:val="none" w:sz="0" w:space="0" w:color="auto"/>
            <w:left w:val="none" w:sz="0" w:space="0" w:color="auto"/>
            <w:bottom w:val="none" w:sz="0" w:space="0" w:color="auto"/>
            <w:right w:val="none" w:sz="0" w:space="0" w:color="auto"/>
          </w:divBdr>
          <w:divsChild>
            <w:div w:id="624118051">
              <w:marLeft w:val="0"/>
              <w:marRight w:val="0"/>
              <w:marTop w:val="0"/>
              <w:marBottom w:val="0"/>
              <w:divBdr>
                <w:top w:val="none" w:sz="0" w:space="0" w:color="auto"/>
                <w:left w:val="none" w:sz="0" w:space="0" w:color="auto"/>
                <w:bottom w:val="none" w:sz="0" w:space="0" w:color="auto"/>
                <w:right w:val="none" w:sz="0" w:space="0" w:color="auto"/>
              </w:divBdr>
            </w:div>
            <w:div w:id="558900988">
              <w:marLeft w:val="0"/>
              <w:marRight w:val="0"/>
              <w:marTop w:val="0"/>
              <w:marBottom w:val="0"/>
              <w:divBdr>
                <w:top w:val="none" w:sz="0" w:space="0" w:color="auto"/>
                <w:left w:val="none" w:sz="0" w:space="0" w:color="auto"/>
                <w:bottom w:val="none" w:sz="0" w:space="0" w:color="auto"/>
                <w:right w:val="none" w:sz="0" w:space="0" w:color="auto"/>
              </w:divBdr>
              <w:divsChild>
                <w:div w:id="1237209982">
                  <w:marLeft w:val="0"/>
                  <w:marRight w:val="0"/>
                  <w:marTop w:val="0"/>
                  <w:marBottom w:val="0"/>
                  <w:divBdr>
                    <w:top w:val="none" w:sz="0" w:space="0" w:color="auto"/>
                    <w:left w:val="none" w:sz="0" w:space="0" w:color="auto"/>
                    <w:bottom w:val="none" w:sz="0" w:space="0" w:color="auto"/>
                    <w:right w:val="none" w:sz="0" w:space="0" w:color="auto"/>
                  </w:divBdr>
                  <w:divsChild>
                    <w:div w:id="156883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341632">
              <w:marLeft w:val="0"/>
              <w:marRight w:val="0"/>
              <w:marTop w:val="0"/>
              <w:marBottom w:val="0"/>
              <w:divBdr>
                <w:top w:val="none" w:sz="0" w:space="0" w:color="auto"/>
                <w:left w:val="none" w:sz="0" w:space="0" w:color="auto"/>
                <w:bottom w:val="none" w:sz="0" w:space="0" w:color="auto"/>
                <w:right w:val="none" w:sz="0" w:space="0" w:color="auto"/>
              </w:divBdr>
            </w:div>
          </w:divsChild>
        </w:div>
        <w:div w:id="839275964">
          <w:marLeft w:val="0"/>
          <w:marRight w:val="0"/>
          <w:marTop w:val="0"/>
          <w:marBottom w:val="0"/>
          <w:divBdr>
            <w:top w:val="none" w:sz="0" w:space="0" w:color="auto"/>
            <w:left w:val="none" w:sz="0" w:space="0" w:color="auto"/>
            <w:bottom w:val="none" w:sz="0" w:space="0" w:color="auto"/>
            <w:right w:val="none" w:sz="0" w:space="0" w:color="auto"/>
          </w:divBdr>
          <w:divsChild>
            <w:div w:id="132448266">
              <w:marLeft w:val="0"/>
              <w:marRight w:val="0"/>
              <w:marTop w:val="0"/>
              <w:marBottom w:val="0"/>
              <w:divBdr>
                <w:top w:val="none" w:sz="0" w:space="0" w:color="auto"/>
                <w:left w:val="none" w:sz="0" w:space="0" w:color="auto"/>
                <w:bottom w:val="none" w:sz="0" w:space="0" w:color="auto"/>
                <w:right w:val="none" w:sz="0" w:space="0" w:color="auto"/>
              </w:divBdr>
            </w:div>
            <w:div w:id="1917007074">
              <w:marLeft w:val="0"/>
              <w:marRight w:val="0"/>
              <w:marTop w:val="0"/>
              <w:marBottom w:val="0"/>
              <w:divBdr>
                <w:top w:val="none" w:sz="0" w:space="0" w:color="auto"/>
                <w:left w:val="none" w:sz="0" w:space="0" w:color="auto"/>
                <w:bottom w:val="none" w:sz="0" w:space="0" w:color="auto"/>
                <w:right w:val="none" w:sz="0" w:space="0" w:color="auto"/>
              </w:divBdr>
              <w:divsChild>
                <w:div w:id="712316212">
                  <w:marLeft w:val="0"/>
                  <w:marRight w:val="0"/>
                  <w:marTop w:val="0"/>
                  <w:marBottom w:val="0"/>
                  <w:divBdr>
                    <w:top w:val="none" w:sz="0" w:space="0" w:color="auto"/>
                    <w:left w:val="none" w:sz="0" w:space="0" w:color="auto"/>
                    <w:bottom w:val="none" w:sz="0" w:space="0" w:color="auto"/>
                    <w:right w:val="none" w:sz="0" w:space="0" w:color="auto"/>
                  </w:divBdr>
                  <w:divsChild>
                    <w:div w:id="14486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345660">
              <w:marLeft w:val="0"/>
              <w:marRight w:val="0"/>
              <w:marTop w:val="0"/>
              <w:marBottom w:val="0"/>
              <w:divBdr>
                <w:top w:val="none" w:sz="0" w:space="0" w:color="auto"/>
                <w:left w:val="none" w:sz="0" w:space="0" w:color="auto"/>
                <w:bottom w:val="none" w:sz="0" w:space="0" w:color="auto"/>
                <w:right w:val="none" w:sz="0" w:space="0" w:color="auto"/>
              </w:divBdr>
            </w:div>
          </w:divsChild>
        </w:div>
        <w:div w:id="1632832278">
          <w:marLeft w:val="0"/>
          <w:marRight w:val="0"/>
          <w:marTop w:val="0"/>
          <w:marBottom w:val="0"/>
          <w:divBdr>
            <w:top w:val="none" w:sz="0" w:space="0" w:color="auto"/>
            <w:left w:val="none" w:sz="0" w:space="0" w:color="auto"/>
            <w:bottom w:val="none" w:sz="0" w:space="0" w:color="auto"/>
            <w:right w:val="none" w:sz="0" w:space="0" w:color="auto"/>
          </w:divBdr>
          <w:divsChild>
            <w:div w:id="924650513">
              <w:marLeft w:val="0"/>
              <w:marRight w:val="0"/>
              <w:marTop w:val="0"/>
              <w:marBottom w:val="0"/>
              <w:divBdr>
                <w:top w:val="none" w:sz="0" w:space="0" w:color="auto"/>
                <w:left w:val="none" w:sz="0" w:space="0" w:color="auto"/>
                <w:bottom w:val="none" w:sz="0" w:space="0" w:color="auto"/>
                <w:right w:val="none" w:sz="0" w:space="0" w:color="auto"/>
              </w:divBdr>
            </w:div>
            <w:div w:id="263197519">
              <w:marLeft w:val="0"/>
              <w:marRight w:val="0"/>
              <w:marTop w:val="0"/>
              <w:marBottom w:val="0"/>
              <w:divBdr>
                <w:top w:val="none" w:sz="0" w:space="0" w:color="auto"/>
                <w:left w:val="none" w:sz="0" w:space="0" w:color="auto"/>
                <w:bottom w:val="none" w:sz="0" w:space="0" w:color="auto"/>
                <w:right w:val="none" w:sz="0" w:space="0" w:color="auto"/>
              </w:divBdr>
              <w:divsChild>
                <w:div w:id="671833125">
                  <w:marLeft w:val="0"/>
                  <w:marRight w:val="0"/>
                  <w:marTop w:val="0"/>
                  <w:marBottom w:val="0"/>
                  <w:divBdr>
                    <w:top w:val="none" w:sz="0" w:space="0" w:color="auto"/>
                    <w:left w:val="none" w:sz="0" w:space="0" w:color="auto"/>
                    <w:bottom w:val="none" w:sz="0" w:space="0" w:color="auto"/>
                    <w:right w:val="none" w:sz="0" w:space="0" w:color="auto"/>
                  </w:divBdr>
                  <w:divsChild>
                    <w:div w:id="189538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751634">
              <w:marLeft w:val="0"/>
              <w:marRight w:val="0"/>
              <w:marTop w:val="0"/>
              <w:marBottom w:val="0"/>
              <w:divBdr>
                <w:top w:val="none" w:sz="0" w:space="0" w:color="auto"/>
                <w:left w:val="none" w:sz="0" w:space="0" w:color="auto"/>
                <w:bottom w:val="none" w:sz="0" w:space="0" w:color="auto"/>
                <w:right w:val="none" w:sz="0" w:space="0" w:color="auto"/>
              </w:divBdr>
            </w:div>
          </w:divsChild>
        </w:div>
        <w:div w:id="835149585">
          <w:marLeft w:val="0"/>
          <w:marRight w:val="0"/>
          <w:marTop w:val="0"/>
          <w:marBottom w:val="0"/>
          <w:divBdr>
            <w:top w:val="none" w:sz="0" w:space="0" w:color="auto"/>
            <w:left w:val="none" w:sz="0" w:space="0" w:color="auto"/>
            <w:bottom w:val="none" w:sz="0" w:space="0" w:color="auto"/>
            <w:right w:val="none" w:sz="0" w:space="0" w:color="auto"/>
          </w:divBdr>
          <w:divsChild>
            <w:div w:id="101849956">
              <w:marLeft w:val="0"/>
              <w:marRight w:val="0"/>
              <w:marTop w:val="0"/>
              <w:marBottom w:val="0"/>
              <w:divBdr>
                <w:top w:val="none" w:sz="0" w:space="0" w:color="auto"/>
                <w:left w:val="none" w:sz="0" w:space="0" w:color="auto"/>
                <w:bottom w:val="none" w:sz="0" w:space="0" w:color="auto"/>
                <w:right w:val="none" w:sz="0" w:space="0" w:color="auto"/>
              </w:divBdr>
            </w:div>
            <w:div w:id="421612275">
              <w:marLeft w:val="0"/>
              <w:marRight w:val="0"/>
              <w:marTop w:val="0"/>
              <w:marBottom w:val="0"/>
              <w:divBdr>
                <w:top w:val="none" w:sz="0" w:space="0" w:color="auto"/>
                <w:left w:val="none" w:sz="0" w:space="0" w:color="auto"/>
                <w:bottom w:val="none" w:sz="0" w:space="0" w:color="auto"/>
                <w:right w:val="none" w:sz="0" w:space="0" w:color="auto"/>
              </w:divBdr>
              <w:divsChild>
                <w:div w:id="1042054760">
                  <w:marLeft w:val="0"/>
                  <w:marRight w:val="0"/>
                  <w:marTop w:val="0"/>
                  <w:marBottom w:val="0"/>
                  <w:divBdr>
                    <w:top w:val="none" w:sz="0" w:space="0" w:color="auto"/>
                    <w:left w:val="none" w:sz="0" w:space="0" w:color="auto"/>
                    <w:bottom w:val="none" w:sz="0" w:space="0" w:color="auto"/>
                    <w:right w:val="none" w:sz="0" w:space="0" w:color="auto"/>
                  </w:divBdr>
                  <w:divsChild>
                    <w:div w:id="160310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933247">
              <w:marLeft w:val="0"/>
              <w:marRight w:val="0"/>
              <w:marTop w:val="0"/>
              <w:marBottom w:val="0"/>
              <w:divBdr>
                <w:top w:val="none" w:sz="0" w:space="0" w:color="auto"/>
                <w:left w:val="none" w:sz="0" w:space="0" w:color="auto"/>
                <w:bottom w:val="none" w:sz="0" w:space="0" w:color="auto"/>
                <w:right w:val="none" w:sz="0" w:space="0" w:color="auto"/>
              </w:divBdr>
            </w:div>
          </w:divsChild>
        </w:div>
        <w:div w:id="439690653">
          <w:marLeft w:val="0"/>
          <w:marRight w:val="0"/>
          <w:marTop w:val="0"/>
          <w:marBottom w:val="0"/>
          <w:divBdr>
            <w:top w:val="none" w:sz="0" w:space="0" w:color="auto"/>
            <w:left w:val="none" w:sz="0" w:space="0" w:color="auto"/>
            <w:bottom w:val="none" w:sz="0" w:space="0" w:color="auto"/>
            <w:right w:val="none" w:sz="0" w:space="0" w:color="auto"/>
          </w:divBdr>
          <w:divsChild>
            <w:div w:id="950435527">
              <w:marLeft w:val="0"/>
              <w:marRight w:val="0"/>
              <w:marTop w:val="0"/>
              <w:marBottom w:val="0"/>
              <w:divBdr>
                <w:top w:val="none" w:sz="0" w:space="0" w:color="auto"/>
                <w:left w:val="none" w:sz="0" w:space="0" w:color="auto"/>
                <w:bottom w:val="none" w:sz="0" w:space="0" w:color="auto"/>
                <w:right w:val="none" w:sz="0" w:space="0" w:color="auto"/>
              </w:divBdr>
            </w:div>
            <w:div w:id="1312632805">
              <w:marLeft w:val="0"/>
              <w:marRight w:val="0"/>
              <w:marTop w:val="0"/>
              <w:marBottom w:val="0"/>
              <w:divBdr>
                <w:top w:val="none" w:sz="0" w:space="0" w:color="auto"/>
                <w:left w:val="none" w:sz="0" w:space="0" w:color="auto"/>
                <w:bottom w:val="none" w:sz="0" w:space="0" w:color="auto"/>
                <w:right w:val="none" w:sz="0" w:space="0" w:color="auto"/>
              </w:divBdr>
              <w:divsChild>
                <w:div w:id="1021928590">
                  <w:marLeft w:val="0"/>
                  <w:marRight w:val="0"/>
                  <w:marTop w:val="0"/>
                  <w:marBottom w:val="0"/>
                  <w:divBdr>
                    <w:top w:val="none" w:sz="0" w:space="0" w:color="auto"/>
                    <w:left w:val="none" w:sz="0" w:space="0" w:color="auto"/>
                    <w:bottom w:val="none" w:sz="0" w:space="0" w:color="auto"/>
                    <w:right w:val="none" w:sz="0" w:space="0" w:color="auto"/>
                  </w:divBdr>
                  <w:divsChild>
                    <w:div w:id="96404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200908">
              <w:marLeft w:val="0"/>
              <w:marRight w:val="0"/>
              <w:marTop w:val="0"/>
              <w:marBottom w:val="0"/>
              <w:divBdr>
                <w:top w:val="none" w:sz="0" w:space="0" w:color="auto"/>
                <w:left w:val="none" w:sz="0" w:space="0" w:color="auto"/>
                <w:bottom w:val="none" w:sz="0" w:space="0" w:color="auto"/>
                <w:right w:val="none" w:sz="0" w:space="0" w:color="auto"/>
              </w:divBdr>
            </w:div>
          </w:divsChild>
        </w:div>
        <w:div w:id="1920021635">
          <w:marLeft w:val="0"/>
          <w:marRight w:val="0"/>
          <w:marTop w:val="0"/>
          <w:marBottom w:val="0"/>
          <w:divBdr>
            <w:top w:val="none" w:sz="0" w:space="0" w:color="auto"/>
            <w:left w:val="none" w:sz="0" w:space="0" w:color="auto"/>
            <w:bottom w:val="none" w:sz="0" w:space="0" w:color="auto"/>
            <w:right w:val="none" w:sz="0" w:space="0" w:color="auto"/>
          </w:divBdr>
          <w:divsChild>
            <w:div w:id="2067147121">
              <w:marLeft w:val="0"/>
              <w:marRight w:val="0"/>
              <w:marTop w:val="0"/>
              <w:marBottom w:val="0"/>
              <w:divBdr>
                <w:top w:val="none" w:sz="0" w:space="0" w:color="auto"/>
                <w:left w:val="none" w:sz="0" w:space="0" w:color="auto"/>
                <w:bottom w:val="none" w:sz="0" w:space="0" w:color="auto"/>
                <w:right w:val="none" w:sz="0" w:space="0" w:color="auto"/>
              </w:divBdr>
            </w:div>
            <w:div w:id="2028752670">
              <w:marLeft w:val="0"/>
              <w:marRight w:val="0"/>
              <w:marTop w:val="0"/>
              <w:marBottom w:val="0"/>
              <w:divBdr>
                <w:top w:val="none" w:sz="0" w:space="0" w:color="auto"/>
                <w:left w:val="none" w:sz="0" w:space="0" w:color="auto"/>
                <w:bottom w:val="none" w:sz="0" w:space="0" w:color="auto"/>
                <w:right w:val="none" w:sz="0" w:space="0" w:color="auto"/>
              </w:divBdr>
              <w:divsChild>
                <w:div w:id="883567655">
                  <w:marLeft w:val="0"/>
                  <w:marRight w:val="0"/>
                  <w:marTop w:val="0"/>
                  <w:marBottom w:val="0"/>
                  <w:divBdr>
                    <w:top w:val="none" w:sz="0" w:space="0" w:color="auto"/>
                    <w:left w:val="none" w:sz="0" w:space="0" w:color="auto"/>
                    <w:bottom w:val="none" w:sz="0" w:space="0" w:color="auto"/>
                    <w:right w:val="none" w:sz="0" w:space="0" w:color="auto"/>
                  </w:divBdr>
                  <w:divsChild>
                    <w:div w:id="164967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647172">
              <w:marLeft w:val="0"/>
              <w:marRight w:val="0"/>
              <w:marTop w:val="0"/>
              <w:marBottom w:val="0"/>
              <w:divBdr>
                <w:top w:val="none" w:sz="0" w:space="0" w:color="auto"/>
                <w:left w:val="none" w:sz="0" w:space="0" w:color="auto"/>
                <w:bottom w:val="none" w:sz="0" w:space="0" w:color="auto"/>
                <w:right w:val="none" w:sz="0" w:space="0" w:color="auto"/>
              </w:divBdr>
            </w:div>
          </w:divsChild>
        </w:div>
        <w:div w:id="638614046">
          <w:marLeft w:val="0"/>
          <w:marRight w:val="0"/>
          <w:marTop w:val="0"/>
          <w:marBottom w:val="0"/>
          <w:divBdr>
            <w:top w:val="none" w:sz="0" w:space="0" w:color="auto"/>
            <w:left w:val="none" w:sz="0" w:space="0" w:color="auto"/>
            <w:bottom w:val="none" w:sz="0" w:space="0" w:color="auto"/>
            <w:right w:val="none" w:sz="0" w:space="0" w:color="auto"/>
          </w:divBdr>
          <w:divsChild>
            <w:div w:id="810096457">
              <w:marLeft w:val="0"/>
              <w:marRight w:val="0"/>
              <w:marTop w:val="0"/>
              <w:marBottom w:val="0"/>
              <w:divBdr>
                <w:top w:val="none" w:sz="0" w:space="0" w:color="auto"/>
                <w:left w:val="none" w:sz="0" w:space="0" w:color="auto"/>
                <w:bottom w:val="none" w:sz="0" w:space="0" w:color="auto"/>
                <w:right w:val="none" w:sz="0" w:space="0" w:color="auto"/>
              </w:divBdr>
            </w:div>
            <w:div w:id="1336689228">
              <w:marLeft w:val="0"/>
              <w:marRight w:val="0"/>
              <w:marTop w:val="0"/>
              <w:marBottom w:val="0"/>
              <w:divBdr>
                <w:top w:val="none" w:sz="0" w:space="0" w:color="auto"/>
                <w:left w:val="none" w:sz="0" w:space="0" w:color="auto"/>
                <w:bottom w:val="none" w:sz="0" w:space="0" w:color="auto"/>
                <w:right w:val="none" w:sz="0" w:space="0" w:color="auto"/>
              </w:divBdr>
              <w:divsChild>
                <w:div w:id="1564943495">
                  <w:marLeft w:val="0"/>
                  <w:marRight w:val="0"/>
                  <w:marTop w:val="0"/>
                  <w:marBottom w:val="0"/>
                  <w:divBdr>
                    <w:top w:val="none" w:sz="0" w:space="0" w:color="auto"/>
                    <w:left w:val="none" w:sz="0" w:space="0" w:color="auto"/>
                    <w:bottom w:val="none" w:sz="0" w:space="0" w:color="auto"/>
                    <w:right w:val="none" w:sz="0" w:space="0" w:color="auto"/>
                  </w:divBdr>
                  <w:divsChild>
                    <w:div w:id="172379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425319">
              <w:marLeft w:val="0"/>
              <w:marRight w:val="0"/>
              <w:marTop w:val="0"/>
              <w:marBottom w:val="0"/>
              <w:divBdr>
                <w:top w:val="none" w:sz="0" w:space="0" w:color="auto"/>
                <w:left w:val="none" w:sz="0" w:space="0" w:color="auto"/>
                <w:bottom w:val="none" w:sz="0" w:space="0" w:color="auto"/>
                <w:right w:val="none" w:sz="0" w:space="0" w:color="auto"/>
              </w:divBdr>
            </w:div>
          </w:divsChild>
        </w:div>
        <w:div w:id="250703673">
          <w:marLeft w:val="0"/>
          <w:marRight w:val="0"/>
          <w:marTop w:val="0"/>
          <w:marBottom w:val="0"/>
          <w:divBdr>
            <w:top w:val="none" w:sz="0" w:space="0" w:color="auto"/>
            <w:left w:val="none" w:sz="0" w:space="0" w:color="auto"/>
            <w:bottom w:val="none" w:sz="0" w:space="0" w:color="auto"/>
            <w:right w:val="none" w:sz="0" w:space="0" w:color="auto"/>
          </w:divBdr>
          <w:divsChild>
            <w:div w:id="948393890">
              <w:marLeft w:val="0"/>
              <w:marRight w:val="0"/>
              <w:marTop w:val="0"/>
              <w:marBottom w:val="0"/>
              <w:divBdr>
                <w:top w:val="none" w:sz="0" w:space="0" w:color="auto"/>
                <w:left w:val="none" w:sz="0" w:space="0" w:color="auto"/>
                <w:bottom w:val="none" w:sz="0" w:space="0" w:color="auto"/>
                <w:right w:val="none" w:sz="0" w:space="0" w:color="auto"/>
              </w:divBdr>
            </w:div>
            <w:div w:id="2093701476">
              <w:marLeft w:val="0"/>
              <w:marRight w:val="0"/>
              <w:marTop w:val="0"/>
              <w:marBottom w:val="0"/>
              <w:divBdr>
                <w:top w:val="none" w:sz="0" w:space="0" w:color="auto"/>
                <w:left w:val="none" w:sz="0" w:space="0" w:color="auto"/>
                <w:bottom w:val="none" w:sz="0" w:space="0" w:color="auto"/>
                <w:right w:val="none" w:sz="0" w:space="0" w:color="auto"/>
              </w:divBdr>
              <w:divsChild>
                <w:div w:id="376245205">
                  <w:marLeft w:val="0"/>
                  <w:marRight w:val="0"/>
                  <w:marTop w:val="0"/>
                  <w:marBottom w:val="0"/>
                  <w:divBdr>
                    <w:top w:val="none" w:sz="0" w:space="0" w:color="auto"/>
                    <w:left w:val="none" w:sz="0" w:space="0" w:color="auto"/>
                    <w:bottom w:val="none" w:sz="0" w:space="0" w:color="auto"/>
                    <w:right w:val="none" w:sz="0" w:space="0" w:color="auto"/>
                  </w:divBdr>
                  <w:divsChild>
                    <w:div w:id="671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198423">
              <w:marLeft w:val="0"/>
              <w:marRight w:val="0"/>
              <w:marTop w:val="0"/>
              <w:marBottom w:val="0"/>
              <w:divBdr>
                <w:top w:val="none" w:sz="0" w:space="0" w:color="auto"/>
                <w:left w:val="none" w:sz="0" w:space="0" w:color="auto"/>
                <w:bottom w:val="none" w:sz="0" w:space="0" w:color="auto"/>
                <w:right w:val="none" w:sz="0" w:space="0" w:color="auto"/>
              </w:divBdr>
            </w:div>
          </w:divsChild>
        </w:div>
        <w:div w:id="868027926">
          <w:marLeft w:val="0"/>
          <w:marRight w:val="0"/>
          <w:marTop w:val="0"/>
          <w:marBottom w:val="0"/>
          <w:divBdr>
            <w:top w:val="none" w:sz="0" w:space="0" w:color="auto"/>
            <w:left w:val="none" w:sz="0" w:space="0" w:color="auto"/>
            <w:bottom w:val="none" w:sz="0" w:space="0" w:color="auto"/>
            <w:right w:val="none" w:sz="0" w:space="0" w:color="auto"/>
          </w:divBdr>
          <w:divsChild>
            <w:div w:id="2097706399">
              <w:marLeft w:val="0"/>
              <w:marRight w:val="0"/>
              <w:marTop w:val="0"/>
              <w:marBottom w:val="0"/>
              <w:divBdr>
                <w:top w:val="none" w:sz="0" w:space="0" w:color="auto"/>
                <w:left w:val="none" w:sz="0" w:space="0" w:color="auto"/>
                <w:bottom w:val="none" w:sz="0" w:space="0" w:color="auto"/>
                <w:right w:val="none" w:sz="0" w:space="0" w:color="auto"/>
              </w:divBdr>
            </w:div>
            <w:div w:id="1408306390">
              <w:marLeft w:val="0"/>
              <w:marRight w:val="0"/>
              <w:marTop w:val="0"/>
              <w:marBottom w:val="0"/>
              <w:divBdr>
                <w:top w:val="none" w:sz="0" w:space="0" w:color="auto"/>
                <w:left w:val="none" w:sz="0" w:space="0" w:color="auto"/>
                <w:bottom w:val="none" w:sz="0" w:space="0" w:color="auto"/>
                <w:right w:val="none" w:sz="0" w:space="0" w:color="auto"/>
              </w:divBdr>
              <w:divsChild>
                <w:div w:id="1286347660">
                  <w:marLeft w:val="0"/>
                  <w:marRight w:val="0"/>
                  <w:marTop w:val="0"/>
                  <w:marBottom w:val="0"/>
                  <w:divBdr>
                    <w:top w:val="none" w:sz="0" w:space="0" w:color="auto"/>
                    <w:left w:val="none" w:sz="0" w:space="0" w:color="auto"/>
                    <w:bottom w:val="none" w:sz="0" w:space="0" w:color="auto"/>
                    <w:right w:val="none" w:sz="0" w:space="0" w:color="auto"/>
                  </w:divBdr>
                  <w:divsChild>
                    <w:div w:id="199186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57670">
              <w:marLeft w:val="0"/>
              <w:marRight w:val="0"/>
              <w:marTop w:val="0"/>
              <w:marBottom w:val="0"/>
              <w:divBdr>
                <w:top w:val="none" w:sz="0" w:space="0" w:color="auto"/>
                <w:left w:val="none" w:sz="0" w:space="0" w:color="auto"/>
                <w:bottom w:val="none" w:sz="0" w:space="0" w:color="auto"/>
                <w:right w:val="none" w:sz="0" w:space="0" w:color="auto"/>
              </w:divBdr>
            </w:div>
          </w:divsChild>
        </w:div>
        <w:div w:id="1109622764">
          <w:marLeft w:val="0"/>
          <w:marRight w:val="0"/>
          <w:marTop w:val="0"/>
          <w:marBottom w:val="0"/>
          <w:divBdr>
            <w:top w:val="none" w:sz="0" w:space="0" w:color="auto"/>
            <w:left w:val="none" w:sz="0" w:space="0" w:color="auto"/>
            <w:bottom w:val="none" w:sz="0" w:space="0" w:color="auto"/>
            <w:right w:val="none" w:sz="0" w:space="0" w:color="auto"/>
          </w:divBdr>
          <w:divsChild>
            <w:div w:id="1690837446">
              <w:marLeft w:val="0"/>
              <w:marRight w:val="0"/>
              <w:marTop w:val="0"/>
              <w:marBottom w:val="0"/>
              <w:divBdr>
                <w:top w:val="none" w:sz="0" w:space="0" w:color="auto"/>
                <w:left w:val="none" w:sz="0" w:space="0" w:color="auto"/>
                <w:bottom w:val="none" w:sz="0" w:space="0" w:color="auto"/>
                <w:right w:val="none" w:sz="0" w:space="0" w:color="auto"/>
              </w:divBdr>
            </w:div>
            <w:div w:id="10911253">
              <w:marLeft w:val="0"/>
              <w:marRight w:val="0"/>
              <w:marTop w:val="0"/>
              <w:marBottom w:val="0"/>
              <w:divBdr>
                <w:top w:val="none" w:sz="0" w:space="0" w:color="auto"/>
                <w:left w:val="none" w:sz="0" w:space="0" w:color="auto"/>
                <w:bottom w:val="none" w:sz="0" w:space="0" w:color="auto"/>
                <w:right w:val="none" w:sz="0" w:space="0" w:color="auto"/>
              </w:divBdr>
              <w:divsChild>
                <w:div w:id="462501792">
                  <w:marLeft w:val="0"/>
                  <w:marRight w:val="0"/>
                  <w:marTop w:val="0"/>
                  <w:marBottom w:val="0"/>
                  <w:divBdr>
                    <w:top w:val="none" w:sz="0" w:space="0" w:color="auto"/>
                    <w:left w:val="none" w:sz="0" w:space="0" w:color="auto"/>
                    <w:bottom w:val="none" w:sz="0" w:space="0" w:color="auto"/>
                    <w:right w:val="none" w:sz="0" w:space="0" w:color="auto"/>
                  </w:divBdr>
                  <w:divsChild>
                    <w:div w:id="124171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88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02742">
      <w:bodyDiv w:val="1"/>
      <w:marLeft w:val="0"/>
      <w:marRight w:val="0"/>
      <w:marTop w:val="0"/>
      <w:marBottom w:val="0"/>
      <w:divBdr>
        <w:top w:val="none" w:sz="0" w:space="0" w:color="auto"/>
        <w:left w:val="none" w:sz="0" w:space="0" w:color="auto"/>
        <w:bottom w:val="none" w:sz="0" w:space="0" w:color="auto"/>
        <w:right w:val="none" w:sz="0" w:space="0" w:color="auto"/>
      </w:divBdr>
    </w:div>
    <w:div w:id="48699060">
      <w:bodyDiv w:val="1"/>
      <w:marLeft w:val="0"/>
      <w:marRight w:val="0"/>
      <w:marTop w:val="0"/>
      <w:marBottom w:val="0"/>
      <w:divBdr>
        <w:top w:val="none" w:sz="0" w:space="0" w:color="auto"/>
        <w:left w:val="none" w:sz="0" w:space="0" w:color="auto"/>
        <w:bottom w:val="none" w:sz="0" w:space="0" w:color="auto"/>
        <w:right w:val="none" w:sz="0" w:space="0" w:color="auto"/>
      </w:divBdr>
    </w:div>
    <w:div w:id="57673049">
      <w:bodyDiv w:val="1"/>
      <w:marLeft w:val="0"/>
      <w:marRight w:val="0"/>
      <w:marTop w:val="0"/>
      <w:marBottom w:val="0"/>
      <w:divBdr>
        <w:top w:val="none" w:sz="0" w:space="0" w:color="auto"/>
        <w:left w:val="none" w:sz="0" w:space="0" w:color="auto"/>
        <w:bottom w:val="none" w:sz="0" w:space="0" w:color="auto"/>
        <w:right w:val="none" w:sz="0" w:space="0" w:color="auto"/>
      </w:divBdr>
    </w:div>
    <w:div w:id="62916453">
      <w:bodyDiv w:val="1"/>
      <w:marLeft w:val="0"/>
      <w:marRight w:val="0"/>
      <w:marTop w:val="0"/>
      <w:marBottom w:val="0"/>
      <w:divBdr>
        <w:top w:val="none" w:sz="0" w:space="0" w:color="auto"/>
        <w:left w:val="none" w:sz="0" w:space="0" w:color="auto"/>
        <w:bottom w:val="none" w:sz="0" w:space="0" w:color="auto"/>
        <w:right w:val="none" w:sz="0" w:space="0" w:color="auto"/>
      </w:divBdr>
    </w:div>
    <w:div w:id="69934252">
      <w:bodyDiv w:val="1"/>
      <w:marLeft w:val="0"/>
      <w:marRight w:val="0"/>
      <w:marTop w:val="0"/>
      <w:marBottom w:val="0"/>
      <w:divBdr>
        <w:top w:val="none" w:sz="0" w:space="0" w:color="auto"/>
        <w:left w:val="none" w:sz="0" w:space="0" w:color="auto"/>
        <w:bottom w:val="none" w:sz="0" w:space="0" w:color="auto"/>
        <w:right w:val="none" w:sz="0" w:space="0" w:color="auto"/>
      </w:divBdr>
      <w:divsChild>
        <w:div w:id="1283608166">
          <w:marLeft w:val="0"/>
          <w:marRight w:val="0"/>
          <w:marTop w:val="0"/>
          <w:marBottom w:val="0"/>
          <w:divBdr>
            <w:top w:val="none" w:sz="0" w:space="0" w:color="auto"/>
            <w:left w:val="none" w:sz="0" w:space="0" w:color="auto"/>
            <w:bottom w:val="none" w:sz="0" w:space="0" w:color="auto"/>
            <w:right w:val="none" w:sz="0" w:space="0" w:color="auto"/>
          </w:divBdr>
          <w:divsChild>
            <w:div w:id="1681076970">
              <w:marLeft w:val="0"/>
              <w:marRight w:val="0"/>
              <w:marTop w:val="0"/>
              <w:marBottom w:val="0"/>
              <w:divBdr>
                <w:top w:val="none" w:sz="0" w:space="0" w:color="auto"/>
                <w:left w:val="none" w:sz="0" w:space="0" w:color="auto"/>
                <w:bottom w:val="none" w:sz="0" w:space="0" w:color="auto"/>
                <w:right w:val="none" w:sz="0" w:space="0" w:color="auto"/>
              </w:divBdr>
              <w:divsChild>
                <w:div w:id="1441486396">
                  <w:marLeft w:val="0"/>
                  <w:marRight w:val="0"/>
                  <w:marTop w:val="0"/>
                  <w:marBottom w:val="0"/>
                  <w:divBdr>
                    <w:top w:val="none" w:sz="0" w:space="0" w:color="auto"/>
                    <w:left w:val="none" w:sz="0" w:space="0" w:color="auto"/>
                    <w:bottom w:val="none" w:sz="0" w:space="0" w:color="auto"/>
                    <w:right w:val="none" w:sz="0" w:space="0" w:color="auto"/>
                  </w:divBdr>
                  <w:divsChild>
                    <w:div w:id="925109625">
                      <w:marLeft w:val="0"/>
                      <w:marRight w:val="0"/>
                      <w:marTop w:val="0"/>
                      <w:marBottom w:val="0"/>
                      <w:divBdr>
                        <w:top w:val="none" w:sz="0" w:space="0" w:color="auto"/>
                        <w:left w:val="none" w:sz="0" w:space="0" w:color="auto"/>
                        <w:bottom w:val="none" w:sz="0" w:space="0" w:color="auto"/>
                        <w:right w:val="none" w:sz="0" w:space="0" w:color="auto"/>
                      </w:divBdr>
                      <w:divsChild>
                        <w:div w:id="524948307">
                          <w:marLeft w:val="0"/>
                          <w:marRight w:val="0"/>
                          <w:marTop w:val="0"/>
                          <w:marBottom w:val="0"/>
                          <w:divBdr>
                            <w:top w:val="none" w:sz="0" w:space="0" w:color="auto"/>
                            <w:left w:val="none" w:sz="0" w:space="0" w:color="auto"/>
                            <w:bottom w:val="none" w:sz="0" w:space="0" w:color="auto"/>
                            <w:right w:val="none" w:sz="0" w:space="0" w:color="auto"/>
                          </w:divBdr>
                        </w:div>
                        <w:div w:id="568078113">
                          <w:marLeft w:val="0"/>
                          <w:marRight w:val="0"/>
                          <w:marTop w:val="0"/>
                          <w:marBottom w:val="0"/>
                          <w:divBdr>
                            <w:top w:val="none" w:sz="0" w:space="0" w:color="auto"/>
                            <w:left w:val="none" w:sz="0" w:space="0" w:color="auto"/>
                            <w:bottom w:val="none" w:sz="0" w:space="0" w:color="auto"/>
                            <w:right w:val="none" w:sz="0" w:space="0" w:color="auto"/>
                          </w:divBdr>
                          <w:divsChild>
                            <w:div w:id="1635794925">
                              <w:marLeft w:val="0"/>
                              <w:marRight w:val="0"/>
                              <w:marTop w:val="0"/>
                              <w:marBottom w:val="0"/>
                              <w:divBdr>
                                <w:top w:val="none" w:sz="0" w:space="0" w:color="auto"/>
                                <w:left w:val="none" w:sz="0" w:space="0" w:color="auto"/>
                                <w:bottom w:val="none" w:sz="0" w:space="0" w:color="auto"/>
                                <w:right w:val="none" w:sz="0" w:space="0" w:color="auto"/>
                              </w:divBdr>
                            </w:div>
                            <w:div w:id="1050807198">
                              <w:marLeft w:val="0"/>
                              <w:marRight w:val="0"/>
                              <w:marTop w:val="0"/>
                              <w:marBottom w:val="0"/>
                              <w:divBdr>
                                <w:top w:val="none" w:sz="0" w:space="0" w:color="auto"/>
                                <w:left w:val="none" w:sz="0" w:space="0" w:color="auto"/>
                                <w:bottom w:val="none" w:sz="0" w:space="0" w:color="auto"/>
                                <w:right w:val="none" w:sz="0" w:space="0" w:color="auto"/>
                              </w:divBdr>
                              <w:divsChild>
                                <w:div w:id="524563995">
                                  <w:marLeft w:val="0"/>
                                  <w:marRight w:val="0"/>
                                  <w:marTop w:val="0"/>
                                  <w:marBottom w:val="0"/>
                                  <w:divBdr>
                                    <w:top w:val="none" w:sz="0" w:space="0" w:color="auto"/>
                                    <w:left w:val="none" w:sz="0" w:space="0" w:color="auto"/>
                                    <w:bottom w:val="none" w:sz="0" w:space="0" w:color="auto"/>
                                    <w:right w:val="none" w:sz="0" w:space="0" w:color="auto"/>
                                  </w:divBdr>
                                  <w:divsChild>
                                    <w:div w:id="211104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93310">
                              <w:marLeft w:val="0"/>
                              <w:marRight w:val="0"/>
                              <w:marTop w:val="0"/>
                              <w:marBottom w:val="0"/>
                              <w:divBdr>
                                <w:top w:val="none" w:sz="0" w:space="0" w:color="auto"/>
                                <w:left w:val="none" w:sz="0" w:space="0" w:color="auto"/>
                                <w:bottom w:val="none" w:sz="0" w:space="0" w:color="auto"/>
                                <w:right w:val="none" w:sz="0" w:space="0" w:color="auto"/>
                              </w:divBdr>
                            </w:div>
                          </w:divsChild>
                        </w:div>
                        <w:div w:id="1583103172">
                          <w:marLeft w:val="0"/>
                          <w:marRight w:val="0"/>
                          <w:marTop w:val="0"/>
                          <w:marBottom w:val="0"/>
                          <w:divBdr>
                            <w:top w:val="none" w:sz="0" w:space="0" w:color="auto"/>
                            <w:left w:val="none" w:sz="0" w:space="0" w:color="auto"/>
                            <w:bottom w:val="none" w:sz="0" w:space="0" w:color="auto"/>
                            <w:right w:val="none" w:sz="0" w:space="0" w:color="auto"/>
                          </w:divBdr>
                          <w:divsChild>
                            <w:div w:id="528109708">
                              <w:marLeft w:val="0"/>
                              <w:marRight w:val="0"/>
                              <w:marTop w:val="0"/>
                              <w:marBottom w:val="0"/>
                              <w:divBdr>
                                <w:top w:val="none" w:sz="0" w:space="0" w:color="auto"/>
                                <w:left w:val="none" w:sz="0" w:space="0" w:color="auto"/>
                                <w:bottom w:val="none" w:sz="0" w:space="0" w:color="auto"/>
                                <w:right w:val="none" w:sz="0" w:space="0" w:color="auto"/>
                              </w:divBdr>
                            </w:div>
                            <w:div w:id="1106118637">
                              <w:marLeft w:val="0"/>
                              <w:marRight w:val="0"/>
                              <w:marTop w:val="0"/>
                              <w:marBottom w:val="0"/>
                              <w:divBdr>
                                <w:top w:val="none" w:sz="0" w:space="0" w:color="auto"/>
                                <w:left w:val="none" w:sz="0" w:space="0" w:color="auto"/>
                                <w:bottom w:val="none" w:sz="0" w:space="0" w:color="auto"/>
                                <w:right w:val="none" w:sz="0" w:space="0" w:color="auto"/>
                              </w:divBdr>
                              <w:divsChild>
                                <w:div w:id="7878588">
                                  <w:marLeft w:val="0"/>
                                  <w:marRight w:val="0"/>
                                  <w:marTop w:val="0"/>
                                  <w:marBottom w:val="0"/>
                                  <w:divBdr>
                                    <w:top w:val="none" w:sz="0" w:space="0" w:color="auto"/>
                                    <w:left w:val="none" w:sz="0" w:space="0" w:color="auto"/>
                                    <w:bottom w:val="none" w:sz="0" w:space="0" w:color="auto"/>
                                    <w:right w:val="none" w:sz="0" w:space="0" w:color="auto"/>
                                  </w:divBdr>
                                  <w:divsChild>
                                    <w:div w:id="56114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22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1195760">
          <w:marLeft w:val="0"/>
          <w:marRight w:val="0"/>
          <w:marTop w:val="0"/>
          <w:marBottom w:val="0"/>
          <w:divBdr>
            <w:top w:val="none" w:sz="0" w:space="0" w:color="auto"/>
            <w:left w:val="none" w:sz="0" w:space="0" w:color="auto"/>
            <w:bottom w:val="none" w:sz="0" w:space="0" w:color="auto"/>
            <w:right w:val="none" w:sz="0" w:space="0" w:color="auto"/>
          </w:divBdr>
          <w:divsChild>
            <w:div w:id="228813290">
              <w:marLeft w:val="0"/>
              <w:marRight w:val="0"/>
              <w:marTop w:val="0"/>
              <w:marBottom w:val="0"/>
              <w:divBdr>
                <w:top w:val="none" w:sz="0" w:space="0" w:color="auto"/>
                <w:left w:val="none" w:sz="0" w:space="0" w:color="auto"/>
                <w:bottom w:val="none" w:sz="0" w:space="0" w:color="auto"/>
                <w:right w:val="none" w:sz="0" w:space="0" w:color="auto"/>
              </w:divBdr>
              <w:divsChild>
                <w:div w:id="1109279138">
                  <w:marLeft w:val="0"/>
                  <w:marRight w:val="0"/>
                  <w:marTop w:val="0"/>
                  <w:marBottom w:val="0"/>
                  <w:divBdr>
                    <w:top w:val="none" w:sz="0" w:space="0" w:color="auto"/>
                    <w:left w:val="none" w:sz="0" w:space="0" w:color="auto"/>
                    <w:bottom w:val="none" w:sz="0" w:space="0" w:color="auto"/>
                    <w:right w:val="none" w:sz="0" w:space="0" w:color="auto"/>
                  </w:divBdr>
                  <w:divsChild>
                    <w:div w:id="1065028914">
                      <w:marLeft w:val="0"/>
                      <w:marRight w:val="0"/>
                      <w:marTop w:val="0"/>
                      <w:marBottom w:val="0"/>
                      <w:divBdr>
                        <w:top w:val="none" w:sz="0" w:space="0" w:color="auto"/>
                        <w:left w:val="none" w:sz="0" w:space="0" w:color="auto"/>
                        <w:bottom w:val="none" w:sz="0" w:space="0" w:color="auto"/>
                        <w:right w:val="none" w:sz="0" w:space="0" w:color="auto"/>
                      </w:divBdr>
                      <w:divsChild>
                        <w:div w:id="107532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634024">
      <w:bodyDiv w:val="1"/>
      <w:marLeft w:val="0"/>
      <w:marRight w:val="0"/>
      <w:marTop w:val="0"/>
      <w:marBottom w:val="0"/>
      <w:divBdr>
        <w:top w:val="none" w:sz="0" w:space="0" w:color="auto"/>
        <w:left w:val="none" w:sz="0" w:space="0" w:color="auto"/>
        <w:bottom w:val="none" w:sz="0" w:space="0" w:color="auto"/>
        <w:right w:val="none" w:sz="0" w:space="0" w:color="auto"/>
      </w:divBdr>
    </w:div>
    <w:div w:id="84612791">
      <w:bodyDiv w:val="1"/>
      <w:marLeft w:val="0"/>
      <w:marRight w:val="0"/>
      <w:marTop w:val="0"/>
      <w:marBottom w:val="0"/>
      <w:divBdr>
        <w:top w:val="none" w:sz="0" w:space="0" w:color="auto"/>
        <w:left w:val="none" w:sz="0" w:space="0" w:color="auto"/>
        <w:bottom w:val="none" w:sz="0" w:space="0" w:color="auto"/>
        <w:right w:val="none" w:sz="0" w:space="0" w:color="auto"/>
      </w:divBdr>
    </w:div>
    <w:div w:id="99033485">
      <w:bodyDiv w:val="1"/>
      <w:marLeft w:val="0"/>
      <w:marRight w:val="0"/>
      <w:marTop w:val="0"/>
      <w:marBottom w:val="0"/>
      <w:divBdr>
        <w:top w:val="none" w:sz="0" w:space="0" w:color="auto"/>
        <w:left w:val="none" w:sz="0" w:space="0" w:color="auto"/>
        <w:bottom w:val="none" w:sz="0" w:space="0" w:color="auto"/>
        <w:right w:val="none" w:sz="0" w:space="0" w:color="auto"/>
      </w:divBdr>
      <w:divsChild>
        <w:div w:id="2143647025">
          <w:marLeft w:val="0"/>
          <w:marRight w:val="0"/>
          <w:marTop w:val="0"/>
          <w:marBottom w:val="0"/>
          <w:divBdr>
            <w:top w:val="none" w:sz="0" w:space="0" w:color="auto"/>
            <w:left w:val="none" w:sz="0" w:space="0" w:color="auto"/>
            <w:bottom w:val="none" w:sz="0" w:space="0" w:color="auto"/>
            <w:right w:val="none" w:sz="0" w:space="0" w:color="auto"/>
          </w:divBdr>
          <w:divsChild>
            <w:div w:id="2068413819">
              <w:marLeft w:val="0"/>
              <w:marRight w:val="0"/>
              <w:marTop w:val="0"/>
              <w:marBottom w:val="0"/>
              <w:divBdr>
                <w:top w:val="none" w:sz="0" w:space="0" w:color="auto"/>
                <w:left w:val="none" w:sz="0" w:space="0" w:color="auto"/>
                <w:bottom w:val="none" w:sz="0" w:space="0" w:color="auto"/>
                <w:right w:val="none" w:sz="0" w:space="0" w:color="auto"/>
              </w:divBdr>
              <w:divsChild>
                <w:div w:id="1113129714">
                  <w:marLeft w:val="0"/>
                  <w:marRight w:val="0"/>
                  <w:marTop w:val="0"/>
                  <w:marBottom w:val="0"/>
                  <w:divBdr>
                    <w:top w:val="none" w:sz="0" w:space="0" w:color="auto"/>
                    <w:left w:val="none" w:sz="0" w:space="0" w:color="auto"/>
                    <w:bottom w:val="none" w:sz="0" w:space="0" w:color="auto"/>
                    <w:right w:val="none" w:sz="0" w:space="0" w:color="auto"/>
                  </w:divBdr>
                  <w:divsChild>
                    <w:div w:id="112941160">
                      <w:marLeft w:val="0"/>
                      <w:marRight w:val="0"/>
                      <w:marTop w:val="0"/>
                      <w:marBottom w:val="0"/>
                      <w:divBdr>
                        <w:top w:val="none" w:sz="0" w:space="0" w:color="auto"/>
                        <w:left w:val="none" w:sz="0" w:space="0" w:color="auto"/>
                        <w:bottom w:val="none" w:sz="0" w:space="0" w:color="auto"/>
                        <w:right w:val="none" w:sz="0" w:space="0" w:color="auto"/>
                      </w:divBdr>
                      <w:divsChild>
                        <w:div w:id="1407922019">
                          <w:marLeft w:val="0"/>
                          <w:marRight w:val="0"/>
                          <w:marTop w:val="0"/>
                          <w:marBottom w:val="0"/>
                          <w:divBdr>
                            <w:top w:val="none" w:sz="0" w:space="0" w:color="auto"/>
                            <w:left w:val="none" w:sz="0" w:space="0" w:color="auto"/>
                            <w:bottom w:val="none" w:sz="0" w:space="0" w:color="auto"/>
                            <w:right w:val="none" w:sz="0" w:space="0" w:color="auto"/>
                          </w:divBdr>
                        </w:div>
                        <w:div w:id="1502310244">
                          <w:marLeft w:val="0"/>
                          <w:marRight w:val="0"/>
                          <w:marTop w:val="0"/>
                          <w:marBottom w:val="0"/>
                          <w:divBdr>
                            <w:top w:val="none" w:sz="0" w:space="0" w:color="auto"/>
                            <w:left w:val="none" w:sz="0" w:space="0" w:color="auto"/>
                            <w:bottom w:val="none" w:sz="0" w:space="0" w:color="auto"/>
                            <w:right w:val="none" w:sz="0" w:space="0" w:color="auto"/>
                          </w:divBdr>
                          <w:divsChild>
                            <w:div w:id="31923696">
                              <w:marLeft w:val="0"/>
                              <w:marRight w:val="0"/>
                              <w:marTop w:val="0"/>
                              <w:marBottom w:val="0"/>
                              <w:divBdr>
                                <w:top w:val="none" w:sz="0" w:space="0" w:color="auto"/>
                                <w:left w:val="none" w:sz="0" w:space="0" w:color="auto"/>
                                <w:bottom w:val="none" w:sz="0" w:space="0" w:color="auto"/>
                                <w:right w:val="none" w:sz="0" w:space="0" w:color="auto"/>
                              </w:divBdr>
                            </w:div>
                            <w:div w:id="422649625">
                              <w:marLeft w:val="0"/>
                              <w:marRight w:val="0"/>
                              <w:marTop w:val="0"/>
                              <w:marBottom w:val="0"/>
                              <w:divBdr>
                                <w:top w:val="none" w:sz="0" w:space="0" w:color="auto"/>
                                <w:left w:val="none" w:sz="0" w:space="0" w:color="auto"/>
                                <w:bottom w:val="none" w:sz="0" w:space="0" w:color="auto"/>
                                <w:right w:val="none" w:sz="0" w:space="0" w:color="auto"/>
                              </w:divBdr>
                              <w:divsChild>
                                <w:div w:id="124466711">
                                  <w:marLeft w:val="0"/>
                                  <w:marRight w:val="0"/>
                                  <w:marTop w:val="0"/>
                                  <w:marBottom w:val="0"/>
                                  <w:divBdr>
                                    <w:top w:val="none" w:sz="0" w:space="0" w:color="auto"/>
                                    <w:left w:val="none" w:sz="0" w:space="0" w:color="auto"/>
                                    <w:bottom w:val="none" w:sz="0" w:space="0" w:color="auto"/>
                                    <w:right w:val="none" w:sz="0" w:space="0" w:color="auto"/>
                                  </w:divBdr>
                                  <w:divsChild>
                                    <w:div w:id="213320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6641936">
          <w:marLeft w:val="0"/>
          <w:marRight w:val="0"/>
          <w:marTop w:val="0"/>
          <w:marBottom w:val="0"/>
          <w:divBdr>
            <w:top w:val="none" w:sz="0" w:space="0" w:color="auto"/>
            <w:left w:val="none" w:sz="0" w:space="0" w:color="auto"/>
            <w:bottom w:val="none" w:sz="0" w:space="0" w:color="auto"/>
            <w:right w:val="none" w:sz="0" w:space="0" w:color="auto"/>
          </w:divBdr>
          <w:divsChild>
            <w:div w:id="1421951572">
              <w:marLeft w:val="0"/>
              <w:marRight w:val="0"/>
              <w:marTop w:val="0"/>
              <w:marBottom w:val="0"/>
              <w:divBdr>
                <w:top w:val="none" w:sz="0" w:space="0" w:color="auto"/>
                <w:left w:val="none" w:sz="0" w:space="0" w:color="auto"/>
                <w:bottom w:val="none" w:sz="0" w:space="0" w:color="auto"/>
                <w:right w:val="none" w:sz="0" w:space="0" w:color="auto"/>
              </w:divBdr>
              <w:divsChild>
                <w:div w:id="244338609">
                  <w:marLeft w:val="0"/>
                  <w:marRight w:val="0"/>
                  <w:marTop w:val="0"/>
                  <w:marBottom w:val="0"/>
                  <w:divBdr>
                    <w:top w:val="none" w:sz="0" w:space="0" w:color="auto"/>
                    <w:left w:val="none" w:sz="0" w:space="0" w:color="auto"/>
                    <w:bottom w:val="none" w:sz="0" w:space="0" w:color="auto"/>
                    <w:right w:val="none" w:sz="0" w:space="0" w:color="auto"/>
                  </w:divBdr>
                  <w:divsChild>
                    <w:div w:id="1960990503">
                      <w:marLeft w:val="0"/>
                      <w:marRight w:val="0"/>
                      <w:marTop w:val="0"/>
                      <w:marBottom w:val="0"/>
                      <w:divBdr>
                        <w:top w:val="none" w:sz="0" w:space="0" w:color="auto"/>
                        <w:left w:val="none" w:sz="0" w:space="0" w:color="auto"/>
                        <w:bottom w:val="none" w:sz="0" w:space="0" w:color="auto"/>
                        <w:right w:val="none" w:sz="0" w:space="0" w:color="auto"/>
                      </w:divBdr>
                      <w:divsChild>
                        <w:div w:id="27008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7382267">
          <w:marLeft w:val="0"/>
          <w:marRight w:val="0"/>
          <w:marTop w:val="0"/>
          <w:marBottom w:val="0"/>
          <w:divBdr>
            <w:top w:val="none" w:sz="0" w:space="0" w:color="auto"/>
            <w:left w:val="none" w:sz="0" w:space="0" w:color="auto"/>
            <w:bottom w:val="none" w:sz="0" w:space="0" w:color="auto"/>
            <w:right w:val="none" w:sz="0" w:space="0" w:color="auto"/>
          </w:divBdr>
          <w:divsChild>
            <w:div w:id="313726592">
              <w:marLeft w:val="0"/>
              <w:marRight w:val="0"/>
              <w:marTop w:val="0"/>
              <w:marBottom w:val="0"/>
              <w:divBdr>
                <w:top w:val="none" w:sz="0" w:space="0" w:color="auto"/>
                <w:left w:val="none" w:sz="0" w:space="0" w:color="auto"/>
                <w:bottom w:val="none" w:sz="0" w:space="0" w:color="auto"/>
                <w:right w:val="none" w:sz="0" w:space="0" w:color="auto"/>
              </w:divBdr>
              <w:divsChild>
                <w:div w:id="209196070">
                  <w:marLeft w:val="0"/>
                  <w:marRight w:val="0"/>
                  <w:marTop w:val="0"/>
                  <w:marBottom w:val="0"/>
                  <w:divBdr>
                    <w:top w:val="none" w:sz="0" w:space="0" w:color="auto"/>
                    <w:left w:val="none" w:sz="0" w:space="0" w:color="auto"/>
                    <w:bottom w:val="none" w:sz="0" w:space="0" w:color="auto"/>
                    <w:right w:val="none" w:sz="0" w:space="0" w:color="auto"/>
                  </w:divBdr>
                  <w:divsChild>
                    <w:div w:id="1950236947">
                      <w:marLeft w:val="0"/>
                      <w:marRight w:val="0"/>
                      <w:marTop w:val="0"/>
                      <w:marBottom w:val="0"/>
                      <w:divBdr>
                        <w:top w:val="none" w:sz="0" w:space="0" w:color="auto"/>
                        <w:left w:val="none" w:sz="0" w:space="0" w:color="auto"/>
                        <w:bottom w:val="none" w:sz="0" w:space="0" w:color="auto"/>
                        <w:right w:val="none" w:sz="0" w:space="0" w:color="auto"/>
                      </w:divBdr>
                      <w:divsChild>
                        <w:div w:id="1787850319">
                          <w:marLeft w:val="0"/>
                          <w:marRight w:val="0"/>
                          <w:marTop w:val="0"/>
                          <w:marBottom w:val="0"/>
                          <w:divBdr>
                            <w:top w:val="none" w:sz="0" w:space="0" w:color="auto"/>
                            <w:left w:val="none" w:sz="0" w:space="0" w:color="auto"/>
                            <w:bottom w:val="none" w:sz="0" w:space="0" w:color="auto"/>
                            <w:right w:val="none" w:sz="0" w:space="0" w:color="auto"/>
                          </w:divBdr>
                          <w:divsChild>
                            <w:div w:id="170270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004429">
      <w:bodyDiv w:val="1"/>
      <w:marLeft w:val="0"/>
      <w:marRight w:val="0"/>
      <w:marTop w:val="0"/>
      <w:marBottom w:val="0"/>
      <w:divBdr>
        <w:top w:val="none" w:sz="0" w:space="0" w:color="auto"/>
        <w:left w:val="none" w:sz="0" w:space="0" w:color="auto"/>
        <w:bottom w:val="none" w:sz="0" w:space="0" w:color="auto"/>
        <w:right w:val="none" w:sz="0" w:space="0" w:color="auto"/>
      </w:divBdr>
      <w:divsChild>
        <w:div w:id="702243636">
          <w:marLeft w:val="0"/>
          <w:marRight w:val="0"/>
          <w:marTop w:val="0"/>
          <w:marBottom w:val="0"/>
          <w:divBdr>
            <w:top w:val="none" w:sz="0" w:space="0" w:color="auto"/>
            <w:left w:val="none" w:sz="0" w:space="0" w:color="auto"/>
            <w:bottom w:val="none" w:sz="0" w:space="0" w:color="auto"/>
            <w:right w:val="none" w:sz="0" w:space="0" w:color="auto"/>
          </w:divBdr>
        </w:div>
        <w:div w:id="1915623915">
          <w:marLeft w:val="0"/>
          <w:marRight w:val="0"/>
          <w:marTop w:val="0"/>
          <w:marBottom w:val="0"/>
          <w:divBdr>
            <w:top w:val="none" w:sz="0" w:space="0" w:color="auto"/>
            <w:left w:val="none" w:sz="0" w:space="0" w:color="auto"/>
            <w:bottom w:val="none" w:sz="0" w:space="0" w:color="auto"/>
            <w:right w:val="none" w:sz="0" w:space="0" w:color="auto"/>
          </w:divBdr>
          <w:divsChild>
            <w:div w:id="1583677960">
              <w:marLeft w:val="0"/>
              <w:marRight w:val="0"/>
              <w:marTop w:val="0"/>
              <w:marBottom w:val="0"/>
              <w:divBdr>
                <w:top w:val="none" w:sz="0" w:space="0" w:color="auto"/>
                <w:left w:val="none" w:sz="0" w:space="0" w:color="auto"/>
                <w:bottom w:val="none" w:sz="0" w:space="0" w:color="auto"/>
                <w:right w:val="none" w:sz="0" w:space="0" w:color="auto"/>
              </w:divBdr>
            </w:div>
            <w:div w:id="825316522">
              <w:marLeft w:val="0"/>
              <w:marRight w:val="0"/>
              <w:marTop w:val="0"/>
              <w:marBottom w:val="0"/>
              <w:divBdr>
                <w:top w:val="none" w:sz="0" w:space="0" w:color="auto"/>
                <w:left w:val="none" w:sz="0" w:space="0" w:color="auto"/>
                <w:bottom w:val="none" w:sz="0" w:space="0" w:color="auto"/>
                <w:right w:val="none" w:sz="0" w:space="0" w:color="auto"/>
              </w:divBdr>
              <w:divsChild>
                <w:div w:id="34232734">
                  <w:marLeft w:val="0"/>
                  <w:marRight w:val="0"/>
                  <w:marTop w:val="0"/>
                  <w:marBottom w:val="0"/>
                  <w:divBdr>
                    <w:top w:val="none" w:sz="0" w:space="0" w:color="auto"/>
                    <w:left w:val="none" w:sz="0" w:space="0" w:color="auto"/>
                    <w:bottom w:val="none" w:sz="0" w:space="0" w:color="auto"/>
                    <w:right w:val="none" w:sz="0" w:space="0" w:color="auto"/>
                  </w:divBdr>
                  <w:divsChild>
                    <w:div w:id="191407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2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29700">
      <w:bodyDiv w:val="1"/>
      <w:marLeft w:val="0"/>
      <w:marRight w:val="0"/>
      <w:marTop w:val="0"/>
      <w:marBottom w:val="0"/>
      <w:divBdr>
        <w:top w:val="none" w:sz="0" w:space="0" w:color="auto"/>
        <w:left w:val="none" w:sz="0" w:space="0" w:color="auto"/>
        <w:bottom w:val="none" w:sz="0" w:space="0" w:color="auto"/>
        <w:right w:val="none" w:sz="0" w:space="0" w:color="auto"/>
      </w:divBdr>
    </w:div>
    <w:div w:id="124548632">
      <w:bodyDiv w:val="1"/>
      <w:marLeft w:val="0"/>
      <w:marRight w:val="0"/>
      <w:marTop w:val="0"/>
      <w:marBottom w:val="0"/>
      <w:divBdr>
        <w:top w:val="none" w:sz="0" w:space="0" w:color="auto"/>
        <w:left w:val="none" w:sz="0" w:space="0" w:color="auto"/>
        <w:bottom w:val="none" w:sz="0" w:space="0" w:color="auto"/>
        <w:right w:val="none" w:sz="0" w:space="0" w:color="auto"/>
      </w:divBdr>
    </w:div>
    <w:div w:id="125899597">
      <w:bodyDiv w:val="1"/>
      <w:marLeft w:val="0"/>
      <w:marRight w:val="0"/>
      <w:marTop w:val="0"/>
      <w:marBottom w:val="0"/>
      <w:divBdr>
        <w:top w:val="none" w:sz="0" w:space="0" w:color="auto"/>
        <w:left w:val="none" w:sz="0" w:space="0" w:color="auto"/>
        <w:bottom w:val="none" w:sz="0" w:space="0" w:color="auto"/>
        <w:right w:val="none" w:sz="0" w:space="0" w:color="auto"/>
      </w:divBdr>
      <w:divsChild>
        <w:div w:id="920412062">
          <w:marLeft w:val="0"/>
          <w:marRight w:val="0"/>
          <w:marTop w:val="0"/>
          <w:marBottom w:val="0"/>
          <w:divBdr>
            <w:top w:val="none" w:sz="0" w:space="0" w:color="auto"/>
            <w:left w:val="none" w:sz="0" w:space="0" w:color="auto"/>
            <w:bottom w:val="none" w:sz="0" w:space="0" w:color="auto"/>
            <w:right w:val="none" w:sz="0" w:space="0" w:color="auto"/>
          </w:divBdr>
        </w:div>
        <w:div w:id="1776443704">
          <w:marLeft w:val="0"/>
          <w:marRight w:val="0"/>
          <w:marTop w:val="0"/>
          <w:marBottom w:val="0"/>
          <w:divBdr>
            <w:top w:val="none" w:sz="0" w:space="0" w:color="auto"/>
            <w:left w:val="none" w:sz="0" w:space="0" w:color="auto"/>
            <w:bottom w:val="none" w:sz="0" w:space="0" w:color="auto"/>
            <w:right w:val="none" w:sz="0" w:space="0" w:color="auto"/>
          </w:divBdr>
          <w:divsChild>
            <w:div w:id="1662466972">
              <w:marLeft w:val="0"/>
              <w:marRight w:val="0"/>
              <w:marTop w:val="0"/>
              <w:marBottom w:val="0"/>
              <w:divBdr>
                <w:top w:val="none" w:sz="0" w:space="0" w:color="auto"/>
                <w:left w:val="none" w:sz="0" w:space="0" w:color="auto"/>
                <w:bottom w:val="none" w:sz="0" w:space="0" w:color="auto"/>
                <w:right w:val="none" w:sz="0" w:space="0" w:color="auto"/>
              </w:divBdr>
            </w:div>
            <w:div w:id="953093145">
              <w:marLeft w:val="0"/>
              <w:marRight w:val="0"/>
              <w:marTop w:val="0"/>
              <w:marBottom w:val="0"/>
              <w:divBdr>
                <w:top w:val="none" w:sz="0" w:space="0" w:color="auto"/>
                <w:left w:val="none" w:sz="0" w:space="0" w:color="auto"/>
                <w:bottom w:val="none" w:sz="0" w:space="0" w:color="auto"/>
                <w:right w:val="none" w:sz="0" w:space="0" w:color="auto"/>
              </w:divBdr>
              <w:divsChild>
                <w:div w:id="702873778">
                  <w:marLeft w:val="0"/>
                  <w:marRight w:val="0"/>
                  <w:marTop w:val="0"/>
                  <w:marBottom w:val="0"/>
                  <w:divBdr>
                    <w:top w:val="none" w:sz="0" w:space="0" w:color="auto"/>
                    <w:left w:val="none" w:sz="0" w:space="0" w:color="auto"/>
                    <w:bottom w:val="none" w:sz="0" w:space="0" w:color="auto"/>
                    <w:right w:val="none" w:sz="0" w:space="0" w:color="auto"/>
                  </w:divBdr>
                  <w:divsChild>
                    <w:div w:id="181012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27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22191">
      <w:bodyDiv w:val="1"/>
      <w:marLeft w:val="0"/>
      <w:marRight w:val="0"/>
      <w:marTop w:val="0"/>
      <w:marBottom w:val="0"/>
      <w:divBdr>
        <w:top w:val="none" w:sz="0" w:space="0" w:color="auto"/>
        <w:left w:val="none" w:sz="0" w:space="0" w:color="auto"/>
        <w:bottom w:val="none" w:sz="0" w:space="0" w:color="auto"/>
        <w:right w:val="none" w:sz="0" w:space="0" w:color="auto"/>
      </w:divBdr>
    </w:div>
    <w:div w:id="171528737">
      <w:bodyDiv w:val="1"/>
      <w:marLeft w:val="0"/>
      <w:marRight w:val="0"/>
      <w:marTop w:val="0"/>
      <w:marBottom w:val="0"/>
      <w:divBdr>
        <w:top w:val="none" w:sz="0" w:space="0" w:color="auto"/>
        <w:left w:val="none" w:sz="0" w:space="0" w:color="auto"/>
        <w:bottom w:val="none" w:sz="0" w:space="0" w:color="auto"/>
        <w:right w:val="none" w:sz="0" w:space="0" w:color="auto"/>
      </w:divBdr>
    </w:div>
    <w:div w:id="176312360">
      <w:bodyDiv w:val="1"/>
      <w:marLeft w:val="0"/>
      <w:marRight w:val="0"/>
      <w:marTop w:val="0"/>
      <w:marBottom w:val="0"/>
      <w:divBdr>
        <w:top w:val="none" w:sz="0" w:space="0" w:color="auto"/>
        <w:left w:val="none" w:sz="0" w:space="0" w:color="auto"/>
        <w:bottom w:val="none" w:sz="0" w:space="0" w:color="auto"/>
        <w:right w:val="none" w:sz="0" w:space="0" w:color="auto"/>
      </w:divBdr>
    </w:div>
    <w:div w:id="198203332">
      <w:bodyDiv w:val="1"/>
      <w:marLeft w:val="0"/>
      <w:marRight w:val="0"/>
      <w:marTop w:val="0"/>
      <w:marBottom w:val="0"/>
      <w:divBdr>
        <w:top w:val="none" w:sz="0" w:space="0" w:color="auto"/>
        <w:left w:val="none" w:sz="0" w:space="0" w:color="auto"/>
        <w:bottom w:val="none" w:sz="0" w:space="0" w:color="auto"/>
        <w:right w:val="none" w:sz="0" w:space="0" w:color="auto"/>
      </w:divBdr>
    </w:div>
    <w:div w:id="210044645">
      <w:bodyDiv w:val="1"/>
      <w:marLeft w:val="0"/>
      <w:marRight w:val="0"/>
      <w:marTop w:val="0"/>
      <w:marBottom w:val="0"/>
      <w:divBdr>
        <w:top w:val="none" w:sz="0" w:space="0" w:color="auto"/>
        <w:left w:val="none" w:sz="0" w:space="0" w:color="auto"/>
        <w:bottom w:val="none" w:sz="0" w:space="0" w:color="auto"/>
        <w:right w:val="none" w:sz="0" w:space="0" w:color="auto"/>
      </w:divBdr>
    </w:div>
    <w:div w:id="229074016">
      <w:bodyDiv w:val="1"/>
      <w:marLeft w:val="0"/>
      <w:marRight w:val="0"/>
      <w:marTop w:val="0"/>
      <w:marBottom w:val="0"/>
      <w:divBdr>
        <w:top w:val="none" w:sz="0" w:space="0" w:color="auto"/>
        <w:left w:val="none" w:sz="0" w:space="0" w:color="auto"/>
        <w:bottom w:val="none" w:sz="0" w:space="0" w:color="auto"/>
        <w:right w:val="none" w:sz="0" w:space="0" w:color="auto"/>
      </w:divBdr>
      <w:divsChild>
        <w:div w:id="208151418">
          <w:marLeft w:val="0"/>
          <w:marRight w:val="0"/>
          <w:marTop w:val="0"/>
          <w:marBottom w:val="0"/>
          <w:divBdr>
            <w:top w:val="none" w:sz="0" w:space="0" w:color="auto"/>
            <w:left w:val="none" w:sz="0" w:space="0" w:color="auto"/>
            <w:bottom w:val="none" w:sz="0" w:space="0" w:color="auto"/>
            <w:right w:val="none" w:sz="0" w:space="0" w:color="auto"/>
          </w:divBdr>
        </w:div>
        <w:div w:id="1579903663">
          <w:marLeft w:val="0"/>
          <w:marRight w:val="0"/>
          <w:marTop w:val="0"/>
          <w:marBottom w:val="0"/>
          <w:divBdr>
            <w:top w:val="none" w:sz="0" w:space="0" w:color="auto"/>
            <w:left w:val="none" w:sz="0" w:space="0" w:color="auto"/>
            <w:bottom w:val="none" w:sz="0" w:space="0" w:color="auto"/>
            <w:right w:val="none" w:sz="0" w:space="0" w:color="auto"/>
          </w:divBdr>
          <w:divsChild>
            <w:div w:id="604658949">
              <w:marLeft w:val="0"/>
              <w:marRight w:val="0"/>
              <w:marTop w:val="0"/>
              <w:marBottom w:val="0"/>
              <w:divBdr>
                <w:top w:val="none" w:sz="0" w:space="0" w:color="auto"/>
                <w:left w:val="none" w:sz="0" w:space="0" w:color="auto"/>
                <w:bottom w:val="none" w:sz="0" w:space="0" w:color="auto"/>
                <w:right w:val="none" w:sz="0" w:space="0" w:color="auto"/>
              </w:divBdr>
            </w:div>
            <w:div w:id="1072004943">
              <w:marLeft w:val="0"/>
              <w:marRight w:val="0"/>
              <w:marTop w:val="0"/>
              <w:marBottom w:val="0"/>
              <w:divBdr>
                <w:top w:val="none" w:sz="0" w:space="0" w:color="auto"/>
                <w:left w:val="none" w:sz="0" w:space="0" w:color="auto"/>
                <w:bottom w:val="none" w:sz="0" w:space="0" w:color="auto"/>
                <w:right w:val="none" w:sz="0" w:space="0" w:color="auto"/>
              </w:divBdr>
              <w:divsChild>
                <w:div w:id="2000691417">
                  <w:marLeft w:val="0"/>
                  <w:marRight w:val="0"/>
                  <w:marTop w:val="0"/>
                  <w:marBottom w:val="0"/>
                  <w:divBdr>
                    <w:top w:val="none" w:sz="0" w:space="0" w:color="auto"/>
                    <w:left w:val="none" w:sz="0" w:space="0" w:color="auto"/>
                    <w:bottom w:val="none" w:sz="0" w:space="0" w:color="auto"/>
                    <w:right w:val="none" w:sz="0" w:space="0" w:color="auto"/>
                  </w:divBdr>
                  <w:divsChild>
                    <w:div w:id="88475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39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391844">
      <w:bodyDiv w:val="1"/>
      <w:marLeft w:val="0"/>
      <w:marRight w:val="0"/>
      <w:marTop w:val="0"/>
      <w:marBottom w:val="0"/>
      <w:divBdr>
        <w:top w:val="none" w:sz="0" w:space="0" w:color="auto"/>
        <w:left w:val="none" w:sz="0" w:space="0" w:color="auto"/>
        <w:bottom w:val="none" w:sz="0" w:space="0" w:color="auto"/>
        <w:right w:val="none" w:sz="0" w:space="0" w:color="auto"/>
      </w:divBdr>
    </w:div>
    <w:div w:id="229851025">
      <w:bodyDiv w:val="1"/>
      <w:marLeft w:val="0"/>
      <w:marRight w:val="0"/>
      <w:marTop w:val="0"/>
      <w:marBottom w:val="0"/>
      <w:divBdr>
        <w:top w:val="none" w:sz="0" w:space="0" w:color="auto"/>
        <w:left w:val="none" w:sz="0" w:space="0" w:color="auto"/>
        <w:bottom w:val="none" w:sz="0" w:space="0" w:color="auto"/>
        <w:right w:val="none" w:sz="0" w:space="0" w:color="auto"/>
      </w:divBdr>
    </w:div>
    <w:div w:id="234173606">
      <w:bodyDiv w:val="1"/>
      <w:marLeft w:val="0"/>
      <w:marRight w:val="0"/>
      <w:marTop w:val="0"/>
      <w:marBottom w:val="0"/>
      <w:divBdr>
        <w:top w:val="none" w:sz="0" w:space="0" w:color="auto"/>
        <w:left w:val="none" w:sz="0" w:space="0" w:color="auto"/>
        <w:bottom w:val="none" w:sz="0" w:space="0" w:color="auto"/>
        <w:right w:val="none" w:sz="0" w:space="0" w:color="auto"/>
      </w:divBdr>
      <w:divsChild>
        <w:div w:id="1578785282">
          <w:marLeft w:val="0"/>
          <w:marRight w:val="0"/>
          <w:marTop w:val="0"/>
          <w:marBottom w:val="0"/>
          <w:divBdr>
            <w:top w:val="none" w:sz="0" w:space="0" w:color="auto"/>
            <w:left w:val="none" w:sz="0" w:space="0" w:color="auto"/>
            <w:bottom w:val="none" w:sz="0" w:space="0" w:color="auto"/>
            <w:right w:val="none" w:sz="0" w:space="0" w:color="auto"/>
          </w:divBdr>
          <w:divsChild>
            <w:div w:id="1239636026">
              <w:marLeft w:val="0"/>
              <w:marRight w:val="0"/>
              <w:marTop w:val="0"/>
              <w:marBottom w:val="0"/>
              <w:divBdr>
                <w:top w:val="none" w:sz="0" w:space="0" w:color="auto"/>
                <w:left w:val="none" w:sz="0" w:space="0" w:color="auto"/>
                <w:bottom w:val="none" w:sz="0" w:space="0" w:color="auto"/>
                <w:right w:val="none" w:sz="0" w:space="0" w:color="auto"/>
              </w:divBdr>
              <w:divsChild>
                <w:div w:id="1873105127">
                  <w:marLeft w:val="0"/>
                  <w:marRight w:val="0"/>
                  <w:marTop w:val="0"/>
                  <w:marBottom w:val="0"/>
                  <w:divBdr>
                    <w:top w:val="none" w:sz="0" w:space="0" w:color="auto"/>
                    <w:left w:val="none" w:sz="0" w:space="0" w:color="auto"/>
                    <w:bottom w:val="none" w:sz="0" w:space="0" w:color="auto"/>
                    <w:right w:val="none" w:sz="0" w:space="0" w:color="auto"/>
                  </w:divBdr>
                  <w:divsChild>
                    <w:div w:id="232471979">
                      <w:marLeft w:val="0"/>
                      <w:marRight w:val="0"/>
                      <w:marTop w:val="0"/>
                      <w:marBottom w:val="0"/>
                      <w:divBdr>
                        <w:top w:val="none" w:sz="0" w:space="0" w:color="auto"/>
                        <w:left w:val="none" w:sz="0" w:space="0" w:color="auto"/>
                        <w:bottom w:val="none" w:sz="0" w:space="0" w:color="auto"/>
                        <w:right w:val="none" w:sz="0" w:space="0" w:color="auto"/>
                      </w:divBdr>
                      <w:divsChild>
                        <w:div w:id="1492916010">
                          <w:marLeft w:val="0"/>
                          <w:marRight w:val="0"/>
                          <w:marTop w:val="0"/>
                          <w:marBottom w:val="0"/>
                          <w:divBdr>
                            <w:top w:val="none" w:sz="0" w:space="0" w:color="auto"/>
                            <w:left w:val="none" w:sz="0" w:space="0" w:color="auto"/>
                            <w:bottom w:val="none" w:sz="0" w:space="0" w:color="auto"/>
                            <w:right w:val="none" w:sz="0" w:space="0" w:color="auto"/>
                          </w:divBdr>
                        </w:div>
                        <w:div w:id="1256286871">
                          <w:marLeft w:val="0"/>
                          <w:marRight w:val="0"/>
                          <w:marTop w:val="0"/>
                          <w:marBottom w:val="0"/>
                          <w:divBdr>
                            <w:top w:val="none" w:sz="0" w:space="0" w:color="auto"/>
                            <w:left w:val="none" w:sz="0" w:space="0" w:color="auto"/>
                            <w:bottom w:val="none" w:sz="0" w:space="0" w:color="auto"/>
                            <w:right w:val="none" w:sz="0" w:space="0" w:color="auto"/>
                          </w:divBdr>
                          <w:divsChild>
                            <w:div w:id="611980898">
                              <w:marLeft w:val="0"/>
                              <w:marRight w:val="0"/>
                              <w:marTop w:val="0"/>
                              <w:marBottom w:val="0"/>
                              <w:divBdr>
                                <w:top w:val="none" w:sz="0" w:space="0" w:color="auto"/>
                                <w:left w:val="none" w:sz="0" w:space="0" w:color="auto"/>
                                <w:bottom w:val="none" w:sz="0" w:space="0" w:color="auto"/>
                                <w:right w:val="none" w:sz="0" w:space="0" w:color="auto"/>
                              </w:divBdr>
                            </w:div>
                            <w:div w:id="750584534">
                              <w:marLeft w:val="0"/>
                              <w:marRight w:val="0"/>
                              <w:marTop w:val="0"/>
                              <w:marBottom w:val="0"/>
                              <w:divBdr>
                                <w:top w:val="none" w:sz="0" w:space="0" w:color="auto"/>
                                <w:left w:val="none" w:sz="0" w:space="0" w:color="auto"/>
                                <w:bottom w:val="none" w:sz="0" w:space="0" w:color="auto"/>
                                <w:right w:val="none" w:sz="0" w:space="0" w:color="auto"/>
                              </w:divBdr>
                              <w:divsChild>
                                <w:div w:id="328094730">
                                  <w:marLeft w:val="0"/>
                                  <w:marRight w:val="0"/>
                                  <w:marTop w:val="0"/>
                                  <w:marBottom w:val="0"/>
                                  <w:divBdr>
                                    <w:top w:val="none" w:sz="0" w:space="0" w:color="auto"/>
                                    <w:left w:val="none" w:sz="0" w:space="0" w:color="auto"/>
                                    <w:bottom w:val="none" w:sz="0" w:space="0" w:color="auto"/>
                                    <w:right w:val="none" w:sz="0" w:space="0" w:color="auto"/>
                                  </w:divBdr>
                                  <w:divsChild>
                                    <w:div w:id="108314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328618">
                              <w:marLeft w:val="0"/>
                              <w:marRight w:val="0"/>
                              <w:marTop w:val="0"/>
                              <w:marBottom w:val="0"/>
                              <w:divBdr>
                                <w:top w:val="none" w:sz="0" w:space="0" w:color="auto"/>
                                <w:left w:val="none" w:sz="0" w:space="0" w:color="auto"/>
                                <w:bottom w:val="none" w:sz="0" w:space="0" w:color="auto"/>
                                <w:right w:val="none" w:sz="0" w:space="0" w:color="auto"/>
                              </w:divBdr>
                            </w:div>
                          </w:divsChild>
                        </w:div>
                        <w:div w:id="962612620">
                          <w:marLeft w:val="0"/>
                          <w:marRight w:val="0"/>
                          <w:marTop w:val="0"/>
                          <w:marBottom w:val="0"/>
                          <w:divBdr>
                            <w:top w:val="none" w:sz="0" w:space="0" w:color="auto"/>
                            <w:left w:val="none" w:sz="0" w:space="0" w:color="auto"/>
                            <w:bottom w:val="none" w:sz="0" w:space="0" w:color="auto"/>
                            <w:right w:val="none" w:sz="0" w:space="0" w:color="auto"/>
                          </w:divBdr>
                          <w:divsChild>
                            <w:div w:id="1058744464">
                              <w:marLeft w:val="0"/>
                              <w:marRight w:val="0"/>
                              <w:marTop w:val="0"/>
                              <w:marBottom w:val="0"/>
                              <w:divBdr>
                                <w:top w:val="none" w:sz="0" w:space="0" w:color="auto"/>
                                <w:left w:val="none" w:sz="0" w:space="0" w:color="auto"/>
                                <w:bottom w:val="none" w:sz="0" w:space="0" w:color="auto"/>
                                <w:right w:val="none" w:sz="0" w:space="0" w:color="auto"/>
                              </w:divBdr>
                            </w:div>
                            <w:div w:id="545530293">
                              <w:marLeft w:val="0"/>
                              <w:marRight w:val="0"/>
                              <w:marTop w:val="0"/>
                              <w:marBottom w:val="0"/>
                              <w:divBdr>
                                <w:top w:val="none" w:sz="0" w:space="0" w:color="auto"/>
                                <w:left w:val="none" w:sz="0" w:space="0" w:color="auto"/>
                                <w:bottom w:val="none" w:sz="0" w:space="0" w:color="auto"/>
                                <w:right w:val="none" w:sz="0" w:space="0" w:color="auto"/>
                              </w:divBdr>
                              <w:divsChild>
                                <w:div w:id="2126460489">
                                  <w:marLeft w:val="0"/>
                                  <w:marRight w:val="0"/>
                                  <w:marTop w:val="0"/>
                                  <w:marBottom w:val="0"/>
                                  <w:divBdr>
                                    <w:top w:val="none" w:sz="0" w:space="0" w:color="auto"/>
                                    <w:left w:val="none" w:sz="0" w:space="0" w:color="auto"/>
                                    <w:bottom w:val="none" w:sz="0" w:space="0" w:color="auto"/>
                                    <w:right w:val="none" w:sz="0" w:space="0" w:color="auto"/>
                                  </w:divBdr>
                                  <w:divsChild>
                                    <w:div w:id="83291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49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6843503">
          <w:marLeft w:val="0"/>
          <w:marRight w:val="0"/>
          <w:marTop w:val="0"/>
          <w:marBottom w:val="0"/>
          <w:divBdr>
            <w:top w:val="none" w:sz="0" w:space="0" w:color="auto"/>
            <w:left w:val="none" w:sz="0" w:space="0" w:color="auto"/>
            <w:bottom w:val="none" w:sz="0" w:space="0" w:color="auto"/>
            <w:right w:val="none" w:sz="0" w:space="0" w:color="auto"/>
          </w:divBdr>
          <w:divsChild>
            <w:div w:id="1544363284">
              <w:marLeft w:val="0"/>
              <w:marRight w:val="0"/>
              <w:marTop w:val="0"/>
              <w:marBottom w:val="0"/>
              <w:divBdr>
                <w:top w:val="none" w:sz="0" w:space="0" w:color="auto"/>
                <w:left w:val="none" w:sz="0" w:space="0" w:color="auto"/>
                <w:bottom w:val="none" w:sz="0" w:space="0" w:color="auto"/>
                <w:right w:val="none" w:sz="0" w:space="0" w:color="auto"/>
              </w:divBdr>
              <w:divsChild>
                <w:div w:id="343441012">
                  <w:marLeft w:val="0"/>
                  <w:marRight w:val="0"/>
                  <w:marTop w:val="0"/>
                  <w:marBottom w:val="0"/>
                  <w:divBdr>
                    <w:top w:val="none" w:sz="0" w:space="0" w:color="auto"/>
                    <w:left w:val="none" w:sz="0" w:space="0" w:color="auto"/>
                    <w:bottom w:val="none" w:sz="0" w:space="0" w:color="auto"/>
                    <w:right w:val="none" w:sz="0" w:space="0" w:color="auto"/>
                  </w:divBdr>
                  <w:divsChild>
                    <w:div w:id="1964728757">
                      <w:marLeft w:val="0"/>
                      <w:marRight w:val="0"/>
                      <w:marTop w:val="0"/>
                      <w:marBottom w:val="0"/>
                      <w:divBdr>
                        <w:top w:val="none" w:sz="0" w:space="0" w:color="auto"/>
                        <w:left w:val="none" w:sz="0" w:space="0" w:color="auto"/>
                        <w:bottom w:val="none" w:sz="0" w:space="0" w:color="auto"/>
                        <w:right w:val="none" w:sz="0" w:space="0" w:color="auto"/>
                      </w:divBdr>
                      <w:divsChild>
                        <w:div w:id="72236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9164977">
      <w:bodyDiv w:val="1"/>
      <w:marLeft w:val="0"/>
      <w:marRight w:val="0"/>
      <w:marTop w:val="0"/>
      <w:marBottom w:val="0"/>
      <w:divBdr>
        <w:top w:val="none" w:sz="0" w:space="0" w:color="auto"/>
        <w:left w:val="none" w:sz="0" w:space="0" w:color="auto"/>
        <w:bottom w:val="none" w:sz="0" w:space="0" w:color="auto"/>
        <w:right w:val="none" w:sz="0" w:space="0" w:color="auto"/>
      </w:divBdr>
    </w:div>
    <w:div w:id="330523787">
      <w:bodyDiv w:val="1"/>
      <w:marLeft w:val="0"/>
      <w:marRight w:val="0"/>
      <w:marTop w:val="0"/>
      <w:marBottom w:val="0"/>
      <w:divBdr>
        <w:top w:val="none" w:sz="0" w:space="0" w:color="auto"/>
        <w:left w:val="none" w:sz="0" w:space="0" w:color="auto"/>
        <w:bottom w:val="none" w:sz="0" w:space="0" w:color="auto"/>
        <w:right w:val="none" w:sz="0" w:space="0" w:color="auto"/>
      </w:divBdr>
    </w:div>
    <w:div w:id="333147693">
      <w:bodyDiv w:val="1"/>
      <w:marLeft w:val="0"/>
      <w:marRight w:val="0"/>
      <w:marTop w:val="0"/>
      <w:marBottom w:val="0"/>
      <w:divBdr>
        <w:top w:val="none" w:sz="0" w:space="0" w:color="auto"/>
        <w:left w:val="none" w:sz="0" w:space="0" w:color="auto"/>
        <w:bottom w:val="none" w:sz="0" w:space="0" w:color="auto"/>
        <w:right w:val="none" w:sz="0" w:space="0" w:color="auto"/>
      </w:divBdr>
    </w:div>
    <w:div w:id="388236924">
      <w:bodyDiv w:val="1"/>
      <w:marLeft w:val="0"/>
      <w:marRight w:val="0"/>
      <w:marTop w:val="0"/>
      <w:marBottom w:val="0"/>
      <w:divBdr>
        <w:top w:val="none" w:sz="0" w:space="0" w:color="auto"/>
        <w:left w:val="none" w:sz="0" w:space="0" w:color="auto"/>
        <w:bottom w:val="none" w:sz="0" w:space="0" w:color="auto"/>
        <w:right w:val="none" w:sz="0" w:space="0" w:color="auto"/>
      </w:divBdr>
    </w:div>
    <w:div w:id="391661469">
      <w:bodyDiv w:val="1"/>
      <w:marLeft w:val="0"/>
      <w:marRight w:val="0"/>
      <w:marTop w:val="0"/>
      <w:marBottom w:val="0"/>
      <w:divBdr>
        <w:top w:val="none" w:sz="0" w:space="0" w:color="auto"/>
        <w:left w:val="none" w:sz="0" w:space="0" w:color="auto"/>
        <w:bottom w:val="none" w:sz="0" w:space="0" w:color="auto"/>
        <w:right w:val="none" w:sz="0" w:space="0" w:color="auto"/>
      </w:divBdr>
      <w:divsChild>
        <w:div w:id="254285562">
          <w:marLeft w:val="0"/>
          <w:marRight w:val="0"/>
          <w:marTop w:val="0"/>
          <w:marBottom w:val="0"/>
          <w:divBdr>
            <w:top w:val="none" w:sz="0" w:space="0" w:color="auto"/>
            <w:left w:val="none" w:sz="0" w:space="0" w:color="auto"/>
            <w:bottom w:val="none" w:sz="0" w:space="0" w:color="auto"/>
            <w:right w:val="none" w:sz="0" w:space="0" w:color="auto"/>
          </w:divBdr>
          <w:divsChild>
            <w:div w:id="966664054">
              <w:marLeft w:val="0"/>
              <w:marRight w:val="0"/>
              <w:marTop w:val="0"/>
              <w:marBottom w:val="0"/>
              <w:divBdr>
                <w:top w:val="none" w:sz="0" w:space="0" w:color="auto"/>
                <w:left w:val="none" w:sz="0" w:space="0" w:color="auto"/>
                <w:bottom w:val="none" w:sz="0" w:space="0" w:color="auto"/>
                <w:right w:val="none" w:sz="0" w:space="0" w:color="auto"/>
              </w:divBdr>
              <w:divsChild>
                <w:div w:id="1324354749">
                  <w:marLeft w:val="0"/>
                  <w:marRight w:val="0"/>
                  <w:marTop w:val="0"/>
                  <w:marBottom w:val="0"/>
                  <w:divBdr>
                    <w:top w:val="none" w:sz="0" w:space="0" w:color="auto"/>
                    <w:left w:val="none" w:sz="0" w:space="0" w:color="auto"/>
                    <w:bottom w:val="none" w:sz="0" w:space="0" w:color="auto"/>
                    <w:right w:val="none" w:sz="0" w:space="0" w:color="auto"/>
                  </w:divBdr>
                  <w:divsChild>
                    <w:div w:id="376899036">
                      <w:marLeft w:val="0"/>
                      <w:marRight w:val="0"/>
                      <w:marTop w:val="0"/>
                      <w:marBottom w:val="0"/>
                      <w:divBdr>
                        <w:top w:val="none" w:sz="0" w:space="0" w:color="auto"/>
                        <w:left w:val="none" w:sz="0" w:space="0" w:color="auto"/>
                        <w:bottom w:val="none" w:sz="0" w:space="0" w:color="auto"/>
                        <w:right w:val="none" w:sz="0" w:space="0" w:color="auto"/>
                      </w:divBdr>
                      <w:divsChild>
                        <w:div w:id="11699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7451976">
          <w:marLeft w:val="0"/>
          <w:marRight w:val="0"/>
          <w:marTop w:val="0"/>
          <w:marBottom w:val="0"/>
          <w:divBdr>
            <w:top w:val="none" w:sz="0" w:space="0" w:color="auto"/>
            <w:left w:val="none" w:sz="0" w:space="0" w:color="auto"/>
            <w:bottom w:val="none" w:sz="0" w:space="0" w:color="auto"/>
            <w:right w:val="none" w:sz="0" w:space="0" w:color="auto"/>
          </w:divBdr>
          <w:divsChild>
            <w:div w:id="475881805">
              <w:marLeft w:val="0"/>
              <w:marRight w:val="0"/>
              <w:marTop w:val="0"/>
              <w:marBottom w:val="0"/>
              <w:divBdr>
                <w:top w:val="none" w:sz="0" w:space="0" w:color="auto"/>
                <w:left w:val="none" w:sz="0" w:space="0" w:color="auto"/>
                <w:bottom w:val="none" w:sz="0" w:space="0" w:color="auto"/>
                <w:right w:val="none" w:sz="0" w:space="0" w:color="auto"/>
              </w:divBdr>
              <w:divsChild>
                <w:div w:id="2082287897">
                  <w:marLeft w:val="0"/>
                  <w:marRight w:val="0"/>
                  <w:marTop w:val="0"/>
                  <w:marBottom w:val="0"/>
                  <w:divBdr>
                    <w:top w:val="none" w:sz="0" w:space="0" w:color="auto"/>
                    <w:left w:val="none" w:sz="0" w:space="0" w:color="auto"/>
                    <w:bottom w:val="none" w:sz="0" w:space="0" w:color="auto"/>
                    <w:right w:val="none" w:sz="0" w:space="0" w:color="auto"/>
                  </w:divBdr>
                  <w:divsChild>
                    <w:div w:id="859705251">
                      <w:marLeft w:val="0"/>
                      <w:marRight w:val="0"/>
                      <w:marTop w:val="0"/>
                      <w:marBottom w:val="0"/>
                      <w:divBdr>
                        <w:top w:val="none" w:sz="0" w:space="0" w:color="auto"/>
                        <w:left w:val="none" w:sz="0" w:space="0" w:color="auto"/>
                        <w:bottom w:val="none" w:sz="0" w:space="0" w:color="auto"/>
                        <w:right w:val="none" w:sz="0" w:space="0" w:color="auto"/>
                      </w:divBdr>
                      <w:divsChild>
                        <w:div w:id="12139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5109520">
      <w:bodyDiv w:val="1"/>
      <w:marLeft w:val="0"/>
      <w:marRight w:val="0"/>
      <w:marTop w:val="0"/>
      <w:marBottom w:val="0"/>
      <w:divBdr>
        <w:top w:val="none" w:sz="0" w:space="0" w:color="auto"/>
        <w:left w:val="none" w:sz="0" w:space="0" w:color="auto"/>
        <w:bottom w:val="none" w:sz="0" w:space="0" w:color="auto"/>
        <w:right w:val="none" w:sz="0" w:space="0" w:color="auto"/>
      </w:divBdr>
      <w:divsChild>
        <w:div w:id="1987003803">
          <w:marLeft w:val="0"/>
          <w:marRight w:val="0"/>
          <w:marTop w:val="0"/>
          <w:marBottom w:val="0"/>
          <w:divBdr>
            <w:top w:val="none" w:sz="0" w:space="0" w:color="auto"/>
            <w:left w:val="none" w:sz="0" w:space="0" w:color="auto"/>
            <w:bottom w:val="none" w:sz="0" w:space="0" w:color="auto"/>
            <w:right w:val="none" w:sz="0" w:space="0" w:color="auto"/>
          </w:divBdr>
        </w:div>
        <w:div w:id="581985524">
          <w:marLeft w:val="0"/>
          <w:marRight w:val="0"/>
          <w:marTop w:val="0"/>
          <w:marBottom w:val="0"/>
          <w:divBdr>
            <w:top w:val="none" w:sz="0" w:space="0" w:color="auto"/>
            <w:left w:val="none" w:sz="0" w:space="0" w:color="auto"/>
            <w:bottom w:val="none" w:sz="0" w:space="0" w:color="auto"/>
            <w:right w:val="none" w:sz="0" w:space="0" w:color="auto"/>
          </w:divBdr>
          <w:divsChild>
            <w:div w:id="1783767866">
              <w:marLeft w:val="0"/>
              <w:marRight w:val="0"/>
              <w:marTop w:val="0"/>
              <w:marBottom w:val="0"/>
              <w:divBdr>
                <w:top w:val="none" w:sz="0" w:space="0" w:color="auto"/>
                <w:left w:val="none" w:sz="0" w:space="0" w:color="auto"/>
                <w:bottom w:val="none" w:sz="0" w:space="0" w:color="auto"/>
                <w:right w:val="none" w:sz="0" w:space="0" w:color="auto"/>
              </w:divBdr>
            </w:div>
            <w:div w:id="1784500745">
              <w:marLeft w:val="0"/>
              <w:marRight w:val="0"/>
              <w:marTop w:val="0"/>
              <w:marBottom w:val="0"/>
              <w:divBdr>
                <w:top w:val="none" w:sz="0" w:space="0" w:color="auto"/>
                <w:left w:val="none" w:sz="0" w:space="0" w:color="auto"/>
                <w:bottom w:val="none" w:sz="0" w:space="0" w:color="auto"/>
                <w:right w:val="none" w:sz="0" w:space="0" w:color="auto"/>
              </w:divBdr>
              <w:divsChild>
                <w:div w:id="381633540">
                  <w:marLeft w:val="0"/>
                  <w:marRight w:val="0"/>
                  <w:marTop w:val="0"/>
                  <w:marBottom w:val="0"/>
                  <w:divBdr>
                    <w:top w:val="none" w:sz="0" w:space="0" w:color="auto"/>
                    <w:left w:val="none" w:sz="0" w:space="0" w:color="auto"/>
                    <w:bottom w:val="none" w:sz="0" w:space="0" w:color="auto"/>
                    <w:right w:val="none" w:sz="0" w:space="0" w:color="auto"/>
                  </w:divBdr>
                  <w:divsChild>
                    <w:div w:id="203037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61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062094">
      <w:bodyDiv w:val="1"/>
      <w:marLeft w:val="0"/>
      <w:marRight w:val="0"/>
      <w:marTop w:val="0"/>
      <w:marBottom w:val="0"/>
      <w:divBdr>
        <w:top w:val="none" w:sz="0" w:space="0" w:color="auto"/>
        <w:left w:val="none" w:sz="0" w:space="0" w:color="auto"/>
        <w:bottom w:val="none" w:sz="0" w:space="0" w:color="auto"/>
        <w:right w:val="none" w:sz="0" w:space="0" w:color="auto"/>
      </w:divBdr>
    </w:div>
    <w:div w:id="451824275">
      <w:bodyDiv w:val="1"/>
      <w:marLeft w:val="0"/>
      <w:marRight w:val="0"/>
      <w:marTop w:val="0"/>
      <w:marBottom w:val="0"/>
      <w:divBdr>
        <w:top w:val="none" w:sz="0" w:space="0" w:color="auto"/>
        <w:left w:val="none" w:sz="0" w:space="0" w:color="auto"/>
        <w:bottom w:val="none" w:sz="0" w:space="0" w:color="auto"/>
        <w:right w:val="none" w:sz="0" w:space="0" w:color="auto"/>
      </w:divBdr>
    </w:div>
    <w:div w:id="467557219">
      <w:bodyDiv w:val="1"/>
      <w:marLeft w:val="0"/>
      <w:marRight w:val="0"/>
      <w:marTop w:val="0"/>
      <w:marBottom w:val="0"/>
      <w:divBdr>
        <w:top w:val="none" w:sz="0" w:space="0" w:color="auto"/>
        <w:left w:val="none" w:sz="0" w:space="0" w:color="auto"/>
        <w:bottom w:val="none" w:sz="0" w:space="0" w:color="auto"/>
        <w:right w:val="none" w:sz="0" w:space="0" w:color="auto"/>
      </w:divBdr>
    </w:div>
    <w:div w:id="476610350">
      <w:bodyDiv w:val="1"/>
      <w:marLeft w:val="0"/>
      <w:marRight w:val="0"/>
      <w:marTop w:val="0"/>
      <w:marBottom w:val="0"/>
      <w:divBdr>
        <w:top w:val="none" w:sz="0" w:space="0" w:color="auto"/>
        <w:left w:val="none" w:sz="0" w:space="0" w:color="auto"/>
        <w:bottom w:val="none" w:sz="0" w:space="0" w:color="auto"/>
        <w:right w:val="none" w:sz="0" w:space="0" w:color="auto"/>
      </w:divBdr>
    </w:div>
    <w:div w:id="488640553">
      <w:bodyDiv w:val="1"/>
      <w:marLeft w:val="0"/>
      <w:marRight w:val="0"/>
      <w:marTop w:val="0"/>
      <w:marBottom w:val="0"/>
      <w:divBdr>
        <w:top w:val="none" w:sz="0" w:space="0" w:color="auto"/>
        <w:left w:val="none" w:sz="0" w:space="0" w:color="auto"/>
        <w:bottom w:val="none" w:sz="0" w:space="0" w:color="auto"/>
        <w:right w:val="none" w:sz="0" w:space="0" w:color="auto"/>
      </w:divBdr>
    </w:div>
    <w:div w:id="511116469">
      <w:bodyDiv w:val="1"/>
      <w:marLeft w:val="0"/>
      <w:marRight w:val="0"/>
      <w:marTop w:val="0"/>
      <w:marBottom w:val="0"/>
      <w:divBdr>
        <w:top w:val="none" w:sz="0" w:space="0" w:color="auto"/>
        <w:left w:val="none" w:sz="0" w:space="0" w:color="auto"/>
        <w:bottom w:val="none" w:sz="0" w:space="0" w:color="auto"/>
        <w:right w:val="none" w:sz="0" w:space="0" w:color="auto"/>
      </w:divBdr>
    </w:div>
    <w:div w:id="512570720">
      <w:bodyDiv w:val="1"/>
      <w:marLeft w:val="0"/>
      <w:marRight w:val="0"/>
      <w:marTop w:val="0"/>
      <w:marBottom w:val="0"/>
      <w:divBdr>
        <w:top w:val="none" w:sz="0" w:space="0" w:color="auto"/>
        <w:left w:val="none" w:sz="0" w:space="0" w:color="auto"/>
        <w:bottom w:val="none" w:sz="0" w:space="0" w:color="auto"/>
        <w:right w:val="none" w:sz="0" w:space="0" w:color="auto"/>
      </w:divBdr>
      <w:divsChild>
        <w:div w:id="249002345">
          <w:marLeft w:val="0"/>
          <w:marRight w:val="0"/>
          <w:marTop w:val="0"/>
          <w:marBottom w:val="0"/>
          <w:divBdr>
            <w:top w:val="none" w:sz="0" w:space="0" w:color="auto"/>
            <w:left w:val="none" w:sz="0" w:space="0" w:color="auto"/>
            <w:bottom w:val="none" w:sz="0" w:space="0" w:color="auto"/>
            <w:right w:val="none" w:sz="0" w:space="0" w:color="auto"/>
          </w:divBdr>
          <w:divsChild>
            <w:div w:id="1431852630">
              <w:marLeft w:val="0"/>
              <w:marRight w:val="0"/>
              <w:marTop w:val="0"/>
              <w:marBottom w:val="0"/>
              <w:divBdr>
                <w:top w:val="none" w:sz="0" w:space="0" w:color="auto"/>
                <w:left w:val="none" w:sz="0" w:space="0" w:color="auto"/>
                <w:bottom w:val="none" w:sz="0" w:space="0" w:color="auto"/>
                <w:right w:val="none" w:sz="0" w:space="0" w:color="auto"/>
              </w:divBdr>
            </w:div>
            <w:div w:id="1963606895">
              <w:marLeft w:val="0"/>
              <w:marRight w:val="0"/>
              <w:marTop w:val="0"/>
              <w:marBottom w:val="0"/>
              <w:divBdr>
                <w:top w:val="none" w:sz="0" w:space="0" w:color="auto"/>
                <w:left w:val="none" w:sz="0" w:space="0" w:color="auto"/>
                <w:bottom w:val="none" w:sz="0" w:space="0" w:color="auto"/>
                <w:right w:val="none" w:sz="0" w:space="0" w:color="auto"/>
              </w:divBdr>
              <w:divsChild>
                <w:div w:id="416486107">
                  <w:marLeft w:val="0"/>
                  <w:marRight w:val="0"/>
                  <w:marTop w:val="0"/>
                  <w:marBottom w:val="0"/>
                  <w:divBdr>
                    <w:top w:val="none" w:sz="0" w:space="0" w:color="auto"/>
                    <w:left w:val="none" w:sz="0" w:space="0" w:color="auto"/>
                    <w:bottom w:val="none" w:sz="0" w:space="0" w:color="auto"/>
                    <w:right w:val="none" w:sz="0" w:space="0" w:color="auto"/>
                  </w:divBdr>
                  <w:divsChild>
                    <w:div w:id="85179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79485">
              <w:marLeft w:val="0"/>
              <w:marRight w:val="0"/>
              <w:marTop w:val="0"/>
              <w:marBottom w:val="0"/>
              <w:divBdr>
                <w:top w:val="none" w:sz="0" w:space="0" w:color="auto"/>
                <w:left w:val="none" w:sz="0" w:space="0" w:color="auto"/>
                <w:bottom w:val="none" w:sz="0" w:space="0" w:color="auto"/>
                <w:right w:val="none" w:sz="0" w:space="0" w:color="auto"/>
              </w:divBdr>
            </w:div>
          </w:divsChild>
        </w:div>
        <w:div w:id="570388163">
          <w:marLeft w:val="0"/>
          <w:marRight w:val="0"/>
          <w:marTop w:val="0"/>
          <w:marBottom w:val="0"/>
          <w:divBdr>
            <w:top w:val="none" w:sz="0" w:space="0" w:color="auto"/>
            <w:left w:val="none" w:sz="0" w:space="0" w:color="auto"/>
            <w:bottom w:val="none" w:sz="0" w:space="0" w:color="auto"/>
            <w:right w:val="none" w:sz="0" w:space="0" w:color="auto"/>
          </w:divBdr>
          <w:divsChild>
            <w:div w:id="299966349">
              <w:marLeft w:val="0"/>
              <w:marRight w:val="0"/>
              <w:marTop w:val="0"/>
              <w:marBottom w:val="0"/>
              <w:divBdr>
                <w:top w:val="none" w:sz="0" w:space="0" w:color="auto"/>
                <w:left w:val="none" w:sz="0" w:space="0" w:color="auto"/>
                <w:bottom w:val="none" w:sz="0" w:space="0" w:color="auto"/>
                <w:right w:val="none" w:sz="0" w:space="0" w:color="auto"/>
              </w:divBdr>
            </w:div>
            <w:div w:id="1039628870">
              <w:marLeft w:val="0"/>
              <w:marRight w:val="0"/>
              <w:marTop w:val="0"/>
              <w:marBottom w:val="0"/>
              <w:divBdr>
                <w:top w:val="none" w:sz="0" w:space="0" w:color="auto"/>
                <w:left w:val="none" w:sz="0" w:space="0" w:color="auto"/>
                <w:bottom w:val="none" w:sz="0" w:space="0" w:color="auto"/>
                <w:right w:val="none" w:sz="0" w:space="0" w:color="auto"/>
              </w:divBdr>
              <w:divsChild>
                <w:div w:id="2109039378">
                  <w:marLeft w:val="0"/>
                  <w:marRight w:val="0"/>
                  <w:marTop w:val="0"/>
                  <w:marBottom w:val="0"/>
                  <w:divBdr>
                    <w:top w:val="none" w:sz="0" w:space="0" w:color="auto"/>
                    <w:left w:val="none" w:sz="0" w:space="0" w:color="auto"/>
                    <w:bottom w:val="none" w:sz="0" w:space="0" w:color="auto"/>
                    <w:right w:val="none" w:sz="0" w:space="0" w:color="auto"/>
                  </w:divBdr>
                  <w:divsChild>
                    <w:div w:id="214488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562425">
              <w:marLeft w:val="0"/>
              <w:marRight w:val="0"/>
              <w:marTop w:val="0"/>
              <w:marBottom w:val="0"/>
              <w:divBdr>
                <w:top w:val="none" w:sz="0" w:space="0" w:color="auto"/>
                <w:left w:val="none" w:sz="0" w:space="0" w:color="auto"/>
                <w:bottom w:val="none" w:sz="0" w:space="0" w:color="auto"/>
                <w:right w:val="none" w:sz="0" w:space="0" w:color="auto"/>
              </w:divBdr>
            </w:div>
          </w:divsChild>
        </w:div>
        <w:div w:id="2103329925">
          <w:marLeft w:val="0"/>
          <w:marRight w:val="0"/>
          <w:marTop w:val="0"/>
          <w:marBottom w:val="0"/>
          <w:divBdr>
            <w:top w:val="none" w:sz="0" w:space="0" w:color="auto"/>
            <w:left w:val="none" w:sz="0" w:space="0" w:color="auto"/>
            <w:bottom w:val="none" w:sz="0" w:space="0" w:color="auto"/>
            <w:right w:val="none" w:sz="0" w:space="0" w:color="auto"/>
          </w:divBdr>
          <w:divsChild>
            <w:div w:id="1901206555">
              <w:marLeft w:val="0"/>
              <w:marRight w:val="0"/>
              <w:marTop w:val="0"/>
              <w:marBottom w:val="0"/>
              <w:divBdr>
                <w:top w:val="none" w:sz="0" w:space="0" w:color="auto"/>
                <w:left w:val="none" w:sz="0" w:space="0" w:color="auto"/>
                <w:bottom w:val="none" w:sz="0" w:space="0" w:color="auto"/>
                <w:right w:val="none" w:sz="0" w:space="0" w:color="auto"/>
              </w:divBdr>
            </w:div>
            <w:div w:id="1222205834">
              <w:marLeft w:val="0"/>
              <w:marRight w:val="0"/>
              <w:marTop w:val="0"/>
              <w:marBottom w:val="0"/>
              <w:divBdr>
                <w:top w:val="none" w:sz="0" w:space="0" w:color="auto"/>
                <w:left w:val="none" w:sz="0" w:space="0" w:color="auto"/>
                <w:bottom w:val="none" w:sz="0" w:space="0" w:color="auto"/>
                <w:right w:val="none" w:sz="0" w:space="0" w:color="auto"/>
              </w:divBdr>
              <w:divsChild>
                <w:div w:id="1964770189">
                  <w:marLeft w:val="0"/>
                  <w:marRight w:val="0"/>
                  <w:marTop w:val="0"/>
                  <w:marBottom w:val="0"/>
                  <w:divBdr>
                    <w:top w:val="none" w:sz="0" w:space="0" w:color="auto"/>
                    <w:left w:val="none" w:sz="0" w:space="0" w:color="auto"/>
                    <w:bottom w:val="none" w:sz="0" w:space="0" w:color="auto"/>
                    <w:right w:val="none" w:sz="0" w:space="0" w:color="auto"/>
                  </w:divBdr>
                  <w:divsChild>
                    <w:div w:id="99333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86954">
              <w:marLeft w:val="0"/>
              <w:marRight w:val="0"/>
              <w:marTop w:val="0"/>
              <w:marBottom w:val="0"/>
              <w:divBdr>
                <w:top w:val="none" w:sz="0" w:space="0" w:color="auto"/>
                <w:left w:val="none" w:sz="0" w:space="0" w:color="auto"/>
                <w:bottom w:val="none" w:sz="0" w:space="0" w:color="auto"/>
                <w:right w:val="none" w:sz="0" w:space="0" w:color="auto"/>
              </w:divBdr>
            </w:div>
          </w:divsChild>
        </w:div>
        <w:div w:id="1122923548">
          <w:marLeft w:val="0"/>
          <w:marRight w:val="0"/>
          <w:marTop w:val="0"/>
          <w:marBottom w:val="0"/>
          <w:divBdr>
            <w:top w:val="none" w:sz="0" w:space="0" w:color="auto"/>
            <w:left w:val="none" w:sz="0" w:space="0" w:color="auto"/>
            <w:bottom w:val="none" w:sz="0" w:space="0" w:color="auto"/>
            <w:right w:val="none" w:sz="0" w:space="0" w:color="auto"/>
          </w:divBdr>
          <w:divsChild>
            <w:div w:id="4787307">
              <w:marLeft w:val="0"/>
              <w:marRight w:val="0"/>
              <w:marTop w:val="0"/>
              <w:marBottom w:val="0"/>
              <w:divBdr>
                <w:top w:val="none" w:sz="0" w:space="0" w:color="auto"/>
                <w:left w:val="none" w:sz="0" w:space="0" w:color="auto"/>
                <w:bottom w:val="none" w:sz="0" w:space="0" w:color="auto"/>
                <w:right w:val="none" w:sz="0" w:space="0" w:color="auto"/>
              </w:divBdr>
            </w:div>
            <w:div w:id="2046831964">
              <w:marLeft w:val="0"/>
              <w:marRight w:val="0"/>
              <w:marTop w:val="0"/>
              <w:marBottom w:val="0"/>
              <w:divBdr>
                <w:top w:val="none" w:sz="0" w:space="0" w:color="auto"/>
                <w:left w:val="none" w:sz="0" w:space="0" w:color="auto"/>
                <w:bottom w:val="none" w:sz="0" w:space="0" w:color="auto"/>
                <w:right w:val="none" w:sz="0" w:space="0" w:color="auto"/>
              </w:divBdr>
              <w:divsChild>
                <w:div w:id="218826786">
                  <w:marLeft w:val="0"/>
                  <w:marRight w:val="0"/>
                  <w:marTop w:val="0"/>
                  <w:marBottom w:val="0"/>
                  <w:divBdr>
                    <w:top w:val="none" w:sz="0" w:space="0" w:color="auto"/>
                    <w:left w:val="none" w:sz="0" w:space="0" w:color="auto"/>
                    <w:bottom w:val="none" w:sz="0" w:space="0" w:color="auto"/>
                    <w:right w:val="none" w:sz="0" w:space="0" w:color="auto"/>
                  </w:divBdr>
                  <w:divsChild>
                    <w:div w:id="913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225957">
              <w:marLeft w:val="0"/>
              <w:marRight w:val="0"/>
              <w:marTop w:val="0"/>
              <w:marBottom w:val="0"/>
              <w:divBdr>
                <w:top w:val="none" w:sz="0" w:space="0" w:color="auto"/>
                <w:left w:val="none" w:sz="0" w:space="0" w:color="auto"/>
                <w:bottom w:val="none" w:sz="0" w:space="0" w:color="auto"/>
                <w:right w:val="none" w:sz="0" w:space="0" w:color="auto"/>
              </w:divBdr>
            </w:div>
          </w:divsChild>
        </w:div>
        <w:div w:id="227154865">
          <w:marLeft w:val="0"/>
          <w:marRight w:val="0"/>
          <w:marTop w:val="0"/>
          <w:marBottom w:val="0"/>
          <w:divBdr>
            <w:top w:val="none" w:sz="0" w:space="0" w:color="auto"/>
            <w:left w:val="none" w:sz="0" w:space="0" w:color="auto"/>
            <w:bottom w:val="none" w:sz="0" w:space="0" w:color="auto"/>
            <w:right w:val="none" w:sz="0" w:space="0" w:color="auto"/>
          </w:divBdr>
          <w:divsChild>
            <w:div w:id="537594201">
              <w:marLeft w:val="0"/>
              <w:marRight w:val="0"/>
              <w:marTop w:val="0"/>
              <w:marBottom w:val="0"/>
              <w:divBdr>
                <w:top w:val="none" w:sz="0" w:space="0" w:color="auto"/>
                <w:left w:val="none" w:sz="0" w:space="0" w:color="auto"/>
                <w:bottom w:val="none" w:sz="0" w:space="0" w:color="auto"/>
                <w:right w:val="none" w:sz="0" w:space="0" w:color="auto"/>
              </w:divBdr>
            </w:div>
            <w:div w:id="1003581527">
              <w:marLeft w:val="0"/>
              <w:marRight w:val="0"/>
              <w:marTop w:val="0"/>
              <w:marBottom w:val="0"/>
              <w:divBdr>
                <w:top w:val="none" w:sz="0" w:space="0" w:color="auto"/>
                <w:left w:val="none" w:sz="0" w:space="0" w:color="auto"/>
                <w:bottom w:val="none" w:sz="0" w:space="0" w:color="auto"/>
                <w:right w:val="none" w:sz="0" w:space="0" w:color="auto"/>
              </w:divBdr>
              <w:divsChild>
                <w:div w:id="1195188251">
                  <w:marLeft w:val="0"/>
                  <w:marRight w:val="0"/>
                  <w:marTop w:val="0"/>
                  <w:marBottom w:val="0"/>
                  <w:divBdr>
                    <w:top w:val="none" w:sz="0" w:space="0" w:color="auto"/>
                    <w:left w:val="none" w:sz="0" w:space="0" w:color="auto"/>
                    <w:bottom w:val="none" w:sz="0" w:space="0" w:color="auto"/>
                    <w:right w:val="none" w:sz="0" w:space="0" w:color="auto"/>
                  </w:divBdr>
                  <w:divsChild>
                    <w:div w:id="85958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901786">
              <w:marLeft w:val="0"/>
              <w:marRight w:val="0"/>
              <w:marTop w:val="0"/>
              <w:marBottom w:val="0"/>
              <w:divBdr>
                <w:top w:val="none" w:sz="0" w:space="0" w:color="auto"/>
                <w:left w:val="none" w:sz="0" w:space="0" w:color="auto"/>
                <w:bottom w:val="none" w:sz="0" w:space="0" w:color="auto"/>
                <w:right w:val="none" w:sz="0" w:space="0" w:color="auto"/>
              </w:divBdr>
            </w:div>
          </w:divsChild>
        </w:div>
        <w:div w:id="173762170">
          <w:marLeft w:val="0"/>
          <w:marRight w:val="0"/>
          <w:marTop w:val="0"/>
          <w:marBottom w:val="0"/>
          <w:divBdr>
            <w:top w:val="none" w:sz="0" w:space="0" w:color="auto"/>
            <w:left w:val="none" w:sz="0" w:space="0" w:color="auto"/>
            <w:bottom w:val="none" w:sz="0" w:space="0" w:color="auto"/>
            <w:right w:val="none" w:sz="0" w:space="0" w:color="auto"/>
          </w:divBdr>
          <w:divsChild>
            <w:div w:id="1490288696">
              <w:marLeft w:val="0"/>
              <w:marRight w:val="0"/>
              <w:marTop w:val="0"/>
              <w:marBottom w:val="0"/>
              <w:divBdr>
                <w:top w:val="none" w:sz="0" w:space="0" w:color="auto"/>
                <w:left w:val="none" w:sz="0" w:space="0" w:color="auto"/>
                <w:bottom w:val="none" w:sz="0" w:space="0" w:color="auto"/>
                <w:right w:val="none" w:sz="0" w:space="0" w:color="auto"/>
              </w:divBdr>
            </w:div>
            <w:div w:id="913005088">
              <w:marLeft w:val="0"/>
              <w:marRight w:val="0"/>
              <w:marTop w:val="0"/>
              <w:marBottom w:val="0"/>
              <w:divBdr>
                <w:top w:val="none" w:sz="0" w:space="0" w:color="auto"/>
                <w:left w:val="none" w:sz="0" w:space="0" w:color="auto"/>
                <w:bottom w:val="none" w:sz="0" w:space="0" w:color="auto"/>
                <w:right w:val="none" w:sz="0" w:space="0" w:color="auto"/>
              </w:divBdr>
              <w:divsChild>
                <w:div w:id="2107771356">
                  <w:marLeft w:val="0"/>
                  <w:marRight w:val="0"/>
                  <w:marTop w:val="0"/>
                  <w:marBottom w:val="0"/>
                  <w:divBdr>
                    <w:top w:val="none" w:sz="0" w:space="0" w:color="auto"/>
                    <w:left w:val="none" w:sz="0" w:space="0" w:color="auto"/>
                    <w:bottom w:val="none" w:sz="0" w:space="0" w:color="auto"/>
                    <w:right w:val="none" w:sz="0" w:space="0" w:color="auto"/>
                  </w:divBdr>
                  <w:divsChild>
                    <w:div w:id="213733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72871">
              <w:marLeft w:val="0"/>
              <w:marRight w:val="0"/>
              <w:marTop w:val="0"/>
              <w:marBottom w:val="0"/>
              <w:divBdr>
                <w:top w:val="none" w:sz="0" w:space="0" w:color="auto"/>
                <w:left w:val="none" w:sz="0" w:space="0" w:color="auto"/>
                <w:bottom w:val="none" w:sz="0" w:space="0" w:color="auto"/>
                <w:right w:val="none" w:sz="0" w:space="0" w:color="auto"/>
              </w:divBdr>
            </w:div>
          </w:divsChild>
        </w:div>
        <w:div w:id="1553614243">
          <w:marLeft w:val="0"/>
          <w:marRight w:val="0"/>
          <w:marTop w:val="0"/>
          <w:marBottom w:val="0"/>
          <w:divBdr>
            <w:top w:val="none" w:sz="0" w:space="0" w:color="auto"/>
            <w:left w:val="none" w:sz="0" w:space="0" w:color="auto"/>
            <w:bottom w:val="none" w:sz="0" w:space="0" w:color="auto"/>
            <w:right w:val="none" w:sz="0" w:space="0" w:color="auto"/>
          </w:divBdr>
          <w:divsChild>
            <w:div w:id="1783528135">
              <w:marLeft w:val="0"/>
              <w:marRight w:val="0"/>
              <w:marTop w:val="0"/>
              <w:marBottom w:val="0"/>
              <w:divBdr>
                <w:top w:val="none" w:sz="0" w:space="0" w:color="auto"/>
                <w:left w:val="none" w:sz="0" w:space="0" w:color="auto"/>
                <w:bottom w:val="none" w:sz="0" w:space="0" w:color="auto"/>
                <w:right w:val="none" w:sz="0" w:space="0" w:color="auto"/>
              </w:divBdr>
            </w:div>
            <w:div w:id="1383215954">
              <w:marLeft w:val="0"/>
              <w:marRight w:val="0"/>
              <w:marTop w:val="0"/>
              <w:marBottom w:val="0"/>
              <w:divBdr>
                <w:top w:val="none" w:sz="0" w:space="0" w:color="auto"/>
                <w:left w:val="none" w:sz="0" w:space="0" w:color="auto"/>
                <w:bottom w:val="none" w:sz="0" w:space="0" w:color="auto"/>
                <w:right w:val="none" w:sz="0" w:space="0" w:color="auto"/>
              </w:divBdr>
              <w:divsChild>
                <w:div w:id="969478464">
                  <w:marLeft w:val="0"/>
                  <w:marRight w:val="0"/>
                  <w:marTop w:val="0"/>
                  <w:marBottom w:val="0"/>
                  <w:divBdr>
                    <w:top w:val="none" w:sz="0" w:space="0" w:color="auto"/>
                    <w:left w:val="none" w:sz="0" w:space="0" w:color="auto"/>
                    <w:bottom w:val="none" w:sz="0" w:space="0" w:color="auto"/>
                    <w:right w:val="none" w:sz="0" w:space="0" w:color="auto"/>
                  </w:divBdr>
                  <w:divsChild>
                    <w:div w:id="147856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604727">
              <w:marLeft w:val="0"/>
              <w:marRight w:val="0"/>
              <w:marTop w:val="0"/>
              <w:marBottom w:val="0"/>
              <w:divBdr>
                <w:top w:val="none" w:sz="0" w:space="0" w:color="auto"/>
                <w:left w:val="none" w:sz="0" w:space="0" w:color="auto"/>
                <w:bottom w:val="none" w:sz="0" w:space="0" w:color="auto"/>
                <w:right w:val="none" w:sz="0" w:space="0" w:color="auto"/>
              </w:divBdr>
            </w:div>
          </w:divsChild>
        </w:div>
        <w:div w:id="77946538">
          <w:marLeft w:val="0"/>
          <w:marRight w:val="0"/>
          <w:marTop w:val="0"/>
          <w:marBottom w:val="0"/>
          <w:divBdr>
            <w:top w:val="none" w:sz="0" w:space="0" w:color="auto"/>
            <w:left w:val="none" w:sz="0" w:space="0" w:color="auto"/>
            <w:bottom w:val="none" w:sz="0" w:space="0" w:color="auto"/>
            <w:right w:val="none" w:sz="0" w:space="0" w:color="auto"/>
          </w:divBdr>
          <w:divsChild>
            <w:div w:id="1661083119">
              <w:marLeft w:val="0"/>
              <w:marRight w:val="0"/>
              <w:marTop w:val="0"/>
              <w:marBottom w:val="0"/>
              <w:divBdr>
                <w:top w:val="none" w:sz="0" w:space="0" w:color="auto"/>
                <w:left w:val="none" w:sz="0" w:space="0" w:color="auto"/>
                <w:bottom w:val="none" w:sz="0" w:space="0" w:color="auto"/>
                <w:right w:val="none" w:sz="0" w:space="0" w:color="auto"/>
              </w:divBdr>
            </w:div>
            <w:div w:id="1956867355">
              <w:marLeft w:val="0"/>
              <w:marRight w:val="0"/>
              <w:marTop w:val="0"/>
              <w:marBottom w:val="0"/>
              <w:divBdr>
                <w:top w:val="none" w:sz="0" w:space="0" w:color="auto"/>
                <w:left w:val="none" w:sz="0" w:space="0" w:color="auto"/>
                <w:bottom w:val="none" w:sz="0" w:space="0" w:color="auto"/>
                <w:right w:val="none" w:sz="0" w:space="0" w:color="auto"/>
              </w:divBdr>
              <w:divsChild>
                <w:div w:id="1839079556">
                  <w:marLeft w:val="0"/>
                  <w:marRight w:val="0"/>
                  <w:marTop w:val="0"/>
                  <w:marBottom w:val="0"/>
                  <w:divBdr>
                    <w:top w:val="none" w:sz="0" w:space="0" w:color="auto"/>
                    <w:left w:val="none" w:sz="0" w:space="0" w:color="auto"/>
                    <w:bottom w:val="none" w:sz="0" w:space="0" w:color="auto"/>
                    <w:right w:val="none" w:sz="0" w:space="0" w:color="auto"/>
                  </w:divBdr>
                  <w:divsChild>
                    <w:div w:id="146801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876049">
              <w:marLeft w:val="0"/>
              <w:marRight w:val="0"/>
              <w:marTop w:val="0"/>
              <w:marBottom w:val="0"/>
              <w:divBdr>
                <w:top w:val="none" w:sz="0" w:space="0" w:color="auto"/>
                <w:left w:val="none" w:sz="0" w:space="0" w:color="auto"/>
                <w:bottom w:val="none" w:sz="0" w:space="0" w:color="auto"/>
                <w:right w:val="none" w:sz="0" w:space="0" w:color="auto"/>
              </w:divBdr>
            </w:div>
          </w:divsChild>
        </w:div>
        <w:div w:id="1704817942">
          <w:marLeft w:val="0"/>
          <w:marRight w:val="0"/>
          <w:marTop w:val="0"/>
          <w:marBottom w:val="0"/>
          <w:divBdr>
            <w:top w:val="none" w:sz="0" w:space="0" w:color="auto"/>
            <w:left w:val="none" w:sz="0" w:space="0" w:color="auto"/>
            <w:bottom w:val="none" w:sz="0" w:space="0" w:color="auto"/>
            <w:right w:val="none" w:sz="0" w:space="0" w:color="auto"/>
          </w:divBdr>
          <w:divsChild>
            <w:div w:id="1391611288">
              <w:marLeft w:val="0"/>
              <w:marRight w:val="0"/>
              <w:marTop w:val="0"/>
              <w:marBottom w:val="0"/>
              <w:divBdr>
                <w:top w:val="none" w:sz="0" w:space="0" w:color="auto"/>
                <w:left w:val="none" w:sz="0" w:space="0" w:color="auto"/>
                <w:bottom w:val="none" w:sz="0" w:space="0" w:color="auto"/>
                <w:right w:val="none" w:sz="0" w:space="0" w:color="auto"/>
              </w:divBdr>
            </w:div>
            <w:div w:id="1371495750">
              <w:marLeft w:val="0"/>
              <w:marRight w:val="0"/>
              <w:marTop w:val="0"/>
              <w:marBottom w:val="0"/>
              <w:divBdr>
                <w:top w:val="none" w:sz="0" w:space="0" w:color="auto"/>
                <w:left w:val="none" w:sz="0" w:space="0" w:color="auto"/>
                <w:bottom w:val="none" w:sz="0" w:space="0" w:color="auto"/>
                <w:right w:val="none" w:sz="0" w:space="0" w:color="auto"/>
              </w:divBdr>
              <w:divsChild>
                <w:div w:id="1732383834">
                  <w:marLeft w:val="0"/>
                  <w:marRight w:val="0"/>
                  <w:marTop w:val="0"/>
                  <w:marBottom w:val="0"/>
                  <w:divBdr>
                    <w:top w:val="none" w:sz="0" w:space="0" w:color="auto"/>
                    <w:left w:val="none" w:sz="0" w:space="0" w:color="auto"/>
                    <w:bottom w:val="none" w:sz="0" w:space="0" w:color="auto"/>
                    <w:right w:val="none" w:sz="0" w:space="0" w:color="auto"/>
                  </w:divBdr>
                  <w:divsChild>
                    <w:div w:id="147641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71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470308">
      <w:bodyDiv w:val="1"/>
      <w:marLeft w:val="0"/>
      <w:marRight w:val="0"/>
      <w:marTop w:val="0"/>
      <w:marBottom w:val="0"/>
      <w:divBdr>
        <w:top w:val="none" w:sz="0" w:space="0" w:color="auto"/>
        <w:left w:val="none" w:sz="0" w:space="0" w:color="auto"/>
        <w:bottom w:val="none" w:sz="0" w:space="0" w:color="auto"/>
        <w:right w:val="none" w:sz="0" w:space="0" w:color="auto"/>
      </w:divBdr>
    </w:div>
    <w:div w:id="527761600">
      <w:bodyDiv w:val="1"/>
      <w:marLeft w:val="0"/>
      <w:marRight w:val="0"/>
      <w:marTop w:val="0"/>
      <w:marBottom w:val="0"/>
      <w:divBdr>
        <w:top w:val="none" w:sz="0" w:space="0" w:color="auto"/>
        <w:left w:val="none" w:sz="0" w:space="0" w:color="auto"/>
        <w:bottom w:val="none" w:sz="0" w:space="0" w:color="auto"/>
        <w:right w:val="none" w:sz="0" w:space="0" w:color="auto"/>
      </w:divBdr>
    </w:div>
    <w:div w:id="580528337">
      <w:bodyDiv w:val="1"/>
      <w:marLeft w:val="0"/>
      <w:marRight w:val="0"/>
      <w:marTop w:val="0"/>
      <w:marBottom w:val="0"/>
      <w:divBdr>
        <w:top w:val="none" w:sz="0" w:space="0" w:color="auto"/>
        <w:left w:val="none" w:sz="0" w:space="0" w:color="auto"/>
        <w:bottom w:val="none" w:sz="0" w:space="0" w:color="auto"/>
        <w:right w:val="none" w:sz="0" w:space="0" w:color="auto"/>
      </w:divBdr>
      <w:divsChild>
        <w:div w:id="1318146760">
          <w:marLeft w:val="0"/>
          <w:marRight w:val="0"/>
          <w:marTop w:val="0"/>
          <w:marBottom w:val="0"/>
          <w:divBdr>
            <w:top w:val="none" w:sz="0" w:space="0" w:color="auto"/>
            <w:left w:val="none" w:sz="0" w:space="0" w:color="auto"/>
            <w:bottom w:val="none" w:sz="0" w:space="0" w:color="auto"/>
            <w:right w:val="none" w:sz="0" w:space="0" w:color="auto"/>
          </w:divBdr>
        </w:div>
        <w:div w:id="2023775152">
          <w:marLeft w:val="0"/>
          <w:marRight w:val="0"/>
          <w:marTop w:val="0"/>
          <w:marBottom w:val="0"/>
          <w:divBdr>
            <w:top w:val="none" w:sz="0" w:space="0" w:color="auto"/>
            <w:left w:val="none" w:sz="0" w:space="0" w:color="auto"/>
            <w:bottom w:val="none" w:sz="0" w:space="0" w:color="auto"/>
            <w:right w:val="none" w:sz="0" w:space="0" w:color="auto"/>
          </w:divBdr>
          <w:divsChild>
            <w:div w:id="1616402905">
              <w:marLeft w:val="0"/>
              <w:marRight w:val="0"/>
              <w:marTop w:val="0"/>
              <w:marBottom w:val="0"/>
              <w:divBdr>
                <w:top w:val="none" w:sz="0" w:space="0" w:color="auto"/>
                <w:left w:val="none" w:sz="0" w:space="0" w:color="auto"/>
                <w:bottom w:val="none" w:sz="0" w:space="0" w:color="auto"/>
                <w:right w:val="none" w:sz="0" w:space="0" w:color="auto"/>
              </w:divBdr>
              <w:divsChild>
                <w:div w:id="658272827">
                  <w:marLeft w:val="0"/>
                  <w:marRight w:val="0"/>
                  <w:marTop w:val="0"/>
                  <w:marBottom w:val="0"/>
                  <w:divBdr>
                    <w:top w:val="none" w:sz="0" w:space="0" w:color="auto"/>
                    <w:left w:val="none" w:sz="0" w:space="0" w:color="auto"/>
                    <w:bottom w:val="none" w:sz="0" w:space="0" w:color="auto"/>
                    <w:right w:val="none" w:sz="0" w:space="0" w:color="auto"/>
                  </w:divBdr>
                  <w:divsChild>
                    <w:div w:id="1460491313">
                      <w:marLeft w:val="0"/>
                      <w:marRight w:val="0"/>
                      <w:marTop w:val="0"/>
                      <w:marBottom w:val="0"/>
                      <w:divBdr>
                        <w:top w:val="none" w:sz="0" w:space="0" w:color="auto"/>
                        <w:left w:val="none" w:sz="0" w:space="0" w:color="auto"/>
                        <w:bottom w:val="none" w:sz="0" w:space="0" w:color="auto"/>
                        <w:right w:val="none" w:sz="0" w:space="0" w:color="auto"/>
                      </w:divBdr>
                      <w:divsChild>
                        <w:div w:id="1405641548">
                          <w:marLeft w:val="0"/>
                          <w:marRight w:val="0"/>
                          <w:marTop w:val="0"/>
                          <w:marBottom w:val="0"/>
                          <w:divBdr>
                            <w:top w:val="none" w:sz="0" w:space="0" w:color="auto"/>
                            <w:left w:val="none" w:sz="0" w:space="0" w:color="auto"/>
                            <w:bottom w:val="none" w:sz="0" w:space="0" w:color="auto"/>
                            <w:right w:val="none" w:sz="0" w:space="0" w:color="auto"/>
                          </w:divBdr>
                        </w:div>
                        <w:div w:id="1344891760">
                          <w:marLeft w:val="0"/>
                          <w:marRight w:val="0"/>
                          <w:marTop w:val="0"/>
                          <w:marBottom w:val="0"/>
                          <w:divBdr>
                            <w:top w:val="none" w:sz="0" w:space="0" w:color="auto"/>
                            <w:left w:val="none" w:sz="0" w:space="0" w:color="auto"/>
                            <w:bottom w:val="none" w:sz="0" w:space="0" w:color="auto"/>
                            <w:right w:val="none" w:sz="0" w:space="0" w:color="auto"/>
                          </w:divBdr>
                          <w:divsChild>
                            <w:div w:id="904339894">
                              <w:marLeft w:val="0"/>
                              <w:marRight w:val="0"/>
                              <w:marTop w:val="0"/>
                              <w:marBottom w:val="0"/>
                              <w:divBdr>
                                <w:top w:val="none" w:sz="0" w:space="0" w:color="auto"/>
                                <w:left w:val="none" w:sz="0" w:space="0" w:color="auto"/>
                                <w:bottom w:val="none" w:sz="0" w:space="0" w:color="auto"/>
                                <w:right w:val="none" w:sz="0" w:space="0" w:color="auto"/>
                              </w:divBdr>
                              <w:divsChild>
                                <w:div w:id="25494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150947">
                          <w:marLeft w:val="0"/>
                          <w:marRight w:val="0"/>
                          <w:marTop w:val="0"/>
                          <w:marBottom w:val="0"/>
                          <w:divBdr>
                            <w:top w:val="none" w:sz="0" w:space="0" w:color="auto"/>
                            <w:left w:val="none" w:sz="0" w:space="0" w:color="auto"/>
                            <w:bottom w:val="none" w:sz="0" w:space="0" w:color="auto"/>
                            <w:right w:val="none" w:sz="0" w:space="0" w:color="auto"/>
                          </w:divBdr>
                        </w:div>
                      </w:divsChild>
                    </w:div>
                    <w:div w:id="858738657">
                      <w:marLeft w:val="0"/>
                      <w:marRight w:val="0"/>
                      <w:marTop w:val="0"/>
                      <w:marBottom w:val="0"/>
                      <w:divBdr>
                        <w:top w:val="none" w:sz="0" w:space="0" w:color="auto"/>
                        <w:left w:val="none" w:sz="0" w:space="0" w:color="auto"/>
                        <w:bottom w:val="none" w:sz="0" w:space="0" w:color="auto"/>
                        <w:right w:val="none" w:sz="0" w:space="0" w:color="auto"/>
                      </w:divBdr>
                      <w:divsChild>
                        <w:div w:id="199830065">
                          <w:marLeft w:val="0"/>
                          <w:marRight w:val="0"/>
                          <w:marTop w:val="0"/>
                          <w:marBottom w:val="0"/>
                          <w:divBdr>
                            <w:top w:val="none" w:sz="0" w:space="0" w:color="auto"/>
                            <w:left w:val="none" w:sz="0" w:space="0" w:color="auto"/>
                            <w:bottom w:val="none" w:sz="0" w:space="0" w:color="auto"/>
                            <w:right w:val="none" w:sz="0" w:space="0" w:color="auto"/>
                          </w:divBdr>
                        </w:div>
                        <w:div w:id="1287199032">
                          <w:marLeft w:val="0"/>
                          <w:marRight w:val="0"/>
                          <w:marTop w:val="0"/>
                          <w:marBottom w:val="0"/>
                          <w:divBdr>
                            <w:top w:val="none" w:sz="0" w:space="0" w:color="auto"/>
                            <w:left w:val="none" w:sz="0" w:space="0" w:color="auto"/>
                            <w:bottom w:val="none" w:sz="0" w:space="0" w:color="auto"/>
                            <w:right w:val="none" w:sz="0" w:space="0" w:color="auto"/>
                          </w:divBdr>
                          <w:divsChild>
                            <w:div w:id="2121105152">
                              <w:marLeft w:val="0"/>
                              <w:marRight w:val="0"/>
                              <w:marTop w:val="0"/>
                              <w:marBottom w:val="0"/>
                              <w:divBdr>
                                <w:top w:val="none" w:sz="0" w:space="0" w:color="auto"/>
                                <w:left w:val="none" w:sz="0" w:space="0" w:color="auto"/>
                                <w:bottom w:val="none" w:sz="0" w:space="0" w:color="auto"/>
                                <w:right w:val="none" w:sz="0" w:space="0" w:color="auto"/>
                              </w:divBdr>
                              <w:divsChild>
                                <w:div w:id="53925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961327">
                          <w:marLeft w:val="0"/>
                          <w:marRight w:val="0"/>
                          <w:marTop w:val="0"/>
                          <w:marBottom w:val="0"/>
                          <w:divBdr>
                            <w:top w:val="none" w:sz="0" w:space="0" w:color="auto"/>
                            <w:left w:val="none" w:sz="0" w:space="0" w:color="auto"/>
                            <w:bottom w:val="none" w:sz="0" w:space="0" w:color="auto"/>
                            <w:right w:val="none" w:sz="0" w:space="0" w:color="auto"/>
                          </w:divBdr>
                        </w:div>
                      </w:divsChild>
                    </w:div>
                    <w:div w:id="1278024589">
                      <w:marLeft w:val="0"/>
                      <w:marRight w:val="0"/>
                      <w:marTop w:val="0"/>
                      <w:marBottom w:val="0"/>
                      <w:divBdr>
                        <w:top w:val="none" w:sz="0" w:space="0" w:color="auto"/>
                        <w:left w:val="none" w:sz="0" w:space="0" w:color="auto"/>
                        <w:bottom w:val="none" w:sz="0" w:space="0" w:color="auto"/>
                        <w:right w:val="none" w:sz="0" w:space="0" w:color="auto"/>
                      </w:divBdr>
                      <w:divsChild>
                        <w:div w:id="289675035">
                          <w:marLeft w:val="0"/>
                          <w:marRight w:val="0"/>
                          <w:marTop w:val="0"/>
                          <w:marBottom w:val="0"/>
                          <w:divBdr>
                            <w:top w:val="none" w:sz="0" w:space="0" w:color="auto"/>
                            <w:left w:val="none" w:sz="0" w:space="0" w:color="auto"/>
                            <w:bottom w:val="none" w:sz="0" w:space="0" w:color="auto"/>
                            <w:right w:val="none" w:sz="0" w:space="0" w:color="auto"/>
                          </w:divBdr>
                        </w:div>
                        <w:div w:id="854349180">
                          <w:marLeft w:val="0"/>
                          <w:marRight w:val="0"/>
                          <w:marTop w:val="0"/>
                          <w:marBottom w:val="0"/>
                          <w:divBdr>
                            <w:top w:val="none" w:sz="0" w:space="0" w:color="auto"/>
                            <w:left w:val="none" w:sz="0" w:space="0" w:color="auto"/>
                            <w:bottom w:val="none" w:sz="0" w:space="0" w:color="auto"/>
                            <w:right w:val="none" w:sz="0" w:space="0" w:color="auto"/>
                          </w:divBdr>
                          <w:divsChild>
                            <w:div w:id="556742591">
                              <w:marLeft w:val="0"/>
                              <w:marRight w:val="0"/>
                              <w:marTop w:val="0"/>
                              <w:marBottom w:val="0"/>
                              <w:divBdr>
                                <w:top w:val="none" w:sz="0" w:space="0" w:color="auto"/>
                                <w:left w:val="none" w:sz="0" w:space="0" w:color="auto"/>
                                <w:bottom w:val="none" w:sz="0" w:space="0" w:color="auto"/>
                                <w:right w:val="none" w:sz="0" w:space="0" w:color="auto"/>
                              </w:divBdr>
                              <w:divsChild>
                                <w:div w:id="171083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09914">
                          <w:marLeft w:val="0"/>
                          <w:marRight w:val="0"/>
                          <w:marTop w:val="0"/>
                          <w:marBottom w:val="0"/>
                          <w:divBdr>
                            <w:top w:val="none" w:sz="0" w:space="0" w:color="auto"/>
                            <w:left w:val="none" w:sz="0" w:space="0" w:color="auto"/>
                            <w:bottom w:val="none" w:sz="0" w:space="0" w:color="auto"/>
                            <w:right w:val="none" w:sz="0" w:space="0" w:color="auto"/>
                          </w:divBdr>
                        </w:div>
                      </w:divsChild>
                    </w:div>
                    <w:div w:id="1348288591">
                      <w:marLeft w:val="0"/>
                      <w:marRight w:val="0"/>
                      <w:marTop w:val="0"/>
                      <w:marBottom w:val="0"/>
                      <w:divBdr>
                        <w:top w:val="none" w:sz="0" w:space="0" w:color="auto"/>
                        <w:left w:val="none" w:sz="0" w:space="0" w:color="auto"/>
                        <w:bottom w:val="none" w:sz="0" w:space="0" w:color="auto"/>
                        <w:right w:val="none" w:sz="0" w:space="0" w:color="auto"/>
                      </w:divBdr>
                      <w:divsChild>
                        <w:div w:id="2041196428">
                          <w:marLeft w:val="0"/>
                          <w:marRight w:val="0"/>
                          <w:marTop w:val="0"/>
                          <w:marBottom w:val="0"/>
                          <w:divBdr>
                            <w:top w:val="none" w:sz="0" w:space="0" w:color="auto"/>
                            <w:left w:val="none" w:sz="0" w:space="0" w:color="auto"/>
                            <w:bottom w:val="none" w:sz="0" w:space="0" w:color="auto"/>
                            <w:right w:val="none" w:sz="0" w:space="0" w:color="auto"/>
                          </w:divBdr>
                        </w:div>
                        <w:div w:id="1995330168">
                          <w:marLeft w:val="0"/>
                          <w:marRight w:val="0"/>
                          <w:marTop w:val="0"/>
                          <w:marBottom w:val="0"/>
                          <w:divBdr>
                            <w:top w:val="none" w:sz="0" w:space="0" w:color="auto"/>
                            <w:left w:val="none" w:sz="0" w:space="0" w:color="auto"/>
                            <w:bottom w:val="none" w:sz="0" w:space="0" w:color="auto"/>
                            <w:right w:val="none" w:sz="0" w:space="0" w:color="auto"/>
                          </w:divBdr>
                          <w:divsChild>
                            <w:div w:id="1256593563">
                              <w:marLeft w:val="0"/>
                              <w:marRight w:val="0"/>
                              <w:marTop w:val="0"/>
                              <w:marBottom w:val="0"/>
                              <w:divBdr>
                                <w:top w:val="none" w:sz="0" w:space="0" w:color="auto"/>
                                <w:left w:val="none" w:sz="0" w:space="0" w:color="auto"/>
                                <w:bottom w:val="none" w:sz="0" w:space="0" w:color="auto"/>
                                <w:right w:val="none" w:sz="0" w:space="0" w:color="auto"/>
                              </w:divBdr>
                              <w:divsChild>
                                <w:div w:id="81626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028824">
                          <w:marLeft w:val="0"/>
                          <w:marRight w:val="0"/>
                          <w:marTop w:val="0"/>
                          <w:marBottom w:val="0"/>
                          <w:divBdr>
                            <w:top w:val="none" w:sz="0" w:space="0" w:color="auto"/>
                            <w:left w:val="none" w:sz="0" w:space="0" w:color="auto"/>
                            <w:bottom w:val="none" w:sz="0" w:space="0" w:color="auto"/>
                            <w:right w:val="none" w:sz="0" w:space="0" w:color="auto"/>
                          </w:divBdr>
                        </w:div>
                      </w:divsChild>
                    </w:div>
                    <w:div w:id="2069693652">
                      <w:marLeft w:val="0"/>
                      <w:marRight w:val="0"/>
                      <w:marTop w:val="0"/>
                      <w:marBottom w:val="0"/>
                      <w:divBdr>
                        <w:top w:val="none" w:sz="0" w:space="0" w:color="auto"/>
                        <w:left w:val="none" w:sz="0" w:space="0" w:color="auto"/>
                        <w:bottom w:val="none" w:sz="0" w:space="0" w:color="auto"/>
                        <w:right w:val="none" w:sz="0" w:space="0" w:color="auto"/>
                      </w:divBdr>
                      <w:divsChild>
                        <w:div w:id="1041393912">
                          <w:marLeft w:val="0"/>
                          <w:marRight w:val="0"/>
                          <w:marTop w:val="0"/>
                          <w:marBottom w:val="0"/>
                          <w:divBdr>
                            <w:top w:val="none" w:sz="0" w:space="0" w:color="auto"/>
                            <w:left w:val="none" w:sz="0" w:space="0" w:color="auto"/>
                            <w:bottom w:val="none" w:sz="0" w:space="0" w:color="auto"/>
                            <w:right w:val="none" w:sz="0" w:space="0" w:color="auto"/>
                          </w:divBdr>
                        </w:div>
                        <w:div w:id="698549053">
                          <w:marLeft w:val="0"/>
                          <w:marRight w:val="0"/>
                          <w:marTop w:val="0"/>
                          <w:marBottom w:val="0"/>
                          <w:divBdr>
                            <w:top w:val="none" w:sz="0" w:space="0" w:color="auto"/>
                            <w:left w:val="none" w:sz="0" w:space="0" w:color="auto"/>
                            <w:bottom w:val="none" w:sz="0" w:space="0" w:color="auto"/>
                            <w:right w:val="none" w:sz="0" w:space="0" w:color="auto"/>
                          </w:divBdr>
                          <w:divsChild>
                            <w:div w:id="725958037">
                              <w:marLeft w:val="0"/>
                              <w:marRight w:val="0"/>
                              <w:marTop w:val="0"/>
                              <w:marBottom w:val="0"/>
                              <w:divBdr>
                                <w:top w:val="none" w:sz="0" w:space="0" w:color="auto"/>
                                <w:left w:val="none" w:sz="0" w:space="0" w:color="auto"/>
                                <w:bottom w:val="none" w:sz="0" w:space="0" w:color="auto"/>
                                <w:right w:val="none" w:sz="0" w:space="0" w:color="auto"/>
                              </w:divBdr>
                              <w:divsChild>
                                <w:div w:id="22842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462686">
                          <w:marLeft w:val="0"/>
                          <w:marRight w:val="0"/>
                          <w:marTop w:val="0"/>
                          <w:marBottom w:val="0"/>
                          <w:divBdr>
                            <w:top w:val="none" w:sz="0" w:space="0" w:color="auto"/>
                            <w:left w:val="none" w:sz="0" w:space="0" w:color="auto"/>
                            <w:bottom w:val="none" w:sz="0" w:space="0" w:color="auto"/>
                            <w:right w:val="none" w:sz="0" w:space="0" w:color="auto"/>
                          </w:divBdr>
                        </w:div>
                      </w:divsChild>
                    </w:div>
                    <w:div w:id="1383872108">
                      <w:marLeft w:val="0"/>
                      <w:marRight w:val="0"/>
                      <w:marTop w:val="0"/>
                      <w:marBottom w:val="0"/>
                      <w:divBdr>
                        <w:top w:val="none" w:sz="0" w:space="0" w:color="auto"/>
                        <w:left w:val="none" w:sz="0" w:space="0" w:color="auto"/>
                        <w:bottom w:val="none" w:sz="0" w:space="0" w:color="auto"/>
                        <w:right w:val="none" w:sz="0" w:space="0" w:color="auto"/>
                      </w:divBdr>
                      <w:divsChild>
                        <w:div w:id="840001696">
                          <w:marLeft w:val="0"/>
                          <w:marRight w:val="0"/>
                          <w:marTop w:val="0"/>
                          <w:marBottom w:val="0"/>
                          <w:divBdr>
                            <w:top w:val="none" w:sz="0" w:space="0" w:color="auto"/>
                            <w:left w:val="none" w:sz="0" w:space="0" w:color="auto"/>
                            <w:bottom w:val="none" w:sz="0" w:space="0" w:color="auto"/>
                            <w:right w:val="none" w:sz="0" w:space="0" w:color="auto"/>
                          </w:divBdr>
                        </w:div>
                        <w:div w:id="1539390747">
                          <w:marLeft w:val="0"/>
                          <w:marRight w:val="0"/>
                          <w:marTop w:val="0"/>
                          <w:marBottom w:val="0"/>
                          <w:divBdr>
                            <w:top w:val="none" w:sz="0" w:space="0" w:color="auto"/>
                            <w:left w:val="none" w:sz="0" w:space="0" w:color="auto"/>
                            <w:bottom w:val="none" w:sz="0" w:space="0" w:color="auto"/>
                            <w:right w:val="none" w:sz="0" w:space="0" w:color="auto"/>
                          </w:divBdr>
                          <w:divsChild>
                            <w:div w:id="71051796">
                              <w:marLeft w:val="0"/>
                              <w:marRight w:val="0"/>
                              <w:marTop w:val="0"/>
                              <w:marBottom w:val="0"/>
                              <w:divBdr>
                                <w:top w:val="none" w:sz="0" w:space="0" w:color="auto"/>
                                <w:left w:val="none" w:sz="0" w:space="0" w:color="auto"/>
                                <w:bottom w:val="none" w:sz="0" w:space="0" w:color="auto"/>
                                <w:right w:val="none" w:sz="0" w:space="0" w:color="auto"/>
                              </w:divBdr>
                              <w:divsChild>
                                <w:div w:id="196434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578448">
                          <w:marLeft w:val="0"/>
                          <w:marRight w:val="0"/>
                          <w:marTop w:val="0"/>
                          <w:marBottom w:val="0"/>
                          <w:divBdr>
                            <w:top w:val="none" w:sz="0" w:space="0" w:color="auto"/>
                            <w:left w:val="none" w:sz="0" w:space="0" w:color="auto"/>
                            <w:bottom w:val="none" w:sz="0" w:space="0" w:color="auto"/>
                            <w:right w:val="none" w:sz="0" w:space="0" w:color="auto"/>
                          </w:divBdr>
                        </w:div>
                      </w:divsChild>
                    </w:div>
                    <w:div w:id="1736199578">
                      <w:marLeft w:val="0"/>
                      <w:marRight w:val="0"/>
                      <w:marTop w:val="0"/>
                      <w:marBottom w:val="0"/>
                      <w:divBdr>
                        <w:top w:val="none" w:sz="0" w:space="0" w:color="auto"/>
                        <w:left w:val="none" w:sz="0" w:space="0" w:color="auto"/>
                        <w:bottom w:val="none" w:sz="0" w:space="0" w:color="auto"/>
                        <w:right w:val="none" w:sz="0" w:space="0" w:color="auto"/>
                      </w:divBdr>
                      <w:divsChild>
                        <w:div w:id="1569026333">
                          <w:marLeft w:val="0"/>
                          <w:marRight w:val="0"/>
                          <w:marTop w:val="0"/>
                          <w:marBottom w:val="0"/>
                          <w:divBdr>
                            <w:top w:val="none" w:sz="0" w:space="0" w:color="auto"/>
                            <w:left w:val="none" w:sz="0" w:space="0" w:color="auto"/>
                            <w:bottom w:val="none" w:sz="0" w:space="0" w:color="auto"/>
                            <w:right w:val="none" w:sz="0" w:space="0" w:color="auto"/>
                          </w:divBdr>
                        </w:div>
                        <w:div w:id="1583835916">
                          <w:marLeft w:val="0"/>
                          <w:marRight w:val="0"/>
                          <w:marTop w:val="0"/>
                          <w:marBottom w:val="0"/>
                          <w:divBdr>
                            <w:top w:val="none" w:sz="0" w:space="0" w:color="auto"/>
                            <w:left w:val="none" w:sz="0" w:space="0" w:color="auto"/>
                            <w:bottom w:val="none" w:sz="0" w:space="0" w:color="auto"/>
                            <w:right w:val="none" w:sz="0" w:space="0" w:color="auto"/>
                          </w:divBdr>
                          <w:divsChild>
                            <w:div w:id="1780561202">
                              <w:marLeft w:val="0"/>
                              <w:marRight w:val="0"/>
                              <w:marTop w:val="0"/>
                              <w:marBottom w:val="0"/>
                              <w:divBdr>
                                <w:top w:val="none" w:sz="0" w:space="0" w:color="auto"/>
                                <w:left w:val="none" w:sz="0" w:space="0" w:color="auto"/>
                                <w:bottom w:val="none" w:sz="0" w:space="0" w:color="auto"/>
                                <w:right w:val="none" w:sz="0" w:space="0" w:color="auto"/>
                              </w:divBdr>
                              <w:divsChild>
                                <w:div w:id="212357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528581">
                          <w:marLeft w:val="0"/>
                          <w:marRight w:val="0"/>
                          <w:marTop w:val="0"/>
                          <w:marBottom w:val="0"/>
                          <w:divBdr>
                            <w:top w:val="none" w:sz="0" w:space="0" w:color="auto"/>
                            <w:left w:val="none" w:sz="0" w:space="0" w:color="auto"/>
                            <w:bottom w:val="none" w:sz="0" w:space="0" w:color="auto"/>
                            <w:right w:val="none" w:sz="0" w:space="0" w:color="auto"/>
                          </w:divBdr>
                        </w:div>
                      </w:divsChild>
                    </w:div>
                    <w:div w:id="559097438">
                      <w:marLeft w:val="0"/>
                      <w:marRight w:val="0"/>
                      <w:marTop w:val="0"/>
                      <w:marBottom w:val="0"/>
                      <w:divBdr>
                        <w:top w:val="none" w:sz="0" w:space="0" w:color="auto"/>
                        <w:left w:val="none" w:sz="0" w:space="0" w:color="auto"/>
                        <w:bottom w:val="none" w:sz="0" w:space="0" w:color="auto"/>
                        <w:right w:val="none" w:sz="0" w:space="0" w:color="auto"/>
                      </w:divBdr>
                      <w:divsChild>
                        <w:div w:id="629289154">
                          <w:marLeft w:val="0"/>
                          <w:marRight w:val="0"/>
                          <w:marTop w:val="0"/>
                          <w:marBottom w:val="0"/>
                          <w:divBdr>
                            <w:top w:val="none" w:sz="0" w:space="0" w:color="auto"/>
                            <w:left w:val="none" w:sz="0" w:space="0" w:color="auto"/>
                            <w:bottom w:val="none" w:sz="0" w:space="0" w:color="auto"/>
                            <w:right w:val="none" w:sz="0" w:space="0" w:color="auto"/>
                          </w:divBdr>
                        </w:div>
                        <w:div w:id="379869552">
                          <w:marLeft w:val="0"/>
                          <w:marRight w:val="0"/>
                          <w:marTop w:val="0"/>
                          <w:marBottom w:val="0"/>
                          <w:divBdr>
                            <w:top w:val="none" w:sz="0" w:space="0" w:color="auto"/>
                            <w:left w:val="none" w:sz="0" w:space="0" w:color="auto"/>
                            <w:bottom w:val="none" w:sz="0" w:space="0" w:color="auto"/>
                            <w:right w:val="none" w:sz="0" w:space="0" w:color="auto"/>
                          </w:divBdr>
                          <w:divsChild>
                            <w:div w:id="1412509550">
                              <w:marLeft w:val="0"/>
                              <w:marRight w:val="0"/>
                              <w:marTop w:val="0"/>
                              <w:marBottom w:val="0"/>
                              <w:divBdr>
                                <w:top w:val="none" w:sz="0" w:space="0" w:color="auto"/>
                                <w:left w:val="none" w:sz="0" w:space="0" w:color="auto"/>
                                <w:bottom w:val="none" w:sz="0" w:space="0" w:color="auto"/>
                                <w:right w:val="none" w:sz="0" w:space="0" w:color="auto"/>
                              </w:divBdr>
                              <w:divsChild>
                                <w:div w:id="22553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38227">
                          <w:marLeft w:val="0"/>
                          <w:marRight w:val="0"/>
                          <w:marTop w:val="0"/>
                          <w:marBottom w:val="0"/>
                          <w:divBdr>
                            <w:top w:val="none" w:sz="0" w:space="0" w:color="auto"/>
                            <w:left w:val="none" w:sz="0" w:space="0" w:color="auto"/>
                            <w:bottom w:val="none" w:sz="0" w:space="0" w:color="auto"/>
                            <w:right w:val="none" w:sz="0" w:space="0" w:color="auto"/>
                          </w:divBdr>
                        </w:div>
                      </w:divsChild>
                    </w:div>
                    <w:div w:id="1762144652">
                      <w:marLeft w:val="0"/>
                      <w:marRight w:val="0"/>
                      <w:marTop w:val="0"/>
                      <w:marBottom w:val="0"/>
                      <w:divBdr>
                        <w:top w:val="none" w:sz="0" w:space="0" w:color="auto"/>
                        <w:left w:val="none" w:sz="0" w:space="0" w:color="auto"/>
                        <w:bottom w:val="none" w:sz="0" w:space="0" w:color="auto"/>
                        <w:right w:val="none" w:sz="0" w:space="0" w:color="auto"/>
                      </w:divBdr>
                      <w:divsChild>
                        <w:div w:id="1853448748">
                          <w:marLeft w:val="0"/>
                          <w:marRight w:val="0"/>
                          <w:marTop w:val="0"/>
                          <w:marBottom w:val="0"/>
                          <w:divBdr>
                            <w:top w:val="none" w:sz="0" w:space="0" w:color="auto"/>
                            <w:left w:val="none" w:sz="0" w:space="0" w:color="auto"/>
                            <w:bottom w:val="none" w:sz="0" w:space="0" w:color="auto"/>
                            <w:right w:val="none" w:sz="0" w:space="0" w:color="auto"/>
                          </w:divBdr>
                        </w:div>
                        <w:div w:id="399526038">
                          <w:marLeft w:val="0"/>
                          <w:marRight w:val="0"/>
                          <w:marTop w:val="0"/>
                          <w:marBottom w:val="0"/>
                          <w:divBdr>
                            <w:top w:val="none" w:sz="0" w:space="0" w:color="auto"/>
                            <w:left w:val="none" w:sz="0" w:space="0" w:color="auto"/>
                            <w:bottom w:val="none" w:sz="0" w:space="0" w:color="auto"/>
                            <w:right w:val="none" w:sz="0" w:space="0" w:color="auto"/>
                          </w:divBdr>
                          <w:divsChild>
                            <w:div w:id="1908299129">
                              <w:marLeft w:val="0"/>
                              <w:marRight w:val="0"/>
                              <w:marTop w:val="0"/>
                              <w:marBottom w:val="0"/>
                              <w:divBdr>
                                <w:top w:val="none" w:sz="0" w:space="0" w:color="auto"/>
                                <w:left w:val="none" w:sz="0" w:space="0" w:color="auto"/>
                                <w:bottom w:val="none" w:sz="0" w:space="0" w:color="auto"/>
                                <w:right w:val="none" w:sz="0" w:space="0" w:color="auto"/>
                              </w:divBdr>
                              <w:divsChild>
                                <w:div w:id="118162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088254">
                          <w:marLeft w:val="0"/>
                          <w:marRight w:val="0"/>
                          <w:marTop w:val="0"/>
                          <w:marBottom w:val="0"/>
                          <w:divBdr>
                            <w:top w:val="none" w:sz="0" w:space="0" w:color="auto"/>
                            <w:left w:val="none" w:sz="0" w:space="0" w:color="auto"/>
                            <w:bottom w:val="none" w:sz="0" w:space="0" w:color="auto"/>
                            <w:right w:val="none" w:sz="0" w:space="0" w:color="auto"/>
                          </w:divBdr>
                        </w:div>
                      </w:divsChild>
                    </w:div>
                    <w:div w:id="1208177148">
                      <w:marLeft w:val="0"/>
                      <w:marRight w:val="0"/>
                      <w:marTop w:val="0"/>
                      <w:marBottom w:val="0"/>
                      <w:divBdr>
                        <w:top w:val="none" w:sz="0" w:space="0" w:color="auto"/>
                        <w:left w:val="none" w:sz="0" w:space="0" w:color="auto"/>
                        <w:bottom w:val="none" w:sz="0" w:space="0" w:color="auto"/>
                        <w:right w:val="none" w:sz="0" w:space="0" w:color="auto"/>
                      </w:divBdr>
                      <w:divsChild>
                        <w:div w:id="900216640">
                          <w:marLeft w:val="0"/>
                          <w:marRight w:val="0"/>
                          <w:marTop w:val="0"/>
                          <w:marBottom w:val="0"/>
                          <w:divBdr>
                            <w:top w:val="none" w:sz="0" w:space="0" w:color="auto"/>
                            <w:left w:val="none" w:sz="0" w:space="0" w:color="auto"/>
                            <w:bottom w:val="none" w:sz="0" w:space="0" w:color="auto"/>
                            <w:right w:val="none" w:sz="0" w:space="0" w:color="auto"/>
                          </w:divBdr>
                        </w:div>
                        <w:div w:id="170225244">
                          <w:marLeft w:val="0"/>
                          <w:marRight w:val="0"/>
                          <w:marTop w:val="0"/>
                          <w:marBottom w:val="0"/>
                          <w:divBdr>
                            <w:top w:val="none" w:sz="0" w:space="0" w:color="auto"/>
                            <w:left w:val="none" w:sz="0" w:space="0" w:color="auto"/>
                            <w:bottom w:val="none" w:sz="0" w:space="0" w:color="auto"/>
                            <w:right w:val="none" w:sz="0" w:space="0" w:color="auto"/>
                          </w:divBdr>
                          <w:divsChild>
                            <w:div w:id="707218768">
                              <w:marLeft w:val="0"/>
                              <w:marRight w:val="0"/>
                              <w:marTop w:val="0"/>
                              <w:marBottom w:val="0"/>
                              <w:divBdr>
                                <w:top w:val="none" w:sz="0" w:space="0" w:color="auto"/>
                                <w:left w:val="none" w:sz="0" w:space="0" w:color="auto"/>
                                <w:bottom w:val="none" w:sz="0" w:space="0" w:color="auto"/>
                                <w:right w:val="none" w:sz="0" w:space="0" w:color="auto"/>
                              </w:divBdr>
                              <w:divsChild>
                                <w:div w:id="67692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631448">
                          <w:marLeft w:val="0"/>
                          <w:marRight w:val="0"/>
                          <w:marTop w:val="0"/>
                          <w:marBottom w:val="0"/>
                          <w:divBdr>
                            <w:top w:val="none" w:sz="0" w:space="0" w:color="auto"/>
                            <w:left w:val="none" w:sz="0" w:space="0" w:color="auto"/>
                            <w:bottom w:val="none" w:sz="0" w:space="0" w:color="auto"/>
                            <w:right w:val="none" w:sz="0" w:space="0" w:color="auto"/>
                          </w:divBdr>
                        </w:div>
                      </w:divsChild>
                    </w:div>
                    <w:div w:id="1789160091">
                      <w:marLeft w:val="0"/>
                      <w:marRight w:val="0"/>
                      <w:marTop w:val="0"/>
                      <w:marBottom w:val="0"/>
                      <w:divBdr>
                        <w:top w:val="none" w:sz="0" w:space="0" w:color="auto"/>
                        <w:left w:val="none" w:sz="0" w:space="0" w:color="auto"/>
                        <w:bottom w:val="none" w:sz="0" w:space="0" w:color="auto"/>
                        <w:right w:val="none" w:sz="0" w:space="0" w:color="auto"/>
                      </w:divBdr>
                      <w:divsChild>
                        <w:div w:id="1596670716">
                          <w:marLeft w:val="0"/>
                          <w:marRight w:val="0"/>
                          <w:marTop w:val="0"/>
                          <w:marBottom w:val="0"/>
                          <w:divBdr>
                            <w:top w:val="none" w:sz="0" w:space="0" w:color="auto"/>
                            <w:left w:val="none" w:sz="0" w:space="0" w:color="auto"/>
                            <w:bottom w:val="none" w:sz="0" w:space="0" w:color="auto"/>
                            <w:right w:val="none" w:sz="0" w:space="0" w:color="auto"/>
                          </w:divBdr>
                        </w:div>
                        <w:div w:id="1127043989">
                          <w:marLeft w:val="0"/>
                          <w:marRight w:val="0"/>
                          <w:marTop w:val="0"/>
                          <w:marBottom w:val="0"/>
                          <w:divBdr>
                            <w:top w:val="none" w:sz="0" w:space="0" w:color="auto"/>
                            <w:left w:val="none" w:sz="0" w:space="0" w:color="auto"/>
                            <w:bottom w:val="none" w:sz="0" w:space="0" w:color="auto"/>
                            <w:right w:val="none" w:sz="0" w:space="0" w:color="auto"/>
                          </w:divBdr>
                          <w:divsChild>
                            <w:div w:id="2027291279">
                              <w:marLeft w:val="0"/>
                              <w:marRight w:val="0"/>
                              <w:marTop w:val="0"/>
                              <w:marBottom w:val="0"/>
                              <w:divBdr>
                                <w:top w:val="none" w:sz="0" w:space="0" w:color="auto"/>
                                <w:left w:val="none" w:sz="0" w:space="0" w:color="auto"/>
                                <w:bottom w:val="none" w:sz="0" w:space="0" w:color="auto"/>
                                <w:right w:val="none" w:sz="0" w:space="0" w:color="auto"/>
                              </w:divBdr>
                              <w:divsChild>
                                <w:div w:id="161042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762825">
                          <w:marLeft w:val="0"/>
                          <w:marRight w:val="0"/>
                          <w:marTop w:val="0"/>
                          <w:marBottom w:val="0"/>
                          <w:divBdr>
                            <w:top w:val="none" w:sz="0" w:space="0" w:color="auto"/>
                            <w:left w:val="none" w:sz="0" w:space="0" w:color="auto"/>
                            <w:bottom w:val="none" w:sz="0" w:space="0" w:color="auto"/>
                            <w:right w:val="none" w:sz="0" w:space="0" w:color="auto"/>
                          </w:divBdr>
                        </w:div>
                      </w:divsChild>
                    </w:div>
                    <w:div w:id="1313756696">
                      <w:marLeft w:val="0"/>
                      <w:marRight w:val="0"/>
                      <w:marTop w:val="0"/>
                      <w:marBottom w:val="0"/>
                      <w:divBdr>
                        <w:top w:val="none" w:sz="0" w:space="0" w:color="auto"/>
                        <w:left w:val="none" w:sz="0" w:space="0" w:color="auto"/>
                        <w:bottom w:val="none" w:sz="0" w:space="0" w:color="auto"/>
                        <w:right w:val="none" w:sz="0" w:space="0" w:color="auto"/>
                      </w:divBdr>
                      <w:divsChild>
                        <w:div w:id="1844393550">
                          <w:marLeft w:val="0"/>
                          <w:marRight w:val="0"/>
                          <w:marTop w:val="0"/>
                          <w:marBottom w:val="0"/>
                          <w:divBdr>
                            <w:top w:val="none" w:sz="0" w:space="0" w:color="auto"/>
                            <w:left w:val="none" w:sz="0" w:space="0" w:color="auto"/>
                            <w:bottom w:val="none" w:sz="0" w:space="0" w:color="auto"/>
                            <w:right w:val="none" w:sz="0" w:space="0" w:color="auto"/>
                          </w:divBdr>
                        </w:div>
                        <w:div w:id="126708935">
                          <w:marLeft w:val="0"/>
                          <w:marRight w:val="0"/>
                          <w:marTop w:val="0"/>
                          <w:marBottom w:val="0"/>
                          <w:divBdr>
                            <w:top w:val="none" w:sz="0" w:space="0" w:color="auto"/>
                            <w:left w:val="none" w:sz="0" w:space="0" w:color="auto"/>
                            <w:bottom w:val="none" w:sz="0" w:space="0" w:color="auto"/>
                            <w:right w:val="none" w:sz="0" w:space="0" w:color="auto"/>
                          </w:divBdr>
                          <w:divsChild>
                            <w:div w:id="1168053436">
                              <w:marLeft w:val="0"/>
                              <w:marRight w:val="0"/>
                              <w:marTop w:val="0"/>
                              <w:marBottom w:val="0"/>
                              <w:divBdr>
                                <w:top w:val="none" w:sz="0" w:space="0" w:color="auto"/>
                                <w:left w:val="none" w:sz="0" w:space="0" w:color="auto"/>
                                <w:bottom w:val="none" w:sz="0" w:space="0" w:color="auto"/>
                                <w:right w:val="none" w:sz="0" w:space="0" w:color="auto"/>
                              </w:divBdr>
                              <w:divsChild>
                                <w:div w:id="183391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320373">
                          <w:marLeft w:val="0"/>
                          <w:marRight w:val="0"/>
                          <w:marTop w:val="0"/>
                          <w:marBottom w:val="0"/>
                          <w:divBdr>
                            <w:top w:val="none" w:sz="0" w:space="0" w:color="auto"/>
                            <w:left w:val="none" w:sz="0" w:space="0" w:color="auto"/>
                            <w:bottom w:val="none" w:sz="0" w:space="0" w:color="auto"/>
                            <w:right w:val="none" w:sz="0" w:space="0" w:color="auto"/>
                          </w:divBdr>
                        </w:div>
                      </w:divsChild>
                    </w:div>
                    <w:div w:id="765544167">
                      <w:marLeft w:val="0"/>
                      <w:marRight w:val="0"/>
                      <w:marTop w:val="0"/>
                      <w:marBottom w:val="0"/>
                      <w:divBdr>
                        <w:top w:val="none" w:sz="0" w:space="0" w:color="auto"/>
                        <w:left w:val="none" w:sz="0" w:space="0" w:color="auto"/>
                        <w:bottom w:val="none" w:sz="0" w:space="0" w:color="auto"/>
                        <w:right w:val="none" w:sz="0" w:space="0" w:color="auto"/>
                      </w:divBdr>
                      <w:divsChild>
                        <w:div w:id="156532266">
                          <w:marLeft w:val="0"/>
                          <w:marRight w:val="0"/>
                          <w:marTop w:val="0"/>
                          <w:marBottom w:val="0"/>
                          <w:divBdr>
                            <w:top w:val="none" w:sz="0" w:space="0" w:color="auto"/>
                            <w:left w:val="none" w:sz="0" w:space="0" w:color="auto"/>
                            <w:bottom w:val="none" w:sz="0" w:space="0" w:color="auto"/>
                            <w:right w:val="none" w:sz="0" w:space="0" w:color="auto"/>
                          </w:divBdr>
                        </w:div>
                        <w:div w:id="1026372253">
                          <w:marLeft w:val="0"/>
                          <w:marRight w:val="0"/>
                          <w:marTop w:val="0"/>
                          <w:marBottom w:val="0"/>
                          <w:divBdr>
                            <w:top w:val="none" w:sz="0" w:space="0" w:color="auto"/>
                            <w:left w:val="none" w:sz="0" w:space="0" w:color="auto"/>
                            <w:bottom w:val="none" w:sz="0" w:space="0" w:color="auto"/>
                            <w:right w:val="none" w:sz="0" w:space="0" w:color="auto"/>
                          </w:divBdr>
                          <w:divsChild>
                            <w:div w:id="2057240718">
                              <w:marLeft w:val="0"/>
                              <w:marRight w:val="0"/>
                              <w:marTop w:val="0"/>
                              <w:marBottom w:val="0"/>
                              <w:divBdr>
                                <w:top w:val="none" w:sz="0" w:space="0" w:color="auto"/>
                                <w:left w:val="none" w:sz="0" w:space="0" w:color="auto"/>
                                <w:bottom w:val="none" w:sz="0" w:space="0" w:color="auto"/>
                                <w:right w:val="none" w:sz="0" w:space="0" w:color="auto"/>
                              </w:divBdr>
                              <w:divsChild>
                                <w:div w:id="133426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266285">
                          <w:marLeft w:val="0"/>
                          <w:marRight w:val="0"/>
                          <w:marTop w:val="0"/>
                          <w:marBottom w:val="0"/>
                          <w:divBdr>
                            <w:top w:val="none" w:sz="0" w:space="0" w:color="auto"/>
                            <w:left w:val="none" w:sz="0" w:space="0" w:color="auto"/>
                            <w:bottom w:val="none" w:sz="0" w:space="0" w:color="auto"/>
                            <w:right w:val="none" w:sz="0" w:space="0" w:color="auto"/>
                          </w:divBdr>
                        </w:div>
                      </w:divsChild>
                    </w:div>
                    <w:div w:id="108206311">
                      <w:marLeft w:val="0"/>
                      <w:marRight w:val="0"/>
                      <w:marTop w:val="0"/>
                      <w:marBottom w:val="0"/>
                      <w:divBdr>
                        <w:top w:val="none" w:sz="0" w:space="0" w:color="auto"/>
                        <w:left w:val="none" w:sz="0" w:space="0" w:color="auto"/>
                        <w:bottom w:val="none" w:sz="0" w:space="0" w:color="auto"/>
                        <w:right w:val="none" w:sz="0" w:space="0" w:color="auto"/>
                      </w:divBdr>
                      <w:divsChild>
                        <w:div w:id="584848607">
                          <w:marLeft w:val="0"/>
                          <w:marRight w:val="0"/>
                          <w:marTop w:val="0"/>
                          <w:marBottom w:val="0"/>
                          <w:divBdr>
                            <w:top w:val="none" w:sz="0" w:space="0" w:color="auto"/>
                            <w:left w:val="none" w:sz="0" w:space="0" w:color="auto"/>
                            <w:bottom w:val="none" w:sz="0" w:space="0" w:color="auto"/>
                            <w:right w:val="none" w:sz="0" w:space="0" w:color="auto"/>
                          </w:divBdr>
                        </w:div>
                        <w:div w:id="899904399">
                          <w:marLeft w:val="0"/>
                          <w:marRight w:val="0"/>
                          <w:marTop w:val="0"/>
                          <w:marBottom w:val="0"/>
                          <w:divBdr>
                            <w:top w:val="none" w:sz="0" w:space="0" w:color="auto"/>
                            <w:left w:val="none" w:sz="0" w:space="0" w:color="auto"/>
                            <w:bottom w:val="none" w:sz="0" w:space="0" w:color="auto"/>
                            <w:right w:val="none" w:sz="0" w:space="0" w:color="auto"/>
                          </w:divBdr>
                          <w:divsChild>
                            <w:div w:id="1739815919">
                              <w:marLeft w:val="0"/>
                              <w:marRight w:val="0"/>
                              <w:marTop w:val="0"/>
                              <w:marBottom w:val="0"/>
                              <w:divBdr>
                                <w:top w:val="none" w:sz="0" w:space="0" w:color="auto"/>
                                <w:left w:val="none" w:sz="0" w:space="0" w:color="auto"/>
                                <w:bottom w:val="none" w:sz="0" w:space="0" w:color="auto"/>
                                <w:right w:val="none" w:sz="0" w:space="0" w:color="auto"/>
                              </w:divBdr>
                              <w:divsChild>
                                <w:div w:id="104294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488797">
                          <w:marLeft w:val="0"/>
                          <w:marRight w:val="0"/>
                          <w:marTop w:val="0"/>
                          <w:marBottom w:val="0"/>
                          <w:divBdr>
                            <w:top w:val="none" w:sz="0" w:space="0" w:color="auto"/>
                            <w:left w:val="none" w:sz="0" w:space="0" w:color="auto"/>
                            <w:bottom w:val="none" w:sz="0" w:space="0" w:color="auto"/>
                            <w:right w:val="none" w:sz="0" w:space="0" w:color="auto"/>
                          </w:divBdr>
                        </w:div>
                      </w:divsChild>
                    </w:div>
                    <w:div w:id="504903301">
                      <w:marLeft w:val="0"/>
                      <w:marRight w:val="0"/>
                      <w:marTop w:val="0"/>
                      <w:marBottom w:val="0"/>
                      <w:divBdr>
                        <w:top w:val="none" w:sz="0" w:space="0" w:color="auto"/>
                        <w:left w:val="none" w:sz="0" w:space="0" w:color="auto"/>
                        <w:bottom w:val="none" w:sz="0" w:space="0" w:color="auto"/>
                        <w:right w:val="none" w:sz="0" w:space="0" w:color="auto"/>
                      </w:divBdr>
                      <w:divsChild>
                        <w:div w:id="790704987">
                          <w:marLeft w:val="0"/>
                          <w:marRight w:val="0"/>
                          <w:marTop w:val="0"/>
                          <w:marBottom w:val="0"/>
                          <w:divBdr>
                            <w:top w:val="none" w:sz="0" w:space="0" w:color="auto"/>
                            <w:left w:val="none" w:sz="0" w:space="0" w:color="auto"/>
                            <w:bottom w:val="none" w:sz="0" w:space="0" w:color="auto"/>
                            <w:right w:val="none" w:sz="0" w:space="0" w:color="auto"/>
                          </w:divBdr>
                        </w:div>
                        <w:div w:id="1363163669">
                          <w:marLeft w:val="0"/>
                          <w:marRight w:val="0"/>
                          <w:marTop w:val="0"/>
                          <w:marBottom w:val="0"/>
                          <w:divBdr>
                            <w:top w:val="none" w:sz="0" w:space="0" w:color="auto"/>
                            <w:left w:val="none" w:sz="0" w:space="0" w:color="auto"/>
                            <w:bottom w:val="none" w:sz="0" w:space="0" w:color="auto"/>
                            <w:right w:val="none" w:sz="0" w:space="0" w:color="auto"/>
                          </w:divBdr>
                          <w:divsChild>
                            <w:div w:id="178810503">
                              <w:marLeft w:val="0"/>
                              <w:marRight w:val="0"/>
                              <w:marTop w:val="0"/>
                              <w:marBottom w:val="0"/>
                              <w:divBdr>
                                <w:top w:val="none" w:sz="0" w:space="0" w:color="auto"/>
                                <w:left w:val="none" w:sz="0" w:space="0" w:color="auto"/>
                                <w:bottom w:val="none" w:sz="0" w:space="0" w:color="auto"/>
                                <w:right w:val="none" w:sz="0" w:space="0" w:color="auto"/>
                              </w:divBdr>
                              <w:divsChild>
                                <w:div w:id="125320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1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6613734">
      <w:bodyDiv w:val="1"/>
      <w:marLeft w:val="0"/>
      <w:marRight w:val="0"/>
      <w:marTop w:val="0"/>
      <w:marBottom w:val="0"/>
      <w:divBdr>
        <w:top w:val="none" w:sz="0" w:space="0" w:color="auto"/>
        <w:left w:val="none" w:sz="0" w:space="0" w:color="auto"/>
        <w:bottom w:val="none" w:sz="0" w:space="0" w:color="auto"/>
        <w:right w:val="none" w:sz="0" w:space="0" w:color="auto"/>
      </w:divBdr>
      <w:divsChild>
        <w:div w:id="209920484">
          <w:marLeft w:val="0"/>
          <w:marRight w:val="0"/>
          <w:marTop w:val="0"/>
          <w:marBottom w:val="0"/>
          <w:divBdr>
            <w:top w:val="none" w:sz="0" w:space="0" w:color="auto"/>
            <w:left w:val="none" w:sz="0" w:space="0" w:color="auto"/>
            <w:bottom w:val="none" w:sz="0" w:space="0" w:color="auto"/>
            <w:right w:val="none" w:sz="0" w:space="0" w:color="auto"/>
          </w:divBdr>
          <w:divsChild>
            <w:div w:id="792821491">
              <w:marLeft w:val="0"/>
              <w:marRight w:val="0"/>
              <w:marTop w:val="0"/>
              <w:marBottom w:val="0"/>
              <w:divBdr>
                <w:top w:val="none" w:sz="0" w:space="0" w:color="auto"/>
                <w:left w:val="none" w:sz="0" w:space="0" w:color="auto"/>
                <w:bottom w:val="none" w:sz="0" w:space="0" w:color="auto"/>
                <w:right w:val="none" w:sz="0" w:space="0" w:color="auto"/>
              </w:divBdr>
            </w:div>
            <w:div w:id="391461446">
              <w:marLeft w:val="0"/>
              <w:marRight w:val="0"/>
              <w:marTop w:val="0"/>
              <w:marBottom w:val="0"/>
              <w:divBdr>
                <w:top w:val="none" w:sz="0" w:space="0" w:color="auto"/>
                <w:left w:val="none" w:sz="0" w:space="0" w:color="auto"/>
                <w:bottom w:val="none" w:sz="0" w:space="0" w:color="auto"/>
                <w:right w:val="none" w:sz="0" w:space="0" w:color="auto"/>
              </w:divBdr>
              <w:divsChild>
                <w:div w:id="791095122">
                  <w:marLeft w:val="0"/>
                  <w:marRight w:val="0"/>
                  <w:marTop w:val="0"/>
                  <w:marBottom w:val="0"/>
                  <w:divBdr>
                    <w:top w:val="none" w:sz="0" w:space="0" w:color="auto"/>
                    <w:left w:val="none" w:sz="0" w:space="0" w:color="auto"/>
                    <w:bottom w:val="none" w:sz="0" w:space="0" w:color="auto"/>
                    <w:right w:val="none" w:sz="0" w:space="0" w:color="auto"/>
                  </w:divBdr>
                  <w:divsChild>
                    <w:div w:id="176406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273548">
              <w:marLeft w:val="0"/>
              <w:marRight w:val="0"/>
              <w:marTop w:val="0"/>
              <w:marBottom w:val="0"/>
              <w:divBdr>
                <w:top w:val="none" w:sz="0" w:space="0" w:color="auto"/>
                <w:left w:val="none" w:sz="0" w:space="0" w:color="auto"/>
                <w:bottom w:val="none" w:sz="0" w:space="0" w:color="auto"/>
                <w:right w:val="none" w:sz="0" w:space="0" w:color="auto"/>
              </w:divBdr>
            </w:div>
          </w:divsChild>
        </w:div>
        <w:div w:id="1468742918">
          <w:marLeft w:val="0"/>
          <w:marRight w:val="0"/>
          <w:marTop w:val="0"/>
          <w:marBottom w:val="0"/>
          <w:divBdr>
            <w:top w:val="none" w:sz="0" w:space="0" w:color="auto"/>
            <w:left w:val="none" w:sz="0" w:space="0" w:color="auto"/>
            <w:bottom w:val="none" w:sz="0" w:space="0" w:color="auto"/>
            <w:right w:val="none" w:sz="0" w:space="0" w:color="auto"/>
          </w:divBdr>
          <w:divsChild>
            <w:div w:id="1121069189">
              <w:marLeft w:val="0"/>
              <w:marRight w:val="0"/>
              <w:marTop w:val="0"/>
              <w:marBottom w:val="0"/>
              <w:divBdr>
                <w:top w:val="none" w:sz="0" w:space="0" w:color="auto"/>
                <w:left w:val="none" w:sz="0" w:space="0" w:color="auto"/>
                <w:bottom w:val="none" w:sz="0" w:space="0" w:color="auto"/>
                <w:right w:val="none" w:sz="0" w:space="0" w:color="auto"/>
              </w:divBdr>
            </w:div>
            <w:div w:id="1407193199">
              <w:marLeft w:val="0"/>
              <w:marRight w:val="0"/>
              <w:marTop w:val="0"/>
              <w:marBottom w:val="0"/>
              <w:divBdr>
                <w:top w:val="none" w:sz="0" w:space="0" w:color="auto"/>
                <w:left w:val="none" w:sz="0" w:space="0" w:color="auto"/>
                <w:bottom w:val="none" w:sz="0" w:space="0" w:color="auto"/>
                <w:right w:val="none" w:sz="0" w:space="0" w:color="auto"/>
              </w:divBdr>
              <w:divsChild>
                <w:div w:id="1874882867">
                  <w:marLeft w:val="0"/>
                  <w:marRight w:val="0"/>
                  <w:marTop w:val="0"/>
                  <w:marBottom w:val="0"/>
                  <w:divBdr>
                    <w:top w:val="none" w:sz="0" w:space="0" w:color="auto"/>
                    <w:left w:val="none" w:sz="0" w:space="0" w:color="auto"/>
                    <w:bottom w:val="none" w:sz="0" w:space="0" w:color="auto"/>
                    <w:right w:val="none" w:sz="0" w:space="0" w:color="auto"/>
                  </w:divBdr>
                  <w:divsChild>
                    <w:div w:id="39108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39337">
              <w:marLeft w:val="0"/>
              <w:marRight w:val="0"/>
              <w:marTop w:val="0"/>
              <w:marBottom w:val="0"/>
              <w:divBdr>
                <w:top w:val="none" w:sz="0" w:space="0" w:color="auto"/>
                <w:left w:val="none" w:sz="0" w:space="0" w:color="auto"/>
                <w:bottom w:val="none" w:sz="0" w:space="0" w:color="auto"/>
                <w:right w:val="none" w:sz="0" w:space="0" w:color="auto"/>
              </w:divBdr>
            </w:div>
          </w:divsChild>
        </w:div>
        <w:div w:id="971904021">
          <w:marLeft w:val="0"/>
          <w:marRight w:val="0"/>
          <w:marTop w:val="0"/>
          <w:marBottom w:val="0"/>
          <w:divBdr>
            <w:top w:val="none" w:sz="0" w:space="0" w:color="auto"/>
            <w:left w:val="none" w:sz="0" w:space="0" w:color="auto"/>
            <w:bottom w:val="none" w:sz="0" w:space="0" w:color="auto"/>
            <w:right w:val="none" w:sz="0" w:space="0" w:color="auto"/>
          </w:divBdr>
          <w:divsChild>
            <w:div w:id="383648546">
              <w:marLeft w:val="0"/>
              <w:marRight w:val="0"/>
              <w:marTop w:val="0"/>
              <w:marBottom w:val="0"/>
              <w:divBdr>
                <w:top w:val="none" w:sz="0" w:space="0" w:color="auto"/>
                <w:left w:val="none" w:sz="0" w:space="0" w:color="auto"/>
                <w:bottom w:val="none" w:sz="0" w:space="0" w:color="auto"/>
                <w:right w:val="none" w:sz="0" w:space="0" w:color="auto"/>
              </w:divBdr>
            </w:div>
            <w:div w:id="421612544">
              <w:marLeft w:val="0"/>
              <w:marRight w:val="0"/>
              <w:marTop w:val="0"/>
              <w:marBottom w:val="0"/>
              <w:divBdr>
                <w:top w:val="none" w:sz="0" w:space="0" w:color="auto"/>
                <w:left w:val="none" w:sz="0" w:space="0" w:color="auto"/>
                <w:bottom w:val="none" w:sz="0" w:space="0" w:color="auto"/>
                <w:right w:val="none" w:sz="0" w:space="0" w:color="auto"/>
              </w:divBdr>
              <w:divsChild>
                <w:div w:id="1919319389">
                  <w:marLeft w:val="0"/>
                  <w:marRight w:val="0"/>
                  <w:marTop w:val="0"/>
                  <w:marBottom w:val="0"/>
                  <w:divBdr>
                    <w:top w:val="none" w:sz="0" w:space="0" w:color="auto"/>
                    <w:left w:val="none" w:sz="0" w:space="0" w:color="auto"/>
                    <w:bottom w:val="none" w:sz="0" w:space="0" w:color="auto"/>
                    <w:right w:val="none" w:sz="0" w:space="0" w:color="auto"/>
                  </w:divBdr>
                  <w:divsChild>
                    <w:div w:id="75027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664633">
              <w:marLeft w:val="0"/>
              <w:marRight w:val="0"/>
              <w:marTop w:val="0"/>
              <w:marBottom w:val="0"/>
              <w:divBdr>
                <w:top w:val="none" w:sz="0" w:space="0" w:color="auto"/>
                <w:left w:val="none" w:sz="0" w:space="0" w:color="auto"/>
                <w:bottom w:val="none" w:sz="0" w:space="0" w:color="auto"/>
                <w:right w:val="none" w:sz="0" w:space="0" w:color="auto"/>
              </w:divBdr>
            </w:div>
          </w:divsChild>
        </w:div>
        <w:div w:id="936210197">
          <w:marLeft w:val="0"/>
          <w:marRight w:val="0"/>
          <w:marTop w:val="0"/>
          <w:marBottom w:val="0"/>
          <w:divBdr>
            <w:top w:val="none" w:sz="0" w:space="0" w:color="auto"/>
            <w:left w:val="none" w:sz="0" w:space="0" w:color="auto"/>
            <w:bottom w:val="none" w:sz="0" w:space="0" w:color="auto"/>
            <w:right w:val="none" w:sz="0" w:space="0" w:color="auto"/>
          </w:divBdr>
          <w:divsChild>
            <w:div w:id="2041083486">
              <w:marLeft w:val="0"/>
              <w:marRight w:val="0"/>
              <w:marTop w:val="0"/>
              <w:marBottom w:val="0"/>
              <w:divBdr>
                <w:top w:val="none" w:sz="0" w:space="0" w:color="auto"/>
                <w:left w:val="none" w:sz="0" w:space="0" w:color="auto"/>
                <w:bottom w:val="none" w:sz="0" w:space="0" w:color="auto"/>
                <w:right w:val="none" w:sz="0" w:space="0" w:color="auto"/>
              </w:divBdr>
            </w:div>
            <w:div w:id="787313270">
              <w:marLeft w:val="0"/>
              <w:marRight w:val="0"/>
              <w:marTop w:val="0"/>
              <w:marBottom w:val="0"/>
              <w:divBdr>
                <w:top w:val="none" w:sz="0" w:space="0" w:color="auto"/>
                <w:left w:val="none" w:sz="0" w:space="0" w:color="auto"/>
                <w:bottom w:val="none" w:sz="0" w:space="0" w:color="auto"/>
                <w:right w:val="none" w:sz="0" w:space="0" w:color="auto"/>
              </w:divBdr>
              <w:divsChild>
                <w:div w:id="1662268354">
                  <w:marLeft w:val="0"/>
                  <w:marRight w:val="0"/>
                  <w:marTop w:val="0"/>
                  <w:marBottom w:val="0"/>
                  <w:divBdr>
                    <w:top w:val="none" w:sz="0" w:space="0" w:color="auto"/>
                    <w:left w:val="none" w:sz="0" w:space="0" w:color="auto"/>
                    <w:bottom w:val="none" w:sz="0" w:space="0" w:color="auto"/>
                    <w:right w:val="none" w:sz="0" w:space="0" w:color="auto"/>
                  </w:divBdr>
                  <w:divsChild>
                    <w:div w:id="36394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681610">
              <w:marLeft w:val="0"/>
              <w:marRight w:val="0"/>
              <w:marTop w:val="0"/>
              <w:marBottom w:val="0"/>
              <w:divBdr>
                <w:top w:val="none" w:sz="0" w:space="0" w:color="auto"/>
                <w:left w:val="none" w:sz="0" w:space="0" w:color="auto"/>
                <w:bottom w:val="none" w:sz="0" w:space="0" w:color="auto"/>
                <w:right w:val="none" w:sz="0" w:space="0" w:color="auto"/>
              </w:divBdr>
            </w:div>
          </w:divsChild>
        </w:div>
        <w:div w:id="1266578380">
          <w:marLeft w:val="0"/>
          <w:marRight w:val="0"/>
          <w:marTop w:val="0"/>
          <w:marBottom w:val="0"/>
          <w:divBdr>
            <w:top w:val="none" w:sz="0" w:space="0" w:color="auto"/>
            <w:left w:val="none" w:sz="0" w:space="0" w:color="auto"/>
            <w:bottom w:val="none" w:sz="0" w:space="0" w:color="auto"/>
            <w:right w:val="none" w:sz="0" w:space="0" w:color="auto"/>
          </w:divBdr>
          <w:divsChild>
            <w:div w:id="558595763">
              <w:marLeft w:val="0"/>
              <w:marRight w:val="0"/>
              <w:marTop w:val="0"/>
              <w:marBottom w:val="0"/>
              <w:divBdr>
                <w:top w:val="none" w:sz="0" w:space="0" w:color="auto"/>
                <w:left w:val="none" w:sz="0" w:space="0" w:color="auto"/>
                <w:bottom w:val="none" w:sz="0" w:space="0" w:color="auto"/>
                <w:right w:val="none" w:sz="0" w:space="0" w:color="auto"/>
              </w:divBdr>
            </w:div>
            <w:div w:id="360981931">
              <w:marLeft w:val="0"/>
              <w:marRight w:val="0"/>
              <w:marTop w:val="0"/>
              <w:marBottom w:val="0"/>
              <w:divBdr>
                <w:top w:val="none" w:sz="0" w:space="0" w:color="auto"/>
                <w:left w:val="none" w:sz="0" w:space="0" w:color="auto"/>
                <w:bottom w:val="none" w:sz="0" w:space="0" w:color="auto"/>
                <w:right w:val="none" w:sz="0" w:space="0" w:color="auto"/>
              </w:divBdr>
              <w:divsChild>
                <w:div w:id="1155145133">
                  <w:marLeft w:val="0"/>
                  <w:marRight w:val="0"/>
                  <w:marTop w:val="0"/>
                  <w:marBottom w:val="0"/>
                  <w:divBdr>
                    <w:top w:val="none" w:sz="0" w:space="0" w:color="auto"/>
                    <w:left w:val="none" w:sz="0" w:space="0" w:color="auto"/>
                    <w:bottom w:val="none" w:sz="0" w:space="0" w:color="auto"/>
                    <w:right w:val="none" w:sz="0" w:space="0" w:color="auto"/>
                  </w:divBdr>
                  <w:divsChild>
                    <w:div w:id="121569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47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87424">
      <w:bodyDiv w:val="1"/>
      <w:marLeft w:val="0"/>
      <w:marRight w:val="0"/>
      <w:marTop w:val="0"/>
      <w:marBottom w:val="0"/>
      <w:divBdr>
        <w:top w:val="none" w:sz="0" w:space="0" w:color="auto"/>
        <w:left w:val="none" w:sz="0" w:space="0" w:color="auto"/>
        <w:bottom w:val="none" w:sz="0" w:space="0" w:color="auto"/>
        <w:right w:val="none" w:sz="0" w:space="0" w:color="auto"/>
      </w:divBdr>
    </w:div>
    <w:div w:id="598567270">
      <w:bodyDiv w:val="1"/>
      <w:marLeft w:val="0"/>
      <w:marRight w:val="0"/>
      <w:marTop w:val="0"/>
      <w:marBottom w:val="0"/>
      <w:divBdr>
        <w:top w:val="none" w:sz="0" w:space="0" w:color="auto"/>
        <w:left w:val="none" w:sz="0" w:space="0" w:color="auto"/>
        <w:bottom w:val="none" w:sz="0" w:space="0" w:color="auto"/>
        <w:right w:val="none" w:sz="0" w:space="0" w:color="auto"/>
      </w:divBdr>
    </w:div>
    <w:div w:id="599534799">
      <w:bodyDiv w:val="1"/>
      <w:marLeft w:val="0"/>
      <w:marRight w:val="0"/>
      <w:marTop w:val="0"/>
      <w:marBottom w:val="0"/>
      <w:divBdr>
        <w:top w:val="none" w:sz="0" w:space="0" w:color="auto"/>
        <w:left w:val="none" w:sz="0" w:space="0" w:color="auto"/>
        <w:bottom w:val="none" w:sz="0" w:space="0" w:color="auto"/>
        <w:right w:val="none" w:sz="0" w:space="0" w:color="auto"/>
      </w:divBdr>
      <w:divsChild>
        <w:div w:id="1351881644">
          <w:marLeft w:val="0"/>
          <w:marRight w:val="0"/>
          <w:marTop w:val="0"/>
          <w:marBottom w:val="0"/>
          <w:divBdr>
            <w:top w:val="none" w:sz="0" w:space="0" w:color="auto"/>
            <w:left w:val="none" w:sz="0" w:space="0" w:color="auto"/>
            <w:bottom w:val="none" w:sz="0" w:space="0" w:color="auto"/>
            <w:right w:val="none" w:sz="0" w:space="0" w:color="auto"/>
          </w:divBdr>
          <w:divsChild>
            <w:div w:id="644047035">
              <w:marLeft w:val="0"/>
              <w:marRight w:val="0"/>
              <w:marTop w:val="0"/>
              <w:marBottom w:val="0"/>
              <w:divBdr>
                <w:top w:val="none" w:sz="0" w:space="0" w:color="auto"/>
                <w:left w:val="none" w:sz="0" w:space="0" w:color="auto"/>
                <w:bottom w:val="none" w:sz="0" w:space="0" w:color="auto"/>
                <w:right w:val="none" w:sz="0" w:space="0" w:color="auto"/>
              </w:divBdr>
            </w:div>
            <w:div w:id="2000301531">
              <w:marLeft w:val="0"/>
              <w:marRight w:val="0"/>
              <w:marTop w:val="0"/>
              <w:marBottom w:val="0"/>
              <w:divBdr>
                <w:top w:val="none" w:sz="0" w:space="0" w:color="auto"/>
                <w:left w:val="none" w:sz="0" w:space="0" w:color="auto"/>
                <w:bottom w:val="none" w:sz="0" w:space="0" w:color="auto"/>
                <w:right w:val="none" w:sz="0" w:space="0" w:color="auto"/>
              </w:divBdr>
              <w:divsChild>
                <w:div w:id="1341927073">
                  <w:marLeft w:val="0"/>
                  <w:marRight w:val="0"/>
                  <w:marTop w:val="0"/>
                  <w:marBottom w:val="0"/>
                  <w:divBdr>
                    <w:top w:val="none" w:sz="0" w:space="0" w:color="auto"/>
                    <w:left w:val="none" w:sz="0" w:space="0" w:color="auto"/>
                    <w:bottom w:val="none" w:sz="0" w:space="0" w:color="auto"/>
                    <w:right w:val="none" w:sz="0" w:space="0" w:color="auto"/>
                  </w:divBdr>
                  <w:divsChild>
                    <w:div w:id="32093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177608">
              <w:marLeft w:val="0"/>
              <w:marRight w:val="0"/>
              <w:marTop w:val="0"/>
              <w:marBottom w:val="0"/>
              <w:divBdr>
                <w:top w:val="none" w:sz="0" w:space="0" w:color="auto"/>
                <w:left w:val="none" w:sz="0" w:space="0" w:color="auto"/>
                <w:bottom w:val="none" w:sz="0" w:space="0" w:color="auto"/>
                <w:right w:val="none" w:sz="0" w:space="0" w:color="auto"/>
              </w:divBdr>
            </w:div>
          </w:divsChild>
        </w:div>
        <w:div w:id="1558400144">
          <w:marLeft w:val="0"/>
          <w:marRight w:val="0"/>
          <w:marTop w:val="0"/>
          <w:marBottom w:val="0"/>
          <w:divBdr>
            <w:top w:val="none" w:sz="0" w:space="0" w:color="auto"/>
            <w:left w:val="none" w:sz="0" w:space="0" w:color="auto"/>
            <w:bottom w:val="none" w:sz="0" w:space="0" w:color="auto"/>
            <w:right w:val="none" w:sz="0" w:space="0" w:color="auto"/>
          </w:divBdr>
          <w:divsChild>
            <w:div w:id="498809828">
              <w:marLeft w:val="0"/>
              <w:marRight w:val="0"/>
              <w:marTop w:val="0"/>
              <w:marBottom w:val="0"/>
              <w:divBdr>
                <w:top w:val="none" w:sz="0" w:space="0" w:color="auto"/>
                <w:left w:val="none" w:sz="0" w:space="0" w:color="auto"/>
                <w:bottom w:val="none" w:sz="0" w:space="0" w:color="auto"/>
                <w:right w:val="none" w:sz="0" w:space="0" w:color="auto"/>
              </w:divBdr>
            </w:div>
            <w:div w:id="578364742">
              <w:marLeft w:val="0"/>
              <w:marRight w:val="0"/>
              <w:marTop w:val="0"/>
              <w:marBottom w:val="0"/>
              <w:divBdr>
                <w:top w:val="none" w:sz="0" w:space="0" w:color="auto"/>
                <w:left w:val="none" w:sz="0" w:space="0" w:color="auto"/>
                <w:bottom w:val="none" w:sz="0" w:space="0" w:color="auto"/>
                <w:right w:val="none" w:sz="0" w:space="0" w:color="auto"/>
              </w:divBdr>
              <w:divsChild>
                <w:div w:id="808476179">
                  <w:marLeft w:val="0"/>
                  <w:marRight w:val="0"/>
                  <w:marTop w:val="0"/>
                  <w:marBottom w:val="0"/>
                  <w:divBdr>
                    <w:top w:val="none" w:sz="0" w:space="0" w:color="auto"/>
                    <w:left w:val="none" w:sz="0" w:space="0" w:color="auto"/>
                    <w:bottom w:val="none" w:sz="0" w:space="0" w:color="auto"/>
                    <w:right w:val="none" w:sz="0" w:space="0" w:color="auto"/>
                  </w:divBdr>
                  <w:divsChild>
                    <w:div w:id="63630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737903">
              <w:marLeft w:val="0"/>
              <w:marRight w:val="0"/>
              <w:marTop w:val="0"/>
              <w:marBottom w:val="0"/>
              <w:divBdr>
                <w:top w:val="none" w:sz="0" w:space="0" w:color="auto"/>
                <w:left w:val="none" w:sz="0" w:space="0" w:color="auto"/>
                <w:bottom w:val="none" w:sz="0" w:space="0" w:color="auto"/>
                <w:right w:val="none" w:sz="0" w:space="0" w:color="auto"/>
              </w:divBdr>
            </w:div>
          </w:divsChild>
        </w:div>
        <w:div w:id="460348838">
          <w:marLeft w:val="0"/>
          <w:marRight w:val="0"/>
          <w:marTop w:val="0"/>
          <w:marBottom w:val="0"/>
          <w:divBdr>
            <w:top w:val="none" w:sz="0" w:space="0" w:color="auto"/>
            <w:left w:val="none" w:sz="0" w:space="0" w:color="auto"/>
            <w:bottom w:val="none" w:sz="0" w:space="0" w:color="auto"/>
            <w:right w:val="none" w:sz="0" w:space="0" w:color="auto"/>
          </w:divBdr>
          <w:divsChild>
            <w:div w:id="1800957384">
              <w:marLeft w:val="0"/>
              <w:marRight w:val="0"/>
              <w:marTop w:val="0"/>
              <w:marBottom w:val="0"/>
              <w:divBdr>
                <w:top w:val="none" w:sz="0" w:space="0" w:color="auto"/>
                <w:left w:val="none" w:sz="0" w:space="0" w:color="auto"/>
                <w:bottom w:val="none" w:sz="0" w:space="0" w:color="auto"/>
                <w:right w:val="none" w:sz="0" w:space="0" w:color="auto"/>
              </w:divBdr>
            </w:div>
            <w:div w:id="582758831">
              <w:marLeft w:val="0"/>
              <w:marRight w:val="0"/>
              <w:marTop w:val="0"/>
              <w:marBottom w:val="0"/>
              <w:divBdr>
                <w:top w:val="none" w:sz="0" w:space="0" w:color="auto"/>
                <w:left w:val="none" w:sz="0" w:space="0" w:color="auto"/>
                <w:bottom w:val="none" w:sz="0" w:space="0" w:color="auto"/>
                <w:right w:val="none" w:sz="0" w:space="0" w:color="auto"/>
              </w:divBdr>
              <w:divsChild>
                <w:div w:id="970207790">
                  <w:marLeft w:val="0"/>
                  <w:marRight w:val="0"/>
                  <w:marTop w:val="0"/>
                  <w:marBottom w:val="0"/>
                  <w:divBdr>
                    <w:top w:val="none" w:sz="0" w:space="0" w:color="auto"/>
                    <w:left w:val="none" w:sz="0" w:space="0" w:color="auto"/>
                    <w:bottom w:val="none" w:sz="0" w:space="0" w:color="auto"/>
                    <w:right w:val="none" w:sz="0" w:space="0" w:color="auto"/>
                  </w:divBdr>
                  <w:divsChild>
                    <w:div w:id="105997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92274">
              <w:marLeft w:val="0"/>
              <w:marRight w:val="0"/>
              <w:marTop w:val="0"/>
              <w:marBottom w:val="0"/>
              <w:divBdr>
                <w:top w:val="none" w:sz="0" w:space="0" w:color="auto"/>
                <w:left w:val="none" w:sz="0" w:space="0" w:color="auto"/>
                <w:bottom w:val="none" w:sz="0" w:space="0" w:color="auto"/>
                <w:right w:val="none" w:sz="0" w:space="0" w:color="auto"/>
              </w:divBdr>
            </w:div>
          </w:divsChild>
        </w:div>
        <w:div w:id="1769620035">
          <w:marLeft w:val="0"/>
          <w:marRight w:val="0"/>
          <w:marTop w:val="0"/>
          <w:marBottom w:val="0"/>
          <w:divBdr>
            <w:top w:val="none" w:sz="0" w:space="0" w:color="auto"/>
            <w:left w:val="none" w:sz="0" w:space="0" w:color="auto"/>
            <w:bottom w:val="none" w:sz="0" w:space="0" w:color="auto"/>
            <w:right w:val="none" w:sz="0" w:space="0" w:color="auto"/>
          </w:divBdr>
          <w:divsChild>
            <w:div w:id="298919225">
              <w:marLeft w:val="0"/>
              <w:marRight w:val="0"/>
              <w:marTop w:val="0"/>
              <w:marBottom w:val="0"/>
              <w:divBdr>
                <w:top w:val="none" w:sz="0" w:space="0" w:color="auto"/>
                <w:left w:val="none" w:sz="0" w:space="0" w:color="auto"/>
                <w:bottom w:val="none" w:sz="0" w:space="0" w:color="auto"/>
                <w:right w:val="none" w:sz="0" w:space="0" w:color="auto"/>
              </w:divBdr>
            </w:div>
            <w:div w:id="1095787517">
              <w:marLeft w:val="0"/>
              <w:marRight w:val="0"/>
              <w:marTop w:val="0"/>
              <w:marBottom w:val="0"/>
              <w:divBdr>
                <w:top w:val="none" w:sz="0" w:space="0" w:color="auto"/>
                <w:left w:val="none" w:sz="0" w:space="0" w:color="auto"/>
                <w:bottom w:val="none" w:sz="0" w:space="0" w:color="auto"/>
                <w:right w:val="none" w:sz="0" w:space="0" w:color="auto"/>
              </w:divBdr>
              <w:divsChild>
                <w:div w:id="304624141">
                  <w:marLeft w:val="0"/>
                  <w:marRight w:val="0"/>
                  <w:marTop w:val="0"/>
                  <w:marBottom w:val="0"/>
                  <w:divBdr>
                    <w:top w:val="none" w:sz="0" w:space="0" w:color="auto"/>
                    <w:left w:val="none" w:sz="0" w:space="0" w:color="auto"/>
                    <w:bottom w:val="none" w:sz="0" w:space="0" w:color="auto"/>
                    <w:right w:val="none" w:sz="0" w:space="0" w:color="auto"/>
                  </w:divBdr>
                  <w:divsChild>
                    <w:div w:id="207808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149824">
              <w:marLeft w:val="0"/>
              <w:marRight w:val="0"/>
              <w:marTop w:val="0"/>
              <w:marBottom w:val="0"/>
              <w:divBdr>
                <w:top w:val="none" w:sz="0" w:space="0" w:color="auto"/>
                <w:left w:val="none" w:sz="0" w:space="0" w:color="auto"/>
                <w:bottom w:val="none" w:sz="0" w:space="0" w:color="auto"/>
                <w:right w:val="none" w:sz="0" w:space="0" w:color="auto"/>
              </w:divBdr>
            </w:div>
          </w:divsChild>
        </w:div>
        <w:div w:id="1653367012">
          <w:marLeft w:val="0"/>
          <w:marRight w:val="0"/>
          <w:marTop w:val="0"/>
          <w:marBottom w:val="0"/>
          <w:divBdr>
            <w:top w:val="none" w:sz="0" w:space="0" w:color="auto"/>
            <w:left w:val="none" w:sz="0" w:space="0" w:color="auto"/>
            <w:bottom w:val="none" w:sz="0" w:space="0" w:color="auto"/>
            <w:right w:val="none" w:sz="0" w:space="0" w:color="auto"/>
          </w:divBdr>
          <w:divsChild>
            <w:div w:id="794904128">
              <w:marLeft w:val="0"/>
              <w:marRight w:val="0"/>
              <w:marTop w:val="0"/>
              <w:marBottom w:val="0"/>
              <w:divBdr>
                <w:top w:val="none" w:sz="0" w:space="0" w:color="auto"/>
                <w:left w:val="none" w:sz="0" w:space="0" w:color="auto"/>
                <w:bottom w:val="none" w:sz="0" w:space="0" w:color="auto"/>
                <w:right w:val="none" w:sz="0" w:space="0" w:color="auto"/>
              </w:divBdr>
            </w:div>
            <w:div w:id="218832015">
              <w:marLeft w:val="0"/>
              <w:marRight w:val="0"/>
              <w:marTop w:val="0"/>
              <w:marBottom w:val="0"/>
              <w:divBdr>
                <w:top w:val="none" w:sz="0" w:space="0" w:color="auto"/>
                <w:left w:val="none" w:sz="0" w:space="0" w:color="auto"/>
                <w:bottom w:val="none" w:sz="0" w:space="0" w:color="auto"/>
                <w:right w:val="none" w:sz="0" w:space="0" w:color="auto"/>
              </w:divBdr>
              <w:divsChild>
                <w:div w:id="1449667037">
                  <w:marLeft w:val="0"/>
                  <w:marRight w:val="0"/>
                  <w:marTop w:val="0"/>
                  <w:marBottom w:val="0"/>
                  <w:divBdr>
                    <w:top w:val="none" w:sz="0" w:space="0" w:color="auto"/>
                    <w:left w:val="none" w:sz="0" w:space="0" w:color="auto"/>
                    <w:bottom w:val="none" w:sz="0" w:space="0" w:color="auto"/>
                    <w:right w:val="none" w:sz="0" w:space="0" w:color="auto"/>
                  </w:divBdr>
                  <w:divsChild>
                    <w:div w:id="37258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617045">
              <w:marLeft w:val="0"/>
              <w:marRight w:val="0"/>
              <w:marTop w:val="0"/>
              <w:marBottom w:val="0"/>
              <w:divBdr>
                <w:top w:val="none" w:sz="0" w:space="0" w:color="auto"/>
                <w:left w:val="none" w:sz="0" w:space="0" w:color="auto"/>
                <w:bottom w:val="none" w:sz="0" w:space="0" w:color="auto"/>
                <w:right w:val="none" w:sz="0" w:space="0" w:color="auto"/>
              </w:divBdr>
            </w:div>
          </w:divsChild>
        </w:div>
        <w:div w:id="1846553233">
          <w:marLeft w:val="0"/>
          <w:marRight w:val="0"/>
          <w:marTop w:val="0"/>
          <w:marBottom w:val="0"/>
          <w:divBdr>
            <w:top w:val="none" w:sz="0" w:space="0" w:color="auto"/>
            <w:left w:val="none" w:sz="0" w:space="0" w:color="auto"/>
            <w:bottom w:val="none" w:sz="0" w:space="0" w:color="auto"/>
            <w:right w:val="none" w:sz="0" w:space="0" w:color="auto"/>
          </w:divBdr>
          <w:divsChild>
            <w:div w:id="1107698968">
              <w:marLeft w:val="0"/>
              <w:marRight w:val="0"/>
              <w:marTop w:val="0"/>
              <w:marBottom w:val="0"/>
              <w:divBdr>
                <w:top w:val="none" w:sz="0" w:space="0" w:color="auto"/>
                <w:left w:val="none" w:sz="0" w:space="0" w:color="auto"/>
                <w:bottom w:val="none" w:sz="0" w:space="0" w:color="auto"/>
                <w:right w:val="none" w:sz="0" w:space="0" w:color="auto"/>
              </w:divBdr>
            </w:div>
            <w:div w:id="1715229725">
              <w:marLeft w:val="0"/>
              <w:marRight w:val="0"/>
              <w:marTop w:val="0"/>
              <w:marBottom w:val="0"/>
              <w:divBdr>
                <w:top w:val="none" w:sz="0" w:space="0" w:color="auto"/>
                <w:left w:val="none" w:sz="0" w:space="0" w:color="auto"/>
                <w:bottom w:val="none" w:sz="0" w:space="0" w:color="auto"/>
                <w:right w:val="none" w:sz="0" w:space="0" w:color="auto"/>
              </w:divBdr>
              <w:divsChild>
                <w:div w:id="1585989750">
                  <w:marLeft w:val="0"/>
                  <w:marRight w:val="0"/>
                  <w:marTop w:val="0"/>
                  <w:marBottom w:val="0"/>
                  <w:divBdr>
                    <w:top w:val="none" w:sz="0" w:space="0" w:color="auto"/>
                    <w:left w:val="none" w:sz="0" w:space="0" w:color="auto"/>
                    <w:bottom w:val="none" w:sz="0" w:space="0" w:color="auto"/>
                    <w:right w:val="none" w:sz="0" w:space="0" w:color="auto"/>
                  </w:divBdr>
                  <w:divsChild>
                    <w:div w:id="33253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065976">
              <w:marLeft w:val="0"/>
              <w:marRight w:val="0"/>
              <w:marTop w:val="0"/>
              <w:marBottom w:val="0"/>
              <w:divBdr>
                <w:top w:val="none" w:sz="0" w:space="0" w:color="auto"/>
                <w:left w:val="none" w:sz="0" w:space="0" w:color="auto"/>
                <w:bottom w:val="none" w:sz="0" w:space="0" w:color="auto"/>
                <w:right w:val="none" w:sz="0" w:space="0" w:color="auto"/>
              </w:divBdr>
            </w:div>
          </w:divsChild>
        </w:div>
        <w:div w:id="1135483670">
          <w:marLeft w:val="0"/>
          <w:marRight w:val="0"/>
          <w:marTop w:val="0"/>
          <w:marBottom w:val="0"/>
          <w:divBdr>
            <w:top w:val="none" w:sz="0" w:space="0" w:color="auto"/>
            <w:left w:val="none" w:sz="0" w:space="0" w:color="auto"/>
            <w:bottom w:val="none" w:sz="0" w:space="0" w:color="auto"/>
            <w:right w:val="none" w:sz="0" w:space="0" w:color="auto"/>
          </w:divBdr>
          <w:divsChild>
            <w:div w:id="11030974">
              <w:marLeft w:val="0"/>
              <w:marRight w:val="0"/>
              <w:marTop w:val="0"/>
              <w:marBottom w:val="0"/>
              <w:divBdr>
                <w:top w:val="none" w:sz="0" w:space="0" w:color="auto"/>
                <w:left w:val="none" w:sz="0" w:space="0" w:color="auto"/>
                <w:bottom w:val="none" w:sz="0" w:space="0" w:color="auto"/>
                <w:right w:val="none" w:sz="0" w:space="0" w:color="auto"/>
              </w:divBdr>
            </w:div>
            <w:div w:id="800803035">
              <w:marLeft w:val="0"/>
              <w:marRight w:val="0"/>
              <w:marTop w:val="0"/>
              <w:marBottom w:val="0"/>
              <w:divBdr>
                <w:top w:val="none" w:sz="0" w:space="0" w:color="auto"/>
                <w:left w:val="none" w:sz="0" w:space="0" w:color="auto"/>
                <w:bottom w:val="none" w:sz="0" w:space="0" w:color="auto"/>
                <w:right w:val="none" w:sz="0" w:space="0" w:color="auto"/>
              </w:divBdr>
              <w:divsChild>
                <w:div w:id="75326078">
                  <w:marLeft w:val="0"/>
                  <w:marRight w:val="0"/>
                  <w:marTop w:val="0"/>
                  <w:marBottom w:val="0"/>
                  <w:divBdr>
                    <w:top w:val="none" w:sz="0" w:space="0" w:color="auto"/>
                    <w:left w:val="none" w:sz="0" w:space="0" w:color="auto"/>
                    <w:bottom w:val="none" w:sz="0" w:space="0" w:color="auto"/>
                    <w:right w:val="none" w:sz="0" w:space="0" w:color="auto"/>
                  </w:divBdr>
                  <w:divsChild>
                    <w:div w:id="210537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31397">
              <w:marLeft w:val="0"/>
              <w:marRight w:val="0"/>
              <w:marTop w:val="0"/>
              <w:marBottom w:val="0"/>
              <w:divBdr>
                <w:top w:val="none" w:sz="0" w:space="0" w:color="auto"/>
                <w:left w:val="none" w:sz="0" w:space="0" w:color="auto"/>
                <w:bottom w:val="none" w:sz="0" w:space="0" w:color="auto"/>
                <w:right w:val="none" w:sz="0" w:space="0" w:color="auto"/>
              </w:divBdr>
            </w:div>
          </w:divsChild>
        </w:div>
        <w:div w:id="678627876">
          <w:marLeft w:val="0"/>
          <w:marRight w:val="0"/>
          <w:marTop w:val="0"/>
          <w:marBottom w:val="0"/>
          <w:divBdr>
            <w:top w:val="none" w:sz="0" w:space="0" w:color="auto"/>
            <w:left w:val="none" w:sz="0" w:space="0" w:color="auto"/>
            <w:bottom w:val="none" w:sz="0" w:space="0" w:color="auto"/>
            <w:right w:val="none" w:sz="0" w:space="0" w:color="auto"/>
          </w:divBdr>
          <w:divsChild>
            <w:div w:id="898981799">
              <w:marLeft w:val="0"/>
              <w:marRight w:val="0"/>
              <w:marTop w:val="0"/>
              <w:marBottom w:val="0"/>
              <w:divBdr>
                <w:top w:val="none" w:sz="0" w:space="0" w:color="auto"/>
                <w:left w:val="none" w:sz="0" w:space="0" w:color="auto"/>
                <w:bottom w:val="none" w:sz="0" w:space="0" w:color="auto"/>
                <w:right w:val="none" w:sz="0" w:space="0" w:color="auto"/>
              </w:divBdr>
            </w:div>
            <w:div w:id="1852838383">
              <w:marLeft w:val="0"/>
              <w:marRight w:val="0"/>
              <w:marTop w:val="0"/>
              <w:marBottom w:val="0"/>
              <w:divBdr>
                <w:top w:val="none" w:sz="0" w:space="0" w:color="auto"/>
                <w:left w:val="none" w:sz="0" w:space="0" w:color="auto"/>
                <w:bottom w:val="none" w:sz="0" w:space="0" w:color="auto"/>
                <w:right w:val="none" w:sz="0" w:space="0" w:color="auto"/>
              </w:divBdr>
              <w:divsChild>
                <w:div w:id="1280332528">
                  <w:marLeft w:val="0"/>
                  <w:marRight w:val="0"/>
                  <w:marTop w:val="0"/>
                  <w:marBottom w:val="0"/>
                  <w:divBdr>
                    <w:top w:val="none" w:sz="0" w:space="0" w:color="auto"/>
                    <w:left w:val="none" w:sz="0" w:space="0" w:color="auto"/>
                    <w:bottom w:val="none" w:sz="0" w:space="0" w:color="auto"/>
                    <w:right w:val="none" w:sz="0" w:space="0" w:color="auto"/>
                  </w:divBdr>
                  <w:divsChild>
                    <w:div w:id="102644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938509">
              <w:marLeft w:val="0"/>
              <w:marRight w:val="0"/>
              <w:marTop w:val="0"/>
              <w:marBottom w:val="0"/>
              <w:divBdr>
                <w:top w:val="none" w:sz="0" w:space="0" w:color="auto"/>
                <w:left w:val="none" w:sz="0" w:space="0" w:color="auto"/>
                <w:bottom w:val="none" w:sz="0" w:space="0" w:color="auto"/>
                <w:right w:val="none" w:sz="0" w:space="0" w:color="auto"/>
              </w:divBdr>
            </w:div>
          </w:divsChild>
        </w:div>
        <w:div w:id="1844857151">
          <w:marLeft w:val="0"/>
          <w:marRight w:val="0"/>
          <w:marTop w:val="0"/>
          <w:marBottom w:val="0"/>
          <w:divBdr>
            <w:top w:val="none" w:sz="0" w:space="0" w:color="auto"/>
            <w:left w:val="none" w:sz="0" w:space="0" w:color="auto"/>
            <w:bottom w:val="none" w:sz="0" w:space="0" w:color="auto"/>
            <w:right w:val="none" w:sz="0" w:space="0" w:color="auto"/>
          </w:divBdr>
          <w:divsChild>
            <w:div w:id="2135441556">
              <w:marLeft w:val="0"/>
              <w:marRight w:val="0"/>
              <w:marTop w:val="0"/>
              <w:marBottom w:val="0"/>
              <w:divBdr>
                <w:top w:val="none" w:sz="0" w:space="0" w:color="auto"/>
                <w:left w:val="none" w:sz="0" w:space="0" w:color="auto"/>
                <w:bottom w:val="none" w:sz="0" w:space="0" w:color="auto"/>
                <w:right w:val="none" w:sz="0" w:space="0" w:color="auto"/>
              </w:divBdr>
            </w:div>
            <w:div w:id="1399787043">
              <w:marLeft w:val="0"/>
              <w:marRight w:val="0"/>
              <w:marTop w:val="0"/>
              <w:marBottom w:val="0"/>
              <w:divBdr>
                <w:top w:val="none" w:sz="0" w:space="0" w:color="auto"/>
                <w:left w:val="none" w:sz="0" w:space="0" w:color="auto"/>
                <w:bottom w:val="none" w:sz="0" w:space="0" w:color="auto"/>
                <w:right w:val="none" w:sz="0" w:space="0" w:color="auto"/>
              </w:divBdr>
              <w:divsChild>
                <w:div w:id="54547567">
                  <w:marLeft w:val="0"/>
                  <w:marRight w:val="0"/>
                  <w:marTop w:val="0"/>
                  <w:marBottom w:val="0"/>
                  <w:divBdr>
                    <w:top w:val="none" w:sz="0" w:space="0" w:color="auto"/>
                    <w:left w:val="none" w:sz="0" w:space="0" w:color="auto"/>
                    <w:bottom w:val="none" w:sz="0" w:space="0" w:color="auto"/>
                    <w:right w:val="none" w:sz="0" w:space="0" w:color="auto"/>
                  </w:divBdr>
                  <w:divsChild>
                    <w:div w:id="10342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60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785896">
      <w:bodyDiv w:val="1"/>
      <w:marLeft w:val="0"/>
      <w:marRight w:val="0"/>
      <w:marTop w:val="0"/>
      <w:marBottom w:val="0"/>
      <w:divBdr>
        <w:top w:val="none" w:sz="0" w:space="0" w:color="auto"/>
        <w:left w:val="none" w:sz="0" w:space="0" w:color="auto"/>
        <w:bottom w:val="none" w:sz="0" w:space="0" w:color="auto"/>
        <w:right w:val="none" w:sz="0" w:space="0" w:color="auto"/>
      </w:divBdr>
    </w:div>
    <w:div w:id="639116346">
      <w:bodyDiv w:val="1"/>
      <w:marLeft w:val="0"/>
      <w:marRight w:val="0"/>
      <w:marTop w:val="0"/>
      <w:marBottom w:val="0"/>
      <w:divBdr>
        <w:top w:val="none" w:sz="0" w:space="0" w:color="auto"/>
        <w:left w:val="none" w:sz="0" w:space="0" w:color="auto"/>
        <w:bottom w:val="none" w:sz="0" w:space="0" w:color="auto"/>
        <w:right w:val="none" w:sz="0" w:space="0" w:color="auto"/>
      </w:divBdr>
    </w:div>
    <w:div w:id="699204828">
      <w:bodyDiv w:val="1"/>
      <w:marLeft w:val="0"/>
      <w:marRight w:val="0"/>
      <w:marTop w:val="0"/>
      <w:marBottom w:val="0"/>
      <w:divBdr>
        <w:top w:val="none" w:sz="0" w:space="0" w:color="auto"/>
        <w:left w:val="none" w:sz="0" w:space="0" w:color="auto"/>
        <w:bottom w:val="none" w:sz="0" w:space="0" w:color="auto"/>
        <w:right w:val="none" w:sz="0" w:space="0" w:color="auto"/>
      </w:divBdr>
      <w:divsChild>
        <w:div w:id="433524636">
          <w:marLeft w:val="0"/>
          <w:marRight w:val="0"/>
          <w:marTop w:val="0"/>
          <w:marBottom w:val="0"/>
          <w:divBdr>
            <w:top w:val="none" w:sz="0" w:space="0" w:color="auto"/>
            <w:left w:val="none" w:sz="0" w:space="0" w:color="auto"/>
            <w:bottom w:val="none" w:sz="0" w:space="0" w:color="auto"/>
            <w:right w:val="none" w:sz="0" w:space="0" w:color="auto"/>
          </w:divBdr>
          <w:divsChild>
            <w:div w:id="1142884960">
              <w:marLeft w:val="0"/>
              <w:marRight w:val="0"/>
              <w:marTop w:val="0"/>
              <w:marBottom w:val="0"/>
              <w:divBdr>
                <w:top w:val="none" w:sz="0" w:space="0" w:color="auto"/>
                <w:left w:val="none" w:sz="0" w:space="0" w:color="auto"/>
                <w:bottom w:val="none" w:sz="0" w:space="0" w:color="auto"/>
                <w:right w:val="none" w:sz="0" w:space="0" w:color="auto"/>
              </w:divBdr>
            </w:div>
            <w:div w:id="13193325">
              <w:marLeft w:val="0"/>
              <w:marRight w:val="0"/>
              <w:marTop w:val="0"/>
              <w:marBottom w:val="0"/>
              <w:divBdr>
                <w:top w:val="none" w:sz="0" w:space="0" w:color="auto"/>
                <w:left w:val="none" w:sz="0" w:space="0" w:color="auto"/>
                <w:bottom w:val="none" w:sz="0" w:space="0" w:color="auto"/>
                <w:right w:val="none" w:sz="0" w:space="0" w:color="auto"/>
              </w:divBdr>
              <w:divsChild>
                <w:div w:id="644890331">
                  <w:marLeft w:val="0"/>
                  <w:marRight w:val="0"/>
                  <w:marTop w:val="0"/>
                  <w:marBottom w:val="0"/>
                  <w:divBdr>
                    <w:top w:val="none" w:sz="0" w:space="0" w:color="auto"/>
                    <w:left w:val="none" w:sz="0" w:space="0" w:color="auto"/>
                    <w:bottom w:val="none" w:sz="0" w:space="0" w:color="auto"/>
                    <w:right w:val="none" w:sz="0" w:space="0" w:color="auto"/>
                  </w:divBdr>
                  <w:divsChild>
                    <w:div w:id="22735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1723">
              <w:marLeft w:val="0"/>
              <w:marRight w:val="0"/>
              <w:marTop w:val="0"/>
              <w:marBottom w:val="0"/>
              <w:divBdr>
                <w:top w:val="none" w:sz="0" w:space="0" w:color="auto"/>
                <w:left w:val="none" w:sz="0" w:space="0" w:color="auto"/>
                <w:bottom w:val="none" w:sz="0" w:space="0" w:color="auto"/>
                <w:right w:val="none" w:sz="0" w:space="0" w:color="auto"/>
              </w:divBdr>
            </w:div>
          </w:divsChild>
        </w:div>
        <w:div w:id="1372463806">
          <w:marLeft w:val="0"/>
          <w:marRight w:val="0"/>
          <w:marTop w:val="0"/>
          <w:marBottom w:val="0"/>
          <w:divBdr>
            <w:top w:val="none" w:sz="0" w:space="0" w:color="auto"/>
            <w:left w:val="none" w:sz="0" w:space="0" w:color="auto"/>
            <w:bottom w:val="none" w:sz="0" w:space="0" w:color="auto"/>
            <w:right w:val="none" w:sz="0" w:space="0" w:color="auto"/>
          </w:divBdr>
          <w:divsChild>
            <w:div w:id="1552961584">
              <w:marLeft w:val="0"/>
              <w:marRight w:val="0"/>
              <w:marTop w:val="0"/>
              <w:marBottom w:val="0"/>
              <w:divBdr>
                <w:top w:val="none" w:sz="0" w:space="0" w:color="auto"/>
                <w:left w:val="none" w:sz="0" w:space="0" w:color="auto"/>
                <w:bottom w:val="none" w:sz="0" w:space="0" w:color="auto"/>
                <w:right w:val="none" w:sz="0" w:space="0" w:color="auto"/>
              </w:divBdr>
            </w:div>
            <w:div w:id="597635985">
              <w:marLeft w:val="0"/>
              <w:marRight w:val="0"/>
              <w:marTop w:val="0"/>
              <w:marBottom w:val="0"/>
              <w:divBdr>
                <w:top w:val="none" w:sz="0" w:space="0" w:color="auto"/>
                <w:left w:val="none" w:sz="0" w:space="0" w:color="auto"/>
                <w:bottom w:val="none" w:sz="0" w:space="0" w:color="auto"/>
                <w:right w:val="none" w:sz="0" w:space="0" w:color="auto"/>
              </w:divBdr>
              <w:divsChild>
                <w:div w:id="325473500">
                  <w:marLeft w:val="0"/>
                  <w:marRight w:val="0"/>
                  <w:marTop w:val="0"/>
                  <w:marBottom w:val="0"/>
                  <w:divBdr>
                    <w:top w:val="none" w:sz="0" w:space="0" w:color="auto"/>
                    <w:left w:val="none" w:sz="0" w:space="0" w:color="auto"/>
                    <w:bottom w:val="none" w:sz="0" w:space="0" w:color="auto"/>
                    <w:right w:val="none" w:sz="0" w:space="0" w:color="auto"/>
                  </w:divBdr>
                  <w:divsChild>
                    <w:div w:id="188208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89444">
              <w:marLeft w:val="0"/>
              <w:marRight w:val="0"/>
              <w:marTop w:val="0"/>
              <w:marBottom w:val="0"/>
              <w:divBdr>
                <w:top w:val="none" w:sz="0" w:space="0" w:color="auto"/>
                <w:left w:val="none" w:sz="0" w:space="0" w:color="auto"/>
                <w:bottom w:val="none" w:sz="0" w:space="0" w:color="auto"/>
                <w:right w:val="none" w:sz="0" w:space="0" w:color="auto"/>
              </w:divBdr>
            </w:div>
          </w:divsChild>
        </w:div>
        <w:div w:id="1576623089">
          <w:marLeft w:val="0"/>
          <w:marRight w:val="0"/>
          <w:marTop w:val="0"/>
          <w:marBottom w:val="0"/>
          <w:divBdr>
            <w:top w:val="none" w:sz="0" w:space="0" w:color="auto"/>
            <w:left w:val="none" w:sz="0" w:space="0" w:color="auto"/>
            <w:bottom w:val="none" w:sz="0" w:space="0" w:color="auto"/>
            <w:right w:val="none" w:sz="0" w:space="0" w:color="auto"/>
          </w:divBdr>
          <w:divsChild>
            <w:div w:id="193468661">
              <w:marLeft w:val="0"/>
              <w:marRight w:val="0"/>
              <w:marTop w:val="0"/>
              <w:marBottom w:val="0"/>
              <w:divBdr>
                <w:top w:val="none" w:sz="0" w:space="0" w:color="auto"/>
                <w:left w:val="none" w:sz="0" w:space="0" w:color="auto"/>
                <w:bottom w:val="none" w:sz="0" w:space="0" w:color="auto"/>
                <w:right w:val="none" w:sz="0" w:space="0" w:color="auto"/>
              </w:divBdr>
            </w:div>
            <w:div w:id="458037972">
              <w:marLeft w:val="0"/>
              <w:marRight w:val="0"/>
              <w:marTop w:val="0"/>
              <w:marBottom w:val="0"/>
              <w:divBdr>
                <w:top w:val="none" w:sz="0" w:space="0" w:color="auto"/>
                <w:left w:val="none" w:sz="0" w:space="0" w:color="auto"/>
                <w:bottom w:val="none" w:sz="0" w:space="0" w:color="auto"/>
                <w:right w:val="none" w:sz="0" w:space="0" w:color="auto"/>
              </w:divBdr>
              <w:divsChild>
                <w:div w:id="1582253709">
                  <w:marLeft w:val="0"/>
                  <w:marRight w:val="0"/>
                  <w:marTop w:val="0"/>
                  <w:marBottom w:val="0"/>
                  <w:divBdr>
                    <w:top w:val="none" w:sz="0" w:space="0" w:color="auto"/>
                    <w:left w:val="none" w:sz="0" w:space="0" w:color="auto"/>
                    <w:bottom w:val="none" w:sz="0" w:space="0" w:color="auto"/>
                    <w:right w:val="none" w:sz="0" w:space="0" w:color="auto"/>
                  </w:divBdr>
                  <w:divsChild>
                    <w:div w:id="209998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960582">
              <w:marLeft w:val="0"/>
              <w:marRight w:val="0"/>
              <w:marTop w:val="0"/>
              <w:marBottom w:val="0"/>
              <w:divBdr>
                <w:top w:val="none" w:sz="0" w:space="0" w:color="auto"/>
                <w:left w:val="none" w:sz="0" w:space="0" w:color="auto"/>
                <w:bottom w:val="none" w:sz="0" w:space="0" w:color="auto"/>
                <w:right w:val="none" w:sz="0" w:space="0" w:color="auto"/>
              </w:divBdr>
            </w:div>
          </w:divsChild>
        </w:div>
        <w:div w:id="1905722904">
          <w:marLeft w:val="0"/>
          <w:marRight w:val="0"/>
          <w:marTop w:val="0"/>
          <w:marBottom w:val="0"/>
          <w:divBdr>
            <w:top w:val="none" w:sz="0" w:space="0" w:color="auto"/>
            <w:left w:val="none" w:sz="0" w:space="0" w:color="auto"/>
            <w:bottom w:val="none" w:sz="0" w:space="0" w:color="auto"/>
            <w:right w:val="none" w:sz="0" w:space="0" w:color="auto"/>
          </w:divBdr>
          <w:divsChild>
            <w:div w:id="1116292309">
              <w:marLeft w:val="0"/>
              <w:marRight w:val="0"/>
              <w:marTop w:val="0"/>
              <w:marBottom w:val="0"/>
              <w:divBdr>
                <w:top w:val="none" w:sz="0" w:space="0" w:color="auto"/>
                <w:left w:val="none" w:sz="0" w:space="0" w:color="auto"/>
                <w:bottom w:val="none" w:sz="0" w:space="0" w:color="auto"/>
                <w:right w:val="none" w:sz="0" w:space="0" w:color="auto"/>
              </w:divBdr>
            </w:div>
            <w:div w:id="1092050146">
              <w:marLeft w:val="0"/>
              <w:marRight w:val="0"/>
              <w:marTop w:val="0"/>
              <w:marBottom w:val="0"/>
              <w:divBdr>
                <w:top w:val="none" w:sz="0" w:space="0" w:color="auto"/>
                <w:left w:val="none" w:sz="0" w:space="0" w:color="auto"/>
                <w:bottom w:val="none" w:sz="0" w:space="0" w:color="auto"/>
                <w:right w:val="none" w:sz="0" w:space="0" w:color="auto"/>
              </w:divBdr>
              <w:divsChild>
                <w:div w:id="1552498804">
                  <w:marLeft w:val="0"/>
                  <w:marRight w:val="0"/>
                  <w:marTop w:val="0"/>
                  <w:marBottom w:val="0"/>
                  <w:divBdr>
                    <w:top w:val="none" w:sz="0" w:space="0" w:color="auto"/>
                    <w:left w:val="none" w:sz="0" w:space="0" w:color="auto"/>
                    <w:bottom w:val="none" w:sz="0" w:space="0" w:color="auto"/>
                    <w:right w:val="none" w:sz="0" w:space="0" w:color="auto"/>
                  </w:divBdr>
                  <w:divsChild>
                    <w:div w:id="77347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141236">
              <w:marLeft w:val="0"/>
              <w:marRight w:val="0"/>
              <w:marTop w:val="0"/>
              <w:marBottom w:val="0"/>
              <w:divBdr>
                <w:top w:val="none" w:sz="0" w:space="0" w:color="auto"/>
                <w:left w:val="none" w:sz="0" w:space="0" w:color="auto"/>
                <w:bottom w:val="none" w:sz="0" w:space="0" w:color="auto"/>
                <w:right w:val="none" w:sz="0" w:space="0" w:color="auto"/>
              </w:divBdr>
            </w:div>
          </w:divsChild>
        </w:div>
        <w:div w:id="144856674">
          <w:marLeft w:val="0"/>
          <w:marRight w:val="0"/>
          <w:marTop w:val="0"/>
          <w:marBottom w:val="0"/>
          <w:divBdr>
            <w:top w:val="none" w:sz="0" w:space="0" w:color="auto"/>
            <w:left w:val="none" w:sz="0" w:space="0" w:color="auto"/>
            <w:bottom w:val="none" w:sz="0" w:space="0" w:color="auto"/>
            <w:right w:val="none" w:sz="0" w:space="0" w:color="auto"/>
          </w:divBdr>
          <w:divsChild>
            <w:div w:id="1251742370">
              <w:marLeft w:val="0"/>
              <w:marRight w:val="0"/>
              <w:marTop w:val="0"/>
              <w:marBottom w:val="0"/>
              <w:divBdr>
                <w:top w:val="none" w:sz="0" w:space="0" w:color="auto"/>
                <w:left w:val="none" w:sz="0" w:space="0" w:color="auto"/>
                <w:bottom w:val="none" w:sz="0" w:space="0" w:color="auto"/>
                <w:right w:val="none" w:sz="0" w:space="0" w:color="auto"/>
              </w:divBdr>
            </w:div>
            <w:div w:id="1552308592">
              <w:marLeft w:val="0"/>
              <w:marRight w:val="0"/>
              <w:marTop w:val="0"/>
              <w:marBottom w:val="0"/>
              <w:divBdr>
                <w:top w:val="none" w:sz="0" w:space="0" w:color="auto"/>
                <w:left w:val="none" w:sz="0" w:space="0" w:color="auto"/>
                <w:bottom w:val="none" w:sz="0" w:space="0" w:color="auto"/>
                <w:right w:val="none" w:sz="0" w:space="0" w:color="auto"/>
              </w:divBdr>
              <w:divsChild>
                <w:div w:id="2129276687">
                  <w:marLeft w:val="0"/>
                  <w:marRight w:val="0"/>
                  <w:marTop w:val="0"/>
                  <w:marBottom w:val="0"/>
                  <w:divBdr>
                    <w:top w:val="none" w:sz="0" w:space="0" w:color="auto"/>
                    <w:left w:val="none" w:sz="0" w:space="0" w:color="auto"/>
                    <w:bottom w:val="none" w:sz="0" w:space="0" w:color="auto"/>
                    <w:right w:val="none" w:sz="0" w:space="0" w:color="auto"/>
                  </w:divBdr>
                  <w:divsChild>
                    <w:div w:id="175146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49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243007">
      <w:bodyDiv w:val="1"/>
      <w:marLeft w:val="0"/>
      <w:marRight w:val="0"/>
      <w:marTop w:val="0"/>
      <w:marBottom w:val="0"/>
      <w:divBdr>
        <w:top w:val="none" w:sz="0" w:space="0" w:color="auto"/>
        <w:left w:val="none" w:sz="0" w:space="0" w:color="auto"/>
        <w:bottom w:val="none" w:sz="0" w:space="0" w:color="auto"/>
        <w:right w:val="none" w:sz="0" w:space="0" w:color="auto"/>
      </w:divBdr>
    </w:div>
    <w:div w:id="725186427">
      <w:bodyDiv w:val="1"/>
      <w:marLeft w:val="0"/>
      <w:marRight w:val="0"/>
      <w:marTop w:val="0"/>
      <w:marBottom w:val="0"/>
      <w:divBdr>
        <w:top w:val="none" w:sz="0" w:space="0" w:color="auto"/>
        <w:left w:val="none" w:sz="0" w:space="0" w:color="auto"/>
        <w:bottom w:val="none" w:sz="0" w:space="0" w:color="auto"/>
        <w:right w:val="none" w:sz="0" w:space="0" w:color="auto"/>
      </w:divBdr>
    </w:div>
    <w:div w:id="735780197">
      <w:bodyDiv w:val="1"/>
      <w:marLeft w:val="0"/>
      <w:marRight w:val="0"/>
      <w:marTop w:val="0"/>
      <w:marBottom w:val="0"/>
      <w:divBdr>
        <w:top w:val="none" w:sz="0" w:space="0" w:color="auto"/>
        <w:left w:val="none" w:sz="0" w:space="0" w:color="auto"/>
        <w:bottom w:val="none" w:sz="0" w:space="0" w:color="auto"/>
        <w:right w:val="none" w:sz="0" w:space="0" w:color="auto"/>
      </w:divBdr>
    </w:div>
    <w:div w:id="738287519">
      <w:bodyDiv w:val="1"/>
      <w:marLeft w:val="0"/>
      <w:marRight w:val="0"/>
      <w:marTop w:val="0"/>
      <w:marBottom w:val="0"/>
      <w:divBdr>
        <w:top w:val="none" w:sz="0" w:space="0" w:color="auto"/>
        <w:left w:val="none" w:sz="0" w:space="0" w:color="auto"/>
        <w:bottom w:val="none" w:sz="0" w:space="0" w:color="auto"/>
        <w:right w:val="none" w:sz="0" w:space="0" w:color="auto"/>
      </w:divBdr>
    </w:div>
    <w:div w:id="752431738">
      <w:bodyDiv w:val="1"/>
      <w:marLeft w:val="0"/>
      <w:marRight w:val="0"/>
      <w:marTop w:val="0"/>
      <w:marBottom w:val="0"/>
      <w:divBdr>
        <w:top w:val="none" w:sz="0" w:space="0" w:color="auto"/>
        <w:left w:val="none" w:sz="0" w:space="0" w:color="auto"/>
        <w:bottom w:val="none" w:sz="0" w:space="0" w:color="auto"/>
        <w:right w:val="none" w:sz="0" w:space="0" w:color="auto"/>
      </w:divBdr>
    </w:div>
    <w:div w:id="753671467">
      <w:bodyDiv w:val="1"/>
      <w:marLeft w:val="0"/>
      <w:marRight w:val="0"/>
      <w:marTop w:val="0"/>
      <w:marBottom w:val="0"/>
      <w:divBdr>
        <w:top w:val="none" w:sz="0" w:space="0" w:color="auto"/>
        <w:left w:val="none" w:sz="0" w:space="0" w:color="auto"/>
        <w:bottom w:val="none" w:sz="0" w:space="0" w:color="auto"/>
        <w:right w:val="none" w:sz="0" w:space="0" w:color="auto"/>
      </w:divBdr>
    </w:div>
    <w:div w:id="785000083">
      <w:bodyDiv w:val="1"/>
      <w:marLeft w:val="0"/>
      <w:marRight w:val="0"/>
      <w:marTop w:val="0"/>
      <w:marBottom w:val="0"/>
      <w:divBdr>
        <w:top w:val="none" w:sz="0" w:space="0" w:color="auto"/>
        <w:left w:val="none" w:sz="0" w:space="0" w:color="auto"/>
        <w:bottom w:val="none" w:sz="0" w:space="0" w:color="auto"/>
        <w:right w:val="none" w:sz="0" w:space="0" w:color="auto"/>
      </w:divBdr>
      <w:divsChild>
        <w:div w:id="2108580519">
          <w:marLeft w:val="0"/>
          <w:marRight w:val="0"/>
          <w:marTop w:val="0"/>
          <w:marBottom w:val="0"/>
          <w:divBdr>
            <w:top w:val="none" w:sz="0" w:space="0" w:color="auto"/>
            <w:left w:val="none" w:sz="0" w:space="0" w:color="auto"/>
            <w:bottom w:val="none" w:sz="0" w:space="0" w:color="auto"/>
            <w:right w:val="none" w:sz="0" w:space="0" w:color="auto"/>
          </w:divBdr>
          <w:divsChild>
            <w:div w:id="703099625">
              <w:marLeft w:val="0"/>
              <w:marRight w:val="0"/>
              <w:marTop w:val="0"/>
              <w:marBottom w:val="0"/>
              <w:divBdr>
                <w:top w:val="none" w:sz="0" w:space="0" w:color="auto"/>
                <w:left w:val="none" w:sz="0" w:space="0" w:color="auto"/>
                <w:bottom w:val="none" w:sz="0" w:space="0" w:color="auto"/>
                <w:right w:val="none" w:sz="0" w:space="0" w:color="auto"/>
              </w:divBdr>
              <w:divsChild>
                <w:div w:id="1447382142">
                  <w:marLeft w:val="0"/>
                  <w:marRight w:val="0"/>
                  <w:marTop w:val="0"/>
                  <w:marBottom w:val="0"/>
                  <w:divBdr>
                    <w:top w:val="none" w:sz="0" w:space="0" w:color="auto"/>
                    <w:left w:val="none" w:sz="0" w:space="0" w:color="auto"/>
                    <w:bottom w:val="none" w:sz="0" w:space="0" w:color="auto"/>
                    <w:right w:val="none" w:sz="0" w:space="0" w:color="auto"/>
                  </w:divBdr>
                  <w:divsChild>
                    <w:div w:id="1803645188">
                      <w:marLeft w:val="0"/>
                      <w:marRight w:val="0"/>
                      <w:marTop w:val="0"/>
                      <w:marBottom w:val="0"/>
                      <w:divBdr>
                        <w:top w:val="none" w:sz="0" w:space="0" w:color="auto"/>
                        <w:left w:val="none" w:sz="0" w:space="0" w:color="auto"/>
                        <w:bottom w:val="none" w:sz="0" w:space="0" w:color="auto"/>
                        <w:right w:val="none" w:sz="0" w:space="0" w:color="auto"/>
                      </w:divBdr>
                      <w:divsChild>
                        <w:div w:id="704601213">
                          <w:marLeft w:val="0"/>
                          <w:marRight w:val="0"/>
                          <w:marTop w:val="0"/>
                          <w:marBottom w:val="0"/>
                          <w:divBdr>
                            <w:top w:val="none" w:sz="0" w:space="0" w:color="auto"/>
                            <w:left w:val="none" w:sz="0" w:space="0" w:color="auto"/>
                            <w:bottom w:val="none" w:sz="0" w:space="0" w:color="auto"/>
                            <w:right w:val="none" w:sz="0" w:space="0" w:color="auto"/>
                          </w:divBdr>
                        </w:div>
                        <w:div w:id="311518667">
                          <w:marLeft w:val="0"/>
                          <w:marRight w:val="0"/>
                          <w:marTop w:val="0"/>
                          <w:marBottom w:val="0"/>
                          <w:divBdr>
                            <w:top w:val="none" w:sz="0" w:space="0" w:color="auto"/>
                            <w:left w:val="none" w:sz="0" w:space="0" w:color="auto"/>
                            <w:bottom w:val="none" w:sz="0" w:space="0" w:color="auto"/>
                            <w:right w:val="none" w:sz="0" w:space="0" w:color="auto"/>
                          </w:divBdr>
                        </w:div>
                        <w:div w:id="1201045474">
                          <w:marLeft w:val="0"/>
                          <w:marRight w:val="0"/>
                          <w:marTop w:val="0"/>
                          <w:marBottom w:val="0"/>
                          <w:divBdr>
                            <w:top w:val="none" w:sz="0" w:space="0" w:color="auto"/>
                            <w:left w:val="none" w:sz="0" w:space="0" w:color="auto"/>
                            <w:bottom w:val="none" w:sz="0" w:space="0" w:color="auto"/>
                            <w:right w:val="none" w:sz="0" w:space="0" w:color="auto"/>
                          </w:divBdr>
                          <w:divsChild>
                            <w:div w:id="1014721300">
                              <w:marLeft w:val="0"/>
                              <w:marRight w:val="0"/>
                              <w:marTop w:val="0"/>
                              <w:marBottom w:val="0"/>
                              <w:divBdr>
                                <w:top w:val="none" w:sz="0" w:space="0" w:color="auto"/>
                                <w:left w:val="none" w:sz="0" w:space="0" w:color="auto"/>
                                <w:bottom w:val="none" w:sz="0" w:space="0" w:color="auto"/>
                                <w:right w:val="none" w:sz="0" w:space="0" w:color="auto"/>
                              </w:divBdr>
                            </w:div>
                            <w:div w:id="500975798">
                              <w:marLeft w:val="0"/>
                              <w:marRight w:val="0"/>
                              <w:marTop w:val="0"/>
                              <w:marBottom w:val="0"/>
                              <w:divBdr>
                                <w:top w:val="none" w:sz="0" w:space="0" w:color="auto"/>
                                <w:left w:val="none" w:sz="0" w:space="0" w:color="auto"/>
                                <w:bottom w:val="none" w:sz="0" w:space="0" w:color="auto"/>
                                <w:right w:val="none" w:sz="0" w:space="0" w:color="auto"/>
                              </w:divBdr>
                              <w:divsChild>
                                <w:div w:id="137117734">
                                  <w:marLeft w:val="0"/>
                                  <w:marRight w:val="0"/>
                                  <w:marTop w:val="0"/>
                                  <w:marBottom w:val="0"/>
                                  <w:divBdr>
                                    <w:top w:val="none" w:sz="0" w:space="0" w:color="auto"/>
                                    <w:left w:val="none" w:sz="0" w:space="0" w:color="auto"/>
                                    <w:bottom w:val="none" w:sz="0" w:space="0" w:color="auto"/>
                                    <w:right w:val="none" w:sz="0" w:space="0" w:color="auto"/>
                                  </w:divBdr>
                                  <w:divsChild>
                                    <w:div w:id="199297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71228">
                              <w:marLeft w:val="0"/>
                              <w:marRight w:val="0"/>
                              <w:marTop w:val="0"/>
                              <w:marBottom w:val="0"/>
                              <w:divBdr>
                                <w:top w:val="none" w:sz="0" w:space="0" w:color="auto"/>
                                <w:left w:val="none" w:sz="0" w:space="0" w:color="auto"/>
                                <w:bottom w:val="none" w:sz="0" w:space="0" w:color="auto"/>
                                <w:right w:val="none" w:sz="0" w:space="0" w:color="auto"/>
                              </w:divBdr>
                            </w:div>
                          </w:divsChild>
                        </w:div>
                        <w:div w:id="1897086394">
                          <w:marLeft w:val="0"/>
                          <w:marRight w:val="0"/>
                          <w:marTop w:val="0"/>
                          <w:marBottom w:val="0"/>
                          <w:divBdr>
                            <w:top w:val="none" w:sz="0" w:space="0" w:color="auto"/>
                            <w:left w:val="none" w:sz="0" w:space="0" w:color="auto"/>
                            <w:bottom w:val="none" w:sz="0" w:space="0" w:color="auto"/>
                            <w:right w:val="none" w:sz="0" w:space="0" w:color="auto"/>
                          </w:divBdr>
                        </w:div>
                        <w:div w:id="1949507006">
                          <w:marLeft w:val="0"/>
                          <w:marRight w:val="0"/>
                          <w:marTop w:val="0"/>
                          <w:marBottom w:val="0"/>
                          <w:divBdr>
                            <w:top w:val="none" w:sz="0" w:space="0" w:color="auto"/>
                            <w:left w:val="none" w:sz="0" w:space="0" w:color="auto"/>
                            <w:bottom w:val="none" w:sz="0" w:space="0" w:color="auto"/>
                            <w:right w:val="none" w:sz="0" w:space="0" w:color="auto"/>
                          </w:divBdr>
                        </w:div>
                        <w:div w:id="100153336">
                          <w:marLeft w:val="0"/>
                          <w:marRight w:val="0"/>
                          <w:marTop w:val="0"/>
                          <w:marBottom w:val="0"/>
                          <w:divBdr>
                            <w:top w:val="none" w:sz="0" w:space="0" w:color="auto"/>
                            <w:left w:val="none" w:sz="0" w:space="0" w:color="auto"/>
                            <w:bottom w:val="none" w:sz="0" w:space="0" w:color="auto"/>
                            <w:right w:val="none" w:sz="0" w:space="0" w:color="auto"/>
                          </w:divBdr>
                          <w:divsChild>
                            <w:div w:id="431098509">
                              <w:marLeft w:val="0"/>
                              <w:marRight w:val="0"/>
                              <w:marTop w:val="0"/>
                              <w:marBottom w:val="0"/>
                              <w:divBdr>
                                <w:top w:val="none" w:sz="0" w:space="0" w:color="auto"/>
                                <w:left w:val="none" w:sz="0" w:space="0" w:color="auto"/>
                                <w:bottom w:val="none" w:sz="0" w:space="0" w:color="auto"/>
                                <w:right w:val="none" w:sz="0" w:space="0" w:color="auto"/>
                              </w:divBdr>
                            </w:div>
                            <w:div w:id="936786952">
                              <w:marLeft w:val="0"/>
                              <w:marRight w:val="0"/>
                              <w:marTop w:val="0"/>
                              <w:marBottom w:val="0"/>
                              <w:divBdr>
                                <w:top w:val="none" w:sz="0" w:space="0" w:color="auto"/>
                                <w:left w:val="none" w:sz="0" w:space="0" w:color="auto"/>
                                <w:bottom w:val="none" w:sz="0" w:space="0" w:color="auto"/>
                                <w:right w:val="none" w:sz="0" w:space="0" w:color="auto"/>
                              </w:divBdr>
                              <w:divsChild>
                                <w:div w:id="968323538">
                                  <w:marLeft w:val="0"/>
                                  <w:marRight w:val="0"/>
                                  <w:marTop w:val="0"/>
                                  <w:marBottom w:val="0"/>
                                  <w:divBdr>
                                    <w:top w:val="none" w:sz="0" w:space="0" w:color="auto"/>
                                    <w:left w:val="none" w:sz="0" w:space="0" w:color="auto"/>
                                    <w:bottom w:val="none" w:sz="0" w:space="0" w:color="auto"/>
                                    <w:right w:val="none" w:sz="0" w:space="0" w:color="auto"/>
                                  </w:divBdr>
                                  <w:divsChild>
                                    <w:div w:id="128341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39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8513489">
          <w:marLeft w:val="0"/>
          <w:marRight w:val="0"/>
          <w:marTop w:val="0"/>
          <w:marBottom w:val="0"/>
          <w:divBdr>
            <w:top w:val="none" w:sz="0" w:space="0" w:color="auto"/>
            <w:left w:val="none" w:sz="0" w:space="0" w:color="auto"/>
            <w:bottom w:val="none" w:sz="0" w:space="0" w:color="auto"/>
            <w:right w:val="none" w:sz="0" w:space="0" w:color="auto"/>
          </w:divBdr>
          <w:divsChild>
            <w:div w:id="276910646">
              <w:marLeft w:val="0"/>
              <w:marRight w:val="0"/>
              <w:marTop w:val="0"/>
              <w:marBottom w:val="0"/>
              <w:divBdr>
                <w:top w:val="none" w:sz="0" w:space="0" w:color="auto"/>
                <w:left w:val="none" w:sz="0" w:space="0" w:color="auto"/>
                <w:bottom w:val="none" w:sz="0" w:space="0" w:color="auto"/>
                <w:right w:val="none" w:sz="0" w:space="0" w:color="auto"/>
              </w:divBdr>
              <w:divsChild>
                <w:div w:id="143474970">
                  <w:marLeft w:val="0"/>
                  <w:marRight w:val="0"/>
                  <w:marTop w:val="0"/>
                  <w:marBottom w:val="0"/>
                  <w:divBdr>
                    <w:top w:val="none" w:sz="0" w:space="0" w:color="auto"/>
                    <w:left w:val="none" w:sz="0" w:space="0" w:color="auto"/>
                    <w:bottom w:val="none" w:sz="0" w:space="0" w:color="auto"/>
                    <w:right w:val="none" w:sz="0" w:space="0" w:color="auto"/>
                  </w:divBdr>
                  <w:divsChild>
                    <w:div w:id="729232461">
                      <w:marLeft w:val="0"/>
                      <w:marRight w:val="0"/>
                      <w:marTop w:val="0"/>
                      <w:marBottom w:val="0"/>
                      <w:divBdr>
                        <w:top w:val="none" w:sz="0" w:space="0" w:color="auto"/>
                        <w:left w:val="none" w:sz="0" w:space="0" w:color="auto"/>
                        <w:bottom w:val="none" w:sz="0" w:space="0" w:color="auto"/>
                        <w:right w:val="none" w:sz="0" w:space="0" w:color="auto"/>
                      </w:divBdr>
                      <w:divsChild>
                        <w:div w:id="134467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5856165">
      <w:bodyDiv w:val="1"/>
      <w:marLeft w:val="0"/>
      <w:marRight w:val="0"/>
      <w:marTop w:val="0"/>
      <w:marBottom w:val="0"/>
      <w:divBdr>
        <w:top w:val="none" w:sz="0" w:space="0" w:color="auto"/>
        <w:left w:val="none" w:sz="0" w:space="0" w:color="auto"/>
        <w:bottom w:val="none" w:sz="0" w:space="0" w:color="auto"/>
        <w:right w:val="none" w:sz="0" w:space="0" w:color="auto"/>
      </w:divBdr>
    </w:div>
    <w:div w:id="810639924">
      <w:bodyDiv w:val="1"/>
      <w:marLeft w:val="0"/>
      <w:marRight w:val="0"/>
      <w:marTop w:val="0"/>
      <w:marBottom w:val="0"/>
      <w:divBdr>
        <w:top w:val="none" w:sz="0" w:space="0" w:color="auto"/>
        <w:left w:val="none" w:sz="0" w:space="0" w:color="auto"/>
        <w:bottom w:val="none" w:sz="0" w:space="0" w:color="auto"/>
        <w:right w:val="none" w:sz="0" w:space="0" w:color="auto"/>
      </w:divBdr>
    </w:div>
    <w:div w:id="819420197">
      <w:bodyDiv w:val="1"/>
      <w:marLeft w:val="0"/>
      <w:marRight w:val="0"/>
      <w:marTop w:val="0"/>
      <w:marBottom w:val="0"/>
      <w:divBdr>
        <w:top w:val="none" w:sz="0" w:space="0" w:color="auto"/>
        <w:left w:val="none" w:sz="0" w:space="0" w:color="auto"/>
        <w:bottom w:val="none" w:sz="0" w:space="0" w:color="auto"/>
        <w:right w:val="none" w:sz="0" w:space="0" w:color="auto"/>
      </w:divBdr>
    </w:div>
    <w:div w:id="841622920">
      <w:bodyDiv w:val="1"/>
      <w:marLeft w:val="0"/>
      <w:marRight w:val="0"/>
      <w:marTop w:val="0"/>
      <w:marBottom w:val="0"/>
      <w:divBdr>
        <w:top w:val="none" w:sz="0" w:space="0" w:color="auto"/>
        <w:left w:val="none" w:sz="0" w:space="0" w:color="auto"/>
        <w:bottom w:val="none" w:sz="0" w:space="0" w:color="auto"/>
        <w:right w:val="none" w:sz="0" w:space="0" w:color="auto"/>
      </w:divBdr>
    </w:div>
    <w:div w:id="850728617">
      <w:bodyDiv w:val="1"/>
      <w:marLeft w:val="0"/>
      <w:marRight w:val="0"/>
      <w:marTop w:val="0"/>
      <w:marBottom w:val="0"/>
      <w:divBdr>
        <w:top w:val="none" w:sz="0" w:space="0" w:color="auto"/>
        <w:left w:val="none" w:sz="0" w:space="0" w:color="auto"/>
        <w:bottom w:val="none" w:sz="0" w:space="0" w:color="auto"/>
        <w:right w:val="none" w:sz="0" w:space="0" w:color="auto"/>
      </w:divBdr>
      <w:divsChild>
        <w:div w:id="307513885">
          <w:marLeft w:val="0"/>
          <w:marRight w:val="0"/>
          <w:marTop w:val="0"/>
          <w:marBottom w:val="0"/>
          <w:divBdr>
            <w:top w:val="none" w:sz="0" w:space="0" w:color="auto"/>
            <w:left w:val="none" w:sz="0" w:space="0" w:color="auto"/>
            <w:bottom w:val="none" w:sz="0" w:space="0" w:color="auto"/>
            <w:right w:val="none" w:sz="0" w:space="0" w:color="auto"/>
          </w:divBdr>
          <w:divsChild>
            <w:div w:id="1891964239">
              <w:marLeft w:val="0"/>
              <w:marRight w:val="0"/>
              <w:marTop w:val="0"/>
              <w:marBottom w:val="0"/>
              <w:divBdr>
                <w:top w:val="none" w:sz="0" w:space="0" w:color="auto"/>
                <w:left w:val="none" w:sz="0" w:space="0" w:color="auto"/>
                <w:bottom w:val="none" w:sz="0" w:space="0" w:color="auto"/>
                <w:right w:val="none" w:sz="0" w:space="0" w:color="auto"/>
              </w:divBdr>
              <w:divsChild>
                <w:div w:id="852955510">
                  <w:marLeft w:val="0"/>
                  <w:marRight w:val="0"/>
                  <w:marTop w:val="0"/>
                  <w:marBottom w:val="0"/>
                  <w:divBdr>
                    <w:top w:val="none" w:sz="0" w:space="0" w:color="auto"/>
                    <w:left w:val="none" w:sz="0" w:space="0" w:color="auto"/>
                    <w:bottom w:val="none" w:sz="0" w:space="0" w:color="auto"/>
                    <w:right w:val="none" w:sz="0" w:space="0" w:color="auto"/>
                  </w:divBdr>
                  <w:divsChild>
                    <w:div w:id="204282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051586">
          <w:marLeft w:val="0"/>
          <w:marRight w:val="0"/>
          <w:marTop w:val="0"/>
          <w:marBottom w:val="0"/>
          <w:divBdr>
            <w:top w:val="none" w:sz="0" w:space="0" w:color="auto"/>
            <w:left w:val="none" w:sz="0" w:space="0" w:color="auto"/>
            <w:bottom w:val="none" w:sz="0" w:space="0" w:color="auto"/>
            <w:right w:val="none" w:sz="0" w:space="0" w:color="auto"/>
          </w:divBdr>
          <w:divsChild>
            <w:div w:id="2139643935">
              <w:marLeft w:val="0"/>
              <w:marRight w:val="0"/>
              <w:marTop w:val="0"/>
              <w:marBottom w:val="0"/>
              <w:divBdr>
                <w:top w:val="none" w:sz="0" w:space="0" w:color="auto"/>
                <w:left w:val="none" w:sz="0" w:space="0" w:color="auto"/>
                <w:bottom w:val="none" w:sz="0" w:space="0" w:color="auto"/>
                <w:right w:val="none" w:sz="0" w:space="0" w:color="auto"/>
              </w:divBdr>
              <w:divsChild>
                <w:div w:id="1125319326">
                  <w:marLeft w:val="0"/>
                  <w:marRight w:val="0"/>
                  <w:marTop w:val="0"/>
                  <w:marBottom w:val="0"/>
                  <w:divBdr>
                    <w:top w:val="none" w:sz="0" w:space="0" w:color="auto"/>
                    <w:left w:val="none" w:sz="0" w:space="0" w:color="auto"/>
                    <w:bottom w:val="none" w:sz="0" w:space="0" w:color="auto"/>
                    <w:right w:val="none" w:sz="0" w:space="0" w:color="auto"/>
                  </w:divBdr>
                  <w:divsChild>
                    <w:div w:id="1254895551">
                      <w:marLeft w:val="0"/>
                      <w:marRight w:val="0"/>
                      <w:marTop w:val="0"/>
                      <w:marBottom w:val="0"/>
                      <w:divBdr>
                        <w:top w:val="none" w:sz="0" w:space="0" w:color="auto"/>
                        <w:left w:val="none" w:sz="0" w:space="0" w:color="auto"/>
                        <w:bottom w:val="none" w:sz="0" w:space="0" w:color="auto"/>
                        <w:right w:val="none" w:sz="0" w:space="0" w:color="auto"/>
                      </w:divBdr>
                      <w:divsChild>
                        <w:div w:id="134952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8882313">
      <w:bodyDiv w:val="1"/>
      <w:marLeft w:val="0"/>
      <w:marRight w:val="0"/>
      <w:marTop w:val="0"/>
      <w:marBottom w:val="0"/>
      <w:divBdr>
        <w:top w:val="none" w:sz="0" w:space="0" w:color="auto"/>
        <w:left w:val="none" w:sz="0" w:space="0" w:color="auto"/>
        <w:bottom w:val="none" w:sz="0" w:space="0" w:color="auto"/>
        <w:right w:val="none" w:sz="0" w:space="0" w:color="auto"/>
      </w:divBdr>
    </w:div>
    <w:div w:id="873539283">
      <w:bodyDiv w:val="1"/>
      <w:marLeft w:val="0"/>
      <w:marRight w:val="0"/>
      <w:marTop w:val="0"/>
      <w:marBottom w:val="0"/>
      <w:divBdr>
        <w:top w:val="none" w:sz="0" w:space="0" w:color="auto"/>
        <w:left w:val="none" w:sz="0" w:space="0" w:color="auto"/>
        <w:bottom w:val="none" w:sz="0" w:space="0" w:color="auto"/>
        <w:right w:val="none" w:sz="0" w:space="0" w:color="auto"/>
      </w:divBdr>
    </w:div>
    <w:div w:id="876770516">
      <w:bodyDiv w:val="1"/>
      <w:marLeft w:val="0"/>
      <w:marRight w:val="0"/>
      <w:marTop w:val="0"/>
      <w:marBottom w:val="0"/>
      <w:divBdr>
        <w:top w:val="none" w:sz="0" w:space="0" w:color="auto"/>
        <w:left w:val="none" w:sz="0" w:space="0" w:color="auto"/>
        <w:bottom w:val="none" w:sz="0" w:space="0" w:color="auto"/>
        <w:right w:val="none" w:sz="0" w:space="0" w:color="auto"/>
      </w:divBdr>
    </w:div>
    <w:div w:id="903642781">
      <w:bodyDiv w:val="1"/>
      <w:marLeft w:val="0"/>
      <w:marRight w:val="0"/>
      <w:marTop w:val="0"/>
      <w:marBottom w:val="0"/>
      <w:divBdr>
        <w:top w:val="none" w:sz="0" w:space="0" w:color="auto"/>
        <w:left w:val="none" w:sz="0" w:space="0" w:color="auto"/>
        <w:bottom w:val="none" w:sz="0" w:space="0" w:color="auto"/>
        <w:right w:val="none" w:sz="0" w:space="0" w:color="auto"/>
      </w:divBdr>
    </w:div>
    <w:div w:id="940533031">
      <w:bodyDiv w:val="1"/>
      <w:marLeft w:val="0"/>
      <w:marRight w:val="0"/>
      <w:marTop w:val="0"/>
      <w:marBottom w:val="0"/>
      <w:divBdr>
        <w:top w:val="none" w:sz="0" w:space="0" w:color="auto"/>
        <w:left w:val="none" w:sz="0" w:space="0" w:color="auto"/>
        <w:bottom w:val="none" w:sz="0" w:space="0" w:color="auto"/>
        <w:right w:val="none" w:sz="0" w:space="0" w:color="auto"/>
      </w:divBdr>
    </w:div>
    <w:div w:id="951789947">
      <w:bodyDiv w:val="1"/>
      <w:marLeft w:val="0"/>
      <w:marRight w:val="0"/>
      <w:marTop w:val="0"/>
      <w:marBottom w:val="0"/>
      <w:divBdr>
        <w:top w:val="none" w:sz="0" w:space="0" w:color="auto"/>
        <w:left w:val="none" w:sz="0" w:space="0" w:color="auto"/>
        <w:bottom w:val="none" w:sz="0" w:space="0" w:color="auto"/>
        <w:right w:val="none" w:sz="0" w:space="0" w:color="auto"/>
      </w:divBdr>
    </w:div>
    <w:div w:id="974142830">
      <w:bodyDiv w:val="1"/>
      <w:marLeft w:val="0"/>
      <w:marRight w:val="0"/>
      <w:marTop w:val="0"/>
      <w:marBottom w:val="0"/>
      <w:divBdr>
        <w:top w:val="none" w:sz="0" w:space="0" w:color="auto"/>
        <w:left w:val="none" w:sz="0" w:space="0" w:color="auto"/>
        <w:bottom w:val="none" w:sz="0" w:space="0" w:color="auto"/>
        <w:right w:val="none" w:sz="0" w:space="0" w:color="auto"/>
      </w:divBdr>
    </w:div>
    <w:div w:id="982537960">
      <w:bodyDiv w:val="1"/>
      <w:marLeft w:val="0"/>
      <w:marRight w:val="0"/>
      <w:marTop w:val="0"/>
      <w:marBottom w:val="0"/>
      <w:divBdr>
        <w:top w:val="none" w:sz="0" w:space="0" w:color="auto"/>
        <w:left w:val="none" w:sz="0" w:space="0" w:color="auto"/>
        <w:bottom w:val="none" w:sz="0" w:space="0" w:color="auto"/>
        <w:right w:val="none" w:sz="0" w:space="0" w:color="auto"/>
      </w:divBdr>
    </w:div>
    <w:div w:id="1000080428">
      <w:bodyDiv w:val="1"/>
      <w:marLeft w:val="0"/>
      <w:marRight w:val="0"/>
      <w:marTop w:val="0"/>
      <w:marBottom w:val="0"/>
      <w:divBdr>
        <w:top w:val="none" w:sz="0" w:space="0" w:color="auto"/>
        <w:left w:val="none" w:sz="0" w:space="0" w:color="auto"/>
        <w:bottom w:val="none" w:sz="0" w:space="0" w:color="auto"/>
        <w:right w:val="none" w:sz="0" w:space="0" w:color="auto"/>
      </w:divBdr>
    </w:div>
    <w:div w:id="1022901519">
      <w:bodyDiv w:val="1"/>
      <w:marLeft w:val="0"/>
      <w:marRight w:val="0"/>
      <w:marTop w:val="0"/>
      <w:marBottom w:val="0"/>
      <w:divBdr>
        <w:top w:val="none" w:sz="0" w:space="0" w:color="auto"/>
        <w:left w:val="none" w:sz="0" w:space="0" w:color="auto"/>
        <w:bottom w:val="none" w:sz="0" w:space="0" w:color="auto"/>
        <w:right w:val="none" w:sz="0" w:space="0" w:color="auto"/>
      </w:divBdr>
    </w:div>
    <w:div w:id="1049955315">
      <w:bodyDiv w:val="1"/>
      <w:marLeft w:val="0"/>
      <w:marRight w:val="0"/>
      <w:marTop w:val="0"/>
      <w:marBottom w:val="0"/>
      <w:divBdr>
        <w:top w:val="none" w:sz="0" w:space="0" w:color="auto"/>
        <w:left w:val="none" w:sz="0" w:space="0" w:color="auto"/>
        <w:bottom w:val="none" w:sz="0" w:space="0" w:color="auto"/>
        <w:right w:val="none" w:sz="0" w:space="0" w:color="auto"/>
      </w:divBdr>
    </w:div>
    <w:div w:id="1056247577">
      <w:bodyDiv w:val="1"/>
      <w:marLeft w:val="0"/>
      <w:marRight w:val="0"/>
      <w:marTop w:val="0"/>
      <w:marBottom w:val="0"/>
      <w:divBdr>
        <w:top w:val="none" w:sz="0" w:space="0" w:color="auto"/>
        <w:left w:val="none" w:sz="0" w:space="0" w:color="auto"/>
        <w:bottom w:val="none" w:sz="0" w:space="0" w:color="auto"/>
        <w:right w:val="none" w:sz="0" w:space="0" w:color="auto"/>
      </w:divBdr>
      <w:divsChild>
        <w:div w:id="1754936768">
          <w:marLeft w:val="0"/>
          <w:marRight w:val="0"/>
          <w:marTop w:val="0"/>
          <w:marBottom w:val="0"/>
          <w:divBdr>
            <w:top w:val="none" w:sz="0" w:space="0" w:color="auto"/>
            <w:left w:val="none" w:sz="0" w:space="0" w:color="auto"/>
            <w:bottom w:val="none" w:sz="0" w:space="0" w:color="auto"/>
            <w:right w:val="none" w:sz="0" w:space="0" w:color="auto"/>
          </w:divBdr>
          <w:divsChild>
            <w:div w:id="1324623500">
              <w:marLeft w:val="0"/>
              <w:marRight w:val="0"/>
              <w:marTop w:val="0"/>
              <w:marBottom w:val="0"/>
              <w:divBdr>
                <w:top w:val="none" w:sz="0" w:space="0" w:color="auto"/>
                <w:left w:val="none" w:sz="0" w:space="0" w:color="auto"/>
                <w:bottom w:val="none" w:sz="0" w:space="0" w:color="auto"/>
                <w:right w:val="none" w:sz="0" w:space="0" w:color="auto"/>
              </w:divBdr>
              <w:divsChild>
                <w:div w:id="1940680994">
                  <w:marLeft w:val="0"/>
                  <w:marRight w:val="0"/>
                  <w:marTop w:val="0"/>
                  <w:marBottom w:val="0"/>
                  <w:divBdr>
                    <w:top w:val="none" w:sz="0" w:space="0" w:color="auto"/>
                    <w:left w:val="none" w:sz="0" w:space="0" w:color="auto"/>
                    <w:bottom w:val="none" w:sz="0" w:space="0" w:color="auto"/>
                    <w:right w:val="none" w:sz="0" w:space="0" w:color="auto"/>
                  </w:divBdr>
                  <w:divsChild>
                    <w:div w:id="1525436047">
                      <w:marLeft w:val="0"/>
                      <w:marRight w:val="0"/>
                      <w:marTop w:val="0"/>
                      <w:marBottom w:val="0"/>
                      <w:divBdr>
                        <w:top w:val="none" w:sz="0" w:space="0" w:color="auto"/>
                        <w:left w:val="none" w:sz="0" w:space="0" w:color="auto"/>
                        <w:bottom w:val="none" w:sz="0" w:space="0" w:color="auto"/>
                        <w:right w:val="none" w:sz="0" w:space="0" w:color="auto"/>
                      </w:divBdr>
                      <w:divsChild>
                        <w:div w:id="994841070">
                          <w:marLeft w:val="0"/>
                          <w:marRight w:val="0"/>
                          <w:marTop w:val="0"/>
                          <w:marBottom w:val="0"/>
                          <w:divBdr>
                            <w:top w:val="none" w:sz="0" w:space="0" w:color="auto"/>
                            <w:left w:val="none" w:sz="0" w:space="0" w:color="auto"/>
                            <w:bottom w:val="none" w:sz="0" w:space="0" w:color="auto"/>
                            <w:right w:val="none" w:sz="0" w:space="0" w:color="auto"/>
                          </w:divBdr>
                          <w:divsChild>
                            <w:div w:id="1985692224">
                              <w:marLeft w:val="0"/>
                              <w:marRight w:val="0"/>
                              <w:marTop w:val="0"/>
                              <w:marBottom w:val="0"/>
                              <w:divBdr>
                                <w:top w:val="none" w:sz="0" w:space="0" w:color="auto"/>
                                <w:left w:val="none" w:sz="0" w:space="0" w:color="auto"/>
                                <w:bottom w:val="none" w:sz="0" w:space="0" w:color="auto"/>
                                <w:right w:val="none" w:sz="0" w:space="0" w:color="auto"/>
                              </w:divBdr>
                              <w:divsChild>
                                <w:div w:id="1907450396">
                                  <w:marLeft w:val="0"/>
                                  <w:marRight w:val="0"/>
                                  <w:marTop w:val="0"/>
                                  <w:marBottom w:val="0"/>
                                  <w:divBdr>
                                    <w:top w:val="none" w:sz="0" w:space="0" w:color="auto"/>
                                    <w:left w:val="none" w:sz="0" w:space="0" w:color="auto"/>
                                    <w:bottom w:val="none" w:sz="0" w:space="0" w:color="auto"/>
                                    <w:right w:val="none" w:sz="0" w:space="0" w:color="auto"/>
                                  </w:divBdr>
                                  <w:divsChild>
                                    <w:div w:id="1038122393">
                                      <w:marLeft w:val="0"/>
                                      <w:marRight w:val="0"/>
                                      <w:marTop w:val="0"/>
                                      <w:marBottom w:val="0"/>
                                      <w:divBdr>
                                        <w:top w:val="none" w:sz="0" w:space="0" w:color="auto"/>
                                        <w:left w:val="none" w:sz="0" w:space="0" w:color="auto"/>
                                        <w:bottom w:val="none" w:sz="0" w:space="0" w:color="auto"/>
                                        <w:right w:val="none" w:sz="0" w:space="0" w:color="auto"/>
                                      </w:divBdr>
                                      <w:divsChild>
                                        <w:div w:id="1699432448">
                                          <w:marLeft w:val="0"/>
                                          <w:marRight w:val="0"/>
                                          <w:marTop w:val="0"/>
                                          <w:marBottom w:val="0"/>
                                          <w:divBdr>
                                            <w:top w:val="none" w:sz="0" w:space="0" w:color="auto"/>
                                            <w:left w:val="none" w:sz="0" w:space="0" w:color="auto"/>
                                            <w:bottom w:val="none" w:sz="0" w:space="0" w:color="auto"/>
                                            <w:right w:val="none" w:sz="0" w:space="0" w:color="auto"/>
                                          </w:divBdr>
                                          <w:divsChild>
                                            <w:div w:id="1897811165">
                                              <w:marLeft w:val="0"/>
                                              <w:marRight w:val="0"/>
                                              <w:marTop w:val="0"/>
                                              <w:marBottom w:val="0"/>
                                              <w:divBdr>
                                                <w:top w:val="none" w:sz="0" w:space="0" w:color="auto"/>
                                                <w:left w:val="none" w:sz="0" w:space="0" w:color="auto"/>
                                                <w:bottom w:val="none" w:sz="0" w:space="0" w:color="auto"/>
                                                <w:right w:val="none" w:sz="0" w:space="0" w:color="auto"/>
                                              </w:divBdr>
                                              <w:divsChild>
                                                <w:div w:id="721254425">
                                                  <w:marLeft w:val="0"/>
                                                  <w:marRight w:val="0"/>
                                                  <w:marTop w:val="0"/>
                                                  <w:marBottom w:val="0"/>
                                                  <w:divBdr>
                                                    <w:top w:val="none" w:sz="0" w:space="0" w:color="auto"/>
                                                    <w:left w:val="none" w:sz="0" w:space="0" w:color="auto"/>
                                                    <w:bottom w:val="none" w:sz="0" w:space="0" w:color="auto"/>
                                                    <w:right w:val="none" w:sz="0" w:space="0" w:color="auto"/>
                                                  </w:divBdr>
                                                  <w:divsChild>
                                                    <w:div w:id="2007126853">
                                                      <w:marLeft w:val="0"/>
                                                      <w:marRight w:val="0"/>
                                                      <w:marTop w:val="0"/>
                                                      <w:marBottom w:val="0"/>
                                                      <w:divBdr>
                                                        <w:top w:val="none" w:sz="0" w:space="0" w:color="auto"/>
                                                        <w:left w:val="none" w:sz="0" w:space="0" w:color="auto"/>
                                                        <w:bottom w:val="none" w:sz="0" w:space="0" w:color="auto"/>
                                                        <w:right w:val="none" w:sz="0" w:space="0" w:color="auto"/>
                                                      </w:divBdr>
                                                      <w:divsChild>
                                                        <w:div w:id="151757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854014">
                                          <w:marLeft w:val="0"/>
                                          <w:marRight w:val="0"/>
                                          <w:marTop w:val="0"/>
                                          <w:marBottom w:val="0"/>
                                          <w:divBdr>
                                            <w:top w:val="none" w:sz="0" w:space="0" w:color="auto"/>
                                            <w:left w:val="none" w:sz="0" w:space="0" w:color="auto"/>
                                            <w:bottom w:val="none" w:sz="0" w:space="0" w:color="auto"/>
                                            <w:right w:val="none" w:sz="0" w:space="0" w:color="auto"/>
                                          </w:divBdr>
                                          <w:divsChild>
                                            <w:div w:id="1022896009">
                                              <w:marLeft w:val="0"/>
                                              <w:marRight w:val="0"/>
                                              <w:marTop w:val="0"/>
                                              <w:marBottom w:val="0"/>
                                              <w:divBdr>
                                                <w:top w:val="none" w:sz="0" w:space="0" w:color="auto"/>
                                                <w:left w:val="none" w:sz="0" w:space="0" w:color="auto"/>
                                                <w:bottom w:val="none" w:sz="0" w:space="0" w:color="auto"/>
                                                <w:right w:val="none" w:sz="0" w:space="0" w:color="auto"/>
                                              </w:divBdr>
                                              <w:divsChild>
                                                <w:div w:id="1355421239">
                                                  <w:marLeft w:val="0"/>
                                                  <w:marRight w:val="0"/>
                                                  <w:marTop w:val="0"/>
                                                  <w:marBottom w:val="0"/>
                                                  <w:divBdr>
                                                    <w:top w:val="none" w:sz="0" w:space="0" w:color="auto"/>
                                                    <w:left w:val="none" w:sz="0" w:space="0" w:color="auto"/>
                                                    <w:bottom w:val="none" w:sz="0" w:space="0" w:color="auto"/>
                                                    <w:right w:val="none" w:sz="0" w:space="0" w:color="auto"/>
                                                  </w:divBdr>
                                                  <w:divsChild>
                                                    <w:div w:id="512844082">
                                                      <w:marLeft w:val="0"/>
                                                      <w:marRight w:val="0"/>
                                                      <w:marTop w:val="0"/>
                                                      <w:marBottom w:val="0"/>
                                                      <w:divBdr>
                                                        <w:top w:val="none" w:sz="0" w:space="0" w:color="auto"/>
                                                        <w:left w:val="none" w:sz="0" w:space="0" w:color="auto"/>
                                                        <w:bottom w:val="none" w:sz="0" w:space="0" w:color="auto"/>
                                                        <w:right w:val="none" w:sz="0" w:space="0" w:color="auto"/>
                                                      </w:divBdr>
                                                      <w:divsChild>
                                                        <w:div w:id="102898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64956757">
          <w:marLeft w:val="0"/>
          <w:marRight w:val="0"/>
          <w:marTop w:val="0"/>
          <w:marBottom w:val="0"/>
          <w:divBdr>
            <w:top w:val="none" w:sz="0" w:space="0" w:color="auto"/>
            <w:left w:val="none" w:sz="0" w:space="0" w:color="auto"/>
            <w:bottom w:val="none" w:sz="0" w:space="0" w:color="auto"/>
            <w:right w:val="none" w:sz="0" w:space="0" w:color="auto"/>
          </w:divBdr>
          <w:divsChild>
            <w:div w:id="1221599187">
              <w:marLeft w:val="0"/>
              <w:marRight w:val="0"/>
              <w:marTop w:val="0"/>
              <w:marBottom w:val="0"/>
              <w:divBdr>
                <w:top w:val="none" w:sz="0" w:space="0" w:color="auto"/>
                <w:left w:val="none" w:sz="0" w:space="0" w:color="auto"/>
                <w:bottom w:val="none" w:sz="0" w:space="0" w:color="auto"/>
                <w:right w:val="none" w:sz="0" w:space="0" w:color="auto"/>
              </w:divBdr>
              <w:divsChild>
                <w:div w:id="182350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715054">
      <w:bodyDiv w:val="1"/>
      <w:marLeft w:val="0"/>
      <w:marRight w:val="0"/>
      <w:marTop w:val="0"/>
      <w:marBottom w:val="0"/>
      <w:divBdr>
        <w:top w:val="none" w:sz="0" w:space="0" w:color="auto"/>
        <w:left w:val="none" w:sz="0" w:space="0" w:color="auto"/>
        <w:bottom w:val="none" w:sz="0" w:space="0" w:color="auto"/>
        <w:right w:val="none" w:sz="0" w:space="0" w:color="auto"/>
      </w:divBdr>
    </w:div>
    <w:div w:id="1103305156">
      <w:bodyDiv w:val="1"/>
      <w:marLeft w:val="0"/>
      <w:marRight w:val="0"/>
      <w:marTop w:val="0"/>
      <w:marBottom w:val="0"/>
      <w:divBdr>
        <w:top w:val="none" w:sz="0" w:space="0" w:color="auto"/>
        <w:left w:val="none" w:sz="0" w:space="0" w:color="auto"/>
        <w:bottom w:val="none" w:sz="0" w:space="0" w:color="auto"/>
        <w:right w:val="none" w:sz="0" w:space="0" w:color="auto"/>
      </w:divBdr>
    </w:div>
    <w:div w:id="1131248543">
      <w:bodyDiv w:val="1"/>
      <w:marLeft w:val="0"/>
      <w:marRight w:val="0"/>
      <w:marTop w:val="0"/>
      <w:marBottom w:val="0"/>
      <w:divBdr>
        <w:top w:val="none" w:sz="0" w:space="0" w:color="auto"/>
        <w:left w:val="none" w:sz="0" w:space="0" w:color="auto"/>
        <w:bottom w:val="none" w:sz="0" w:space="0" w:color="auto"/>
        <w:right w:val="none" w:sz="0" w:space="0" w:color="auto"/>
      </w:divBdr>
    </w:div>
    <w:div w:id="1137454620">
      <w:bodyDiv w:val="1"/>
      <w:marLeft w:val="0"/>
      <w:marRight w:val="0"/>
      <w:marTop w:val="0"/>
      <w:marBottom w:val="0"/>
      <w:divBdr>
        <w:top w:val="none" w:sz="0" w:space="0" w:color="auto"/>
        <w:left w:val="none" w:sz="0" w:space="0" w:color="auto"/>
        <w:bottom w:val="none" w:sz="0" w:space="0" w:color="auto"/>
        <w:right w:val="none" w:sz="0" w:space="0" w:color="auto"/>
      </w:divBdr>
      <w:divsChild>
        <w:div w:id="1330981195">
          <w:marLeft w:val="0"/>
          <w:marRight w:val="0"/>
          <w:marTop w:val="0"/>
          <w:marBottom w:val="0"/>
          <w:divBdr>
            <w:top w:val="none" w:sz="0" w:space="0" w:color="auto"/>
            <w:left w:val="none" w:sz="0" w:space="0" w:color="auto"/>
            <w:bottom w:val="none" w:sz="0" w:space="0" w:color="auto"/>
            <w:right w:val="none" w:sz="0" w:space="0" w:color="auto"/>
          </w:divBdr>
          <w:divsChild>
            <w:div w:id="1321927239">
              <w:marLeft w:val="0"/>
              <w:marRight w:val="0"/>
              <w:marTop w:val="0"/>
              <w:marBottom w:val="0"/>
              <w:divBdr>
                <w:top w:val="none" w:sz="0" w:space="0" w:color="auto"/>
                <w:left w:val="none" w:sz="0" w:space="0" w:color="auto"/>
                <w:bottom w:val="none" w:sz="0" w:space="0" w:color="auto"/>
                <w:right w:val="none" w:sz="0" w:space="0" w:color="auto"/>
              </w:divBdr>
            </w:div>
            <w:div w:id="1623266249">
              <w:marLeft w:val="0"/>
              <w:marRight w:val="0"/>
              <w:marTop w:val="0"/>
              <w:marBottom w:val="0"/>
              <w:divBdr>
                <w:top w:val="none" w:sz="0" w:space="0" w:color="auto"/>
                <w:left w:val="none" w:sz="0" w:space="0" w:color="auto"/>
                <w:bottom w:val="none" w:sz="0" w:space="0" w:color="auto"/>
                <w:right w:val="none" w:sz="0" w:space="0" w:color="auto"/>
              </w:divBdr>
              <w:divsChild>
                <w:div w:id="618030059">
                  <w:marLeft w:val="0"/>
                  <w:marRight w:val="0"/>
                  <w:marTop w:val="0"/>
                  <w:marBottom w:val="0"/>
                  <w:divBdr>
                    <w:top w:val="none" w:sz="0" w:space="0" w:color="auto"/>
                    <w:left w:val="none" w:sz="0" w:space="0" w:color="auto"/>
                    <w:bottom w:val="none" w:sz="0" w:space="0" w:color="auto"/>
                    <w:right w:val="none" w:sz="0" w:space="0" w:color="auto"/>
                  </w:divBdr>
                  <w:divsChild>
                    <w:div w:id="163879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047804">
              <w:marLeft w:val="0"/>
              <w:marRight w:val="0"/>
              <w:marTop w:val="0"/>
              <w:marBottom w:val="0"/>
              <w:divBdr>
                <w:top w:val="none" w:sz="0" w:space="0" w:color="auto"/>
                <w:left w:val="none" w:sz="0" w:space="0" w:color="auto"/>
                <w:bottom w:val="none" w:sz="0" w:space="0" w:color="auto"/>
                <w:right w:val="none" w:sz="0" w:space="0" w:color="auto"/>
              </w:divBdr>
            </w:div>
          </w:divsChild>
        </w:div>
        <w:div w:id="1521436511">
          <w:marLeft w:val="0"/>
          <w:marRight w:val="0"/>
          <w:marTop w:val="0"/>
          <w:marBottom w:val="0"/>
          <w:divBdr>
            <w:top w:val="none" w:sz="0" w:space="0" w:color="auto"/>
            <w:left w:val="none" w:sz="0" w:space="0" w:color="auto"/>
            <w:bottom w:val="none" w:sz="0" w:space="0" w:color="auto"/>
            <w:right w:val="none" w:sz="0" w:space="0" w:color="auto"/>
          </w:divBdr>
          <w:divsChild>
            <w:div w:id="533154004">
              <w:marLeft w:val="0"/>
              <w:marRight w:val="0"/>
              <w:marTop w:val="0"/>
              <w:marBottom w:val="0"/>
              <w:divBdr>
                <w:top w:val="none" w:sz="0" w:space="0" w:color="auto"/>
                <w:left w:val="none" w:sz="0" w:space="0" w:color="auto"/>
                <w:bottom w:val="none" w:sz="0" w:space="0" w:color="auto"/>
                <w:right w:val="none" w:sz="0" w:space="0" w:color="auto"/>
              </w:divBdr>
            </w:div>
            <w:div w:id="585261084">
              <w:marLeft w:val="0"/>
              <w:marRight w:val="0"/>
              <w:marTop w:val="0"/>
              <w:marBottom w:val="0"/>
              <w:divBdr>
                <w:top w:val="none" w:sz="0" w:space="0" w:color="auto"/>
                <w:left w:val="none" w:sz="0" w:space="0" w:color="auto"/>
                <w:bottom w:val="none" w:sz="0" w:space="0" w:color="auto"/>
                <w:right w:val="none" w:sz="0" w:space="0" w:color="auto"/>
              </w:divBdr>
              <w:divsChild>
                <w:div w:id="388262503">
                  <w:marLeft w:val="0"/>
                  <w:marRight w:val="0"/>
                  <w:marTop w:val="0"/>
                  <w:marBottom w:val="0"/>
                  <w:divBdr>
                    <w:top w:val="none" w:sz="0" w:space="0" w:color="auto"/>
                    <w:left w:val="none" w:sz="0" w:space="0" w:color="auto"/>
                    <w:bottom w:val="none" w:sz="0" w:space="0" w:color="auto"/>
                    <w:right w:val="none" w:sz="0" w:space="0" w:color="auto"/>
                  </w:divBdr>
                  <w:divsChild>
                    <w:div w:id="40672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99138">
              <w:marLeft w:val="0"/>
              <w:marRight w:val="0"/>
              <w:marTop w:val="0"/>
              <w:marBottom w:val="0"/>
              <w:divBdr>
                <w:top w:val="none" w:sz="0" w:space="0" w:color="auto"/>
                <w:left w:val="none" w:sz="0" w:space="0" w:color="auto"/>
                <w:bottom w:val="none" w:sz="0" w:space="0" w:color="auto"/>
                <w:right w:val="none" w:sz="0" w:space="0" w:color="auto"/>
              </w:divBdr>
            </w:div>
          </w:divsChild>
        </w:div>
        <w:div w:id="1998264130">
          <w:marLeft w:val="0"/>
          <w:marRight w:val="0"/>
          <w:marTop w:val="0"/>
          <w:marBottom w:val="0"/>
          <w:divBdr>
            <w:top w:val="none" w:sz="0" w:space="0" w:color="auto"/>
            <w:left w:val="none" w:sz="0" w:space="0" w:color="auto"/>
            <w:bottom w:val="none" w:sz="0" w:space="0" w:color="auto"/>
            <w:right w:val="none" w:sz="0" w:space="0" w:color="auto"/>
          </w:divBdr>
          <w:divsChild>
            <w:div w:id="1829440980">
              <w:marLeft w:val="0"/>
              <w:marRight w:val="0"/>
              <w:marTop w:val="0"/>
              <w:marBottom w:val="0"/>
              <w:divBdr>
                <w:top w:val="none" w:sz="0" w:space="0" w:color="auto"/>
                <w:left w:val="none" w:sz="0" w:space="0" w:color="auto"/>
                <w:bottom w:val="none" w:sz="0" w:space="0" w:color="auto"/>
                <w:right w:val="none" w:sz="0" w:space="0" w:color="auto"/>
              </w:divBdr>
            </w:div>
            <w:div w:id="553546235">
              <w:marLeft w:val="0"/>
              <w:marRight w:val="0"/>
              <w:marTop w:val="0"/>
              <w:marBottom w:val="0"/>
              <w:divBdr>
                <w:top w:val="none" w:sz="0" w:space="0" w:color="auto"/>
                <w:left w:val="none" w:sz="0" w:space="0" w:color="auto"/>
                <w:bottom w:val="none" w:sz="0" w:space="0" w:color="auto"/>
                <w:right w:val="none" w:sz="0" w:space="0" w:color="auto"/>
              </w:divBdr>
              <w:divsChild>
                <w:div w:id="940340556">
                  <w:marLeft w:val="0"/>
                  <w:marRight w:val="0"/>
                  <w:marTop w:val="0"/>
                  <w:marBottom w:val="0"/>
                  <w:divBdr>
                    <w:top w:val="none" w:sz="0" w:space="0" w:color="auto"/>
                    <w:left w:val="none" w:sz="0" w:space="0" w:color="auto"/>
                    <w:bottom w:val="none" w:sz="0" w:space="0" w:color="auto"/>
                    <w:right w:val="none" w:sz="0" w:space="0" w:color="auto"/>
                  </w:divBdr>
                  <w:divsChild>
                    <w:div w:id="212588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540843">
              <w:marLeft w:val="0"/>
              <w:marRight w:val="0"/>
              <w:marTop w:val="0"/>
              <w:marBottom w:val="0"/>
              <w:divBdr>
                <w:top w:val="none" w:sz="0" w:space="0" w:color="auto"/>
                <w:left w:val="none" w:sz="0" w:space="0" w:color="auto"/>
                <w:bottom w:val="none" w:sz="0" w:space="0" w:color="auto"/>
                <w:right w:val="none" w:sz="0" w:space="0" w:color="auto"/>
              </w:divBdr>
            </w:div>
          </w:divsChild>
        </w:div>
        <w:div w:id="1125389819">
          <w:marLeft w:val="0"/>
          <w:marRight w:val="0"/>
          <w:marTop w:val="0"/>
          <w:marBottom w:val="0"/>
          <w:divBdr>
            <w:top w:val="none" w:sz="0" w:space="0" w:color="auto"/>
            <w:left w:val="none" w:sz="0" w:space="0" w:color="auto"/>
            <w:bottom w:val="none" w:sz="0" w:space="0" w:color="auto"/>
            <w:right w:val="none" w:sz="0" w:space="0" w:color="auto"/>
          </w:divBdr>
          <w:divsChild>
            <w:div w:id="1254128181">
              <w:marLeft w:val="0"/>
              <w:marRight w:val="0"/>
              <w:marTop w:val="0"/>
              <w:marBottom w:val="0"/>
              <w:divBdr>
                <w:top w:val="none" w:sz="0" w:space="0" w:color="auto"/>
                <w:left w:val="none" w:sz="0" w:space="0" w:color="auto"/>
                <w:bottom w:val="none" w:sz="0" w:space="0" w:color="auto"/>
                <w:right w:val="none" w:sz="0" w:space="0" w:color="auto"/>
              </w:divBdr>
            </w:div>
            <w:div w:id="1552645385">
              <w:marLeft w:val="0"/>
              <w:marRight w:val="0"/>
              <w:marTop w:val="0"/>
              <w:marBottom w:val="0"/>
              <w:divBdr>
                <w:top w:val="none" w:sz="0" w:space="0" w:color="auto"/>
                <w:left w:val="none" w:sz="0" w:space="0" w:color="auto"/>
                <w:bottom w:val="none" w:sz="0" w:space="0" w:color="auto"/>
                <w:right w:val="none" w:sz="0" w:space="0" w:color="auto"/>
              </w:divBdr>
              <w:divsChild>
                <w:div w:id="1201894664">
                  <w:marLeft w:val="0"/>
                  <w:marRight w:val="0"/>
                  <w:marTop w:val="0"/>
                  <w:marBottom w:val="0"/>
                  <w:divBdr>
                    <w:top w:val="none" w:sz="0" w:space="0" w:color="auto"/>
                    <w:left w:val="none" w:sz="0" w:space="0" w:color="auto"/>
                    <w:bottom w:val="none" w:sz="0" w:space="0" w:color="auto"/>
                    <w:right w:val="none" w:sz="0" w:space="0" w:color="auto"/>
                  </w:divBdr>
                  <w:divsChild>
                    <w:div w:id="189597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348292">
              <w:marLeft w:val="0"/>
              <w:marRight w:val="0"/>
              <w:marTop w:val="0"/>
              <w:marBottom w:val="0"/>
              <w:divBdr>
                <w:top w:val="none" w:sz="0" w:space="0" w:color="auto"/>
                <w:left w:val="none" w:sz="0" w:space="0" w:color="auto"/>
                <w:bottom w:val="none" w:sz="0" w:space="0" w:color="auto"/>
                <w:right w:val="none" w:sz="0" w:space="0" w:color="auto"/>
              </w:divBdr>
            </w:div>
          </w:divsChild>
        </w:div>
        <w:div w:id="1591961535">
          <w:marLeft w:val="0"/>
          <w:marRight w:val="0"/>
          <w:marTop w:val="0"/>
          <w:marBottom w:val="0"/>
          <w:divBdr>
            <w:top w:val="none" w:sz="0" w:space="0" w:color="auto"/>
            <w:left w:val="none" w:sz="0" w:space="0" w:color="auto"/>
            <w:bottom w:val="none" w:sz="0" w:space="0" w:color="auto"/>
            <w:right w:val="none" w:sz="0" w:space="0" w:color="auto"/>
          </w:divBdr>
          <w:divsChild>
            <w:div w:id="1432697374">
              <w:marLeft w:val="0"/>
              <w:marRight w:val="0"/>
              <w:marTop w:val="0"/>
              <w:marBottom w:val="0"/>
              <w:divBdr>
                <w:top w:val="none" w:sz="0" w:space="0" w:color="auto"/>
                <w:left w:val="none" w:sz="0" w:space="0" w:color="auto"/>
                <w:bottom w:val="none" w:sz="0" w:space="0" w:color="auto"/>
                <w:right w:val="none" w:sz="0" w:space="0" w:color="auto"/>
              </w:divBdr>
            </w:div>
            <w:div w:id="341250430">
              <w:marLeft w:val="0"/>
              <w:marRight w:val="0"/>
              <w:marTop w:val="0"/>
              <w:marBottom w:val="0"/>
              <w:divBdr>
                <w:top w:val="none" w:sz="0" w:space="0" w:color="auto"/>
                <w:left w:val="none" w:sz="0" w:space="0" w:color="auto"/>
                <w:bottom w:val="none" w:sz="0" w:space="0" w:color="auto"/>
                <w:right w:val="none" w:sz="0" w:space="0" w:color="auto"/>
              </w:divBdr>
              <w:divsChild>
                <w:div w:id="789861422">
                  <w:marLeft w:val="0"/>
                  <w:marRight w:val="0"/>
                  <w:marTop w:val="0"/>
                  <w:marBottom w:val="0"/>
                  <w:divBdr>
                    <w:top w:val="none" w:sz="0" w:space="0" w:color="auto"/>
                    <w:left w:val="none" w:sz="0" w:space="0" w:color="auto"/>
                    <w:bottom w:val="none" w:sz="0" w:space="0" w:color="auto"/>
                    <w:right w:val="none" w:sz="0" w:space="0" w:color="auto"/>
                  </w:divBdr>
                  <w:divsChild>
                    <w:div w:id="75813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269787">
              <w:marLeft w:val="0"/>
              <w:marRight w:val="0"/>
              <w:marTop w:val="0"/>
              <w:marBottom w:val="0"/>
              <w:divBdr>
                <w:top w:val="none" w:sz="0" w:space="0" w:color="auto"/>
                <w:left w:val="none" w:sz="0" w:space="0" w:color="auto"/>
                <w:bottom w:val="none" w:sz="0" w:space="0" w:color="auto"/>
                <w:right w:val="none" w:sz="0" w:space="0" w:color="auto"/>
              </w:divBdr>
            </w:div>
          </w:divsChild>
        </w:div>
        <w:div w:id="470901097">
          <w:marLeft w:val="0"/>
          <w:marRight w:val="0"/>
          <w:marTop w:val="0"/>
          <w:marBottom w:val="0"/>
          <w:divBdr>
            <w:top w:val="none" w:sz="0" w:space="0" w:color="auto"/>
            <w:left w:val="none" w:sz="0" w:space="0" w:color="auto"/>
            <w:bottom w:val="none" w:sz="0" w:space="0" w:color="auto"/>
            <w:right w:val="none" w:sz="0" w:space="0" w:color="auto"/>
          </w:divBdr>
          <w:divsChild>
            <w:div w:id="821503164">
              <w:marLeft w:val="0"/>
              <w:marRight w:val="0"/>
              <w:marTop w:val="0"/>
              <w:marBottom w:val="0"/>
              <w:divBdr>
                <w:top w:val="none" w:sz="0" w:space="0" w:color="auto"/>
                <w:left w:val="none" w:sz="0" w:space="0" w:color="auto"/>
                <w:bottom w:val="none" w:sz="0" w:space="0" w:color="auto"/>
                <w:right w:val="none" w:sz="0" w:space="0" w:color="auto"/>
              </w:divBdr>
            </w:div>
            <w:div w:id="431781375">
              <w:marLeft w:val="0"/>
              <w:marRight w:val="0"/>
              <w:marTop w:val="0"/>
              <w:marBottom w:val="0"/>
              <w:divBdr>
                <w:top w:val="none" w:sz="0" w:space="0" w:color="auto"/>
                <w:left w:val="none" w:sz="0" w:space="0" w:color="auto"/>
                <w:bottom w:val="none" w:sz="0" w:space="0" w:color="auto"/>
                <w:right w:val="none" w:sz="0" w:space="0" w:color="auto"/>
              </w:divBdr>
              <w:divsChild>
                <w:div w:id="1706373114">
                  <w:marLeft w:val="0"/>
                  <w:marRight w:val="0"/>
                  <w:marTop w:val="0"/>
                  <w:marBottom w:val="0"/>
                  <w:divBdr>
                    <w:top w:val="none" w:sz="0" w:space="0" w:color="auto"/>
                    <w:left w:val="none" w:sz="0" w:space="0" w:color="auto"/>
                    <w:bottom w:val="none" w:sz="0" w:space="0" w:color="auto"/>
                    <w:right w:val="none" w:sz="0" w:space="0" w:color="auto"/>
                  </w:divBdr>
                  <w:divsChild>
                    <w:div w:id="134782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097347">
              <w:marLeft w:val="0"/>
              <w:marRight w:val="0"/>
              <w:marTop w:val="0"/>
              <w:marBottom w:val="0"/>
              <w:divBdr>
                <w:top w:val="none" w:sz="0" w:space="0" w:color="auto"/>
                <w:left w:val="none" w:sz="0" w:space="0" w:color="auto"/>
                <w:bottom w:val="none" w:sz="0" w:space="0" w:color="auto"/>
                <w:right w:val="none" w:sz="0" w:space="0" w:color="auto"/>
              </w:divBdr>
            </w:div>
          </w:divsChild>
        </w:div>
        <w:div w:id="570508643">
          <w:marLeft w:val="0"/>
          <w:marRight w:val="0"/>
          <w:marTop w:val="0"/>
          <w:marBottom w:val="0"/>
          <w:divBdr>
            <w:top w:val="none" w:sz="0" w:space="0" w:color="auto"/>
            <w:left w:val="none" w:sz="0" w:space="0" w:color="auto"/>
            <w:bottom w:val="none" w:sz="0" w:space="0" w:color="auto"/>
            <w:right w:val="none" w:sz="0" w:space="0" w:color="auto"/>
          </w:divBdr>
          <w:divsChild>
            <w:div w:id="275675140">
              <w:marLeft w:val="0"/>
              <w:marRight w:val="0"/>
              <w:marTop w:val="0"/>
              <w:marBottom w:val="0"/>
              <w:divBdr>
                <w:top w:val="none" w:sz="0" w:space="0" w:color="auto"/>
                <w:left w:val="none" w:sz="0" w:space="0" w:color="auto"/>
                <w:bottom w:val="none" w:sz="0" w:space="0" w:color="auto"/>
                <w:right w:val="none" w:sz="0" w:space="0" w:color="auto"/>
              </w:divBdr>
            </w:div>
            <w:div w:id="508638183">
              <w:marLeft w:val="0"/>
              <w:marRight w:val="0"/>
              <w:marTop w:val="0"/>
              <w:marBottom w:val="0"/>
              <w:divBdr>
                <w:top w:val="none" w:sz="0" w:space="0" w:color="auto"/>
                <w:left w:val="none" w:sz="0" w:space="0" w:color="auto"/>
                <w:bottom w:val="none" w:sz="0" w:space="0" w:color="auto"/>
                <w:right w:val="none" w:sz="0" w:space="0" w:color="auto"/>
              </w:divBdr>
              <w:divsChild>
                <w:div w:id="1110275648">
                  <w:marLeft w:val="0"/>
                  <w:marRight w:val="0"/>
                  <w:marTop w:val="0"/>
                  <w:marBottom w:val="0"/>
                  <w:divBdr>
                    <w:top w:val="none" w:sz="0" w:space="0" w:color="auto"/>
                    <w:left w:val="none" w:sz="0" w:space="0" w:color="auto"/>
                    <w:bottom w:val="none" w:sz="0" w:space="0" w:color="auto"/>
                    <w:right w:val="none" w:sz="0" w:space="0" w:color="auto"/>
                  </w:divBdr>
                  <w:divsChild>
                    <w:div w:id="133649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637785">
              <w:marLeft w:val="0"/>
              <w:marRight w:val="0"/>
              <w:marTop w:val="0"/>
              <w:marBottom w:val="0"/>
              <w:divBdr>
                <w:top w:val="none" w:sz="0" w:space="0" w:color="auto"/>
                <w:left w:val="none" w:sz="0" w:space="0" w:color="auto"/>
                <w:bottom w:val="none" w:sz="0" w:space="0" w:color="auto"/>
                <w:right w:val="none" w:sz="0" w:space="0" w:color="auto"/>
              </w:divBdr>
            </w:div>
          </w:divsChild>
        </w:div>
        <w:div w:id="1778518634">
          <w:marLeft w:val="0"/>
          <w:marRight w:val="0"/>
          <w:marTop w:val="0"/>
          <w:marBottom w:val="0"/>
          <w:divBdr>
            <w:top w:val="none" w:sz="0" w:space="0" w:color="auto"/>
            <w:left w:val="none" w:sz="0" w:space="0" w:color="auto"/>
            <w:bottom w:val="none" w:sz="0" w:space="0" w:color="auto"/>
            <w:right w:val="none" w:sz="0" w:space="0" w:color="auto"/>
          </w:divBdr>
          <w:divsChild>
            <w:div w:id="262878474">
              <w:marLeft w:val="0"/>
              <w:marRight w:val="0"/>
              <w:marTop w:val="0"/>
              <w:marBottom w:val="0"/>
              <w:divBdr>
                <w:top w:val="none" w:sz="0" w:space="0" w:color="auto"/>
                <w:left w:val="none" w:sz="0" w:space="0" w:color="auto"/>
                <w:bottom w:val="none" w:sz="0" w:space="0" w:color="auto"/>
                <w:right w:val="none" w:sz="0" w:space="0" w:color="auto"/>
              </w:divBdr>
            </w:div>
            <w:div w:id="1399284157">
              <w:marLeft w:val="0"/>
              <w:marRight w:val="0"/>
              <w:marTop w:val="0"/>
              <w:marBottom w:val="0"/>
              <w:divBdr>
                <w:top w:val="none" w:sz="0" w:space="0" w:color="auto"/>
                <w:left w:val="none" w:sz="0" w:space="0" w:color="auto"/>
                <w:bottom w:val="none" w:sz="0" w:space="0" w:color="auto"/>
                <w:right w:val="none" w:sz="0" w:space="0" w:color="auto"/>
              </w:divBdr>
              <w:divsChild>
                <w:div w:id="1819615720">
                  <w:marLeft w:val="0"/>
                  <w:marRight w:val="0"/>
                  <w:marTop w:val="0"/>
                  <w:marBottom w:val="0"/>
                  <w:divBdr>
                    <w:top w:val="none" w:sz="0" w:space="0" w:color="auto"/>
                    <w:left w:val="none" w:sz="0" w:space="0" w:color="auto"/>
                    <w:bottom w:val="none" w:sz="0" w:space="0" w:color="auto"/>
                    <w:right w:val="none" w:sz="0" w:space="0" w:color="auto"/>
                  </w:divBdr>
                  <w:divsChild>
                    <w:div w:id="126487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097253">
              <w:marLeft w:val="0"/>
              <w:marRight w:val="0"/>
              <w:marTop w:val="0"/>
              <w:marBottom w:val="0"/>
              <w:divBdr>
                <w:top w:val="none" w:sz="0" w:space="0" w:color="auto"/>
                <w:left w:val="none" w:sz="0" w:space="0" w:color="auto"/>
                <w:bottom w:val="none" w:sz="0" w:space="0" w:color="auto"/>
                <w:right w:val="none" w:sz="0" w:space="0" w:color="auto"/>
              </w:divBdr>
            </w:div>
          </w:divsChild>
        </w:div>
        <w:div w:id="543176940">
          <w:marLeft w:val="0"/>
          <w:marRight w:val="0"/>
          <w:marTop w:val="0"/>
          <w:marBottom w:val="0"/>
          <w:divBdr>
            <w:top w:val="none" w:sz="0" w:space="0" w:color="auto"/>
            <w:left w:val="none" w:sz="0" w:space="0" w:color="auto"/>
            <w:bottom w:val="none" w:sz="0" w:space="0" w:color="auto"/>
            <w:right w:val="none" w:sz="0" w:space="0" w:color="auto"/>
          </w:divBdr>
          <w:divsChild>
            <w:div w:id="544487555">
              <w:marLeft w:val="0"/>
              <w:marRight w:val="0"/>
              <w:marTop w:val="0"/>
              <w:marBottom w:val="0"/>
              <w:divBdr>
                <w:top w:val="none" w:sz="0" w:space="0" w:color="auto"/>
                <w:left w:val="none" w:sz="0" w:space="0" w:color="auto"/>
                <w:bottom w:val="none" w:sz="0" w:space="0" w:color="auto"/>
                <w:right w:val="none" w:sz="0" w:space="0" w:color="auto"/>
              </w:divBdr>
            </w:div>
            <w:div w:id="2136101244">
              <w:marLeft w:val="0"/>
              <w:marRight w:val="0"/>
              <w:marTop w:val="0"/>
              <w:marBottom w:val="0"/>
              <w:divBdr>
                <w:top w:val="none" w:sz="0" w:space="0" w:color="auto"/>
                <w:left w:val="none" w:sz="0" w:space="0" w:color="auto"/>
                <w:bottom w:val="none" w:sz="0" w:space="0" w:color="auto"/>
                <w:right w:val="none" w:sz="0" w:space="0" w:color="auto"/>
              </w:divBdr>
              <w:divsChild>
                <w:div w:id="859130114">
                  <w:marLeft w:val="0"/>
                  <w:marRight w:val="0"/>
                  <w:marTop w:val="0"/>
                  <w:marBottom w:val="0"/>
                  <w:divBdr>
                    <w:top w:val="none" w:sz="0" w:space="0" w:color="auto"/>
                    <w:left w:val="none" w:sz="0" w:space="0" w:color="auto"/>
                    <w:bottom w:val="none" w:sz="0" w:space="0" w:color="auto"/>
                    <w:right w:val="none" w:sz="0" w:space="0" w:color="auto"/>
                  </w:divBdr>
                  <w:divsChild>
                    <w:div w:id="43197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90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943698">
      <w:bodyDiv w:val="1"/>
      <w:marLeft w:val="0"/>
      <w:marRight w:val="0"/>
      <w:marTop w:val="0"/>
      <w:marBottom w:val="0"/>
      <w:divBdr>
        <w:top w:val="none" w:sz="0" w:space="0" w:color="auto"/>
        <w:left w:val="none" w:sz="0" w:space="0" w:color="auto"/>
        <w:bottom w:val="none" w:sz="0" w:space="0" w:color="auto"/>
        <w:right w:val="none" w:sz="0" w:space="0" w:color="auto"/>
      </w:divBdr>
    </w:div>
    <w:div w:id="1165784126">
      <w:bodyDiv w:val="1"/>
      <w:marLeft w:val="0"/>
      <w:marRight w:val="0"/>
      <w:marTop w:val="0"/>
      <w:marBottom w:val="0"/>
      <w:divBdr>
        <w:top w:val="none" w:sz="0" w:space="0" w:color="auto"/>
        <w:left w:val="none" w:sz="0" w:space="0" w:color="auto"/>
        <w:bottom w:val="none" w:sz="0" w:space="0" w:color="auto"/>
        <w:right w:val="none" w:sz="0" w:space="0" w:color="auto"/>
      </w:divBdr>
    </w:div>
    <w:div w:id="1217476877">
      <w:bodyDiv w:val="1"/>
      <w:marLeft w:val="0"/>
      <w:marRight w:val="0"/>
      <w:marTop w:val="0"/>
      <w:marBottom w:val="0"/>
      <w:divBdr>
        <w:top w:val="none" w:sz="0" w:space="0" w:color="auto"/>
        <w:left w:val="none" w:sz="0" w:space="0" w:color="auto"/>
        <w:bottom w:val="none" w:sz="0" w:space="0" w:color="auto"/>
        <w:right w:val="none" w:sz="0" w:space="0" w:color="auto"/>
      </w:divBdr>
      <w:divsChild>
        <w:div w:id="719280934">
          <w:marLeft w:val="0"/>
          <w:marRight w:val="0"/>
          <w:marTop w:val="0"/>
          <w:marBottom w:val="0"/>
          <w:divBdr>
            <w:top w:val="none" w:sz="0" w:space="0" w:color="auto"/>
            <w:left w:val="none" w:sz="0" w:space="0" w:color="auto"/>
            <w:bottom w:val="none" w:sz="0" w:space="0" w:color="auto"/>
            <w:right w:val="none" w:sz="0" w:space="0" w:color="auto"/>
          </w:divBdr>
        </w:div>
        <w:div w:id="1519393097">
          <w:marLeft w:val="0"/>
          <w:marRight w:val="0"/>
          <w:marTop w:val="0"/>
          <w:marBottom w:val="0"/>
          <w:divBdr>
            <w:top w:val="none" w:sz="0" w:space="0" w:color="auto"/>
            <w:left w:val="none" w:sz="0" w:space="0" w:color="auto"/>
            <w:bottom w:val="none" w:sz="0" w:space="0" w:color="auto"/>
            <w:right w:val="none" w:sz="0" w:space="0" w:color="auto"/>
          </w:divBdr>
        </w:div>
        <w:div w:id="563374840">
          <w:marLeft w:val="0"/>
          <w:marRight w:val="0"/>
          <w:marTop w:val="0"/>
          <w:marBottom w:val="0"/>
          <w:divBdr>
            <w:top w:val="none" w:sz="0" w:space="0" w:color="auto"/>
            <w:left w:val="none" w:sz="0" w:space="0" w:color="auto"/>
            <w:bottom w:val="none" w:sz="0" w:space="0" w:color="auto"/>
            <w:right w:val="none" w:sz="0" w:space="0" w:color="auto"/>
          </w:divBdr>
        </w:div>
        <w:div w:id="2129353503">
          <w:marLeft w:val="0"/>
          <w:marRight w:val="0"/>
          <w:marTop w:val="0"/>
          <w:marBottom w:val="0"/>
          <w:divBdr>
            <w:top w:val="none" w:sz="0" w:space="0" w:color="auto"/>
            <w:left w:val="none" w:sz="0" w:space="0" w:color="auto"/>
            <w:bottom w:val="none" w:sz="0" w:space="0" w:color="auto"/>
            <w:right w:val="none" w:sz="0" w:space="0" w:color="auto"/>
          </w:divBdr>
          <w:divsChild>
            <w:div w:id="84575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6482">
      <w:bodyDiv w:val="1"/>
      <w:marLeft w:val="0"/>
      <w:marRight w:val="0"/>
      <w:marTop w:val="0"/>
      <w:marBottom w:val="0"/>
      <w:divBdr>
        <w:top w:val="none" w:sz="0" w:space="0" w:color="auto"/>
        <w:left w:val="none" w:sz="0" w:space="0" w:color="auto"/>
        <w:bottom w:val="none" w:sz="0" w:space="0" w:color="auto"/>
        <w:right w:val="none" w:sz="0" w:space="0" w:color="auto"/>
      </w:divBdr>
    </w:div>
    <w:div w:id="1266184767">
      <w:bodyDiv w:val="1"/>
      <w:marLeft w:val="0"/>
      <w:marRight w:val="0"/>
      <w:marTop w:val="0"/>
      <w:marBottom w:val="0"/>
      <w:divBdr>
        <w:top w:val="none" w:sz="0" w:space="0" w:color="auto"/>
        <w:left w:val="none" w:sz="0" w:space="0" w:color="auto"/>
        <w:bottom w:val="none" w:sz="0" w:space="0" w:color="auto"/>
        <w:right w:val="none" w:sz="0" w:space="0" w:color="auto"/>
      </w:divBdr>
    </w:div>
    <w:div w:id="1268079430">
      <w:bodyDiv w:val="1"/>
      <w:marLeft w:val="0"/>
      <w:marRight w:val="0"/>
      <w:marTop w:val="0"/>
      <w:marBottom w:val="0"/>
      <w:divBdr>
        <w:top w:val="none" w:sz="0" w:space="0" w:color="auto"/>
        <w:left w:val="none" w:sz="0" w:space="0" w:color="auto"/>
        <w:bottom w:val="none" w:sz="0" w:space="0" w:color="auto"/>
        <w:right w:val="none" w:sz="0" w:space="0" w:color="auto"/>
      </w:divBdr>
    </w:div>
    <w:div w:id="1298796886">
      <w:bodyDiv w:val="1"/>
      <w:marLeft w:val="0"/>
      <w:marRight w:val="0"/>
      <w:marTop w:val="0"/>
      <w:marBottom w:val="0"/>
      <w:divBdr>
        <w:top w:val="none" w:sz="0" w:space="0" w:color="auto"/>
        <w:left w:val="none" w:sz="0" w:space="0" w:color="auto"/>
        <w:bottom w:val="none" w:sz="0" w:space="0" w:color="auto"/>
        <w:right w:val="none" w:sz="0" w:space="0" w:color="auto"/>
      </w:divBdr>
    </w:div>
    <w:div w:id="1309436614">
      <w:bodyDiv w:val="1"/>
      <w:marLeft w:val="0"/>
      <w:marRight w:val="0"/>
      <w:marTop w:val="0"/>
      <w:marBottom w:val="0"/>
      <w:divBdr>
        <w:top w:val="none" w:sz="0" w:space="0" w:color="auto"/>
        <w:left w:val="none" w:sz="0" w:space="0" w:color="auto"/>
        <w:bottom w:val="none" w:sz="0" w:space="0" w:color="auto"/>
        <w:right w:val="none" w:sz="0" w:space="0" w:color="auto"/>
      </w:divBdr>
      <w:divsChild>
        <w:div w:id="1995913607">
          <w:marLeft w:val="0"/>
          <w:marRight w:val="0"/>
          <w:marTop w:val="0"/>
          <w:marBottom w:val="0"/>
          <w:divBdr>
            <w:top w:val="none" w:sz="0" w:space="0" w:color="auto"/>
            <w:left w:val="none" w:sz="0" w:space="0" w:color="auto"/>
            <w:bottom w:val="none" w:sz="0" w:space="0" w:color="auto"/>
            <w:right w:val="none" w:sz="0" w:space="0" w:color="auto"/>
          </w:divBdr>
        </w:div>
        <w:div w:id="2091929894">
          <w:marLeft w:val="0"/>
          <w:marRight w:val="0"/>
          <w:marTop w:val="0"/>
          <w:marBottom w:val="0"/>
          <w:divBdr>
            <w:top w:val="none" w:sz="0" w:space="0" w:color="auto"/>
            <w:left w:val="none" w:sz="0" w:space="0" w:color="auto"/>
            <w:bottom w:val="none" w:sz="0" w:space="0" w:color="auto"/>
            <w:right w:val="none" w:sz="0" w:space="0" w:color="auto"/>
          </w:divBdr>
        </w:div>
        <w:div w:id="1129593368">
          <w:marLeft w:val="0"/>
          <w:marRight w:val="0"/>
          <w:marTop w:val="0"/>
          <w:marBottom w:val="0"/>
          <w:divBdr>
            <w:top w:val="none" w:sz="0" w:space="0" w:color="auto"/>
            <w:left w:val="none" w:sz="0" w:space="0" w:color="auto"/>
            <w:bottom w:val="none" w:sz="0" w:space="0" w:color="auto"/>
            <w:right w:val="none" w:sz="0" w:space="0" w:color="auto"/>
          </w:divBdr>
        </w:div>
        <w:div w:id="1047490049">
          <w:marLeft w:val="0"/>
          <w:marRight w:val="0"/>
          <w:marTop w:val="0"/>
          <w:marBottom w:val="0"/>
          <w:divBdr>
            <w:top w:val="none" w:sz="0" w:space="0" w:color="auto"/>
            <w:left w:val="none" w:sz="0" w:space="0" w:color="auto"/>
            <w:bottom w:val="none" w:sz="0" w:space="0" w:color="auto"/>
            <w:right w:val="none" w:sz="0" w:space="0" w:color="auto"/>
          </w:divBdr>
          <w:divsChild>
            <w:div w:id="47311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19432">
      <w:bodyDiv w:val="1"/>
      <w:marLeft w:val="0"/>
      <w:marRight w:val="0"/>
      <w:marTop w:val="0"/>
      <w:marBottom w:val="0"/>
      <w:divBdr>
        <w:top w:val="none" w:sz="0" w:space="0" w:color="auto"/>
        <w:left w:val="none" w:sz="0" w:space="0" w:color="auto"/>
        <w:bottom w:val="none" w:sz="0" w:space="0" w:color="auto"/>
        <w:right w:val="none" w:sz="0" w:space="0" w:color="auto"/>
      </w:divBdr>
    </w:div>
    <w:div w:id="1321425697">
      <w:bodyDiv w:val="1"/>
      <w:marLeft w:val="0"/>
      <w:marRight w:val="0"/>
      <w:marTop w:val="0"/>
      <w:marBottom w:val="0"/>
      <w:divBdr>
        <w:top w:val="none" w:sz="0" w:space="0" w:color="auto"/>
        <w:left w:val="none" w:sz="0" w:space="0" w:color="auto"/>
        <w:bottom w:val="none" w:sz="0" w:space="0" w:color="auto"/>
        <w:right w:val="none" w:sz="0" w:space="0" w:color="auto"/>
      </w:divBdr>
    </w:div>
    <w:div w:id="1330525822">
      <w:bodyDiv w:val="1"/>
      <w:marLeft w:val="0"/>
      <w:marRight w:val="0"/>
      <w:marTop w:val="0"/>
      <w:marBottom w:val="0"/>
      <w:divBdr>
        <w:top w:val="none" w:sz="0" w:space="0" w:color="auto"/>
        <w:left w:val="none" w:sz="0" w:space="0" w:color="auto"/>
        <w:bottom w:val="none" w:sz="0" w:space="0" w:color="auto"/>
        <w:right w:val="none" w:sz="0" w:space="0" w:color="auto"/>
      </w:divBdr>
    </w:div>
    <w:div w:id="1343631308">
      <w:bodyDiv w:val="1"/>
      <w:marLeft w:val="0"/>
      <w:marRight w:val="0"/>
      <w:marTop w:val="0"/>
      <w:marBottom w:val="0"/>
      <w:divBdr>
        <w:top w:val="none" w:sz="0" w:space="0" w:color="auto"/>
        <w:left w:val="none" w:sz="0" w:space="0" w:color="auto"/>
        <w:bottom w:val="none" w:sz="0" w:space="0" w:color="auto"/>
        <w:right w:val="none" w:sz="0" w:space="0" w:color="auto"/>
      </w:divBdr>
    </w:div>
    <w:div w:id="1350370776">
      <w:bodyDiv w:val="1"/>
      <w:marLeft w:val="0"/>
      <w:marRight w:val="0"/>
      <w:marTop w:val="0"/>
      <w:marBottom w:val="0"/>
      <w:divBdr>
        <w:top w:val="none" w:sz="0" w:space="0" w:color="auto"/>
        <w:left w:val="none" w:sz="0" w:space="0" w:color="auto"/>
        <w:bottom w:val="none" w:sz="0" w:space="0" w:color="auto"/>
        <w:right w:val="none" w:sz="0" w:space="0" w:color="auto"/>
      </w:divBdr>
      <w:divsChild>
        <w:div w:id="410735618">
          <w:marLeft w:val="0"/>
          <w:marRight w:val="0"/>
          <w:marTop w:val="0"/>
          <w:marBottom w:val="0"/>
          <w:divBdr>
            <w:top w:val="none" w:sz="0" w:space="0" w:color="auto"/>
            <w:left w:val="none" w:sz="0" w:space="0" w:color="auto"/>
            <w:bottom w:val="none" w:sz="0" w:space="0" w:color="auto"/>
            <w:right w:val="none" w:sz="0" w:space="0" w:color="auto"/>
          </w:divBdr>
          <w:divsChild>
            <w:div w:id="1616326803">
              <w:marLeft w:val="0"/>
              <w:marRight w:val="0"/>
              <w:marTop w:val="0"/>
              <w:marBottom w:val="0"/>
              <w:divBdr>
                <w:top w:val="none" w:sz="0" w:space="0" w:color="auto"/>
                <w:left w:val="none" w:sz="0" w:space="0" w:color="auto"/>
                <w:bottom w:val="none" w:sz="0" w:space="0" w:color="auto"/>
                <w:right w:val="none" w:sz="0" w:space="0" w:color="auto"/>
              </w:divBdr>
              <w:divsChild>
                <w:div w:id="2140371011">
                  <w:marLeft w:val="0"/>
                  <w:marRight w:val="0"/>
                  <w:marTop w:val="0"/>
                  <w:marBottom w:val="0"/>
                  <w:divBdr>
                    <w:top w:val="none" w:sz="0" w:space="0" w:color="auto"/>
                    <w:left w:val="none" w:sz="0" w:space="0" w:color="auto"/>
                    <w:bottom w:val="none" w:sz="0" w:space="0" w:color="auto"/>
                    <w:right w:val="none" w:sz="0" w:space="0" w:color="auto"/>
                  </w:divBdr>
                  <w:divsChild>
                    <w:div w:id="1229918930">
                      <w:marLeft w:val="0"/>
                      <w:marRight w:val="0"/>
                      <w:marTop w:val="0"/>
                      <w:marBottom w:val="0"/>
                      <w:divBdr>
                        <w:top w:val="none" w:sz="0" w:space="0" w:color="auto"/>
                        <w:left w:val="none" w:sz="0" w:space="0" w:color="auto"/>
                        <w:bottom w:val="none" w:sz="0" w:space="0" w:color="auto"/>
                        <w:right w:val="none" w:sz="0" w:space="0" w:color="auto"/>
                      </w:divBdr>
                      <w:divsChild>
                        <w:div w:id="1364987070">
                          <w:marLeft w:val="0"/>
                          <w:marRight w:val="0"/>
                          <w:marTop w:val="0"/>
                          <w:marBottom w:val="0"/>
                          <w:divBdr>
                            <w:top w:val="none" w:sz="0" w:space="0" w:color="auto"/>
                            <w:left w:val="none" w:sz="0" w:space="0" w:color="auto"/>
                            <w:bottom w:val="none" w:sz="0" w:space="0" w:color="auto"/>
                            <w:right w:val="none" w:sz="0" w:space="0" w:color="auto"/>
                          </w:divBdr>
                        </w:div>
                        <w:div w:id="243881388">
                          <w:marLeft w:val="0"/>
                          <w:marRight w:val="0"/>
                          <w:marTop w:val="0"/>
                          <w:marBottom w:val="0"/>
                          <w:divBdr>
                            <w:top w:val="none" w:sz="0" w:space="0" w:color="auto"/>
                            <w:left w:val="none" w:sz="0" w:space="0" w:color="auto"/>
                            <w:bottom w:val="none" w:sz="0" w:space="0" w:color="auto"/>
                            <w:right w:val="none" w:sz="0" w:space="0" w:color="auto"/>
                          </w:divBdr>
                          <w:divsChild>
                            <w:div w:id="1644851651">
                              <w:marLeft w:val="0"/>
                              <w:marRight w:val="0"/>
                              <w:marTop w:val="0"/>
                              <w:marBottom w:val="0"/>
                              <w:divBdr>
                                <w:top w:val="none" w:sz="0" w:space="0" w:color="auto"/>
                                <w:left w:val="none" w:sz="0" w:space="0" w:color="auto"/>
                                <w:bottom w:val="none" w:sz="0" w:space="0" w:color="auto"/>
                                <w:right w:val="none" w:sz="0" w:space="0" w:color="auto"/>
                              </w:divBdr>
                            </w:div>
                            <w:div w:id="1198347930">
                              <w:marLeft w:val="0"/>
                              <w:marRight w:val="0"/>
                              <w:marTop w:val="0"/>
                              <w:marBottom w:val="0"/>
                              <w:divBdr>
                                <w:top w:val="none" w:sz="0" w:space="0" w:color="auto"/>
                                <w:left w:val="none" w:sz="0" w:space="0" w:color="auto"/>
                                <w:bottom w:val="none" w:sz="0" w:space="0" w:color="auto"/>
                                <w:right w:val="none" w:sz="0" w:space="0" w:color="auto"/>
                              </w:divBdr>
                              <w:divsChild>
                                <w:div w:id="76483340">
                                  <w:marLeft w:val="0"/>
                                  <w:marRight w:val="0"/>
                                  <w:marTop w:val="0"/>
                                  <w:marBottom w:val="0"/>
                                  <w:divBdr>
                                    <w:top w:val="none" w:sz="0" w:space="0" w:color="auto"/>
                                    <w:left w:val="none" w:sz="0" w:space="0" w:color="auto"/>
                                    <w:bottom w:val="none" w:sz="0" w:space="0" w:color="auto"/>
                                    <w:right w:val="none" w:sz="0" w:space="0" w:color="auto"/>
                                  </w:divBdr>
                                  <w:divsChild>
                                    <w:div w:id="186111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16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1859855">
          <w:marLeft w:val="0"/>
          <w:marRight w:val="0"/>
          <w:marTop w:val="0"/>
          <w:marBottom w:val="0"/>
          <w:divBdr>
            <w:top w:val="none" w:sz="0" w:space="0" w:color="auto"/>
            <w:left w:val="none" w:sz="0" w:space="0" w:color="auto"/>
            <w:bottom w:val="none" w:sz="0" w:space="0" w:color="auto"/>
            <w:right w:val="none" w:sz="0" w:space="0" w:color="auto"/>
          </w:divBdr>
          <w:divsChild>
            <w:div w:id="1348218563">
              <w:marLeft w:val="0"/>
              <w:marRight w:val="0"/>
              <w:marTop w:val="0"/>
              <w:marBottom w:val="0"/>
              <w:divBdr>
                <w:top w:val="none" w:sz="0" w:space="0" w:color="auto"/>
                <w:left w:val="none" w:sz="0" w:space="0" w:color="auto"/>
                <w:bottom w:val="none" w:sz="0" w:space="0" w:color="auto"/>
                <w:right w:val="none" w:sz="0" w:space="0" w:color="auto"/>
              </w:divBdr>
              <w:divsChild>
                <w:div w:id="582305168">
                  <w:marLeft w:val="0"/>
                  <w:marRight w:val="0"/>
                  <w:marTop w:val="0"/>
                  <w:marBottom w:val="0"/>
                  <w:divBdr>
                    <w:top w:val="none" w:sz="0" w:space="0" w:color="auto"/>
                    <w:left w:val="none" w:sz="0" w:space="0" w:color="auto"/>
                    <w:bottom w:val="none" w:sz="0" w:space="0" w:color="auto"/>
                    <w:right w:val="none" w:sz="0" w:space="0" w:color="auto"/>
                  </w:divBdr>
                  <w:divsChild>
                    <w:div w:id="1693338063">
                      <w:marLeft w:val="0"/>
                      <w:marRight w:val="0"/>
                      <w:marTop w:val="0"/>
                      <w:marBottom w:val="0"/>
                      <w:divBdr>
                        <w:top w:val="none" w:sz="0" w:space="0" w:color="auto"/>
                        <w:left w:val="none" w:sz="0" w:space="0" w:color="auto"/>
                        <w:bottom w:val="none" w:sz="0" w:space="0" w:color="auto"/>
                        <w:right w:val="none" w:sz="0" w:space="0" w:color="auto"/>
                      </w:divBdr>
                      <w:divsChild>
                        <w:div w:id="161829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174907">
          <w:marLeft w:val="0"/>
          <w:marRight w:val="0"/>
          <w:marTop w:val="0"/>
          <w:marBottom w:val="0"/>
          <w:divBdr>
            <w:top w:val="none" w:sz="0" w:space="0" w:color="auto"/>
            <w:left w:val="none" w:sz="0" w:space="0" w:color="auto"/>
            <w:bottom w:val="none" w:sz="0" w:space="0" w:color="auto"/>
            <w:right w:val="none" w:sz="0" w:space="0" w:color="auto"/>
          </w:divBdr>
          <w:divsChild>
            <w:div w:id="882906938">
              <w:marLeft w:val="0"/>
              <w:marRight w:val="0"/>
              <w:marTop w:val="0"/>
              <w:marBottom w:val="0"/>
              <w:divBdr>
                <w:top w:val="none" w:sz="0" w:space="0" w:color="auto"/>
                <w:left w:val="none" w:sz="0" w:space="0" w:color="auto"/>
                <w:bottom w:val="none" w:sz="0" w:space="0" w:color="auto"/>
                <w:right w:val="none" w:sz="0" w:space="0" w:color="auto"/>
              </w:divBdr>
              <w:divsChild>
                <w:div w:id="1900823358">
                  <w:marLeft w:val="0"/>
                  <w:marRight w:val="0"/>
                  <w:marTop w:val="0"/>
                  <w:marBottom w:val="0"/>
                  <w:divBdr>
                    <w:top w:val="none" w:sz="0" w:space="0" w:color="auto"/>
                    <w:left w:val="none" w:sz="0" w:space="0" w:color="auto"/>
                    <w:bottom w:val="none" w:sz="0" w:space="0" w:color="auto"/>
                    <w:right w:val="none" w:sz="0" w:space="0" w:color="auto"/>
                  </w:divBdr>
                  <w:divsChild>
                    <w:div w:id="200752659">
                      <w:marLeft w:val="0"/>
                      <w:marRight w:val="0"/>
                      <w:marTop w:val="0"/>
                      <w:marBottom w:val="0"/>
                      <w:divBdr>
                        <w:top w:val="none" w:sz="0" w:space="0" w:color="auto"/>
                        <w:left w:val="none" w:sz="0" w:space="0" w:color="auto"/>
                        <w:bottom w:val="none" w:sz="0" w:space="0" w:color="auto"/>
                        <w:right w:val="none" w:sz="0" w:space="0" w:color="auto"/>
                      </w:divBdr>
                      <w:divsChild>
                        <w:div w:id="84150730">
                          <w:marLeft w:val="0"/>
                          <w:marRight w:val="0"/>
                          <w:marTop w:val="0"/>
                          <w:marBottom w:val="0"/>
                          <w:divBdr>
                            <w:top w:val="none" w:sz="0" w:space="0" w:color="auto"/>
                            <w:left w:val="none" w:sz="0" w:space="0" w:color="auto"/>
                            <w:bottom w:val="none" w:sz="0" w:space="0" w:color="auto"/>
                            <w:right w:val="none" w:sz="0" w:space="0" w:color="auto"/>
                          </w:divBdr>
                          <w:divsChild>
                            <w:div w:id="109716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6803708">
      <w:bodyDiv w:val="1"/>
      <w:marLeft w:val="0"/>
      <w:marRight w:val="0"/>
      <w:marTop w:val="0"/>
      <w:marBottom w:val="0"/>
      <w:divBdr>
        <w:top w:val="none" w:sz="0" w:space="0" w:color="auto"/>
        <w:left w:val="none" w:sz="0" w:space="0" w:color="auto"/>
        <w:bottom w:val="none" w:sz="0" w:space="0" w:color="auto"/>
        <w:right w:val="none" w:sz="0" w:space="0" w:color="auto"/>
      </w:divBdr>
    </w:div>
    <w:div w:id="1393120757">
      <w:bodyDiv w:val="1"/>
      <w:marLeft w:val="0"/>
      <w:marRight w:val="0"/>
      <w:marTop w:val="0"/>
      <w:marBottom w:val="0"/>
      <w:divBdr>
        <w:top w:val="none" w:sz="0" w:space="0" w:color="auto"/>
        <w:left w:val="none" w:sz="0" w:space="0" w:color="auto"/>
        <w:bottom w:val="none" w:sz="0" w:space="0" w:color="auto"/>
        <w:right w:val="none" w:sz="0" w:space="0" w:color="auto"/>
      </w:divBdr>
    </w:div>
    <w:div w:id="1397582199">
      <w:bodyDiv w:val="1"/>
      <w:marLeft w:val="0"/>
      <w:marRight w:val="0"/>
      <w:marTop w:val="0"/>
      <w:marBottom w:val="0"/>
      <w:divBdr>
        <w:top w:val="none" w:sz="0" w:space="0" w:color="auto"/>
        <w:left w:val="none" w:sz="0" w:space="0" w:color="auto"/>
        <w:bottom w:val="none" w:sz="0" w:space="0" w:color="auto"/>
        <w:right w:val="none" w:sz="0" w:space="0" w:color="auto"/>
      </w:divBdr>
      <w:divsChild>
        <w:div w:id="1692295773">
          <w:blockQuote w:val="1"/>
          <w:marLeft w:val="720"/>
          <w:marRight w:val="720"/>
          <w:marTop w:val="100"/>
          <w:marBottom w:val="100"/>
          <w:divBdr>
            <w:top w:val="none" w:sz="0" w:space="0" w:color="auto"/>
            <w:left w:val="none" w:sz="0" w:space="0" w:color="auto"/>
            <w:bottom w:val="none" w:sz="0" w:space="0" w:color="auto"/>
            <w:right w:val="none" w:sz="0" w:space="0" w:color="auto"/>
          </w:divBdr>
        </w:div>
        <w:div w:id="125903148">
          <w:marLeft w:val="0"/>
          <w:marRight w:val="0"/>
          <w:marTop w:val="0"/>
          <w:marBottom w:val="0"/>
          <w:divBdr>
            <w:top w:val="none" w:sz="0" w:space="0" w:color="auto"/>
            <w:left w:val="none" w:sz="0" w:space="0" w:color="auto"/>
            <w:bottom w:val="none" w:sz="0" w:space="0" w:color="auto"/>
            <w:right w:val="none" w:sz="0" w:space="0" w:color="auto"/>
          </w:divBdr>
        </w:div>
      </w:divsChild>
    </w:div>
    <w:div w:id="1407266264">
      <w:bodyDiv w:val="1"/>
      <w:marLeft w:val="0"/>
      <w:marRight w:val="0"/>
      <w:marTop w:val="0"/>
      <w:marBottom w:val="0"/>
      <w:divBdr>
        <w:top w:val="none" w:sz="0" w:space="0" w:color="auto"/>
        <w:left w:val="none" w:sz="0" w:space="0" w:color="auto"/>
        <w:bottom w:val="none" w:sz="0" w:space="0" w:color="auto"/>
        <w:right w:val="none" w:sz="0" w:space="0" w:color="auto"/>
      </w:divBdr>
    </w:div>
    <w:div w:id="1418820684">
      <w:bodyDiv w:val="1"/>
      <w:marLeft w:val="0"/>
      <w:marRight w:val="0"/>
      <w:marTop w:val="0"/>
      <w:marBottom w:val="0"/>
      <w:divBdr>
        <w:top w:val="none" w:sz="0" w:space="0" w:color="auto"/>
        <w:left w:val="none" w:sz="0" w:space="0" w:color="auto"/>
        <w:bottom w:val="none" w:sz="0" w:space="0" w:color="auto"/>
        <w:right w:val="none" w:sz="0" w:space="0" w:color="auto"/>
      </w:divBdr>
    </w:div>
    <w:div w:id="1421411456">
      <w:bodyDiv w:val="1"/>
      <w:marLeft w:val="0"/>
      <w:marRight w:val="0"/>
      <w:marTop w:val="0"/>
      <w:marBottom w:val="0"/>
      <w:divBdr>
        <w:top w:val="none" w:sz="0" w:space="0" w:color="auto"/>
        <w:left w:val="none" w:sz="0" w:space="0" w:color="auto"/>
        <w:bottom w:val="none" w:sz="0" w:space="0" w:color="auto"/>
        <w:right w:val="none" w:sz="0" w:space="0" w:color="auto"/>
      </w:divBdr>
    </w:div>
    <w:div w:id="1431701527">
      <w:bodyDiv w:val="1"/>
      <w:marLeft w:val="0"/>
      <w:marRight w:val="0"/>
      <w:marTop w:val="0"/>
      <w:marBottom w:val="0"/>
      <w:divBdr>
        <w:top w:val="none" w:sz="0" w:space="0" w:color="auto"/>
        <w:left w:val="none" w:sz="0" w:space="0" w:color="auto"/>
        <w:bottom w:val="none" w:sz="0" w:space="0" w:color="auto"/>
        <w:right w:val="none" w:sz="0" w:space="0" w:color="auto"/>
      </w:divBdr>
      <w:divsChild>
        <w:div w:id="898442995">
          <w:marLeft w:val="0"/>
          <w:marRight w:val="0"/>
          <w:marTop w:val="0"/>
          <w:marBottom w:val="0"/>
          <w:divBdr>
            <w:top w:val="none" w:sz="0" w:space="0" w:color="auto"/>
            <w:left w:val="none" w:sz="0" w:space="0" w:color="auto"/>
            <w:bottom w:val="none" w:sz="0" w:space="0" w:color="auto"/>
            <w:right w:val="none" w:sz="0" w:space="0" w:color="auto"/>
          </w:divBdr>
          <w:divsChild>
            <w:div w:id="1457022831">
              <w:marLeft w:val="0"/>
              <w:marRight w:val="0"/>
              <w:marTop w:val="0"/>
              <w:marBottom w:val="0"/>
              <w:divBdr>
                <w:top w:val="none" w:sz="0" w:space="0" w:color="auto"/>
                <w:left w:val="none" w:sz="0" w:space="0" w:color="auto"/>
                <w:bottom w:val="none" w:sz="0" w:space="0" w:color="auto"/>
                <w:right w:val="none" w:sz="0" w:space="0" w:color="auto"/>
              </w:divBdr>
              <w:divsChild>
                <w:div w:id="702487556">
                  <w:marLeft w:val="0"/>
                  <w:marRight w:val="0"/>
                  <w:marTop w:val="0"/>
                  <w:marBottom w:val="0"/>
                  <w:divBdr>
                    <w:top w:val="none" w:sz="0" w:space="0" w:color="auto"/>
                    <w:left w:val="none" w:sz="0" w:space="0" w:color="auto"/>
                    <w:bottom w:val="none" w:sz="0" w:space="0" w:color="auto"/>
                    <w:right w:val="none" w:sz="0" w:space="0" w:color="auto"/>
                  </w:divBdr>
                  <w:divsChild>
                    <w:div w:id="521865004">
                      <w:marLeft w:val="0"/>
                      <w:marRight w:val="0"/>
                      <w:marTop w:val="0"/>
                      <w:marBottom w:val="0"/>
                      <w:divBdr>
                        <w:top w:val="none" w:sz="0" w:space="0" w:color="auto"/>
                        <w:left w:val="none" w:sz="0" w:space="0" w:color="auto"/>
                        <w:bottom w:val="none" w:sz="0" w:space="0" w:color="auto"/>
                        <w:right w:val="none" w:sz="0" w:space="0" w:color="auto"/>
                      </w:divBdr>
                      <w:divsChild>
                        <w:div w:id="1839080675">
                          <w:marLeft w:val="0"/>
                          <w:marRight w:val="0"/>
                          <w:marTop w:val="0"/>
                          <w:marBottom w:val="0"/>
                          <w:divBdr>
                            <w:top w:val="none" w:sz="0" w:space="0" w:color="auto"/>
                            <w:left w:val="none" w:sz="0" w:space="0" w:color="auto"/>
                            <w:bottom w:val="none" w:sz="0" w:space="0" w:color="auto"/>
                            <w:right w:val="none" w:sz="0" w:space="0" w:color="auto"/>
                          </w:divBdr>
                        </w:div>
                        <w:div w:id="394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3454929">
          <w:marLeft w:val="0"/>
          <w:marRight w:val="0"/>
          <w:marTop w:val="0"/>
          <w:marBottom w:val="0"/>
          <w:divBdr>
            <w:top w:val="none" w:sz="0" w:space="0" w:color="auto"/>
            <w:left w:val="none" w:sz="0" w:space="0" w:color="auto"/>
            <w:bottom w:val="none" w:sz="0" w:space="0" w:color="auto"/>
            <w:right w:val="none" w:sz="0" w:space="0" w:color="auto"/>
          </w:divBdr>
          <w:divsChild>
            <w:div w:id="1637417598">
              <w:marLeft w:val="0"/>
              <w:marRight w:val="0"/>
              <w:marTop w:val="0"/>
              <w:marBottom w:val="0"/>
              <w:divBdr>
                <w:top w:val="none" w:sz="0" w:space="0" w:color="auto"/>
                <w:left w:val="none" w:sz="0" w:space="0" w:color="auto"/>
                <w:bottom w:val="none" w:sz="0" w:space="0" w:color="auto"/>
                <w:right w:val="none" w:sz="0" w:space="0" w:color="auto"/>
              </w:divBdr>
              <w:divsChild>
                <w:div w:id="1678575782">
                  <w:marLeft w:val="0"/>
                  <w:marRight w:val="0"/>
                  <w:marTop w:val="0"/>
                  <w:marBottom w:val="0"/>
                  <w:divBdr>
                    <w:top w:val="none" w:sz="0" w:space="0" w:color="auto"/>
                    <w:left w:val="none" w:sz="0" w:space="0" w:color="auto"/>
                    <w:bottom w:val="none" w:sz="0" w:space="0" w:color="auto"/>
                    <w:right w:val="none" w:sz="0" w:space="0" w:color="auto"/>
                  </w:divBdr>
                  <w:divsChild>
                    <w:div w:id="836074277">
                      <w:marLeft w:val="0"/>
                      <w:marRight w:val="0"/>
                      <w:marTop w:val="0"/>
                      <w:marBottom w:val="0"/>
                      <w:divBdr>
                        <w:top w:val="none" w:sz="0" w:space="0" w:color="auto"/>
                        <w:left w:val="none" w:sz="0" w:space="0" w:color="auto"/>
                        <w:bottom w:val="none" w:sz="0" w:space="0" w:color="auto"/>
                        <w:right w:val="none" w:sz="0" w:space="0" w:color="auto"/>
                      </w:divBdr>
                      <w:divsChild>
                        <w:div w:id="153029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6029465">
      <w:bodyDiv w:val="1"/>
      <w:marLeft w:val="0"/>
      <w:marRight w:val="0"/>
      <w:marTop w:val="0"/>
      <w:marBottom w:val="0"/>
      <w:divBdr>
        <w:top w:val="none" w:sz="0" w:space="0" w:color="auto"/>
        <w:left w:val="none" w:sz="0" w:space="0" w:color="auto"/>
        <w:bottom w:val="none" w:sz="0" w:space="0" w:color="auto"/>
        <w:right w:val="none" w:sz="0" w:space="0" w:color="auto"/>
      </w:divBdr>
    </w:div>
    <w:div w:id="1492865781">
      <w:bodyDiv w:val="1"/>
      <w:marLeft w:val="0"/>
      <w:marRight w:val="0"/>
      <w:marTop w:val="0"/>
      <w:marBottom w:val="0"/>
      <w:divBdr>
        <w:top w:val="none" w:sz="0" w:space="0" w:color="auto"/>
        <w:left w:val="none" w:sz="0" w:space="0" w:color="auto"/>
        <w:bottom w:val="none" w:sz="0" w:space="0" w:color="auto"/>
        <w:right w:val="none" w:sz="0" w:space="0" w:color="auto"/>
      </w:divBdr>
      <w:divsChild>
        <w:div w:id="633563674">
          <w:marLeft w:val="0"/>
          <w:marRight w:val="0"/>
          <w:marTop w:val="0"/>
          <w:marBottom w:val="0"/>
          <w:divBdr>
            <w:top w:val="none" w:sz="0" w:space="0" w:color="auto"/>
            <w:left w:val="none" w:sz="0" w:space="0" w:color="auto"/>
            <w:bottom w:val="none" w:sz="0" w:space="0" w:color="auto"/>
            <w:right w:val="none" w:sz="0" w:space="0" w:color="auto"/>
          </w:divBdr>
          <w:divsChild>
            <w:div w:id="773131099">
              <w:marLeft w:val="0"/>
              <w:marRight w:val="0"/>
              <w:marTop w:val="0"/>
              <w:marBottom w:val="0"/>
              <w:divBdr>
                <w:top w:val="none" w:sz="0" w:space="0" w:color="auto"/>
                <w:left w:val="none" w:sz="0" w:space="0" w:color="auto"/>
                <w:bottom w:val="none" w:sz="0" w:space="0" w:color="auto"/>
                <w:right w:val="none" w:sz="0" w:space="0" w:color="auto"/>
              </w:divBdr>
              <w:divsChild>
                <w:div w:id="2055958750">
                  <w:marLeft w:val="0"/>
                  <w:marRight w:val="0"/>
                  <w:marTop w:val="0"/>
                  <w:marBottom w:val="0"/>
                  <w:divBdr>
                    <w:top w:val="none" w:sz="0" w:space="0" w:color="auto"/>
                    <w:left w:val="none" w:sz="0" w:space="0" w:color="auto"/>
                    <w:bottom w:val="none" w:sz="0" w:space="0" w:color="auto"/>
                    <w:right w:val="none" w:sz="0" w:space="0" w:color="auto"/>
                  </w:divBdr>
                  <w:divsChild>
                    <w:div w:id="408039751">
                      <w:marLeft w:val="0"/>
                      <w:marRight w:val="0"/>
                      <w:marTop w:val="0"/>
                      <w:marBottom w:val="0"/>
                      <w:divBdr>
                        <w:top w:val="none" w:sz="0" w:space="0" w:color="auto"/>
                        <w:left w:val="none" w:sz="0" w:space="0" w:color="auto"/>
                        <w:bottom w:val="none" w:sz="0" w:space="0" w:color="auto"/>
                        <w:right w:val="none" w:sz="0" w:space="0" w:color="auto"/>
                      </w:divBdr>
                      <w:divsChild>
                        <w:div w:id="454064053">
                          <w:marLeft w:val="0"/>
                          <w:marRight w:val="0"/>
                          <w:marTop w:val="0"/>
                          <w:marBottom w:val="0"/>
                          <w:divBdr>
                            <w:top w:val="none" w:sz="0" w:space="0" w:color="auto"/>
                            <w:left w:val="none" w:sz="0" w:space="0" w:color="auto"/>
                            <w:bottom w:val="none" w:sz="0" w:space="0" w:color="auto"/>
                            <w:right w:val="none" w:sz="0" w:space="0" w:color="auto"/>
                          </w:divBdr>
                          <w:divsChild>
                            <w:div w:id="1151943769">
                              <w:marLeft w:val="0"/>
                              <w:marRight w:val="0"/>
                              <w:marTop w:val="0"/>
                              <w:marBottom w:val="0"/>
                              <w:divBdr>
                                <w:top w:val="none" w:sz="0" w:space="0" w:color="auto"/>
                                <w:left w:val="none" w:sz="0" w:space="0" w:color="auto"/>
                                <w:bottom w:val="none" w:sz="0" w:space="0" w:color="auto"/>
                                <w:right w:val="none" w:sz="0" w:space="0" w:color="auto"/>
                              </w:divBdr>
                              <w:divsChild>
                                <w:div w:id="1047339022">
                                  <w:marLeft w:val="0"/>
                                  <w:marRight w:val="0"/>
                                  <w:marTop w:val="0"/>
                                  <w:marBottom w:val="0"/>
                                  <w:divBdr>
                                    <w:top w:val="none" w:sz="0" w:space="0" w:color="auto"/>
                                    <w:left w:val="none" w:sz="0" w:space="0" w:color="auto"/>
                                    <w:bottom w:val="none" w:sz="0" w:space="0" w:color="auto"/>
                                    <w:right w:val="none" w:sz="0" w:space="0" w:color="auto"/>
                                  </w:divBdr>
                                  <w:divsChild>
                                    <w:div w:id="328682536">
                                      <w:marLeft w:val="0"/>
                                      <w:marRight w:val="0"/>
                                      <w:marTop w:val="0"/>
                                      <w:marBottom w:val="0"/>
                                      <w:divBdr>
                                        <w:top w:val="none" w:sz="0" w:space="0" w:color="auto"/>
                                        <w:left w:val="none" w:sz="0" w:space="0" w:color="auto"/>
                                        <w:bottom w:val="none" w:sz="0" w:space="0" w:color="auto"/>
                                        <w:right w:val="none" w:sz="0" w:space="0" w:color="auto"/>
                                      </w:divBdr>
                                      <w:divsChild>
                                        <w:div w:id="2103990971">
                                          <w:marLeft w:val="0"/>
                                          <w:marRight w:val="0"/>
                                          <w:marTop w:val="0"/>
                                          <w:marBottom w:val="0"/>
                                          <w:divBdr>
                                            <w:top w:val="none" w:sz="0" w:space="0" w:color="auto"/>
                                            <w:left w:val="none" w:sz="0" w:space="0" w:color="auto"/>
                                            <w:bottom w:val="none" w:sz="0" w:space="0" w:color="auto"/>
                                            <w:right w:val="none" w:sz="0" w:space="0" w:color="auto"/>
                                          </w:divBdr>
                                          <w:divsChild>
                                            <w:div w:id="876703461">
                                              <w:marLeft w:val="0"/>
                                              <w:marRight w:val="0"/>
                                              <w:marTop w:val="0"/>
                                              <w:marBottom w:val="0"/>
                                              <w:divBdr>
                                                <w:top w:val="none" w:sz="0" w:space="0" w:color="auto"/>
                                                <w:left w:val="none" w:sz="0" w:space="0" w:color="auto"/>
                                                <w:bottom w:val="none" w:sz="0" w:space="0" w:color="auto"/>
                                                <w:right w:val="none" w:sz="0" w:space="0" w:color="auto"/>
                                              </w:divBdr>
                                              <w:divsChild>
                                                <w:div w:id="461970612">
                                                  <w:marLeft w:val="0"/>
                                                  <w:marRight w:val="0"/>
                                                  <w:marTop w:val="0"/>
                                                  <w:marBottom w:val="0"/>
                                                  <w:divBdr>
                                                    <w:top w:val="none" w:sz="0" w:space="0" w:color="auto"/>
                                                    <w:left w:val="none" w:sz="0" w:space="0" w:color="auto"/>
                                                    <w:bottom w:val="none" w:sz="0" w:space="0" w:color="auto"/>
                                                    <w:right w:val="none" w:sz="0" w:space="0" w:color="auto"/>
                                                  </w:divBdr>
                                                  <w:divsChild>
                                                    <w:div w:id="530267968">
                                                      <w:marLeft w:val="0"/>
                                                      <w:marRight w:val="0"/>
                                                      <w:marTop w:val="0"/>
                                                      <w:marBottom w:val="0"/>
                                                      <w:divBdr>
                                                        <w:top w:val="none" w:sz="0" w:space="0" w:color="auto"/>
                                                        <w:left w:val="none" w:sz="0" w:space="0" w:color="auto"/>
                                                        <w:bottom w:val="none" w:sz="0" w:space="0" w:color="auto"/>
                                                        <w:right w:val="none" w:sz="0" w:space="0" w:color="auto"/>
                                                      </w:divBdr>
                                                      <w:divsChild>
                                                        <w:div w:id="40029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1910578">
                                          <w:marLeft w:val="0"/>
                                          <w:marRight w:val="0"/>
                                          <w:marTop w:val="0"/>
                                          <w:marBottom w:val="0"/>
                                          <w:divBdr>
                                            <w:top w:val="none" w:sz="0" w:space="0" w:color="auto"/>
                                            <w:left w:val="none" w:sz="0" w:space="0" w:color="auto"/>
                                            <w:bottom w:val="none" w:sz="0" w:space="0" w:color="auto"/>
                                            <w:right w:val="none" w:sz="0" w:space="0" w:color="auto"/>
                                          </w:divBdr>
                                          <w:divsChild>
                                            <w:div w:id="1845584443">
                                              <w:marLeft w:val="0"/>
                                              <w:marRight w:val="0"/>
                                              <w:marTop w:val="0"/>
                                              <w:marBottom w:val="0"/>
                                              <w:divBdr>
                                                <w:top w:val="none" w:sz="0" w:space="0" w:color="auto"/>
                                                <w:left w:val="none" w:sz="0" w:space="0" w:color="auto"/>
                                                <w:bottom w:val="none" w:sz="0" w:space="0" w:color="auto"/>
                                                <w:right w:val="none" w:sz="0" w:space="0" w:color="auto"/>
                                              </w:divBdr>
                                              <w:divsChild>
                                                <w:div w:id="265581575">
                                                  <w:marLeft w:val="0"/>
                                                  <w:marRight w:val="0"/>
                                                  <w:marTop w:val="0"/>
                                                  <w:marBottom w:val="0"/>
                                                  <w:divBdr>
                                                    <w:top w:val="none" w:sz="0" w:space="0" w:color="auto"/>
                                                    <w:left w:val="none" w:sz="0" w:space="0" w:color="auto"/>
                                                    <w:bottom w:val="none" w:sz="0" w:space="0" w:color="auto"/>
                                                    <w:right w:val="none" w:sz="0" w:space="0" w:color="auto"/>
                                                  </w:divBdr>
                                                  <w:divsChild>
                                                    <w:div w:id="1018460626">
                                                      <w:marLeft w:val="0"/>
                                                      <w:marRight w:val="0"/>
                                                      <w:marTop w:val="0"/>
                                                      <w:marBottom w:val="0"/>
                                                      <w:divBdr>
                                                        <w:top w:val="none" w:sz="0" w:space="0" w:color="auto"/>
                                                        <w:left w:val="none" w:sz="0" w:space="0" w:color="auto"/>
                                                        <w:bottom w:val="none" w:sz="0" w:space="0" w:color="auto"/>
                                                        <w:right w:val="none" w:sz="0" w:space="0" w:color="auto"/>
                                                      </w:divBdr>
                                                      <w:divsChild>
                                                        <w:div w:id="147063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54383659">
          <w:marLeft w:val="0"/>
          <w:marRight w:val="0"/>
          <w:marTop w:val="0"/>
          <w:marBottom w:val="0"/>
          <w:divBdr>
            <w:top w:val="none" w:sz="0" w:space="0" w:color="auto"/>
            <w:left w:val="none" w:sz="0" w:space="0" w:color="auto"/>
            <w:bottom w:val="none" w:sz="0" w:space="0" w:color="auto"/>
            <w:right w:val="none" w:sz="0" w:space="0" w:color="auto"/>
          </w:divBdr>
          <w:divsChild>
            <w:div w:id="1462337445">
              <w:marLeft w:val="0"/>
              <w:marRight w:val="0"/>
              <w:marTop w:val="0"/>
              <w:marBottom w:val="0"/>
              <w:divBdr>
                <w:top w:val="none" w:sz="0" w:space="0" w:color="auto"/>
                <w:left w:val="none" w:sz="0" w:space="0" w:color="auto"/>
                <w:bottom w:val="none" w:sz="0" w:space="0" w:color="auto"/>
                <w:right w:val="none" w:sz="0" w:space="0" w:color="auto"/>
              </w:divBdr>
              <w:divsChild>
                <w:div w:id="108267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039729">
      <w:bodyDiv w:val="1"/>
      <w:marLeft w:val="0"/>
      <w:marRight w:val="0"/>
      <w:marTop w:val="0"/>
      <w:marBottom w:val="0"/>
      <w:divBdr>
        <w:top w:val="none" w:sz="0" w:space="0" w:color="auto"/>
        <w:left w:val="none" w:sz="0" w:space="0" w:color="auto"/>
        <w:bottom w:val="none" w:sz="0" w:space="0" w:color="auto"/>
        <w:right w:val="none" w:sz="0" w:space="0" w:color="auto"/>
      </w:divBdr>
    </w:div>
    <w:div w:id="1503661252">
      <w:bodyDiv w:val="1"/>
      <w:marLeft w:val="0"/>
      <w:marRight w:val="0"/>
      <w:marTop w:val="0"/>
      <w:marBottom w:val="0"/>
      <w:divBdr>
        <w:top w:val="none" w:sz="0" w:space="0" w:color="auto"/>
        <w:left w:val="none" w:sz="0" w:space="0" w:color="auto"/>
        <w:bottom w:val="none" w:sz="0" w:space="0" w:color="auto"/>
        <w:right w:val="none" w:sz="0" w:space="0" w:color="auto"/>
      </w:divBdr>
      <w:divsChild>
        <w:div w:id="2045061017">
          <w:marLeft w:val="0"/>
          <w:marRight w:val="0"/>
          <w:marTop w:val="0"/>
          <w:marBottom w:val="0"/>
          <w:divBdr>
            <w:top w:val="none" w:sz="0" w:space="0" w:color="auto"/>
            <w:left w:val="none" w:sz="0" w:space="0" w:color="auto"/>
            <w:bottom w:val="none" w:sz="0" w:space="0" w:color="auto"/>
            <w:right w:val="none" w:sz="0" w:space="0" w:color="auto"/>
          </w:divBdr>
          <w:divsChild>
            <w:div w:id="1863326404">
              <w:marLeft w:val="0"/>
              <w:marRight w:val="0"/>
              <w:marTop w:val="0"/>
              <w:marBottom w:val="0"/>
              <w:divBdr>
                <w:top w:val="none" w:sz="0" w:space="0" w:color="auto"/>
                <w:left w:val="none" w:sz="0" w:space="0" w:color="auto"/>
                <w:bottom w:val="none" w:sz="0" w:space="0" w:color="auto"/>
                <w:right w:val="none" w:sz="0" w:space="0" w:color="auto"/>
              </w:divBdr>
            </w:div>
            <w:div w:id="775952050">
              <w:marLeft w:val="0"/>
              <w:marRight w:val="0"/>
              <w:marTop w:val="0"/>
              <w:marBottom w:val="0"/>
              <w:divBdr>
                <w:top w:val="none" w:sz="0" w:space="0" w:color="auto"/>
                <w:left w:val="none" w:sz="0" w:space="0" w:color="auto"/>
                <w:bottom w:val="none" w:sz="0" w:space="0" w:color="auto"/>
                <w:right w:val="none" w:sz="0" w:space="0" w:color="auto"/>
              </w:divBdr>
              <w:divsChild>
                <w:div w:id="717432619">
                  <w:marLeft w:val="0"/>
                  <w:marRight w:val="0"/>
                  <w:marTop w:val="0"/>
                  <w:marBottom w:val="0"/>
                  <w:divBdr>
                    <w:top w:val="none" w:sz="0" w:space="0" w:color="auto"/>
                    <w:left w:val="none" w:sz="0" w:space="0" w:color="auto"/>
                    <w:bottom w:val="none" w:sz="0" w:space="0" w:color="auto"/>
                    <w:right w:val="none" w:sz="0" w:space="0" w:color="auto"/>
                  </w:divBdr>
                  <w:divsChild>
                    <w:div w:id="152636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640234">
              <w:marLeft w:val="0"/>
              <w:marRight w:val="0"/>
              <w:marTop w:val="0"/>
              <w:marBottom w:val="0"/>
              <w:divBdr>
                <w:top w:val="none" w:sz="0" w:space="0" w:color="auto"/>
                <w:left w:val="none" w:sz="0" w:space="0" w:color="auto"/>
                <w:bottom w:val="none" w:sz="0" w:space="0" w:color="auto"/>
                <w:right w:val="none" w:sz="0" w:space="0" w:color="auto"/>
              </w:divBdr>
            </w:div>
          </w:divsChild>
        </w:div>
        <w:div w:id="73934443">
          <w:marLeft w:val="0"/>
          <w:marRight w:val="0"/>
          <w:marTop w:val="0"/>
          <w:marBottom w:val="0"/>
          <w:divBdr>
            <w:top w:val="none" w:sz="0" w:space="0" w:color="auto"/>
            <w:left w:val="none" w:sz="0" w:space="0" w:color="auto"/>
            <w:bottom w:val="none" w:sz="0" w:space="0" w:color="auto"/>
            <w:right w:val="none" w:sz="0" w:space="0" w:color="auto"/>
          </w:divBdr>
          <w:divsChild>
            <w:div w:id="2008822002">
              <w:marLeft w:val="0"/>
              <w:marRight w:val="0"/>
              <w:marTop w:val="0"/>
              <w:marBottom w:val="0"/>
              <w:divBdr>
                <w:top w:val="none" w:sz="0" w:space="0" w:color="auto"/>
                <w:left w:val="none" w:sz="0" w:space="0" w:color="auto"/>
                <w:bottom w:val="none" w:sz="0" w:space="0" w:color="auto"/>
                <w:right w:val="none" w:sz="0" w:space="0" w:color="auto"/>
              </w:divBdr>
            </w:div>
            <w:div w:id="1545367227">
              <w:marLeft w:val="0"/>
              <w:marRight w:val="0"/>
              <w:marTop w:val="0"/>
              <w:marBottom w:val="0"/>
              <w:divBdr>
                <w:top w:val="none" w:sz="0" w:space="0" w:color="auto"/>
                <w:left w:val="none" w:sz="0" w:space="0" w:color="auto"/>
                <w:bottom w:val="none" w:sz="0" w:space="0" w:color="auto"/>
                <w:right w:val="none" w:sz="0" w:space="0" w:color="auto"/>
              </w:divBdr>
              <w:divsChild>
                <w:div w:id="216475830">
                  <w:marLeft w:val="0"/>
                  <w:marRight w:val="0"/>
                  <w:marTop w:val="0"/>
                  <w:marBottom w:val="0"/>
                  <w:divBdr>
                    <w:top w:val="none" w:sz="0" w:space="0" w:color="auto"/>
                    <w:left w:val="none" w:sz="0" w:space="0" w:color="auto"/>
                    <w:bottom w:val="none" w:sz="0" w:space="0" w:color="auto"/>
                    <w:right w:val="none" w:sz="0" w:space="0" w:color="auto"/>
                  </w:divBdr>
                  <w:divsChild>
                    <w:div w:id="139600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121110">
              <w:marLeft w:val="0"/>
              <w:marRight w:val="0"/>
              <w:marTop w:val="0"/>
              <w:marBottom w:val="0"/>
              <w:divBdr>
                <w:top w:val="none" w:sz="0" w:space="0" w:color="auto"/>
                <w:left w:val="none" w:sz="0" w:space="0" w:color="auto"/>
                <w:bottom w:val="none" w:sz="0" w:space="0" w:color="auto"/>
                <w:right w:val="none" w:sz="0" w:space="0" w:color="auto"/>
              </w:divBdr>
            </w:div>
          </w:divsChild>
        </w:div>
        <w:div w:id="1680692431">
          <w:marLeft w:val="0"/>
          <w:marRight w:val="0"/>
          <w:marTop w:val="0"/>
          <w:marBottom w:val="0"/>
          <w:divBdr>
            <w:top w:val="none" w:sz="0" w:space="0" w:color="auto"/>
            <w:left w:val="none" w:sz="0" w:space="0" w:color="auto"/>
            <w:bottom w:val="none" w:sz="0" w:space="0" w:color="auto"/>
            <w:right w:val="none" w:sz="0" w:space="0" w:color="auto"/>
          </w:divBdr>
          <w:divsChild>
            <w:div w:id="1958484637">
              <w:marLeft w:val="0"/>
              <w:marRight w:val="0"/>
              <w:marTop w:val="0"/>
              <w:marBottom w:val="0"/>
              <w:divBdr>
                <w:top w:val="none" w:sz="0" w:space="0" w:color="auto"/>
                <w:left w:val="none" w:sz="0" w:space="0" w:color="auto"/>
                <w:bottom w:val="none" w:sz="0" w:space="0" w:color="auto"/>
                <w:right w:val="none" w:sz="0" w:space="0" w:color="auto"/>
              </w:divBdr>
            </w:div>
            <w:div w:id="1008678912">
              <w:marLeft w:val="0"/>
              <w:marRight w:val="0"/>
              <w:marTop w:val="0"/>
              <w:marBottom w:val="0"/>
              <w:divBdr>
                <w:top w:val="none" w:sz="0" w:space="0" w:color="auto"/>
                <w:left w:val="none" w:sz="0" w:space="0" w:color="auto"/>
                <w:bottom w:val="none" w:sz="0" w:space="0" w:color="auto"/>
                <w:right w:val="none" w:sz="0" w:space="0" w:color="auto"/>
              </w:divBdr>
              <w:divsChild>
                <w:div w:id="1679769773">
                  <w:marLeft w:val="0"/>
                  <w:marRight w:val="0"/>
                  <w:marTop w:val="0"/>
                  <w:marBottom w:val="0"/>
                  <w:divBdr>
                    <w:top w:val="none" w:sz="0" w:space="0" w:color="auto"/>
                    <w:left w:val="none" w:sz="0" w:space="0" w:color="auto"/>
                    <w:bottom w:val="none" w:sz="0" w:space="0" w:color="auto"/>
                    <w:right w:val="none" w:sz="0" w:space="0" w:color="auto"/>
                  </w:divBdr>
                  <w:divsChild>
                    <w:div w:id="26924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227605">
              <w:marLeft w:val="0"/>
              <w:marRight w:val="0"/>
              <w:marTop w:val="0"/>
              <w:marBottom w:val="0"/>
              <w:divBdr>
                <w:top w:val="none" w:sz="0" w:space="0" w:color="auto"/>
                <w:left w:val="none" w:sz="0" w:space="0" w:color="auto"/>
                <w:bottom w:val="none" w:sz="0" w:space="0" w:color="auto"/>
                <w:right w:val="none" w:sz="0" w:space="0" w:color="auto"/>
              </w:divBdr>
            </w:div>
          </w:divsChild>
        </w:div>
        <w:div w:id="1561868027">
          <w:marLeft w:val="0"/>
          <w:marRight w:val="0"/>
          <w:marTop w:val="0"/>
          <w:marBottom w:val="0"/>
          <w:divBdr>
            <w:top w:val="none" w:sz="0" w:space="0" w:color="auto"/>
            <w:left w:val="none" w:sz="0" w:space="0" w:color="auto"/>
            <w:bottom w:val="none" w:sz="0" w:space="0" w:color="auto"/>
            <w:right w:val="none" w:sz="0" w:space="0" w:color="auto"/>
          </w:divBdr>
          <w:divsChild>
            <w:div w:id="754057849">
              <w:marLeft w:val="0"/>
              <w:marRight w:val="0"/>
              <w:marTop w:val="0"/>
              <w:marBottom w:val="0"/>
              <w:divBdr>
                <w:top w:val="none" w:sz="0" w:space="0" w:color="auto"/>
                <w:left w:val="none" w:sz="0" w:space="0" w:color="auto"/>
                <w:bottom w:val="none" w:sz="0" w:space="0" w:color="auto"/>
                <w:right w:val="none" w:sz="0" w:space="0" w:color="auto"/>
              </w:divBdr>
            </w:div>
            <w:div w:id="2081126045">
              <w:marLeft w:val="0"/>
              <w:marRight w:val="0"/>
              <w:marTop w:val="0"/>
              <w:marBottom w:val="0"/>
              <w:divBdr>
                <w:top w:val="none" w:sz="0" w:space="0" w:color="auto"/>
                <w:left w:val="none" w:sz="0" w:space="0" w:color="auto"/>
                <w:bottom w:val="none" w:sz="0" w:space="0" w:color="auto"/>
                <w:right w:val="none" w:sz="0" w:space="0" w:color="auto"/>
              </w:divBdr>
              <w:divsChild>
                <w:div w:id="1416899040">
                  <w:marLeft w:val="0"/>
                  <w:marRight w:val="0"/>
                  <w:marTop w:val="0"/>
                  <w:marBottom w:val="0"/>
                  <w:divBdr>
                    <w:top w:val="none" w:sz="0" w:space="0" w:color="auto"/>
                    <w:left w:val="none" w:sz="0" w:space="0" w:color="auto"/>
                    <w:bottom w:val="none" w:sz="0" w:space="0" w:color="auto"/>
                    <w:right w:val="none" w:sz="0" w:space="0" w:color="auto"/>
                  </w:divBdr>
                  <w:divsChild>
                    <w:div w:id="152667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3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17255">
      <w:bodyDiv w:val="1"/>
      <w:marLeft w:val="0"/>
      <w:marRight w:val="0"/>
      <w:marTop w:val="0"/>
      <w:marBottom w:val="0"/>
      <w:divBdr>
        <w:top w:val="none" w:sz="0" w:space="0" w:color="auto"/>
        <w:left w:val="none" w:sz="0" w:space="0" w:color="auto"/>
        <w:bottom w:val="none" w:sz="0" w:space="0" w:color="auto"/>
        <w:right w:val="none" w:sz="0" w:space="0" w:color="auto"/>
      </w:divBdr>
    </w:div>
    <w:div w:id="1528837841">
      <w:bodyDiv w:val="1"/>
      <w:marLeft w:val="0"/>
      <w:marRight w:val="0"/>
      <w:marTop w:val="0"/>
      <w:marBottom w:val="0"/>
      <w:divBdr>
        <w:top w:val="none" w:sz="0" w:space="0" w:color="auto"/>
        <w:left w:val="none" w:sz="0" w:space="0" w:color="auto"/>
        <w:bottom w:val="none" w:sz="0" w:space="0" w:color="auto"/>
        <w:right w:val="none" w:sz="0" w:space="0" w:color="auto"/>
      </w:divBdr>
      <w:divsChild>
        <w:div w:id="1551768838">
          <w:marLeft w:val="0"/>
          <w:marRight w:val="0"/>
          <w:marTop w:val="0"/>
          <w:marBottom w:val="0"/>
          <w:divBdr>
            <w:top w:val="none" w:sz="0" w:space="0" w:color="auto"/>
            <w:left w:val="none" w:sz="0" w:space="0" w:color="auto"/>
            <w:bottom w:val="none" w:sz="0" w:space="0" w:color="auto"/>
            <w:right w:val="none" w:sz="0" w:space="0" w:color="auto"/>
          </w:divBdr>
          <w:divsChild>
            <w:div w:id="581304749">
              <w:marLeft w:val="0"/>
              <w:marRight w:val="0"/>
              <w:marTop w:val="0"/>
              <w:marBottom w:val="0"/>
              <w:divBdr>
                <w:top w:val="none" w:sz="0" w:space="0" w:color="auto"/>
                <w:left w:val="none" w:sz="0" w:space="0" w:color="auto"/>
                <w:bottom w:val="none" w:sz="0" w:space="0" w:color="auto"/>
                <w:right w:val="none" w:sz="0" w:space="0" w:color="auto"/>
              </w:divBdr>
            </w:div>
            <w:div w:id="1754545830">
              <w:marLeft w:val="0"/>
              <w:marRight w:val="0"/>
              <w:marTop w:val="0"/>
              <w:marBottom w:val="0"/>
              <w:divBdr>
                <w:top w:val="none" w:sz="0" w:space="0" w:color="auto"/>
                <w:left w:val="none" w:sz="0" w:space="0" w:color="auto"/>
                <w:bottom w:val="none" w:sz="0" w:space="0" w:color="auto"/>
                <w:right w:val="none" w:sz="0" w:space="0" w:color="auto"/>
              </w:divBdr>
              <w:divsChild>
                <w:div w:id="67197774">
                  <w:marLeft w:val="0"/>
                  <w:marRight w:val="0"/>
                  <w:marTop w:val="0"/>
                  <w:marBottom w:val="0"/>
                  <w:divBdr>
                    <w:top w:val="none" w:sz="0" w:space="0" w:color="auto"/>
                    <w:left w:val="none" w:sz="0" w:space="0" w:color="auto"/>
                    <w:bottom w:val="none" w:sz="0" w:space="0" w:color="auto"/>
                    <w:right w:val="none" w:sz="0" w:space="0" w:color="auto"/>
                  </w:divBdr>
                  <w:divsChild>
                    <w:div w:id="134782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761747">
              <w:marLeft w:val="0"/>
              <w:marRight w:val="0"/>
              <w:marTop w:val="0"/>
              <w:marBottom w:val="0"/>
              <w:divBdr>
                <w:top w:val="none" w:sz="0" w:space="0" w:color="auto"/>
                <w:left w:val="none" w:sz="0" w:space="0" w:color="auto"/>
                <w:bottom w:val="none" w:sz="0" w:space="0" w:color="auto"/>
                <w:right w:val="none" w:sz="0" w:space="0" w:color="auto"/>
              </w:divBdr>
            </w:div>
          </w:divsChild>
        </w:div>
        <w:div w:id="627206483">
          <w:marLeft w:val="0"/>
          <w:marRight w:val="0"/>
          <w:marTop w:val="0"/>
          <w:marBottom w:val="0"/>
          <w:divBdr>
            <w:top w:val="none" w:sz="0" w:space="0" w:color="auto"/>
            <w:left w:val="none" w:sz="0" w:space="0" w:color="auto"/>
            <w:bottom w:val="none" w:sz="0" w:space="0" w:color="auto"/>
            <w:right w:val="none" w:sz="0" w:space="0" w:color="auto"/>
          </w:divBdr>
          <w:divsChild>
            <w:div w:id="2044402417">
              <w:marLeft w:val="0"/>
              <w:marRight w:val="0"/>
              <w:marTop w:val="0"/>
              <w:marBottom w:val="0"/>
              <w:divBdr>
                <w:top w:val="none" w:sz="0" w:space="0" w:color="auto"/>
                <w:left w:val="none" w:sz="0" w:space="0" w:color="auto"/>
                <w:bottom w:val="none" w:sz="0" w:space="0" w:color="auto"/>
                <w:right w:val="none" w:sz="0" w:space="0" w:color="auto"/>
              </w:divBdr>
            </w:div>
            <w:div w:id="2035839714">
              <w:marLeft w:val="0"/>
              <w:marRight w:val="0"/>
              <w:marTop w:val="0"/>
              <w:marBottom w:val="0"/>
              <w:divBdr>
                <w:top w:val="none" w:sz="0" w:space="0" w:color="auto"/>
                <w:left w:val="none" w:sz="0" w:space="0" w:color="auto"/>
                <w:bottom w:val="none" w:sz="0" w:space="0" w:color="auto"/>
                <w:right w:val="none" w:sz="0" w:space="0" w:color="auto"/>
              </w:divBdr>
              <w:divsChild>
                <w:div w:id="760299170">
                  <w:marLeft w:val="0"/>
                  <w:marRight w:val="0"/>
                  <w:marTop w:val="0"/>
                  <w:marBottom w:val="0"/>
                  <w:divBdr>
                    <w:top w:val="none" w:sz="0" w:space="0" w:color="auto"/>
                    <w:left w:val="none" w:sz="0" w:space="0" w:color="auto"/>
                    <w:bottom w:val="none" w:sz="0" w:space="0" w:color="auto"/>
                    <w:right w:val="none" w:sz="0" w:space="0" w:color="auto"/>
                  </w:divBdr>
                  <w:divsChild>
                    <w:div w:id="56742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34">
              <w:marLeft w:val="0"/>
              <w:marRight w:val="0"/>
              <w:marTop w:val="0"/>
              <w:marBottom w:val="0"/>
              <w:divBdr>
                <w:top w:val="none" w:sz="0" w:space="0" w:color="auto"/>
                <w:left w:val="none" w:sz="0" w:space="0" w:color="auto"/>
                <w:bottom w:val="none" w:sz="0" w:space="0" w:color="auto"/>
                <w:right w:val="none" w:sz="0" w:space="0" w:color="auto"/>
              </w:divBdr>
            </w:div>
          </w:divsChild>
        </w:div>
        <w:div w:id="1583292128">
          <w:marLeft w:val="0"/>
          <w:marRight w:val="0"/>
          <w:marTop w:val="0"/>
          <w:marBottom w:val="0"/>
          <w:divBdr>
            <w:top w:val="none" w:sz="0" w:space="0" w:color="auto"/>
            <w:left w:val="none" w:sz="0" w:space="0" w:color="auto"/>
            <w:bottom w:val="none" w:sz="0" w:space="0" w:color="auto"/>
            <w:right w:val="none" w:sz="0" w:space="0" w:color="auto"/>
          </w:divBdr>
          <w:divsChild>
            <w:div w:id="647515327">
              <w:marLeft w:val="0"/>
              <w:marRight w:val="0"/>
              <w:marTop w:val="0"/>
              <w:marBottom w:val="0"/>
              <w:divBdr>
                <w:top w:val="none" w:sz="0" w:space="0" w:color="auto"/>
                <w:left w:val="none" w:sz="0" w:space="0" w:color="auto"/>
                <w:bottom w:val="none" w:sz="0" w:space="0" w:color="auto"/>
                <w:right w:val="none" w:sz="0" w:space="0" w:color="auto"/>
              </w:divBdr>
            </w:div>
            <w:div w:id="1035809957">
              <w:marLeft w:val="0"/>
              <w:marRight w:val="0"/>
              <w:marTop w:val="0"/>
              <w:marBottom w:val="0"/>
              <w:divBdr>
                <w:top w:val="none" w:sz="0" w:space="0" w:color="auto"/>
                <w:left w:val="none" w:sz="0" w:space="0" w:color="auto"/>
                <w:bottom w:val="none" w:sz="0" w:space="0" w:color="auto"/>
                <w:right w:val="none" w:sz="0" w:space="0" w:color="auto"/>
              </w:divBdr>
              <w:divsChild>
                <w:div w:id="202062480">
                  <w:marLeft w:val="0"/>
                  <w:marRight w:val="0"/>
                  <w:marTop w:val="0"/>
                  <w:marBottom w:val="0"/>
                  <w:divBdr>
                    <w:top w:val="none" w:sz="0" w:space="0" w:color="auto"/>
                    <w:left w:val="none" w:sz="0" w:space="0" w:color="auto"/>
                    <w:bottom w:val="none" w:sz="0" w:space="0" w:color="auto"/>
                    <w:right w:val="none" w:sz="0" w:space="0" w:color="auto"/>
                  </w:divBdr>
                  <w:divsChild>
                    <w:div w:id="132220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670032">
              <w:marLeft w:val="0"/>
              <w:marRight w:val="0"/>
              <w:marTop w:val="0"/>
              <w:marBottom w:val="0"/>
              <w:divBdr>
                <w:top w:val="none" w:sz="0" w:space="0" w:color="auto"/>
                <w:left w:val="none" w:sz="0" w:space="0" w:color="auto"/>
                <w:bottom w:val="none" w:sz="0" w:space="0" w:color="auto"/>
                <w:right w:val="none" w:sz="0" w:space="0" w:color="auto"/>
              </w:divBdr>
            </w:div>
          </w:divsChild>
        </w:div>
        <w:div w:id="1201017749">
          <w:marLeft w:val="0"/>
          <w:marRight w:val="0"/>
          <w:marTop w:val="0"/>
          <w:marBottom w:val="0"/>
          <w:divBdr>
            <w:top w:val="none" w:sz="0" w:space="0" w:color="auto"/>
            <w:left w:val="none" w:sz="0" w:space="0" w:color="auto"/>
            <w:bottom w:val="none" w:sz="0" w:space="0" w:color="auto"/>
            <w:right w:val="none" w:sz="0" w:space="0" w:color="auto"/>
          </w:divBdr>
          <w:divsChild>
            <w:div w:id="1997609243">
              <w:marLeft w:val="0"/>
              <w:marRight w:val="0"/>
              <w:marTop w:val="0"/>
              <w:marBottom w:val="0"/>
              <w:divBdr>
                <w:top w:val="none" w:sz="0" w:space="0" w:color="auto"/>
                <w:left w:val="none" w:sz="0" w:space="0" w:color="auto"/>
                <w:bottom w:val="none" w:sz="0" w:space="0" w:color="auto"/>
                <w:right w:val="none" w:sz="0" w:space="0" w:color="auto"/>
              </w:divBdr>
            </w:div>
            <w:div w:id="543834065">
              <w:marLeft w:val="0"/>
              <w:marRight w:val="0"/>
              <w:marTop w:val="0"/>
              <w:marBottom w:val="0"/>
              <w:divBdr>
                <w:top w:val="none" w:sz="0" w:space="0" w:color="auto"/>
                <w:left w:val="none" w:sz="0" w:space="0" w:color="auto"/>
                <w:bottom w:val="none" w:sz="0" w:space="0" w:color="auto"/>
                <w:right w:val="none" w:sz="0" w:space="0" w:color="auto"/>
              </w:divBdr>
              <w:divsChild>
                <w:div w:id="1484614210">
                  <w:marLeft w:val="0"/>
                  <w:marRight w:val="0"/>
                  <w:marTop w:val="0"/>
                  <w:marBottom w:val="0"/>
                  <w:divBdr>
                    <w:top w:val="none" w:sz="0" w:space="0" w:color="auto"/>
                    <w:left w:val="none" w:sz="0" w:space="0" w:color="auto"/>
                    <w:bottom w:val="none" w:sz="0" w:space="0" w:color="auto"/>
                    <w:right w:val="none" w:sz="0" w:space="0" w:color="auto"/>
                  </w:divBdr>
                  <w:divsChild>
                    <w:div w:id="101391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204438">
              <w:marLeft w:val="0"/>
              <w:marRight w:val="0"/>
              <w:marTop w:val="0"/>
              <w:marBottom w:val="0"/>
              <w:divBdr>
                <w:top w:val="none" w:sz="0" w:space="0" w:color="auto"/>
                <w:left w:val="none" w:sz="0" w:space="0" w:color="auto"/>
                <w:bottom w:val="none" w:sz="0" w:space="0" w:color="auto"/>
                <w:right w:val="none" w:sz="0" w:space="0" w:color="auto"/>
              </w:divBdr>
            </w:div>
          </w:divsChild>
        </w:div>
        <w:div w:id="113795562">
          <w:marLeft w:val="0"/>
          <w:marRight w:val="0"/>
          <w:marTop w:val="0"/>
          <w:marBottom w:val="0"/>
          <w:divBdr>
            <w:top w:val="none" w:sz="0" w:space="0" w:color="auto"/>
            <w:left w:val="none" w:sz="0" w:space="0" w:color="auto"/>
            <w:bottom w:val="none" w:sz="0" w:space="0" w:color="auto"/>
            <w:right w:val="none" w:sz="0" w:space="0" w:color="auto"/>
          </w:divBdr>
          <w:divsChild>
            <w:div w:id="1729449831">
              <w:marLeft w:val="0"/>
              <w:marRight w:val="0"/>
              <w:marTop w:val="0"/>
              <w:marBottom w:val="0"/>
              <w:divBdr>
                <w:top w:val="none" w:sz="0" w:space="0" w:color="auto"/>
                <w:left w:val="none" w:sz="0" w:space="0" w:color="auto"/>
                <w:bottom w:val="none" w:sz="0" w:space="0" w:color="auto"/>
                <w:right w:val="none" w:sz="0" w:space="0" w:color="auto"/>
              </w:divBdr>
            </w:div>
            <w:div w:id="544029372">
              <w:marLeft w:val="0"/>
              <w:marRight w:val="0"/>
              <w:marTop w:val="0"/>
              <w:marBottom w:val="0"/>
              <w:divBdr>
                <w:top w:val="none" w:sz="0" w:space="0" w:color="auto"/>
                <w:left w:val="none" w:sz="0" w:space="0" w:color="auto"/>
                <w:bottom w:val="none" w:sz="0" w:space="0" w:color="auto"/>
                <w:right w:val="none" w:sz="0" w:space="0" w:color="auto"/>
              </w:divBdr>
              <w:divsChild>
                <w:div w:id="1144472114">
                  <w:marLeft w:val="0"/>
                  <w:marRight w:val="0"/>
                  <w:marTop w:val="0"/>
                  <w:marBottom w:val="0"/>
                  <w:divBdr>
                    <w:top w:val="none" w:sz="0" w:space="0" w:color="auto"/>
                    <w:left w:val="none" w:sz="0" w:space="0" w:color="auto"/>
                    <w:bottom w:val="none" w:sz="0" w:space="0" w:color="auto"/>
                    <w:right w:val="none" w:sz="0" w:space="0" w:color="auto"/>
                  </w:divBdr>
                  <w:divsChild>
                    <w:div w:id="98705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406722">
              <w:marLeft w:val="0"/>
              <w:marRight w:val="0"/>
              <w:marTop w:val="0"/>
              <w:marBottom w:val="0"/>
              <w:divBdr>
                <w:top w:val="none" w:sz="0" w:space="0" w:color="auto"/>
                <w:left w:val="none" w:sz="0" w:space="0" w:color="auto"/>
                <w:bottom w:val="none" w:sz="0" w:space="0" w:color="auto"/>
                <w:right w:val="none" w:sz="0" w:space="0" w:color="auto"/>
              </w:divBdr>
            </w:div>
          </w:divsChild>
        </w:div>
        <w:div w:id="850603615">
          <w:marLeft w:val="0"/>
          <w:marRight w:val="0"/>
          <w:marTop w:val="0"/>
          <w:marBottom w:val="0"/>
          <w:divBdr>
            <w:top w:val="none" w:sz="0" w:space="0" w:color="auto"/>
            <w:left w:val="none" w:sz="0" w:space="0" w:color="auto"/>
            <w:bottom w:val="none" w:sz="0" w:space="0" w:color="auto"/>
            <w:right w:val="none" w:sz="0" w:space="0" w:color="auto"/>
          </w:divBdr>
          <w:divsChild>
            <w:div w:id="2020960796">
              <w:marLeft w:val="0"/>
              <w:marRight w:val="0"/>
              <w:marTop w:val="0"/>
              <w:marBottom w:val="0"/>
              <w:divBdr>
                <w:top w:val="none" w:sz="0" w:space="0" w:color="auto"/>
                <w:left w:val="none" w:sz="0" w:space="0" w:color="auto"/>
                <w:bottom w:val="none" w:sz="0" w:space="0" w:color="auto"/>
                <w:right w:val="none" w:sz="0" w:space="0" w:color="auto"/>
              </w:divBdr>
            </w:div>
            <w:div w:id="1928225485">
              <w:marLeft w:val="0"/>
              <w:marRight w:val="0"/>
              <w:marTop w:val="0"/>
              <w:marBottom w:val="0"/>
              <w:divBdr>
                <w:top w:val="none" w:sz="0" w:space="0" w:color="auto"/>
                <w:left w:val="none" w:sz="0" w:space="0" w:color="auto"/>
                <w:bottom w:val="none" w:sz="0" w:space="0" w:color="auto"/>
                <w:right w:val="none" w:sz="0" w:space="0" w:color="auto"/>
              </w:divBdr>
              <w:divsChild>
                <w:div w:id="1674183693">
                  <w:marLeft w:val="0"/>
                  <w:marRight w:val="0"/>
                  <w:marTop w:val="0"/>
                  <w:marBottom w:val="0"/>
                  <w:divBdr>
                    <w:top w:val="none" w:sz="0" w:space="0" w:color="auto"/>
                    <w:left w:val="none" w:sz="0" w:space="0" w:color="auto"/>
                    <w:bottom w:val="none" w:sz="0" w:space="0" w:color="auto"/>
                    <w:right w:val="none" w:sz="0" w:space="0" w:color="auto"/>
                  </w:divBdr>
                  <w:divsChild>
                    <w:div w:id="126137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15987">
              <w:marLeft w:val="0"/>
              <w:marRight w:val="0"/>
              <w:marTop w:val="0"/>
              <w:marBottom w:val="0"/>
              <w:divBdr>
                <w:top w:val="none" w:sz="0" w:space="0" w:color="auto"/>
                <w:left w:val="none" w:sz="0" w:space="0" w:color="auto"/>
                <w:bottom w:val="none" w:sz="0" w:space="0" w:color="auto"/>
                <w:right w:val="none" w:sz="0" w:space="0" w:color="auto"/>
              </w:divBdr>
            </w:div>
          </w:divsChild>
        </w:div>
        <w:div w:id="2038503902">
          <w:marLeft w:val="0"/>
          <w:marRight w:val="0"/>
          <w:marTop w:val="0"/>
          <w:marBottom w:val="0"/>
          <w:divBdr>
            <w:top w:val="none" w:sz="0" w:space="0" w:color="auto"/>
            <w:left w:val="none" w:sz="0" w:space="0" w:color="auto"/>
            <w:bottom w:val="none" w:sz="0" w:space="0" w:color="auto"/>
            <w:right w:val="none" w:sz="0" w:space="0" w:color="auto"/>
          </w:divBdr>
          <w:divsChild>
            <w:div w:id="343091980">
              <w:marLeft w:val="0"/>
              <w:marRight w:val="0"/>
              <w:marTop w:val="0"/>
              <w:marBottom w:val="0"/>
              <w:divBdr>
                <w:top w:val="none" w:sz="0" w:space="0" w:color="auto"/>
                <w:left w:val="none" w:sz="0" w:space="0" w:color="auto"/>
                <w:bottom w:val="none" w:sz="0" w:space="0" w:color="auto"/>
                <w:right w:val="none" w:sz="0" w:space="0" w:color="auto"/>
              </w:divBdr>
            </w:div>
            <w:div w:id="927739923">
              <w:marLeft w:val="0"/>
              <w:marRight w:val="0"/>
              <w:marTop w:val="0"/>
              <w:marBottom w:val="0"/>
              <w:divBdr>
                <w:top w:val="none" w:sz="0" w:space="0" w:color="auto"/>
                <w:left w:val="none" w:sz="0" w:space="0" w:color="auto"/>
                <w:bottom w:val="none" w:sz="0" w:space="0" w:color="auto"/>
                <w:right w:val="none" w:sz="0" w:space="0" w:color="auto"/>
              </w:divBdr>
              <w:divsChild>
                <w:div w:id="41029464">
                  <w:marLeft w:val="0"/>
                  <w:marRight w:val="0"/>
                  <w:marTop w:val="0"/>
                  <w:marBottom w:val="0"/>
                  <w:divBdr>
                    <w:top w:val="none" w:sz="0" w:space="0" w:color="auto"/>
                    <w:left w:val="none" w:sz="0" w:space="0" w:color="auto"/>
                    <w:bottom w:val="none" w:sz="0" w:space="0" w:color="auto"/>
                    <w:right w:val="none" w:sz="0" w:space="0" w:color="auto"/>
                  </w:divBdr>
                  <w:divsChild>
                    <w:div w:id="190325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151101">
              <w:marLeft w:val="0"/>
              <w:marRight w:val="0"/>
              <w:marTop w:val="0"/>
              <w:marBottom w:val="0"/>
              <w:divBdr>
                <w:top w:val="none" w:sz="0" w:space="0" w:color="auto"/>
                <w:left w:val="none" w:sz="0" w:space="0" w:color="auto"/>
                <w:bottom w:val="none" w:sz="0" w:space="0" w:color="auto"/>
                <w:right w:val="none" w:sz="0" w:space="0" w:color="auto"/>
              </w:divBdr>
            </w:div>
          </w:divsChild>
        </w:div>
        <w:div w:id="1609311736">
          <w:marLeft w:val="0"/>
          <w:marRight w:val="0"/>
          <w:marTop w:val="0"/>
          <w:marBottom w:val="0"/>
          <w:divBdr>
            <w:top w:val="none" w:sz="0" w:space="0" w:color="auto"/>
            <w:left w:val="none" w:sz="0" w:space="0" w:color="auto"/>
            <w:bottom w:val="none" w:sz="0" w:space="0" w:color="auto"/>
            <w:right w:val="none" w:sz="0" w:space="0" w:color="auto"/>
          </w:divBdr>
          <w:divsChild>
            <w:div w:id="2043047309">
              <w:marLeft w:val="0"/>
              <w:marRight w:val="0"/>
              <w:marTop w:val="0"/>
              <w:marBottom w:val="0"/>
              <w:divBdr>
                <w:top w:val="none" w:sz="0" w:space="0" w:color="auto"/>
                <w:left w:val="none" w:sz="0" w:space="0" w:color="auto"/>
                <w:bottom w:val="none" w:sz="0" w:space="0" w:color="auto"/>
                <w:right w:val="none" w:sz="0" w:space="0" w:color="auto"/>
              </w:divBdr>
            </w:div>
            <w:div w:id="857619576">
              <w:marLeft w:val="0"/>
              <w:marRight w:val="0"/>
              <w:marTop w:val="0"/>
              <w:marBottom w:val="0"/>
              <w:divBdr>
                <w:top w:val="none" w:sz="0" w:space="0" w:color="auto"/>
                <w:left w:val="none" w:sz="0" w:space="0" w:color="auto"/>
                <w:bottom w:val="none" w:sz="0" w:space="0" w:color="auto"/>
                <w:right w:val="none" w:sz="0" w:space="0" w:color="auto"/>
              </w:divBdr>
              <w:divsChild>
                <w:div w:id="1377585098">
                  <w:marLeft w:val="0"/>
                  <w:marRight w:val="0"/>
                  <w:marTop w:val="0"/>
                  <w:marBottom w:val="0"/>
                  <w:divBdr>
                    <w:top w:val="none" w:sz="0" w:space="0" w:color="auto"/>
                    <w:left w:val="none" w:sz="0" w:space="0" w:color="auto"/>
                    <w:bottom w:val="none" w:sz="0" w:space="0" w:color="auto"/>
                    <w:right w:val="none" w:sz="0" w:space="0" w:color="auto"/>
                  </w:divBdr>
                  <w:divsChild>
                    <w:div w:id="163316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821776">
              <w:marLeft w:val="0"/>
              <w:marRight w:val="0"/>
              <w:marTop w:val="0"/>
              <w:marBottom w:val="0"/>
              <w:divBdr>
                <w:top w:val="none" w:sz="0" w:space="0" w:color="auto"/>
                <w:left w:val="none" w:sz="0" w:space="0" w:color="auto"/>
                <w:bottom w:val="none" w:sz="0" w:space="0" w:color="auto"/>
                <w:right w:val="none" w:sz="0" w:space="0" w:color="auto"/>
              </w:divBdr>
            </w:div>
          </w:divsChild>
        </w:div>
        <w:div w:id="1715764989">
          <w:marLeft w:val="0"/>
          <w:marRight w:val="0"/>
          <w:marTop w:val="0"/>
          <w:marBottom w:val="0"/>
          <w:divBdr>
            <w:top w:val="none" w:sz="0" w:space="0" w:color="auto"/>
            <w:left w:val="none" w:sz="0" w:space="0" w:color="auto"/>
            <w:bottom w:val="none" w:sz="0" w:space="0" w:color="auto"/>
            <w:right w:val="none" w:sz="0" w:space="0" w:color="auto"/>
          </w:divBdr>
          <w:divsChild>
            <w:div w:id="1256593970">
              <w:marLeft w:val="0"/>
              <w:marRight w:val="0"/>
              <w:marTop w:val="0"/>
              <w:marBottom w:val="0"/>
              <w:divBdr>
                <w:top w:val="none" w:sz="0" w:space="0" w:color="auto"/>
                <w:left w:val="none" w:sz="0" w:space="0" w:color="auto"/>
                <w:bottom w:val="none" w:sz="0" w:space="0" w:color="auto"/>
                <w:right w:val="none" w:sz="0" w:space="0" w:color="auto"/>
              </w:divBdr>
            </w:div>
            <w:div w:id="182943193">
              <w:marLeft w:val="0"/>
              <w:marRight w:val="0"/>
              <w:marTop w:val="0"/>
              <w:marBottom w:val="0"/>
              <w:divBdr>
                <w:top w:val="none" w:sz="0" w:space="0" w:color="auto"/>
                <w:left w:val="none" w:sz="0" w:space="0" w:color="auto"/>
                <w:bottom w:val="none" w:sz="0" w:space="0" w:color="auto"/>
                <w:right w:val="none" w:sz="0" w:space="0" w:color="auto"/>
              </w:divBdr>
              <w:divsChild>
                <w:div w:id="2052798802">
                  <w:marLeft w:val="0"/>
                  <w:marRight w:val="0"/>
                  <w:marTop w:val="0"/>
                  <w:marBottom w:val="0"/>
                  <w:divBdr>
                    <w:top w:val="none" w:sz="0" w:space="0" w:color="auto"/>
                    <w:left w:val="none" w:sz="0" w:space="0" w:color="auto"/>
                    <w:bottom w:val="none" w:sz="0" w:space="0" w:color="auto"/>
                    <w:right w:val="none" w:sz="0" w:space="0" w:color="auto"/>
                  </w:divBdr>
                  <w:divsChild>
                    <w:div w:id="29938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74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409711">
      <w:bodyDiv w:val="1"/>
      <w:marLeft w:val="0"/>
      <w:marRight w:val="0"/>
      <w:marTop w:val="0"/>
      <w:marBottom w:val="0"/>
      <w:divBdr>
        <w:top w:val="none" w:sz="0" w:space="0" w:color="auto"/>
        <w:left w:val="none" w:sz="0" w:space="0" w:color="auto"/>
        <w:bottom w:val="none" w:sz="0" w:space="0" w:color="auto"/>
        <w:right w:val="none" w:sz="0" w:space="0" w:color="auto"/>
      </w:divBdr>
    </w:div>
    <w:div w:id="1541671425">
      <w:bodyDiv w:val="1"/>
      <w:marLeft w:val="0"/>
      <w:marRight w:val="0"/>
      <w:marTop w:val="0"/>
      <w:marBottom w:val="0"/>
      <w:divBdr>
        <w:top w:val="none" w:sz="0" w:space="0" w:color="auto"/>
        <w:left w:val="none" w:sz="0" w:space="0" w:color="auto"/>
        <w:bottom w:val="none" w:sz="0" w:space="0" w:color="auto"/>
        <w:right w:val="none" w:sz="0" w:space="0" w:color="auto"/>
      </w:divBdr>
    </w:div>
    <w:div w:id="1541867463">
      <w:bodyDiv w:val="1"/>
      <w:marLeft w:val="0"/>
      <w:marRight w:val="0"/>
      <w:marTop w:val="0"/>
      <w:marBottom w:val="0"/>
      <w:divBdr>
        <w:top w:val="none" w:sz="0" w:space="0" w:color="auto"/>
        <w:left w:val="none" w:sz="0" w:space="0" w:color="auto"/>
        <w:bottom w:val="none" w:sz="0" w:space="0" w:color="auto"/>
        <w:right w:val="none" w:sz="0" w:space="0" w:color="auto"/>
      </w:divBdr>
    </w:div>
    <w:div w:id="1565606924">
      <w:bodyDiv w:val="1"/>
      <w:marLeft w:val="0"/>
      <w:marRight w:val="0"/>
      <w:marTop w:val="0"/>
      <w:marBottom w:val="0"/>
      <w:divBdr>
        <w:top w:val="none" w:sz="0" w:space="0" w:color="auto"/>
        <w:left w:val="none" w:sz="0" w:space="0" w:color="auto"/>
        <w:bottom w:val="none" w:sz="0" w:space="0" w:color="auto"/>
        <w:right w:val="none" w:sz="0" w:space="0" w:color="auto"/>
      </w:divBdr>
    </w:div>
    <w:div w:id="1566798060">
      <w:bodyDiv w:val="1"/>
      <w:marLeft w:val="0"/>
      <w:marRight w:val="0"/>
      <w:marTop w:val="0"/>
      <w:marBottom w:val="0"/>
      <w:divBdr>
        <w:top w:val="none" w:sz="0" w:space="0" w:color="auto"/>
        <w:left w:val="none" w:sz="0" w:space="0" w:color="auto"/>
        <w:bottom w:val="none" w:sz="0" w:space="0" w:color="auto"/>
        <w:right w:val="none" w:sz="0" w:space="0" w:color="auto"/>
      </w:divBdr>
    </w:div>
    <w:div w:id="1614708540">
      <w:bodyDiv w:val="1"/>
      <w:marLeft w:val="0"/>
      <w:marRight w:val="0"/>
      <w:marTop w:val="0"/>
      <w:marBottom w:val="0"/>
      <w:divBdr>
        <w:top w:val="none" w:sz="0" w:space="0" w:color="auto"/>
        <w:left w:val="none" w:sz="0" w:space="0" w:color="auto"/>
        <w:bottom w:val="none" w:sz="0" w:space="0" w:color="auto"/>
        <w:right w:val="none" w:sz="0" w:space="0" w:color="auto"/>
      </w:divBdr>
    </w:div>
    <w:div w:id="1617830367">
      <w:bodyDiv w:val="1"/>
      <w:marLeft w:val="0"/>
      <w:marRight w:val="0"/>
      <w:marTop w:val="0"/>
      <w:marBottom w:val="0"/>
      <w:divBdr>
        <w:top w:val="none" w:sz="0" w:space="0" w:color="auto"/>
        <w:left w:val="none" w:sz="0" w:space="0" w:color="auto"/>
        <w:bottom w:val="none" w:sz="0" w:space="0" w:color="auto"/>
        <w:right w:val="none" w:sz="0" w:space="0" w:color="auto"/>
      </w:divBdr>
    </w:div>
    <w:div w:id="1618371915">
      <w:bodyDiv w:val="1"/>
      <w:marLeft w:val="0"/>
      <w:marRight w:val="0"/>
      <w:marTop w:val="0"/>
      <w:marBottom w:val="0"/>
      <w:divBdr>
        <w:top w:val="none" w:sz="0" w:space="0" w:color="auto"/>
        <w:left w:val="none" w:sz="0" w:space="0" w:color="auto"/>
        <w:bottom w:val="none" w:sz="0" w:space="0" w:color="auto"/>
        <w:right w:val="none" w:sz="0" w:space="0" w:color="auto"/>
      </w:divBdr>
    </w:div>
    <w:div w:id="1662083217">
      <w:bodyDiv w:val="1"/>
      <w:marLeft w:val="0"/>
      <w:marRight w:val="0"/>
      <w:marTop w:val="0"/>
      <w:marBottom w:val="0"/>
      <w:divBdr>
        <w:top w:val="none" w:sz="0" w:space="0" w:color="auto"/>
        <w:left w:val="none" w:sz="0" w:space="0" w:color="auto"/>
        <w:bottom w:val="none" w:sz="0" w:space="0" w:color="auto"/>
        <w:right w:val="none" w:sz="0" w:space="0" w:color="auto"/>
      </w:divBdr>
    </w:div>
    <w:div w:id="1664777410">
      <w:bodyDiv w:val="1"/>
      <w:marLeft w:val="0"/>
      <w:marRight w:val="0"/>
      <w:marTop w:val="0"/>
      <w:marBottom w:val="0"/>
      <w:divBdr>
        <w:top w:val="none" w:sz="0" w:space="0" w:color="auto"/>
        <w:left w:val="none" w:sz="0" w:space="0" w:color="auto"/>
        <w:bottom w:val="none" w:sz="0" w:space="0" w:color="auto"/>
        <w:right w:val="none" w:sz="0" w:space="0" w:color="auto"/>
      </w:divBdr>
    </w:div>
    <w:div w:id="1758866653">
      <w:bodyDiv w:val="1"/>
      <w:marLeft w:val="0"/>
      <w:marRight w:val="0"/>
      <w:marTop w:val="0"/>
      <w:marBottom w:val="0"/>
      <w:divBdr>
        <w:top w:val="none" w:sz="0" w:space="0" w:color="auto"/>
        <w:left w:val="none" w:sz="0" w:space="0" w:color="auto"/>
        <w:bottom w:val="none" w:sz="0" w:space="0" w:color="auto"/>
        <w:right w:val="none" w:sz="0" w:space="0" w:color="auto"/>
      </w:divBdr>
      <w:divsChild>
        <w:div w:id="647251744">
          <w:marLeft w:val="0"/>
          <w:marRight w:val="0"/>
          <w:marTop w:val="0"/>
          <w:marBottom w:val="0"/>
          <w:divBdr>
            <w:top w:val="none" w:sz="0" w:space="0" w:color="auto"/>
            <w:left w:val="none" w:sz="0" w:space="0" w:color="auto"/>
            <w:bottom w:val="none" w:sz="0" w:space="0" w:color="auto"/>
            <w:right w:val="none" w:sz="0" w:space="0" w:color="auto"/>
          </w:divBdr>
          <w:divsChild>
            <w:div w:id="912547344">
              <w:marLeft w:val="0"/>
              <w:marRight w:val="0"/>
              <w:marTop w:val="0"/>
              <w:marBottom w:val="0"/>
              <w:divBdr>
                <w:top w:val="none" w:sz="0" w:space="0" w:color="auto"/>
                <w:left w:val="none" w:sz="0" w:space="0" w:color="auto"/>
                <w:bottom w:val="none" w:sz="0" w:space="0" w:color="auto"/>
                <w:right w:val="none" w:sz="0" w:space="0" w:color="auto"/>
              </w:divBdr>
              <w:divsChild>
                <w:div w:id="326056031">
                  <w:marLeft w:val="0"/>
                  <w:marRight w:val="0"/>
                  <w:marTop w:val="0"/>
                  <w:marBottom w:val="0"/>
                  <w:divBdr>
                    <w:top w:val="none" w:sz="0" w:space="0" w:color="auto"/>
                    <w:left w:val="none" w:sz="0" w:space="0" w:color="auto"/>
                    <w:bottom w:val="none" w:sz="0" w:space="0" w:color="auto"/>
                    <w:right w:val="none" w:sz="0" w:space="0" w:color="auto"/>
                  </w:divBdr>
                  <w:divsChild>
                    <w:div w:id="113529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06460">
          <w:marLeft w:val="0"/>
          <w:marRight w:val="0"/>
          <w:marTop w:val="0"/>
          <w:marBottom w:val="0"/>
          <w:divBdr>
            <w:top w:val="none" w:sz="0" w:space="0" w:color="auto"/>
            <w:left w:val="none" w:sz="0" w:space="0" w:color="auto"/>
            <w:bottom w:val="none" w:sz="0" w:space="0" w:color="auto"/>
            <w:right w:val="none" w:sz="0" w:space="0" w:color="auto"/>
          </w:divBdr>
          <w:divsChild>
            <w:div w:id="45032184">
              <w:marLeft w:val="0"/>
              <w:marRight w:val="0"/>
              <w:marTop w:val="0"/>
              <w:marBottom w:val="0"/>
              <w:divBdr>
                <w:top w:val="none" w:sz="0" w:space="0" w:color="auto"/>
                <w:left w:val="none" w:sz="0" w:space="0" w:color="auto"/>
                <w:bottom w:val="none" w:sz="0" w:space="0" w:color="auto"/>
                <w:right w:val="none" w:sz="0" w:space="0" w:color="auto"/>
              </w:divBdr>
              <w:divsChild>
                <w:div w:id="1317495385">
                  <w:marLeft w:val="0"/>
                  <w:marRight w:val="0"/>
                  <w:marTop w:val="0"/>
                  <w:marBottom w:val="0"/>
                  <w:divBdr>
                    <w:top w:val="none" w:sz="0" w:space="0" w:color="auto"/>
                    <w:left w:val="none" w:sz="0" w:space="0" w:color="auto"/>
                    <w:bottom w:val="none" w:sz="0" w:space="0" w:color="auto"/>
                    <w:right w:val="none" w:sz="0" w:space="0" w:color="auto"/>
                  </w:divBdr>
                  <w:divsChild>
                    <w:div w:id="1708409702">
                      <w:marLeft w:val="0"/>
                      <w:marRight w:val="0"/>
                      <w:marTop w:val="0"/>
                      <w:marBottom w:val="0"/>
                      <w:divBdr>
                        <w:top w:val="none" w:sz="0" w:space="0" w:color="auto"/>
                        <w:left w:val="none" w:sz="0" w:space="0" w:color="auto"/>
                        <w:bottom w:val="none" w:sz="0" w:space="0" w:color="auto"/>
                        <w:right w:val="none" w:sz="0" w:space="0" w:color="auto"/>
                      </w:divBdr>
                      <w:divsChild>
                        <w:div w:id="111463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9135598">
      <w:bodyDiv w:val="1"/>
      <w:marLeft w:val="0"/>
      <w:marRight w:val="0"/>
      <w:marTop w:val="0"/>
      <w:marBottom w:val="0"/>
      <w:divBdr>
        <w:top w:val="none" w:sz="0" w:space="0" w:color="auto"/>
        <w:left w:val="none" w:sz="0" w:space="0" w:color="auto"/>
        <w:bottom w:val="none" w:sz="0" w:space="0" w:color="auto"/>
        <w:right w:val="none" w:sz="0" w:space="0" w:color="auto"/>
      </w:divBdr>
    </w:div>
    <w:div w:id="1775861153">
      <w:bodyDiv w:val="1"/>
      <w:marLeft w:val="0"/>
      <w:marRight w:val="0"/>
      <w:marTop w:val="0"/>
      <w:marBottom w:val="0"/>
      <w:divBdr>
        <w:top w:val="none" w:sz="0" w:space="0" w:color="auto"/>
        <w:left w:val="none" w:sz="0" w:space="0" w:color="auto"/>
        <w:bottom w:val="none" w:sz="0" w:space="0" w:color="auto"/>
        <w:right w:val="none" w:sz="0" w:space="0" w:color="auto"/>
      </w:divBdr>
      <w:divsChild>
        <w:div w:id="955864980">
          <w:marLeft w:val="0"/>
          <w:marRight w:val="0"/>
          <w:marTop w:val="0"/>
          <w:marBottom w:val="0"/>
          <w:divBdr>
            <w:top w:val="none" w:sz="0" w:space="0" w:color="auto"/>
            <w:left w:val="none" w:sz="0" w:space="0" w:color="auto"/>
            <w:bottom w:val="none" w:sz="0" w:space="0" w:color="auto"/>
            <w:right w:val="none" w:sz="0" w:space="0" w:color="auto"/>
          </w:divBdr>
          <w:divsChild>
            <w:div w:id="97650471">
              <w:marLeft w:val="0"/>
              <w:marRight w:val="0"/>
              <w:marTop w:val="0"/>
              <w:marBottom w:val="0"/>
              <w:divBdr>
                <w:top w:val="none" w:sz="0" w:space="0" w:color="auto"/>
                <w:left w:val="none" w:sz="0" w:space="0" w:color="auto"/>
                <w:bottom w:val="none" w:sz="0" w:space="0" w:color="auto"/>
                <w:right w:val="none" w:sz="0" w:space="0" w:color="auto"/>
              </w:divBdr>
            </w:div>
            <w:div w:id="60057434">
              <w:marLeft w:val="0"/>
              <w:marRight w:val="0"/>
              <w:marTop w:val="0"/>
              <w:marBottom w:val="0"/>
              <w:divBdr>
                <w:top w:val="none" w:sz="0" w:space="0" w:color="auto"/>
                <w:left w:val="none" w:sz="0" w:space="0" w:color="auto"/>
                <w:bottom w:val="none" w:sz="0" w:space="0" w:color="auto"/>
                <w:right w:val="none" w:sz="0" w:space="0" w:color="auto"/>
              </w:divBdr>
              <w:divsChild>
                <w:div w:id="908809025">
                  <w:marLeft w:val="0"/>
                  <w:marRight w:val="0"/>
                  <w:marTop w:val="0"/>
                  <w:marBottom w:val="0"/>
                  <w:divBdr>
                    <w:top w:val="none" w:sz="0" w:space="0" w:color="auto"/>
                    <w:left w:val="none" w:sz="0" w:space="0" w:color="auto"/>
                    <w:bottom w:val="none" w:sz="0" w:space="0" w:color="auto"/>
                    <w:right w:val="none" w:sz="0" w:space="0" w:color="auto"/>
                  </w:divBdr>
                  <w:divsChild>
                    <w:div w:id="204716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98100">
              <w:marLeft w:val="0"/>
              <w:marRight w:val="0"/>
              <w:marTop w:val="0"/>
              <w:marBottom w:val="0"/>
              <w:divBdr>
                <w:top w:val="none" w:sz="0" w:space="0" w:color="auto"/>
                <w:left w:val="none" w:sz="0" w:space="0" w:color="auto"/>
                <w:bottom w:val="none" w:sz="0" w:space="0" w:color="auto"/>
                <w:right w:val="none" w:sz="0" w:space="0" w:color="auto"/>
              </w:divBdr>
            </w:div>
          </w:divsChild>
        </w:div>
        <w:div w:id="1692145226">
          <w:marLeft w:val="0"/>
          <w:marRight w:val="0"/>
          <w:marTop w:val="0"/>
          <w:marBottom w:val="0"/>
          <w:divBdr>
            <w:top w:val="none" w:sz="0" w:space="0" w:color="auto"/>
            <w:left w:val="none" w:sz="0" w:space="0" w:color="auto"/>
            <w:bottom w:val="none" w:sz="0" w:space="0" w:color="auto"/>
            <w:right w:val="none" w:sz="0" w:space="0" w:color="auto"/>
          </w:divBdr>
          <w:divsChild>
            <w:div w:id="712271401">
              <w:marLeft w:val="0"/>
              <w:marRight w:val="0"/>
              <w:marTop w:val="0"/>
              <w:marBottom w:val="0"/>
              <w:divBdr>
                <w:top w:val="none" w:sz="0" w:space="0" w:color="auto"/>
                <w:left w:val="none" w:sz="0" w:space="0" w:color="auto"/>
                <w:bottom w:val="none" w:sz="0" w:space="0" w:color="auto"/>
                <w:right w:val="none" w:sz="0" w:space="0" w:color="auto"/>
              </w:divBdr>
            </w:div>
            <w:div w:id="72094646">
              <w:marLeft w:val="0"/>
              <w:marRight w:val="0"/>
              <w:marTop w:val="0"/>
              <w:marBottom w:val="0"/>
              <w:divBdr>
                <w:top w:val="none" w:sz="0" w:space="0" w:color="auto"/>
                <w:left w:val="none" w:sz="0" w:space="0" w:color="auto"/>
                <w:bottom w:val="none" w:sz="0" w:space="0" w:color="auto"/>
                <w:right w:val="none" w:sz="0" w:space="0" w:color="auto"/>
              </w:divBdr>
              <w:divsChild>
                <w:div w:id="1272057490">
                  <w:marLeft w:val="0"/>
                  <w:marRight w:val="0"/>
                  <w:marTop w:val="0"/>
                  <w:marBottom w:val="0"/>
                  <w:divBdr>
                    <w:top w:val="none" w:sz="0" w:space="0" w:color="auto"/>
                    <w:left w:val="none" w:sz="0" w:space="0" w:color="auto"/>
                    <w:bottom w:val="none" w:sz="0" w:space="0" w:color="auto"/>
                    <w:right w:val="none" w:sz="0" w:space="0" w:color="auto"/>
                  </w:divBdr>
                  <w:divsChild>
                    <w:div w:id="151783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488882">
              <w:marLeft w:val="0"/>
              <w:marRight w:val="0"/>
              <w:marTop w:val="0"/>
              <w:marBottom w:val="0"/>
              <w:divBdr>
                <w:top w:val="none" w:sz="0" w:space="0" w:color="auto"/>
                <w:left w:val="none" w:sz="0" w:space="0" w:color="auto"/>
                <w:bottom w:val="none" w:sz="0" w:space="0" w:color="auto"/>
                <w:right w:val="none" w:sz="0" w:space="0" w:color="auto"/>
              </w:divBdr>
            </w:div>
          </w:divsChild>
        </w:div>
        <w:div w:id="1486707354">
          <w:marLeft w:val="0"/>
          <w:marRight w:val="0"/>
          <w:marTop w:val="0"/>
          <w:marBottom w:val="0"/>
          <w:divBdr>
            <w:top w:val="none" w:sz="0" w:space="0" w:color="auto"/>
            <w:left w:val="none" w:sz="0" w:space="0" w:color="auto"/>
            <w:bottom w:val="none" w:sz="0" w:space="0" w:color="auto"/>
            <w:right w:val="none" w:sz="0" w:space="0" w:color="auto"/>
          </w:divBdr>
          <w:divsChild>
            <w:div w:id="656960500">
              <w:marLeft w:val="0"/>
              <w:marRight w:val="0"/>
              <w:marTop w:val="0"/>
              <w:marBottom w:val="0"/>
              <w:divBdr>
                <w:top w:val="none" w:sz="0" w:space="0" w:color="auto"/>
                <w:left w:val="none" w:sz="0" w:space="0" w:color="auto"/>
                <w:bottom w:val="none" w:sz="0" w:space="0" w:color="auto"/>
                <w:right w:val="none" w:sz="0" w:space="0" w:color="auto"/>
              </w:divBdr>
            </w:div>
            <w:div w:id="1463838784">
              <w:marLeft w:val="0"/>
              <w:marRight w:val="0"/>
              <w:marTop w:val="0"/>
              <w:marBottom w:val="0"/>
              <w:divBdr>
                <w:top w:val="none" w:sz="0" w:space="0" w:color="auto"/>
                <w:left w:val="none" w:sz="0" w:space="0" w:color="auto"/>
                <w:bottom w:val="none" w:sz="0" w:space="0" w:color="auto"/>
                <w:right w:val="none" w:sz="0" w:space="0" w:color="auto"/>
              </w:divBdr>
              <w:divsChild>
                <w:div w:id="509947456">
                  <w:marLeft w:val="0"/>
                  <w:marRight w:val="0"/>
                  <w:marTop w:val="0"/>
                  <w:marBottom w:val="0"/>
                  <w:divBdr>
                    <w:top w:val="none" w:sz="0" w:space="0" w:color="auto"/>
                    <w:left w:val="none" w:sz="0" w:space="0" w:color="auto"/>
                    <w:bottom w:val="none" w:sz="0" w:space="0" w:color="auto"/>
                    <w:right w:val="none" w:sz="0" w:space="0" w:color="auto"/>
                  </w:divBdr>
                  <w:divsChild>
                    <w:div w:id="68000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26689">
              <w:marLeft w:val="0"/>
              <w:marRight w:val="0"/>
              <w:marTop w:val="0"/>
              <w:marBottom w:val="0"/>
              <w:divBdr>
                <w:top w:val="none" w:sz="0" w:space="0" w:color="auto"/>
                <w:left w:val="none" w:sz="0" w:space="0" w:color="auto"/>
                <w:bottom w:val="none" w:sz="0" w:space="0" w:color="auto"/>
                <w:right w:val="none" w:sz="0" w:space="0" w:color="auto"/>
              </w:divBdr>
            </w:div>
          </w:divsChild>
        </w:div>
        <w:div w:id="1168207457">
          <w:marLeft w:val="0"/>
          <w:marRight w:val="0"/>
          <w:marTop w:val="0"/>
          <w:marBottom w:val="0"/>
          <w:divBdr>
            <w:top w:val="none" w:sz="0" w:space="0" w:color="auto"/>
            <w:left w:val="none" w:sz="0" w:space="0" w:color="auto"/>
            <w:bottom w:val="none" w:sz="0" w:space="0" w:color="auto"/>
            <w:right w:val="none" w:sz="0" w:space="0" w:color="auto"/>
          </w:divBdr>
          <w:divsChild>
            <w:div w:id="1770155894">
              <w:marLeft w:val="0"/>
              <w:marRight w:val="0"/>
              <w:marTop w:val="0"/>
              <w:marBottom w:val="0"/>
              <w:divBdr>
                <w:top w:val="none" w:sz="0" w:space="0" w:color="auto"/>
                <w:left w:val="none" w:sz="0" w:space="0" w:color="auto"/>
                <w:bottom w:val="none" w:sz="0" w:space="0" w:color="auto"/>
                <w:right w:val="none" w:sz="0" w:space="0" w:color="auto"/>
              </w:divBdr>
            </w:div>
            <w:div w:id="520051108">
              <w:marLeft w:val="0"/>
              <w:marRight w:val="0"/>
              <w:marTop w:val="0"/>
              <w:marBottom w:val="0"/>
              <w:divBdr>
                <w:top w:val="none" w:sz="0" w:space="0" w:color="auto"/>
                <w:left w:val="none" w:sz="0" w:space="0" w:color="auto"/>
                <w:bottom w:val="none" w:sz="0" w:space="0" w:color="auto"/>
                <w:right w:val="none" w:sz="0" w:space="0" w:color="auto"/>
              </w:divBdr>
              <w:divsChild>
                <w:div w:id="1078098009">
                  <w:marLeft w:val="0"/>
                  <w:marRight w:val="0"/>
                  <w:marTop w:val="0"/>
                  <w:marBottom w:val="0"/>
                  <w:divBdr>
                    <w:top w:val="none" w:sz="0" w:space="0" w:color="auto"/>
                    <w:left w:val="none" w:sz="0" w:space="0" w:color="auto"/>
                    <w:bottom w:val="none" w:sz="0" w:space="0" w:color="auto"/>
                    <w:right w:val="none" w:sz="0" w:space="0" w:color="auto"/>
                  </w:divBdr>
                  <w:divsChild>
                    <w:div w:id="55951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261320">
              <w:marLeft w:val="0"/>
              <w:marRight w:val="0"/>
              <w:marTop w:val="0"/>
              <w:marBottom w:val="0"/>
              <w:divBdr>
                <w:top w:val="none" w:sz="0" w:space="0" w:color="auto"/>
                <w:left w:val="none" w:sz="0" w:space="0" w:color="auto"/>
                <w:bottom w:val="none" w:sz="0" w:space="0" w:color="auto"/>
                <w:right w:val="none" w:sz="0" w:space="0" w:color="auto"/>
              </w:divBdr>
            </w:div>
          </w:divsChild>
        </w:div>
        <w:div w:id="1007632868">
          <w:marLeft w:val="0"/>
          <w:marRight w:val="0"/>
          <w:marTop w:val="0"/>
          <w:marBottom w:val="0"/>
          <w:divBdr>
            <w:top w:val="none" w:sz="0" w:space="0" w:color="auto"/>
            <w:left w:val="none" w:sz="0" w:space="0" w:color="auto"/>
            <w:bottom w:val="none" w:sz="0" w:space="0" w:color="auto"/>
            <w:right w:val="none" w:sz="0" w:space="0" w:color="auto"/>
          </w:divBdr>
          <w:divsChild>
            <w:div w:id="514462346">
              <w:marLeft w:val="0"/>
              <w:marRight w:val="0"/>
              <w:marTop w:val="0"/>
              <w:marBottom w:val="0"/>
              <w:divBdr>
                <w:top w:val="none" w:sz="0" w:space="0" w:color="auto"/>
                <w:left w:val="none" w:sz="0" w:space="0" w:color="auto"/>
                <w:bottom w:val="none" w:sz="0" w:space="0" w:color="auto"/>
                <w:right w:val="none" w:sz="0" w:space="0" w:color="auto"/>
              </w:divBdr>
            </w:div>
            <w:div w:id="1700813236">
              <w:marLeft w:val="0"/>
              <w:marRight w:val="0"/>
              <w:marTop w:val="0"/>
              <w:marBottom w:val="0"/>
              <w:divBdr>
                <w:top w:val="none" w:sz="0" w:space="0" w:color="auto"/>
                <w:left w:val="none" w:sz="0" w:space="0" w:color="auto"/>
                <w:bottom w:val="none" w:sz="0" w:space="0" w:color="auto"/>
                <w:right w:val="none" w:sz="0" w:space="0" w:color="auto"/>
              </w:divBdr>
              <w:divsChild>
                <w:div w:id="796026940">
                  <w:marLeft w:val="0"/>
                  <w:marRight w:val="0"/>
                  <w:marTop w:val="0"/>
                  <w:marBottom w:val="0"/>
                  <w:divBdr>
                    <w:top w:val="none" w:sz="0" w:space="0" w:color="auto"/>
                    <w:left w:val="none" w:sz="0" w:space="0" w:color="auto"/>
                    <w:bottom w:val="none" w:sz="0" w:space="0" w:color="auto"/>
                    <w:right w:val="none" w:sz="0" w:space="0" w:color="auto"/>
                  </w:divBdr>
                  <w:divsChild>
                    <w:div w:id="110985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497878">
              <w:marLeft w:val="0"/>
              <w:marRight w:val="0"/>
              <w:marTop w:val="0"/>
              <w:marBottom w:val="0"/>
              <w:divBdr>
                <w:top w:val="none" w:sz="0" w:space="0" w:color="auto"/>
                <w:left w:val="none" w:sz="0" w:space="0" w:color="auto"/>
                <w:bottom w:val="none" w:sz="0" w:space="0" w:color="auto"/>
                <w:right w:val="none" w:sz="0" w:space="0" w:color="auto"/>
              </w:divBdr>
            </w:div>
          </w:divsChild>
        </w:div>
        <w:div w:id="264653503">
          <w:marLeft w:val="0"/>
          <w:marRight w:val="0"/>
          <w:marTop w:val="0"/>
          <w:marBottom w:val="0"/>
          <w:divBdr>
            <w:top w:val="none" w:sz="0" w:space="0" w:color="auto"/>
            <w:left w:val="none" w:sz="0" w:space="0" w:color="auto"/>
            <w:bottom w:val="none" w:sz="0" w:space="0" w:color="auto"/>
            <w:right w:val="none" w:sz="0" w:space="0" w:color="auto"/>
          </w:divBdr>
          <w:divsChild>
            <w:div w:id="691761149">
              <w:marLeft w:val="0"/>
              <w:marRight w:val="0"/>
              <w:marTop w:val="0"/>
              <w:marBottom w:val="0"/>
              <w:divBdr>
                <w:top w:val="none" w:sz="0" w:space="0" w:color="auto"/>
                <w:left w:val="none" w:sz="0" w:space="0" w:color="auto"/>
                <w:bottom w:val="none" w:sz="0" w:space="0" w:color="auto"/>
                <w:right w:val="none" w:sz="0" w:space="0" w:color="auto"/>
              </w:divBdr>
            </w:div>
            <w:div w:id="1792279655">
              <w:marLeft w:val="0"/>
              <w:marRight w:val="0"/>
              <w:marTop w:val="0"/>
              <w:marBottom w:val="0"/>
              <w:divBdr>
                <w:top w:val="none" w:sz="0" w:space="0" w:color="auto"/>
                <w:left w:val="none" w:sz="0" w:space="0" w:color="auto"/>
                <w:bottom w:val="none" w:sz="0" w:space="0" w:color="auto"/>
                <w:right w:val="none" w:sz="0" w:space="0" w:color="auto"/>
              </w:divBdr>
              <w:divsChild>
                <w:div w:id="81420080">
                  <w:marLeft w:val="0"/>
                  <w:marRight w:val="0"/>
                  <w:marTop w:val="0"/>
                  <w:marBottom w:val="0"/>
                  <w:divBdr>
                    <w:top w:val="none" w:sz="0" w:space="0" w:color="auto"/>
                    <w:left w:val="none" w:sz="0" w:space="0" w:color="auto"/>
                    <w:bottom w:val="none" w:sz="0" w:space="0" w:color="auto"/>
                    <w:right w:val="none" w:sz="0" w:space="0" w:color="auto"/>
                  </w:divBdr>
                  <w:divsChild>
                    <w:div w:id="165139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850133">
              <w:marLeft w:val="0"/>
              <w:marRight w:val="0"/>
              <w:marTop w:val="0"/>
              <w:marBottom w:val="0"/>
              <w:divBdr>
                <w:top w:val="none" w:sz="0" w:space="0" w:color="auto"/>
                <w:left w:val="none" w:sz="0" w:space="0" w:color="auto"/>
                <w:bottom w:val="none" w:sz="0" w:space="0" w:color="auto"/>
                <w:right w:val="none" w:sz="0" w:space="0" w:color="auto"/>
              </w:divBdr>
            </w:div>
          </w:divsChild>
        </w:div>
        <w:div w:id="1121996415">
          <w:marLeft w:val="0"/>
          <w:marRight w:val="0"/>
          <w:marTop w:val="0"/>
          <w:marBottom w:val="0"/>
          <w:divBdr>
            <w:top w:val="none" w:sz="0" w:space="0" w:color="auto"/>
            <w:left w:val="none" w:sz="0" w:space="0" w:color="auto"/>
            <w:bottom w:val="none" w:sz="0" w:space="0" w:color="auto"/>
            <w:right w:val="none" w:sz="0" w:space="0" w:color="auto"/>
          </w:divBdr>
          <w:divsChild>
            <w:div w:id="465969493">
              <w:marLeft w:val="0"/>
              <w:marRight w:val="0"/>
              <w:marTop w:val="0"/>
              <w:marBottom w:val="0"/>
              <w:divBdr>
                <w:top w:val="none" w:sz="0" w:space="0" w:color="auto"/>
                <w:left w:val="none" w:sz="0" w:space="0" w:color="auto"/>
                <w:bottom w:val="none" w:sz="0" w:space="0" w:color="auto"/>
                <w:right w:val="none" w:sz="0" w:space="0" w:color="auto"/>
              </w:divBdr>
            </w:div>
            <w:div w:id="1710103505">
              <w:marLeft w:val="0"/>
              <w:marRight w:val="0"/>
              <w:marTop w:val="0"/>
              <w:marBottom w:val="0"/>
              <w:divBdr>
                <w:top w:val="none" w:sz="0" w:space="0" w:color="auto"/>
                <w:left w:val="none" w:sz="0" w:space="0" w:color="auto"/>
                <w:bottom w:val="none" w:sz="0" w:space="0" w:color="auto"/>
                <w:right w:val="none" w:sz="0" w:space="0" w:color="auto"/>
              </w:divBdr>
              <w:divsChild>
                <w:div w:id="53239030">
                  <w:marLeft w:val="0"/>
                  <w:marRight w:val="0"/>
                  <w:marTop w:val="0"/>
                  <w:marBottom w:val="0"/>
                  <w:divBdr>
                    <w:top w:val="none" w:sz="0" w:space="0" w:color="auto"/>
                    <w:left w:val="none" w:sz="0" w:space="0" w:color="auto"/>
                    <w:bottom w:val="none" w:sz="0" w:space="0" w:color="auto"/>
                    <w:right w:val="none" w:sz="0" w:space="0" w:color="auto"/>
                  </w:divBdr>
                  <w:divsChild>
                    <w:div w:id="95598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559372">
              <w:marLeft w:val="0"/>
              <w:marRight w:val="0"/>
              <w:marTop w:val="0"/>
              <w:marBottom w:val="0"/>
              <w:divBdr>
                <w:top w:val="none" w:sz="0" w:space="0" w:color="auto"/>
                <w:left w:val="none" w:sz="0" w:space="0" w:color="auto"/>
                <w:bottom w:val="none" w:sz="0" w:space="0" w:color="auto"/>
                <w:right w:val="none" w:sz="0" w:space="0" w:color="auto"/>
              </w:divBdr>
            </w:div>
          </w:divsChild>
        </w:div>
        <w:div w:id="363363651">
          <w:marLeft w:val="0"/>
          <w:marRight w:val="0"/>
          <w:marTop w:val="0"/>
          <w:marBottom w:val="0"/>
          <w:divBdr>
            <w:top w:val="none" w:sz="0" w:space="0" w:color="auto"/>
            <w:left w:val="none" w:sz="0" w:space="0" w:color="auto"/>
            <w:bottom w:val="none" w:sz="0" w:space="0" w:color="auto"/>
            <w:right w:val="none" w:sz="0" w:space="0" w:color="auto"/>
          </w:divBdr>
          <w:divsChild>
            <w:div w:id="1959331427">
              <w:marLeft w:val="0"/>
              <w:marRight w:val="0"/>
              <w:marTop w:val="0"/>
              <w:marBottom w:val="0"/>
              <w:divBdr>
                <w:top w:val="none" w:sz="0" w:space="0" w:color="auto"/>
                <w:left w:val="none" w:sz="0" w:space="0" w:color="auto"/>
                <w:bottom w:val="none" w:sz="0" w:space="0" w:color="auto"/>
                <w:right w:val="none" w:sz="0" w:space="0" w:color="auto"/>
              </w:divBdr>
            </w:div>
            <w:div w:id="876939862">
              <w:marLeft w:val="0"/>
              <w:marRight w:val="0"/>
              <w:marTop w:val="0"/>
              <w:marBottom w:val="0"/>
              <w:divBdr>
                <w:top w:val="none" w:sz="0" w:space="0" w:color="auto"/>
                <w:left w:val="none" w:sz="0" w:space="0" w:color="auto"/>
                <w:bottom w:val="none" w:sz="0" w:space="0" w:color="auto"/>
                <w:right w:val="none" w:sz="0" w:space="0" w:color="auto"/>
              </w:divBdr>
              <w:divsChild>
                <w:div w:id="1371108515">
                  <w:marLeft w:val="0"/>
                  <w:marRight w:val="0"/>
                  <w:marTop w:val="0"/>
                  <w:marBottom w:val="0"/>
                  <w:divBdr>
                    <w:top w:val="none" w:sz="0" w:space="0" w:color="auto"/>
                    <w:left w:val="none" w:sz="0" w:space="0" w:color="auto"/>
                    <w:bottom w:val="none" w:sz="0" w:space="0" w:color="auto"/>
                    <w:right w:val="none" w:sz="0" w:space="0" w:color="auto"/>
                  </w:divBdr>
                  <w:divsChild>
                    <w:div w:id="210194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217530">
              <w:marLeft w:val="0"/>
              <w:marRight w:val="0"/>
              <w:marTop w:val="0"/>
              <w:marBottom w:val="0"/>
              <w:divBdr>
                <w:top w:val="none" w:sz="0" w:space="0" w:color="auto"/>
                <w:left w:val="none" w:sz="0" w:space="0" w:color="auto"/>
                <w:bottom w:val="none" w:sz="0" w:space="0" w:color="auto"/>
                <w:right w:val="none" w:sz="0" w:space="0" w:color="auto"/>
              </w:divBdr>
            </w:div>
          </w:divsChild>
        </w:div>
        <w:div w:id="2097044896">
          <w:marLeft w:val="0"/>
          <w:marRight w:val="0"/>
          <w:marTop w:val="0"/>
          <w:marBottom w:val="0"/>
          <w:divBdr>
            <w:top w:val="none" w:sz="0" w:space="0" w:color="auto"/>
            <w:left w:val="none" w:sz="0" w:space="0" w:color="auto"/>
            <w:bottom w:val="none" w:sz="0" w:space="0" w:color="auto"/>
            <w:right w:val="none" w:sz="0" w:space="0" w:color="auto"/>
          </w:divBdr>
          <w:divsChild>
            <w:div w:id="501239627">
              <w:marLeft w:val="0"/>
              <w:marRight w:val="0"/>
              <w:marTop w:val="0"/>
              <w:marBottom w:val="0"/>
              <w:divBdr>
                <w:top w:val="none" w:sz="0" w:space="0" w:color="auto"/>
                <w:left w:val="none" w:sz="0" w:space="0" w:color="auto"/>
                <w:bottom w:val="none" w:sz="0" w:space="0" w:color="auto"/>
                <w:right w:val="none" w:sz="0" w:space="0" w:color="auto"/>
              </w:divBdr>
            </w:div>
            <w:div w:id="1217663108">
              <w:marLeft w:val="0"/>
              <w:marRight w:val="0"/>
              <w:marTop w:val="0"/>
              <w:marBottom w:val="0"/>
              <w:divBdr>
                <w:top w:val="none" w:sz="0" w:space="0" w:color="auto"/>
                <w:left w:val="none" w:sz="0" w:space="0" w:color="auto"/>
                <w:bottom w:val="none" w:sz="0" w:space="0" w:color="auto"/>
                <w:right w:val="none" w:sz="0" w:space="0" w:color="auto"/>
              </w:divBdr>
              <w:divsChild>
                <w:div w:id="117768507">
                  <w:marLeft w:val="0"/>
                  <w:marRight w:val="0"/>
                  <w:marTop w:val="0"/>
                  <w:marBottom w:val="0"/>
                  <w:divBdr>
                    <w:top w:val="none" w:sz="0" w:space="0" w:color="auto"/>
                    <w:left w:val="none" w:sz="0" w:space="0" w:color="auto"/>
                    <w:bottom w:val="none" w:sz="0" w:space="0" w:color="auto"/>
                    <w:right w:val="none" w:sz="0" w:space="0" w:color="auto"/>
                  </w:divBdr>
                  <w:divsChild>
                    <w:div w:id="49757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39157">
              <w:marLeft w:val="0"/>
              <w:marRight w:val="0"/>
              <w:marTop w:val="0"/>
              <w:marBottom w:val="0"/>
              <w:divBdr>
                <w:top w:val="none" w:sz="0" w:space="0" w:color="auto"/>
                <w:left w:val="none" w:sz="0" w:space="0" w:color="auto"/>
                <w:bottom w:val="none" w:sz="0" w:space="0" w:color="auto"/>
                <w:right w:val="none" w:sz="0" w:space="0" w:color="auto"/>
              </w:divBdr>
            </w:div>
          </w:divsChild>
        </w:div>
        <w:div w:id="218371266">
          <w:marLeft w:val="0"/>
          <w:marRight w:val="0"/>
          <w:marTop w:val="0"/>
          <w:marBottom w:val="0"/>
          <w:divBdr>
            <w:top w:val="none" w:sz="0" w:space="0" w:color="auto"/>
            <w:left w:val="none" w:sz="0" w:space="0" w:color="auto"/>
            <w:bottom w:val="none" w:sz="0" w:space="0" w:color="auto"/>
            <w:right w:val="none" w:sz="0" w:space="0" w:color="auto"/>
          </w:divBdr>
          <w:divsChild>
            <w:div w:id="2138983101">
              <w:marLeft w:val="0"/>
              <w:marRight w:val="0"/>
              <w:marTop w:val="0"/>
              <w:marBottom w:val="0"/>
              <w:divBdr>
                <w:top w:val="none" w:sz="0" w:space="0" w:color="auto"/>
                <w:left w:val="none" w:sz="0" w:space="0" w:color="auto"/>
                <w:bottom w:val="none" w:sz="0" w:space="0" w:color="auto"/>
                <w:right w:val="none" w:sz="0" w:space="0" w:color="auto"/>
              </w:divBdr>
            </w:div>
            <w:div w:id="1963148286">
              <w:marLeft w:val="0"/>
              <w:marRight w:val="0"/>
              <w:marTop w:val="0"/>
              <w:marBottom w:val="0"/>
              <w:divBdr>
                <w:top w:val="none" w:sz="0" w:space="0" w:color="auto"/>
                <w:left w:val="none" w:sz="0" w:space="0" w:color="auto"/>
                <w:bottom w:val="none" w:sz="0" w:space="0" w:color="auto"/>
                <w:right w:val="none" w:sz="0" w:space="0" w:color="auto"/>
              </w:divBdr>
              <w:divsChild>
                <w:div w:id="1228225953">
                  <w:marLeft w:val="0"/>
                  <w:marRight w:val="0"/>
                  <w:marTop w:val="0"/>
                  <w:marBottom w:val="0"/>
                  <w:divBdr>
                    <w:top w:val="none" w:sz="0" w:space="0" w:color="auto"/>
                    <w:left w:val="none" w:sz="0" w:space="0" w:color="auto"/>
                    <w:bottom w:val="none" w:sz="0" w:space="0" w:color="auto"/>
                    <w:right w:val="none" w:sz="0" w:space="0" w:color="auto"/>
                  </w:divBdr>
                  <w:divsChild>
                    <w:div w:id="153473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6070">
              <w:marLeft w:val="0"/>
              <w:marRight w:val="0"/>
              <w:marTop w:val="0"/>
              <w:marBottom w:val="0"/>
              <w:divBdr>
                <w:top w:val="none" w:sz="0" w:space="0" w:color="auto"/>
                <w:left w:val="none" w:sz="0" w:space="0" w:color="auto"/>
                <w:bottom w:val="none" w:sz="0" w:space="0" w:color="auto"/>
                <w:right w:val="none" w:sz="0" w:space="0" w:color="auto"/>
              </w:divBdr>
            </w:div>
          </w:divsChild>
        </w:div>
        <w:div w:id="698968733">
          <w:marLeft w:val="0"/>
          <w:marRight w:val="0"/>
          <w:marTop w:val="0"/>
          <w:marBottom w:val="0"/>
          <w:divBdr>
            <w:top w:val="none" w:sz="0" w:space="0" w:color="auto"/>
            <w:left w:val="none" w:sz="0" w:space="0" w:color="auto"/>
            <w:bottom w:val="none" w:sz="0" w:space="0" w:color="auto"/>
            <w:right w:val="none" w:sz="0" w:space="0" w:color="auto"/>
          </w:divBdr>
          <w:divsChild>
            <w:div w:id="1426808854">
              <w:marLeft w:val="0"/>
              <w:marRight w:val="0"/>
              <w:marTop w:val="0"/>
              <w:marBottom w:val="0"/>
              <w:divBdr>
                <w:top w:val="none" w:sz="0" w:space="0" w:color="auto"/>
                <w:left w:val="none" w:sz="0" w:space="0" w:color="auto"/>
                <w:bottom w:val="none" w:sz="0" w:space="0" w:color="auto"/>
                <w:right w:val="none" w:sz="0" w:space="0" w:color="auto"/>
              </w:divBdr>
            </w:div>
            <w:div w:id="215091392">
              <w:marLeft w:val="0"/>
              <w:marRight w:val="0"/>
              <w:marTop w:val="0"/>
              <w:marBottom w:val="0"/>
              <w:divBdr>
                <w:top w:val="none" w:sz="0" w:space="0" w:color="auto"/>
                <w:left w:val="none" w:sz="0" w:space="0" w:color="auto"/>
                <w:bottom w:val="none" w:sz="0" w:space="0" w:color="auto"/>
                <w:right w:val="none" w:sz="0" w:space="0" w:color="auto"/>
              </w:divBdr>
              <w:divsChild>
                <w:div w:id="524446234">
                  <w:marLeft w:val="0"/>
                  <w:marRight w:val="0"/>
                  <w:marTop w:val="0"/>
                  <w:marBottom w:val="0"/>
                  <w:divBdr>
                    <w:top w:val="none" w:sz="0" w:space="0" w:color="auto"/>
                    <w:left w:val="none" w:sz="0" w:space="0" w:color="auto"/>
                    <w:bottom w:val="none" w:sz="0" w:space="0" w:color="auto"/>
                    <w:right w:val="none" w:sz="0" w:space="0" w:color="auto"/>
                  </w:divBdr>
                  <w:divsChild>
                    <w:div w:id="161305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608672">
              <w:marLeft w:val="0"/>
              <w:marRight w:val="0"/>
              <w:marTop w:val="0"/>
              <w:marBottom w:val="0"/>
              <w:divBdr>
                <w:top w:val="none" w:sz="0" w:space="0" w:color="auto"/>
                <w:left w:val="none" w:sz="0" w:space="0" w:color="auto"/>
                <w:bottom w:val="none" w:sz="0" w:space="0" w:color="auto"/>
                <w:right w:val="none" w:sz="0" w:space="0" w:color="auto"/>
              </w:divBdr>
            </w:div>
          </w:divsChild>
        </w:div>
        <w:div w:id="776952783">
          <w:marLeft w:val="0"/>
          <w:marRight w:val="0"/>
          <w:marTop w:val="0"/>
          <w:marBottom w:val="0"/>
          <w:divBdr>
            <w:top w:val="none" w:sz="0" w:space="0" w:color="auto"/>
            <w:left w:val="none" w:sz="0" w:space="0" w:color="auto"/>
            <w:bottom w:val="none" w:sz="0" w:space="0" w:color="auto"/>
            <w:right w:val="none" w:sz="0" w:space="0" w:color="auto"/>
          </w:divBdr>
          <w:divsChild>
            <w:div w:id="1086849406">
              <w:marLeft w:val="0"/>
              <w:marRight w:val="0"/>
              <w:marTop w:val="0"/>
              <w:marBottom w:val="0"/>
              <w:divBdr>
                <w:top w:val="none" w:sz="0" w:space="0" w:color="auto"/>
                <w:left w:val="none" w:sz="0" w:space="0" w:color="auto"/>
                <w:bottom w:val="none" w:sz="0" w:space="0" w:color="auto"/>
                <w:right w:val="none" w:sz="0" w:space="0" w:color="auto"/>
              </w:divBdr>
            </w:div>
            <w:div w:id="71901075">
              <w:marLeft w:val="0"/>
              <w:marRight w:val="0"/>
              <w:marTop w:val="0"/>
              <w:marBottom w:val="0"/>
              <w:divBdr>
                <w:top w:val="none" w:sz="0" w:space="0" w:color="auto"/>
                <w:left w:val="none" w:sz="0" w:space="0" w:color="auto"/>
                <w:bottom w:val="none" w:sz="0" w:space="0" w:color="auto"/>
                <w:right w:val="none" w:sz="0" w:space="0" w:color="auto"/>
              </w:divBdr>
              <w:divsChild>
                <w:div w:id="1632902183">
                  <w:marLeft w:val="0"/>
                  <w:marRight w:val="0"/>
                  <w:marTop w:val="0"/>
                  <w:marBottom w:val="0"/>
                  <w:divBdr>
                    <w:top w:val="none" w:sz="0" w:space="0" w:color="auto"/>
                    <w:left w:val="none" w:sz="0" w:space="0" w:color="auto"/>
                    <w:bottom w:val="none" w:sz="0" w:space="0" w:color="auto"/>
                    <w:right w:val="none" w:sz="0" w:space="0" w:color="auto"/>
                  </w:divBdr>
                  <w:divsChild>
                    <w:div w:id="135661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106472">
      <w:bodyDiv w:val="1"/>
      <w:marLeft w:val="0"/>
      <w:marRight w:val="0"/>
      <w:marTop w:val="0"/>
      <w:marBottom w:val="0"/>
      <w:divBdr>
        <w:top w:val="none" w:sz="0" w:space="0" w:color="auto"/>
        <w:left w:val="none" w:sz="0" w:space="0" w:color="auto"/>
        <w:bottom w:val="none" w:sz="0" w:space="0" w:color="auto"/>
        <w:right w:val="none" w:sz="0" w:space="0" w:color="auto"/>
      </w:divBdr>
    </w:div>
    <w:div w:id="1803036997">
      <w:bodyDiv w:val="1"/>
      <w:marLeft w:val="0"/>
      <w:marRight w:val="0"/>
      <w:marTop w:val="0"/>
      <w:marBottom w:val="0"/>
      <w:divBdr>
        <w:top w:val="none" w:sz="0" w:space="0" w:color="auto"/>
        <w:left w:val="none" w:sz="0" w:space="0" w:color="auto"/>
        <w:bottom w:val="none" w:sz="0" w:space="0" w:color="auto"/>
        <w:right w:val="none" w:sz="0" w:space="0" w:color="auto"/>
      </w:divBdr>
    </w:div>
    <w:div w:id="1817647250">
      <w:bodyDiv w:val="1"/>
      <w:marLeft w:val="0"/>
      <w:marRight w:val="0"/>
      <w:marTop w:val="0"/>
      <w:marBottom w:val="0"/>
      <w:divBdr>
        <w:top w:val="none" w:sz="0" w:space="0" w:color="auto"/>
        <w:left w:val="none" w:sz="0" w:space="0" w:color="auto"/>
        <w:bottom w:val="none" w:sz="0" w:space="0" w:color="auto"/>
        <w:right w:val="none" w:sz="0" w:space="0" w:color="auto"/>
      </w:divBdr>
      <w:divsChild>
        <w:div w:id="1037581928">
          <w:marLeft w:val="0"/>
          <w:marRight w:val="0"/>
          <w:marTop w:val="0"/>
          <w:marBottom w:val="0"/>
          <w:divBdr>
            <w:top w:val="none" w:sz="0" w:space="0" w:color="auto"/>
            <w:left w:val="none" w:sz="0" w:space="0" w:color="auto"/>
            <w:bottom w:val="none" w:sz="0" w:space="0" w:color="auto"/>
            <w:right w:val="none" w:sz="0" w:space="0" w:color="auto"/>
          </w:divBdr>
          <w:divsChild>
            <w:div w:id="53701314">
              <w:marLeft w:val="0"/>
              <w:marRight w:val="0"/>
              <w:marTop w:val="0"/>
              <w:marBottom w:val="0"/>
              <w:divBdr>
                <w:top w:val="none" w:sz="0" w:space="0" w:color="auto"/>
                <w:left w:val="none" w:sz="0" w:space="0" w:color="auto"/>
                <w:bottom w:val="none" w:sz="0" w:space="0" w:color="auto"/>
                <w:right w:val="none" w:sz="0" w:space="0" w:color="auto"/>
              </w:divBdr>
              <w:divsChild>
                <w:div w:id="137917388">
                  <w:marLeft w:val="0"/>
                  <w:marRight w:val="0"/>
                  <w:marTop w:val="0"/>
                  <w:marBottom w:val="0"/>
                  <w:divBdr>
                    <w:top w:val="none" w:sz="0" w:space="0" w:color="auto"/>
                    <w:left w:val="none" w:sz="0" w:space="0" w:color="auto"/>
                    <w:bottom w:val="none" w:sz="0" w:space="0" w:color="auto"/>
                    <w:right w:val="none" w:sz="0" w:space="0" w:color="auto"/>
                  </w:divBdr>
                  <w:divsChild>
                    <w:div w:id="640354298">
                      <w:marLeft w:val="0"/>
                      <w:marRight w:val="0"/>
                      <w:marTop w:val="0"/>
                      <w:marBottom w:val="0"/>
                      <w:divBdr>
                        <w:top w:val="none" w:sz="0" w:space="0" w:color="auto"/>
                        <w:left w:val="none" w:sz="0" w:space="0" w:color="auto"/>
                        <w:bottom w:val="none" w:sz="0" w:space="0" w:color="auto"/>
                        <w:right w:val="none" w:sz="0" w:space="0" w:color="auto"/>
                      </w:divBdr>
                      <w:divsChild>
                        <w:div w:id="194734664">
                          <w:marLeft w:val="0"/>
                          <w:marRight w:val="0"/>
                          <w:marTop w:val="0"/>
                          <w:marBottom w:val="0"/>
                          <w:divBdr>
                            <w:top w:val="none" w:sz="0" w:space="0" w:color="auto"/>
                            <w:left w:val="none" w:sz="0" w:space="0" w:color="auto"/>
                            <w:bottom w:val="none" w:sz="0" w:space="0" w:color="auto"/>
                            <w:right w:val="none" w:sz="0" w:space="0" w:color="auto"/>
                          </w:divBdr>
                        </w:div>
                        <w:div w:id="704987904">
                          <w:marLeft w:val="0"/>
                          <w:marRight w:val="0"/>
                          <w:marTop w:val="0"/>
                          <w:marBottom w:val="0"/>
                          <w:divBdr>
                            <w:top w:val="none" w:sz="0" w:space="0" w:color="auto"/>
                            <w:left w:val="none" w:sz="0" w:space="0" w:color="auto"/>
                            <w:bottom w:val="none" w:sz="0" w:space="0" w:color="auto"/>
                            <w:right w:val="none" w:sz="0" w:space="0" w:color="auto"/>
                          </w:divBdr>
                        </w:div>
                        <w:div w:id="1314144472">
                          <w:marLeft w:val="0"/>
                          <w:marRight w:val="0"/>
                          <w:marTop w:val="0"/>
                          <w:marBottom w:val="0"/>
                          <w:divBdr>
                            <w:top w:val="none" w:sz="0" w:space="0" w:color="auto"/>
                            <w:left w:val="none" w:sz="0" w:space="0" w:color="auto"/>
                            <w:bottom w:val="none" w:sz="0" w:space="0" w:color="auto"/>
                            <w:right w:val="none" w:sz="0" w:space="0" w:color="auto"/>
                          </w:divBdr>
                          <w:divsChild>
                            <w:div w:id="1777368250">
                              <w:marLeft w:val="0"/>
                              <w:marRight w:val="0"/>
                              <w:marTop w:val="0"/>
                              <w:marBottom w:val="0"/>
                              <w:divBdr>
                                <w:top w:val="none" w:sz="0" w:space="0" w:color="auto"/>
                                <w:left w:val="none" w:sz="0" w:space="0" w:color="auto"/>
                                <w:bottom w:val="none" w:sz="0" w:space="0" w:color="auto"/>
                                <w:right w:val="none" w:sz="0" w:space="0" w:color="auto"/>
                              </w:divBdr>
                            </w:div>
                            <w:div w:id="1565136904">
                              <w:marLeft w:val="0"/>
                              <w:marRight w:val="0"/>
                              <w:marTop w:val="0"/>
                              <w:marBottom w:val="0"/>
                              <w:divBdr>
                                <w:top w:val="none" w:sz="0" w:space="0" w:color="auto"/>
                                <w:left w:val="none" w:sz="0" w:space="0" w:color="auto"/>
                                <w:bottom w:val="none" w:sz="0" w:space="0" w:color="auto"/>
                                <w:right w:val="none" w:sz="0" w:space="0" w:color="auto"/>
                              </w:divBdr>
                              <w:divsChild>
                                <w:div w:id="443574682">
                                  <w:marLeft w:val="0"/>
                                  <w:marRight w:val="0"/>
                                  <w:marTop w:val="0"/>
                                  <w:marBottom w:val="0"/>
                                  <w:divBdr>
                                    <w:top w:val="none" w:sz="0" w:space="0" w:color="auto"/>
                                    <w:left w:val="none" w:sz="0" w:space="0" w:color="auto"/>
                                    <w:bottom w:val="none" w:sz="0" w:space="0" w:color="auto"/>
                                    <w:right w:val="none" w:sz="0" w:space="0" w:color="auto"/>
                                  </w:divBdr>
                                  <w:divsChild>
                                    <w:div w:id="11352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42406">
                              <w:marLeft w:val="0"/>
                              <w:marRight w:val="0"/>
                              <w:marTop w:val="0"/>
                              <w:marBottom w:val="0"/>
                              <w:divBdr>
                                <w:top w:val="none" w:sz="0" w:space="0" w:color="auto"/>
                                <w:left w:val="none" w:sz="0" w:space="0" w:color="auto"/>
                                <w:bottom w:val="none" w:sz="0" w:space="0" w:color="auto"/>
                                <w:right w:val="none" w:sz="0" w:space="0" w:color="auto"/>
                              </w:divBdr>
                            </w:div>
                          </w:divsChild>
                        </w:div>
                        <w:div w:id="497307232">
                          <w:marLeft w:val="0"/>
                          <w:marRight w:val="0"/>
                          <w:marTop w:val="0"/>
                          <w:marBottom w:val="0"/>
                          <w:divBdr>
                            <w:top w:val="none" w:sz="0" w:space="0" w:color="auto"/>
                            <w:left w:val="none" w:sz="0" w:space="0" w:color="auto"/>
                            <w:bottom w:val="none" w:sz="0" w:space="0" w:color="auto"/>
                            <w:right w:val="none" w:sz="0" w:space="0" w:color="auto"/>
                          </w:divBdr>
                        </w:div>
                        <w:div w:id="888685823">
                          <w:marLeft w:val="0"/>
                          <w:marRight w:val="0"/>
                          <w:marTop w:val="0"/>
                          <w:marBottom w:val="0"/>
                          <w:divBdr>
                            <w:top w:val="none" w:sz="0" w:space="0" w:color="auto"/>
                            <w:left w:val="none" w:sz="0" w:space="0" w:color="auto"/>
                            <w:bottom w:val="none" w:sz="0" w:space="0" w:color="auto"/>
                            <w:right w:val="none" w:sz="0" w:space="0" w:color="auto"/>
                          </w:divBdr>
                        </w:div>
                        <w:div w:id="965625921">
                          <w:marLeft w:val="0"/>
                          <w:marRight w:val="0"/>
                          <w:marTop w:val="0"/>
                          <w:marBottom w:val="0"/>
                          <w:divBdr>
                            <w:top w:val="none" w:sz="0" w:space="0" w:color="auto"/>
                            <w:left w:val="none" w:sz="0" w:space="0" w:color="auto"/>
                            <w:bottom w:val="none" w:sz="0" w:space="0" w:color="auto"/>
                            <w:right w:val="none" w:sz="0" w:space="0" w:color="auto"/>
                          </w:divBdr>
                          <w:divsChild>
                            <w:div w:id="67191433">
                              <w:marLeft w:val="0"/>
                              <w:marRight w:val="0"/>
                              <w:marTop w:val="0"/>
                              <w:marBottom w:val="0"/>
                              <w:divBdr>
                                <w:top w:val="none" w:sz="0" w:space="0" w:color="auto"/>
                                <w:left w:val="none" w:sz="0" w:space="0" w:color="auto"/>
                                <w:bottom w:val="none" w:sz="0" w:space="0" w:color="auto"/>
                                <w:right w:val="none" w:sz="0" w:space="0" w:color="auto"/>
                              </w:divBdr>
                            </w:div>
                            <w:div w:id="1941839830">
                              <w:marLeft w:val="0"/>
                              <w:marRight w:val="0"/>
                              <w:marTop w:val="0"/>
                              <w:marBottom w:val="0"/>
                              <w:divBdr>
                                <w:top w:val="none" w:sz="0" w:space="0" w:color="auto"/>
                                <w:left w:val="none" w:sz="0" w:space="0" w:color="auto"/>
                                <w:bottom w:val="none" w:sz="0" w:space="0" w:color="auto"/>
                                <w:right w:val="none" w:sz="0" w:space="0" w:color="auto"/>
                              </w:divBdr>
                              <w:divsChild>
                                <w:div w:id="1108812308">
                                  <w:marLeft w:val="0"/>
                                  <w:marRight w:val="0"/>
                                  <w:marTop w:val="0"/>
                                  <w:marBottom w:val="0"/>
                                  <w:divBdr>
                                    <w:top w:val="none" w:sz="0" w:space="0" w:color="auto"/>
                                    <w:left w:val="none" w:sz="0" w:space="0" w:color="auto"/>
                                    <w:bottom w:val="none" w:sz="0" w:space="0" w:color="auto"/>
                                    <w:right w:val="none" w:sz="0" w:space="0" w:color="auto"/>
                                  </w:divBdr>
                                  <w:divsChild>
                                    <w:div w:id="19492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85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5515709">
          <w:marLeft w:val="0"/>
          <w:marRight w:val="0"/>
          <w:marTop w:val="0"/>
          <w:marBottom w:val="0"/>
          <w:divBdr>
            <w:top w:val="none" w:sz="0" w:space="0" w:color="auto"/>
            <w:left w:val="none" w:sz="0" w:space="0" w:color="auto"/>
            <w:bottom w:val="none" w:sz="0" w:space="0" w:color="auto"/>
            <w:right w:val="none" w:sz="0" w:space="0" w:color="auto"/>
          </w:divBdr>
          <w:divsChild>
            <w:div w:id="2140494976">
              <w:marLeft w:val="0"/>
              <w:marRight w:val="0"/>
              <w:marTop w:val="0"/>
              <w:marBottom w:val="0"/>
              <w:divBdr>
                <w:top w:val="none" w:sz="0" w:space="0" w:color="auto"/>
                <w:left w:val="none" w:sz="0" w:space="0" w:color="auto"/>
                <w:bottom w:val="none" w:sz="0" w:space="0" w:color="auto"/>
                <w:right w:val="none" w:sz="0" w:space="0" w:color="auto"/>
              </w:divBdr>
              <w:divsChild>
                <w:div w:id="1229146504">
                  <w:marLeft w:val="0"/>
                  <w:marRight w:val="0"/>
                  <w:marTop w:val="0"/>
                  <w:marBottom w:val="0"/>
                  <w:divBdr>
                    <w:top w:val="none" w:sz="0" w:space="0" w:color="auto"/>
                    <w:left w:val="none" w:sz="0" w:space="0" w:color="auto"/>
                    <w:bottom w:val="none" w:sz="0" w:space="0" w:color="auto"/>
                    <w:right w:val="none" w:sz="0" w:space="0" w:color="auto"/>
                  </w:divBdr>
                  <w:divsChild>
                    <w:div w:id="881939734">
                      <w:marLeft w:val="0"/>
                      <w:marRight w:val="0"/>
                      <w:marTop w:val="0"/>
                      <w:marBottom w:val="0"/>
                      <w:divBdr>
                        <w:top w:val="none" w:sz="0" w:space="0" w:color="auto"/>
                        <w:left w:val="none" w:sz="0" w:space="0" w:color="auto"/>
                        <w:bottom w:val="none" w:sz="0" w:space="0" w:color="auto"/>
                        <w:right w:val="none" w:sz="0" w:space="0" w:color="auto"/>
                      </w:divBdr>
                      <w:divsChild>
                        <w:div w:id="63048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1264166">
      <w:bodyDiv w:val="1"/>
      <w:marLeft w:val="0"/>
      <w:marRight w:val="0"/>
      <w:marTop w:val="0"/>
      <w:marBottom w:val="0"/>
      <w:divBdr>
        <w:top w:val="none" w:sz="0" w:space="0" w:color="auto"/>
        <w:left w:val="none" w:sz="0" w:space="0" w:color="auto"/>
        <w:bottom w:val="none" w:sz="0" w:space="0" w:color="auto"/>
        <w:right w:val="none" w:sz="0" w:space="0" w:color="auto"/>
      </w:divBdr>
    </w:div>
    <w:div w:id="1826774552">
      <w:bodyDiv w:val="1"/>
      <w:marLeft w:val="0"/>
      <w:marRight w:val="0"/>
      <w:marTop w:val="0"/>
      <w:marBottom w:val="0"/>
      <w:divBdr>
        <w:top w:val="none" w:sz="0" w:space="0" w:color="auto"/>
        <w:left w:val="none" w:sz="0" w:space="0" w:color="auto"/>
        <w:bottom w:val="none" w:sz="0" w:space="0" w:color="auto"/>
        <w:right w:val="none" w:sz="0" w:space="0" w:color="auto"/>
      </w:divBdr>
    </w:div>
    <w:div w:id="1828785981">
      <w:bodyDiv w:val="1"/>
      <w:marLeft w:val="0"/>
      <w:marRight w:val="0"/>
      <w:marTop w:val="0"/>
      <w:marBottom w:val="0"/>
      <w:divBdr>
        <w:top w:val="none" w:sz="0" w:space="0" w:color="auto"/>
        <w:left w:val="none" w:sz="0" w:space="0" w:color="auto"/>
        <w:bottom w:val="none" w:sz="0" w:space="0" w:color="auto"/>
        <w:right w:val="none" w:sz="0" w:space="0" w:color="auto"/>
      </w:divBdr>
      <w:divsChild>
        <w:div w:id="680623003">
          <w:marLeft w:val="0"/>
          <w:marRight w:val="0"/>
          <w:marTop w:val="0"/>
          <w:marBottom w:val="0"/>
          <w:divBdr>
            <w:top w:val="none" w:sz="0" w:space="0" w:color="auto"/>
            <w:left w:val="none" w:sz="0" w:space="0" w:color="auto"/>
            <w:bottom w:val="none" w:sz="0" w:space="0" w:color="auto"/>
            <w:right w:val="none" w:sz="0" w:space="0" w:color="auto"/>
          </w:divBdr>
          <w:divsChild>
            <w:div w:id="1617248431">
              <w:marLeft w:val="0"/>
              <w:marRight w:val="0"/>
              <w:marTop w:val="0"/>
              <w:marBottom w:val="0"/>
              <w:divBdr>
                <w:top w:val="none" w:sz="0" w:space="0" w:color="auto"/>
                <w:left w:val="none" w:sz="0" w:space="0" w:color="auto"/>
                <w:bottom w:val="none" w:sz="0" w:space="0" w:color="auto"/>
                <w:right w:val="none" w:sz="0" w:space="0" w:color="auto"/>
              </w:divBdr>
            </w:div>
            <w:div w:id="1033577753">
              <w:marLeft w:val="0"/>
              <w:marRight w:val="0"/>
              <w:marTop w:val="0"/>
              <w:marBottom w:val="0"/>
              <w:divBdr>
                <w:top w:val="none" w:sz="0" w:space="0" w:color="auto"/>
                <w:left w:val="none" w:sz="0" w:space="0" w:color="auto"/>
                <w:bottom w:val="none" w:sz="0" w:space="0" w:color="auto"/>
                <w:right w:val="none" w:sz="0" w:space="0" w:color="auto"/>
              </w:divBdr>
              <w:divsChild>
                <w:div w:id="1292979741">
                  <w:marLeft w:val="0"/>
                  <w:marRight w:val="0"/>
                  <w:marTop w:val="0"/>
                  <w:marBottom w:val="0"/>
                  <w:divBdr>
                    <w:top w:val="none" w:sz="0" w:space="0" w:color="auto"/>
                    <w:left w:val="none" w:sz="0" w:space="0" w:color="auto"/>
                    <w:bottom w:val="none" w:sz="0" w:space="0" w:color="auto"/>
                    <w:right w:val="none" w:sz="0" w:space="0" w:color="auto"/>
                  </w:divBdr>
                  <w:divsChild>
                    <w:div w:id="34066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064622">
              <w:marLeft w:val="0"/>
              <w:marRight w:val="0"/>
              <w:marTop w:val="0"/>
              <w:marBottom w:val="0"/>
              <w:divBdr>
                <w:top w:val="none" w:sz="0" w:space="0" w:color="auto"/>
                <w:left w:val="none" w:sz="0" w:space="0" w:color="auto"/>
                <w:bottom w:val="none" w:sz="0" w:space="0" w:color="auto"/>
                <w:right w:val="none" w:sz="0" w:space="0" w:color="auto"/>
              </w:divBdr>
            </w:div>
          </w:divsChild>
        </w:div>
        <w:div w:id="1332413503">
          <w:marLeft w:val="0"/>
          <w:marRight w:val="0"/>
          <w:marTop w:val="0"/>
          <w:marBottom w:val="0"/>
          <w:divBdr>
            <w:top w:val="none" w:sz="0" w:space="0" w:color="auto"/>
            <w:left w:val="none" w:sz="0" w:space="0" w:color="auto"/>
            <w:bottom w:val="none" w:sz="0" w:space="0" w:color="auto"/>
            <w:right w:val="none" w:sz="0" w:space="0" w:color="auto"/>
          </w:divBdr>
          <w:divsChild>
            <w:div w:id="437719035">
              <w:marLeft w:val="0"/>
              <w:marRight w:val="0"/>
              <w:marTop w:val="0"/>
              <w:marBottom w:val="0"/>
              <w:divBdr>
                <w:top w:val="none" w:sz="0" w:space="0" w:color="auto"/>
                <w:left w:val="none" w:sz="0" w:space="0" w:color="auto"/>
                <w:bottom w:val="none" w:sz="0" w:space="0" w:color="auto"/>
                <w:right w:val="none" w:sz="0" w:space="0" w:color="auto"/>
              </w:divBdr>
            </w:div>
            <w:div w:id="2055081910">
              <w:marLeft w:val="0"/>
              <w:marRight w:val="0"/>
              <w:marTop w:val="0"/>
              <w:marBottom w:val="0"/>
              <w:divBdr>
                <w:top w:val="none" w:sz="0" w:space="0" w:color="auto"/>
                <w:left w:val="none" w:sz="0" w:space="0" w:color="auto"/>
                <w:bottom w:val="none" w:sz="0" w:space="0" w:color="auto"/>
                <w:right w:val="none" w:sz="0" w:space="0" w:color="auto"/>
              </w:divBdr>
              <w:divsChild>
                <w:div w:id="894313998">
                  <w:marLeft w:val="0"/>
                  <w:marRight w:val="0"/>
                  <w:marTop w:val="0"/>
                  <w:marBottom w:val="0"/>
                  <w:divBdr>
                    <w:top w:val="none" w:sz="0" w:space="0" w:color="auto"/>
                    <w:left w:val="none" w:sz="0" w:space="0" w:color="auto"/>
                    <w:bottom w:val="none" w:sz="0" w:space="0" w:color="auto"/>
                    <w:right w:val="none" w:sz="0" w:space="0" w:color="auto"/>
                  </w:divBdr>
                  <w:divsChild>
                    <w:div w:id="73308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248728">
              <w:marLeft w:val="0"/>
              <w:marRight w:val="0"/>
              <w:marTop w:val="0"/>
              <w:marBottom w:val="0"/>
              <w:divBdr>
                <w:top w:val="none" w:sz="0" w:space="0" w:color="auto"/>
                <w:left w:val="none" w:sz="0" w:space="0" w:color="auto"/>
                <w:bottom w:val="none" w:sz="0" w:space="0" w:color="auto"/>
                <w:right w:val="none" w:sz="0" w:space="0" w:color="auto"/>
              </w:divBdr>
            </w:div>
          </w:divsChild>
        </w:div>
        <w:div w:id="1481076870">
          <w:marLeft w:val="0"/>
          <w:marRight w:val="0"/>
          <w:marTop w:val="0"/>
          <w:marBottom w:val="0"/>
          <w:divBdr>
            <w:top w:val="none" w:sz="0" w:space="0" w:color="auto"/>
            <w:left w:val="none" w:sz="0" w:space="0" w:color="auto"/>
            <w:bottom w:val="none" w:sz="0" w:space="0" w:color="auto"/>
            <w:right w:val="none" w:sz="0" w:space="0" w:color="auto"/>
          </w:divBdr>
          <w:divsChild>
            <w:div w:id="1603607598">
              <w:marLeft w:val="0"/>
              <w:marRight w:val="0"/>
              <w:marTop w:val="0"/>
              <w:marBottom w:val="0"/>
              <w:divBdr>
                <w:top w:val="none" w:sz="0" w:space="0" w:color="auto"/>
                <w:left w:val="none" w:sz="0" w:space="0" w:color="auto"/>
                <w:bottom w:val="none" w:sz="0" w:space="0" w:color="auto"/>
                <w:right w:val="none" w:sz="0" w:space="0" w:color="auto"/>
              </w:divBdr>
            </w:div>
            <w:div w:id="1766807925">
              <w:marLeft w:val="0"/>
              <w:marRight w:val="0"/>
              <w:marTop w:val="0"/>
              <w:marBottom w:val="0"/>
              <w:divBdr>
                <w:top w:val="none" w:sz="0" w:space="0" w:color="auto"/>
                <w:left w:val="none" w:sz="0" w:space="0" w:color="auto"/>
                <w:bottom w:val="none" w:sz="0" w:space="0" w:color="auto"/>
                <w:right w:val="none" w:sz="0" w:space="0" w:color="auto"/>
              </w:divBdr>
              <w:divsChild>
                <w:div w:id="1422604702">
                  <w:marLeft w:val="0"/>
                  <w:marRight w:val="0"/>
                  <w:marTop w:val="0"/>
                  <w:marBottom w:val="0"/>
                  <w:divBdr>
                    <w:top w:val="none" w:sz="0" w:space="0" w:color="auto"/>
                    <w:left w:val="none" w:sz="0" w:space="0" w:color="auto"/>
                    <w:bottom w:val="none" w:sz="0" w:space="0" w:color="auto"/>
                    <w:right w:val="none" w:sz="0" w:space="0" w:color="auto"/>
                  </w:divBdr>
                  <w:divsChild>
                    <w:div w:id="42365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82099">
              <w:marLeft w:val="0"/>
              <w:marRight w:val="0"/>
              <w:marTop w:val="0"/>
              <w:marBottom w:val="0"/>
              <w:divBdr>
                <w:top w:val="none" w:sz="0" w:space="0" w:color="auto"/>
                <w:left w:val="none" w:sz="0" w:space="0" w:color="auto"/>
                <w:bottom w:val="none" w:sz="0" w:space="0" w:color="auto"/>
                <w:right w:val="none" w:sz="0" w:space="0" w:color="auto"/>
              </w:divBdr>
            </w:div>
          </w:divsChild>
        </w:div>
        <w:div w:id="2049141297">
          <w:marLeft w:val="0"/>
          <w:marRight w:val="0"/>
          <w:marTop w:val="0"/>
          <w:marBottom w:val="0"/>
          <w:divBdr>
            <w:top w:val="none" w:sz="0" w:space="0" w:color="auto"/>
            <w:left w:val="none" w:sz="0" w:space="0" w:color="auto"/>
            <w:bottom w:val="none" w:sz="0" w:space="0" w:color="auto"/>
            <w:right w:val="none" w:sz="0" w:space="0" w:color="auto"/>
          </w:divBdr>
          <w:divsChild>
            <w:div w:id="1701319707">
              <w:marLeft w:val="0"/>
              <w:marRight w:val="0"/>
              <w:marTop w:val="0"/>
              <w:marBottom w:val="0"/>
              <w:divBdr>
                <w:top w:val="none" w:sz="0" w:space="0" w:color="auto"/>
                <w:left w:val="none" w:sz="0" w:space="0" w:color="auto"/>
                <w:bottom w:val="none" w:sz="0" w:space="0" w:color="auto"/>
                <w:right w:val="none" w:sz="0" w:space="0" w:color="auto"/>
              </w:divBdr>
            </w:div>
            <w:div w:id="2083288264">
              <w:marLeft w:val="0"/>
              <w:marRight w:val="0"/>
              <w:marTop w:val="0"/>
              <w:marBottom w:val="0"/>
              <w:divBdr>
                <w:top w:val="none" w:sz="0" w:space="0" w:color="auto"/>
                <w:left w:val="none" w:sz="0" w:space="0" w:color="auto"/>
                <w:bottom w:val="none" w:sz="0" w:space="0" w:color="auto"/>
                <w:right w:val="none" w:sz="0" w:space="0" w:color="auto"/>
              </w:divBdr>
              <w:divsChild>
                <w:div w:id="1339623731">
                  <w:marLeft w:val="0"/>
                  <w:marRight w:val="0"/>
                  <w:marTop w:val="0"/>
                  <w:marBottom w:val="0"/>
                  <w:divBdr>
                    <w:top w:val="none" w:sz="0" w:space="0" w:color="auto"/>
                    <w:left w:val="none" w:sz="0" w:space="0" w:color="auto"/>
                    <w:bottom w:val="none" w:sz="0" w:space="0" w:color="auto"/>
                    <w:right w:val="none" w:sz="0" w:space="0" w:color="auto"/>
                  </w:divBdr>
                  <w:divsChild>
                    <w:div w:id="186058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21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072486">
      <w:bodyDiv w:val="1"/>
      <w:marLeft w:val="0"/>
      <w:marRight w:val="0"/>
      <w:marTop w:val="0"/>
      <w:marBottom w:val="0"/>
      <w:divBdr>
        <w:top w:val="none" w:sz="0" w:space="0" w:color="auto"/>
        <w:left w:val="none" w:sz="0" w:space="0" w:color="auto"/>
        <w:bottom w:val="none" w:sz="0" w:space="0" w:color="auto"/>
        <w:right w:val="none" w:sz="0" w:space="0" w:color="auto"/>
      </w:divBdr>
    </w:div>
    <w:div w:id="1859539903">
      <w:bodyDiv w:val="1"/>
      <w:marLeft w:val="0"/>
      <w:marRight w:val="0"/>
      <w:marTop w:val="0"/>
      <w:marBottom w:val="0"/>
      <w:divBdr>
        <w:top w:val="none" w:sz="0" w:space="0" w:color="auto"/>
        <w:left w:val="none" w:sz="0" w:space="0" w:color="auto"/>
        <w:bottom w:val="none" w:sz="0" w:space="0" w:color="auto"/>
        <w:right w:val="none" w:sz="0" w:space="0" w:color="auto"/>
      </w:divBdr>
    </w:div>
    <w:div w:id="1861771014">
      <w:bodyDiv w:val="1"/>
      <w:marLeft w:val="0"/>
      <w:marRight w:val="0"/>
      <w:marTop w:val="0"/>
      <w:marBottom w:val="0"/>
      <w:divBdr>
        <w:top w:val="none" w:sz="0" w:space="0" w:color="auto"/>
        <w:left w:val="none" w:sz="0" w:space="0" w:color="auto"/>
        <w:bottom w:val="none" w:sz="0" w:space="0" w:color="auto"/>
        <w:right w:val="none" w:sz="0" w:space="0" w:color="auto"/>
      </w:divBdr>
    </w:div>
    <w:div w:id="1862622184">
      <w:bodyDiv w:val="1"/>
      <w:marLeft w:val="0"/>
      <w:marRight w:val="0"/>
      <w:marTop w:val="0"/>
      <w:marBottom w:val="0"/>
      <w:divBdr>
        <w:top w:val="none" w:sz="0" w:space="0" w:color="auto"/>
        <w:left w:val="none" w:sz="0" w:space="0" w:color="auto"/>
        <w:bottom w:val="none" w:sz="0" w:space="0" w:color="auto"/>
        <w:right w:val="none" w:sz="0" w:space="0" w:color="auto"/>
      </w:divBdr>
    </w:div>
    <w:div w:id="1862933163">
      <w:bodyDiv w:val="1"/>
      <w:marLeft w:val="0"/>
      <w:marRight w:val="0"/>
      <w:marTop w:val="0"/>
      <w:marBottom w:val="0"/>
      <w:divBdr>
        <w:top w:val="none" w:sz="0" w:space="0" w:color="auto"/>
        <w:left w:val="none" w:sz="0" w:space="0" w:color="auto"/>
        <w:bottom w:val="none" w:sz="0" w:space="0" w:color="auto"/>
        <w:right w:val="none" w:sz="0" w:space="0" w:color="auto"/>
      </w:divBdr>
    </w:div>
    <w:div w:id="1871340092">
      <w:bodyDiv w:val="1"/>
      <w:marLeft w:val="0"/>
      <w:marRight w:val="0"/>
      <w:marTop w:val="0"/>
      <w:marBottom w:val="0"/>
      <w:divBdr>
        <w:top w:val="none" w:sz="0" w:space="0" w:color="auto"/>
        <w:left w:val="none" w:sz="0" w:space="0" w:color="auto"/>
        <w:bottom w:val="none" w:sz="0" w:space="0" w:color="auto"/>
        <w:right w:val="none" w:sz="0" w:space="0" w:color="auto"/>
      </w:divBdr>
      <w:divsChild>
        <w:div w:id="1275746555">
          <w:marLeft w:val="0"/>
          <w:marRight w:val="0"/>
          <w:marTop w:val="0"/>
          <w:marBottom w:val="0"/>
          <w:divBdr>
            <w:top w:val="none" w:sz="0" w:space="0" w:color="auto"/>
            <w:left w:val="none" w:sz="0" w:space="0" w:color="auto"/>
            <w:bottom w:val="none" w:sz="0" w:space="0" w:color="auto"/>
            <w:right w:val="none" w:sz="0" w:space="0" w:color="auto"/>
          </w:divBdr>
        </w:div>
        <w:div w:id="80640035">
          <w:marLeft w:val="0"/>
          <w:marRight w:val="0"/>
          <w:marTop w:val="0"/>
          <w:marBottom w:val="0"/>
          <w:divBdr>
            <w:top w:val="none" w:sz="0" w:space="0" w:color="auto"/>
            <w:left w:val="none" w:sz="0" w:space="0" w:color="auto"/>
            <w:bottom w:val="none" w:sz="0" w:space="0" w:color="auto"/>
            <w:right w:val="none" w:sz="0" w:space="0" w:color="auto"/>
          </w:divBdr>
          <w:divsChild>
            <w:div w:id="629435202">
              <w:marLeft w:val="0"/>
              <w:marRight w:val="0"/>
              <w:marTop w:val="0"/>
              <w:marBottom w:val="0"/>
              <w:divBdr>
                <w:top w:val="none" w:sz="0" w:space="0" w:color="auto"/>
                <w:left w:val="none" w:sz="0" w:space="0" w:color="auto"/>
                <w:bottom w:val="none" w:sz="0" w:space="0" w:color="auto"/>
                <w:right w:val="none" w:sz="0" w:space="0" w:color="auto"/>
              </w:divBdr>
            </w:div>
            <w:div w:id="1880314331">
              <w:marLeft w:val="0"/>
              <w:marRight w:val="0"/>
              <w:marTop w:val="0"/>
              <w:marBottom w:val="0"/>
              <w:divBdr>
                <w:top w:val="none" w:sz="0" w:space="0" w:color="auto"/>
                <w:left w:val="none" w:sz="0" w:space="0" w:color="auto"/>
                <w:bottom w:val="none" w:sz="0" w:space="0" w:color="auto"/>
                <w:right w:val="none" w:sz="0" w:space="0" w:color="auto"/>
              </w:divBdr>
              <w:divsChild>
                <w:div w:id="814683163">
                  <w:marLeft w:val="0"/>
                  <w:marRight w:val="0"/>
                  <w:marTop w:val="0"/>
                  <w:marBottom w:val="0"/>
                  <w:divBdr>
                    <w:top w:val="none" w:sz="0" w:space="0" w:color="auto"/>
                    <w:left w:val="none" w:sz="0" w:space="0" w:color="auto"/>
                    <w:bottom w:val="none" w:sz="0" w:space="0" w:color="auto"/>
                    <w:right w:val="none" w:sz="0" w:space="0" w:color="auto"/>
                  </w:divBdr>
                  <w:divsChild>
                    <w:div w:id="162434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4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807849">
      <w:bodyDiv w:val="1"/>
      <w:marLeft w:val="0"/>
      <w:marRight w:val="0"/>
      <w:marTop w:val="0"/>
      <w:marBottom w:val="0"/>
      <w:divBdr>
        <w:top w:val="none" w:sz="0" w:space="0" w:color="auto"/>
        <w:left w:val="none" w:sz="0" w:space="0" w:color="auto"/>
        <w:bottom w:val="none" w:sz="0" w:space="0" w:color="auto"/>
        <w:right w:val="none" w:sz="0" w:space="0" w:color="auto"/>
      </w:divBdr>
      <w:divsChild>
        <w:div w:id="1516115361">
          <w:marLeft w:val="0"/>
          <w:marRight w:val="0"/>
          <w:marTop w:val="0"/>
          <w:marBottom w:val="0"/>
          <w:divBdr>
            <w:top w:val="none" w:sz="0" w:space="0" w:color="auto"/>
            <w:left w:val="none" w:sz="0" w:space="0" w:color="auto"/>
            <w:bottom w:val="none" w:sz="0" w:space="0" w:color="auto"/>
            <w:right w:val="none" w:sz="0" w:space="0" w:color="auto"/>
          </w:divBdr>
        </w:div>
        <w:div w:id="1212116472">
          <w:marLeft w:val="0"/>
          <w:marRight w:val="0"/>
          <w:marTop w:val="0"/>
          <w:marBottom w:val="0"/>
          <w:divBdr>
            <w:top w:val="none" w:sz="0" w:space="0" w:color="auto"/>
            <w:left w:val="none" w:sz="0" w:space="0" w:color="auto"/>
            <w:bottom w:val="none" w:sz="0" w:space="0" w:color="auto"/>
            <w:right w:val="none" w:sz="0" w:space="0" w:color="auto"/>
          </w:divBdr>
          <w:divsChild>
            <w:div w:id="603922486">
              <w:marLeft w:val="0"/>
              <w:marRight w:val="0"/>
              <w:marTop w:val="0"/>
              <w:marBottom w:val="0"/>
              <w:divBdr>
                <w:top w:val="none" w:sz="0" w:space="0" w:color="auto"/>
                <w:left w:val="none" w:sz="0" w:space="0" w:color="auto"/>
                <w:bottom w:val="none" w:sz="0" w:space="0" w:color="auto"/>
                <w:right w:val="none" w:sz="0" w:space="0" w:color="auto"/>
              </w:divBdr>
              <w:divsChild>
                <w:div w:id="582757567">
                  <w:marLeft w:val="0"/>
                  <w:marRight w:val="0"/>
                  <w:marTop w:val="0"/>
                  <w:marBottom w:val="0"/>
                  <w:divBdr>
                    <w:top w:val="none" w:sz="0" w:space="0" w:color="auto"/>
                    <w:left w:val="none" w:sz="0" w:space="0" w:color="auto"/>
                    <w:bottom w:val="none" w:sz="0" w:space="0" w:color="auto"/>
                    <w:right w:val="none" w:sz="0" w:space="0" w:color="auto"/>
                  </w:divBdr>
                  <w:divsChild>
                    <w:div w:id="1499273002">
                      <w:marLeft w:val="0"/>
                      <w:marRight w:val="0"/>
                      <w:marTop w:val="0"/>
                      <w:marBottom w:val="0"/>
                      <w:divBdr>
                        <w:top w:val="none" w:sz="0" w:space="0" w:color="auto"/>
                        <w:left w:val="none" w:sz="0" w:space="0" w:color="auto"/>
                        <w:bottom w:val="none" w:sz="0" w:space="0" w:color="auto"/>
                        <w:right w:val="none" w:sz="0" w:space="0" w:color="auto"/>
                      </w:divBdr>
                      <w:divsChild>
                        <w:div w:id="1618639723">
                          <w:marLeft w:val="0"/>
                          <w:marRight w:val="0"/>
                          <w:marTop w:val="0"/>
                          <w:marBottom w:val="0"/>
                          <w:divBdr>
                            <w:top w:val="none" w:sz="0" w:space="0" w:color="auto"/>
                            <w:left w:val="none" w:sz="0" w:space="0" w:color="auto"/>
                            <w:bottom w:val="none" w:sz="0" w:space="0" w:color="auto"/>
                            <w:right w:val="none" w:sz="0" w:space="0" w:color="auto"/>
                          </w:divBdr>
                        </w:div>
                        <w:div w:id="691227530">
                          <w:marLeft w:val="0"/>
                          <w:marRight w:val="0"/>
                          <w:marTop w:val="0"/>
                          <w:marBottom w:val="0"/>
                          <w:divBdr>
                            <w:top w:val="none" w:sz="0" w:space="0" w:color="auto"/>
                            <w:left w:val="none" w:sz="0" w:space="0" w:color="auto"/>
                            <w:bottom w:val="none" w:sz="0" w:space="0" w:color="auto"/>
                            <w:right w:val="none" w:sz="0" w:space="0" w:color="auto"/>
                          </w:divBdr>
                          <w:divsChild>
                            <w:div w:id="1307319242">
                              <w:marLeft w:val="0"/>
                              <w:marRight w:val="0"/>
                              <w:marTop w:val="0"/>
                              <w:marBottom w:val="0"/>
                              <w:divBdr>
                                <w:top w:val="none" w:sz="0" w:space="0" w:color="auto"/>
                                <w:left w:val="none" w:sz="0" w:space="0" w:color="auto"/>
                                <w:bottom w:val="none" w:sz="0" w:space="0" w:color="auto"/>
                                <w:right w:val="none" w:sz="0" w:space="0" w:color="auto"/>
                              </w:divBdr>
                              <w:divsChild>
                                <w:div w:id="141559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82875">
                          <w:marLeft w:val="0"/>
                          <w:marRight w:val="0"/>
                          <w:marTop w:val="0"/>
                          <w:marBottom w:val="0"/>
                          <w:divBdr>
                            <w:top w:val="none" w:sz="0" w:space="0" w:color="auto"/>
                            <w:left w:val="none" w:sz="0" w:space="0" w:color="auto"/>
                            <w:bottom w:val="none" w:sz="0" w:space="0" w:color="auto"/>
                            <w:right w:val="none" w:sz="0" w:space="0" w:color="auto"/>
                          </w:divBdr>
                        </w:div>
                      </w:divsChild>
                    </w:div>
                    <w:div w:id="334646790">
                      <w:marLeft w:val="0"/>
                      <w:marRight w:val="0"/>
                      <w:marTop w:val="0"/>
                      <w:marBottom w:val="0"/>
                      <w:divBdr>
                        <w:top w:val="none" w:sz="0" w:space="0" w:color="auto"/>
                        <w:left w:val="none" w:sz="0" w:space="0" w:color="auto"/>
                        <w:bottom w:val="none" w:sz="0" w:space="0" w:color="auto"/>
                        <w:right w:val="none" w:sz="0" w:space="0" w:color="auto"/>
                      </w:divBdr>
                      <w:divsChild>
                        <w:div w:id="895822567">
                          <w:marLeft w:val="0"/>
                          <w:marRight w:val="0"/>
                          <w:marTop w:val="0"/>
                          <w:marBottom w:val="0"/>
                          <w:divBdr>
                            <w:top w:val="none" w:sz="0" w:space="0" w:color="auto"/>
                            <w:left w:val="none" w:sz="0" w:space="0" w:color="auto"/>
                            <w:bottom w:val="none" w:sz="0" w:space="0" w:color="auto"/>
                            <w:right w:val="none" w:sz="0" w:space="0" w:color="auto"/>
                          </w:divBdr>
                        </w:div>
                        <w:div w:id="1035540961">
                          <w:marLeft w:val="0"/>
                          <w:marRight w:val="0"/>
                          <w:marTop w:val="0"/>
                          <w:marBottom w:val="0"/>
                          <w:divBdr>
                            <w:top w:val="none" w:sz="0" w:space="0" w:color="auto"/>
                            <w:left w:val="none" w:sz="0" w:space="0" w:color="auto"/>
                            <w:bottom w:val="none" w:sz="0" w:space="0" w:color="auto"/>
                            <w:right w:val="none" w:sz="0" w:space="0" w:color="auto"/>
                          </w:divBdr>
                          <w:divsChild>
                            <w:div w:id="791705640">
                              <w:marLeft w:val="0"/>
                              <w:marRight w:val="0"/>
                              <w:marTop w:val="0"/>
                              <w:marBottom w:val="0"/>
                              <w:divBdr>
                                <w:top w:val="none" w:sz="0" w:space="0" w:color="auto"/>
                                <w:left w:val="none" w:sz="0" w:space="0" w:color="auto"/>
                                <w:bottom w:val="none" w:sz="0" w:space="0" w:color="auto"/>
                                <w:right w:val="none" w:sz="0" w:space="0" w:color="auto"/>
                              </w:divBdr>
                              <w:divsChild>
                                <w:div w:id="176488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736847">
                          <w:marLeft w:val="0"/>
                          <w:marRight w:val="0"/>
                          <w:marTop w:val="0"/>
                          <w:marBottom w:val="0"/>
                          <w:divBdr>
                            <w:top w:val="none" w:sz="0" w:space="0" w:color="auto"/>
                            <w:left w:val="none" w:sz="0" w:space="0" w:color="auto"/>
                            <w:bottom w:val="none" w:sz="0" w:space="0" w:color="auto"/>
                            <w:right w:val="none" w:sz="0" w:space="0" w:color="auto"/>
                          </w:divBdr>
                        </w:div>
                      </w:divsChild>
                    </w:div>
                    <w:div w:id="425344475">
                      <w:marLeft w:val="0"/>
                      <w:marRight w:val="0"/>
                      <w:marTop w:val="0"/>
                      <w:marBottom w:val="0"/>
                      <w:divBdr>
                        <w:top w:val="none" w:sz="0" w:space="0" w:color="auto"/>
                        <w:left w:val="none" w:sz="0" w:space="0" w:color="auto"/>
                        <w:bottom w:val="none" w:sz="0" w:space="0" w:color="auto"/>
                        <w:right w:val="none" w:sz="0" w:space="0" w:color="auto"/>
                      </w:divBdr>
                      <w:divsChild>
                        <w:div w:id="1633748194">
                          <w:marLeft w:val="0"/>
                          <w:marRight w:val="0"/>
                          <w:marTop w:val="0"/>
                          <w:marBottom w:val="0"/>
                          <w:divBdr>
                            <w:top w:val="none" w:sz="0" w:space="0" w:color="auto"/>
                            <w:left w:val="none" w:sz="0" w:space="0" w:color="auto"/>
                            <w:bottom w:val="none" w:sz="0" w:space="0" w:color="auto"/>
                            <w:right w:val="none" w:sz="0" w:space="0" w:color="auto"/>
                          </w:divBdr>
                        </w:div>
                        <w:div w:id="2024281462">
                          <w:marLeft w:val="0"/>
                          <w:marRight w:val="0"/>
                          <w:marTop w:val="0"/>
                          <w:marBottom w:val="0"/>
                          <w:divBdr>
                            <w:top w:val="none" w:sz="0" w:space="0" w:color="auto"/>
                            <w:left w:val="none" w:sz="0" w:space="0" w:color="auto"/>
                            <w:bottom w:val="none" w:sz="0" w:space="0" w:color="auto"/>
                            <w:right w:val="none" w:sz="0" w:space="0" w:color="auto"/>
                          </w:divBdr>
                          <w:divsChild>
                            <w:div w:id="803155828">
                              <w:marLeft w:val="0"/>
                              <w:marRight w:val="0"/>
                              <w:marTop w:val="0"/>
                              <w:marBottom w:val="0"/>
                              <w:divBdr>
                                <w:top w:val="none" w:sz="0" w:space="0" w:color="auto"/>
                                <w:left w:val="none" w:sz="0" w:space="0" w:color="auto"/>
                                <w:bottom w:val="none" w:sz="0" w:space="0" w:color="auto"/>
                                <w:right w:val="none" w:sz="0" w:space="0" w:color="auto"/>
                              </w:divBdr>
                              <w:divsChild>
                                <w:div w:id="183160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441437">
                          <w:marLeft w:val="0"/>
                          <w:marRight w:val="0"/>
                          <w:marTop w:val="0"/>
                          <w:marBottom w:val="0"/>
                          <w:divBdr>
                            <w:top w:val="none" w:sz="0" w:space="0" w:color="auto"/>
                            <w:left w:val="none" w:sz="0" w:space="0" w:color="auto"/>
                            <w:bottom w:val="none" w:sz="0" w:space="0" w:color="auto"/>
                            <w:right w:val="none" w:sz="0" w:space="0" w:color="auto"/>
                          </w:divBdr>
                        </w:div>
                      </w:divsChild>
                    </w:div>
                    <w:div w:id="1943876440">
                      <w:marLeft w:val="0"/>
                      <w:marRight w:val="0"/>
                      <w:marTop w:val="0"/>
                      <w:marBottom w:val="0"/>
                      <w:divBdr>
                        <w:top w:val="none" w:sz="0" w:space="0" w:color="auto"/>
                        <w:left w:val="none" w:sz="0" w:space="0" w:color="auto"/>
                        <w:bottom w:val="none" w:sz="0" w:space="0" w:color="auto"/>
                        <w:right w:val="none" w:sz="0" w:space="0" w:color="auto"/>
                      </w:divBdr>
                      <w:divsChild>
                        <w:div w:id="507599623">
                          <w:marLeft w:val="0"/>
                          <w:marRight w:val="0"/>
                          <w:marTop w:val="0"/>
                          <w:marBottom w:val="0"/>
                          <w:divBdr>
                            <w:top w:val="none" w:sz="0" w:space="0" w:color="auto"/>
                            <w:left w:val="none" w:sz="0" w:space="0" w:color="auto"/>
                            <w:bottom w:val="none" w:sz="0" w:space="0" w:color="auto"/>
                            <w:right w:val="none" w:sz="0" w:space="0" w:color="auto"/>
                          </w:divBdr>
                        </w:div>
                        <w:div w:id="250820149">
                          <w:marLeft w:val="0"/>
                          <w:marRight w:val="0"/>
                          <w:marTop w:val="0"/>
                          <w:marBottom w:val="0"/>
                          <w:divBdr>
                            <w:top w:val="none" w:sz="0" w:space="0" w:color="auto"/>
                            <w:left w:val="none" w:sz="0" w:space="0" w:color="auto"/>
                            <w:bottom w:val="none" w:sz="0" w:space="0" w:color="auto"/>
                            <w:right w:val="none" w:sz="0" w:space="0" w:color="auto"/>
                          </w:divBdr>
                          <w:divsChild>
                            <w:div w:id="861359613">
                              <w:marLeft w:val="0"/>
                              <w:marRight w:val="0"/>
                              <w:marTop w:val="0"/>
                              <w:marBottom w:val="0"/>
                              <w:divBdr>
                                <w:top w:val="none" w:sz="0" w:space="0" w:color="auto"/>
                                <w:left w:val="none" w:sz="0" w:space="0" w:color="auto"/>
                                <w:bottom w:val="none" w:sz="0" w:space="0" w:color="auto"/>
                                <w:right w:val="none" w:sz="0" w:space="0" w:color="auto"/>
                              </w:divBdr>
                              <w:divsChild>
                                <w:div w:id="105049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89611">
                          <w:marLeft w:val="0"/>
                          <w:marRight w:val="0"/>
                          <w:marTop w:val="0"/>
                          <w:marBottom w:val="0"/>
                          <w:divBdr>
                            <w:top w:val="none" w:sz="0" w:space="0" w:color="auto"/>
                            <w:left w:val="none" w:sz="0" w:space="0" w:color="auto"/>
                            <w:bottom w:val="none" w:sz="0" w:space="0" w:color="auto"/>
                            <w:right w:val="none" w:sz="0" w:space="0" w:color="auto"/>
                          </w:divBdr>
                        </w:div>
                      </w:divsChild>
                    </w:div>
                    <w:div w:id="1505317086">
                      <w:marLeft w:val="0"/>
                      <w:marRight w:val="0"/>
                      <w:marTop w:val="0"/>
                      <w:marBottom w:val="0"/>
                      <w:divBdr>
                        <w:top w:val="none" w:sz="0" w:space="0" w:color="auto"/>
                        <w:left w:val="none" w:sz="0" w:space="0" w:color="auto"/>
                        <w:bottom w:val="none" w:sz="0" w:space="0" w:color="auto"/>
                        <w:right w:val="none" w:sz="0" w:space="0" w:color="auto"/>
                      </w:divBdr>
                      <w:divsChild>
                        <w:div w:id="1118450046">
                          <w:marLeft w:val="0"/>
                          <w:marRight w:val="0"/>
                          <w:marTop w:val="0"/>
                          <w:marBottom w:val="0"/>
                          <w:divBdr>
                            <w:top w:val="none" w:sz="0" w:space="0" w:color="auto"/>
                            <w:left w:val="none" w:sz="0" w:space="0" w:color="auto"/>
                            <w:bottom w:val="none" w:sz="0" w:space="0" w:color="auto"/>
                            <w:right w:val="none" w:sz="0" w:space="0" w:color="auto"/>
                          </w:divBdr>
                        </w:div>
                        <w:div w:id="871959692">
                          <w:marLeft w:val="0"/>
                          <w:marRight w:val="0"/>
                          <w:marTop w:val="0"/>
                          <w:marBottom w:val="0"/>
                          <w:divBdr>
                            <w:top w:val="none" w:sz="0" w:space="0" w:color="auto"/>
                            <w:left w:val="none" w:sz="0" w:space="0" w:color="auto"/>
                            <w:bottom w:val="none" w:sz="0" w:space="0" w:color="auto"/>
                            <w:right w:val="none" w:sz="0" w:space="0" w:color="auto"/>
                          </w:divBdr>
                          <w:divsChild>
                            <w:div w:id="1183323953">
                              <w:marLeft w:val="0"/>
                              <w:marRight w:val="0"/>
                              <w:marTop w:val="0"/>
                              <w:marBottom w:val="0"/>
                              <w:divBdr>
                                <w:top w:val="none" w:sz="0" w:space="0" w:color="auto"/>
                                <w:left w:val="none" w:sz="0" w:space="0" w:color="auto"/>
                                <w:bottom w:val="none" w:sz="0" w:space="0" w:color="auto"/>
                                <w:right w:val="none" w:sz="0" w:space="0" w:color="auto"/>
                              </w:divBdr>
                              <w:divsChild>
                                <w:div w:id="113209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893807">
                          <w:marLeft w:val="0"/>
                          <w:marRight w:val="0"/>
                          <w:marTop w:val="0"/>
                          <w:marBottom w:val="0"/>
                          <w:divBdr>
                            <w:top w:val="none" w:sz="0" w:space="0" w:color="auto"/>
                            <w:left w:val="none" w:sz="0" w:space="0" w:color="auto"/>
                            <w:bottom w:val="none" w:sz="0" w:space="0" w:color="auto"/>
                            <w:right w:val="none" w:sz="0" w:space="0" w:color="auto"/>
                          </w:divBdr>
                        </w:div>
                      </w:divsChild>
                    </w:div>
                    <w:div w:id="420374276">
                      <w:marLeft w:val="0"/>
                      <w:marRight w:val="0"/>
                      <w:marTop w:val="0"/>
                      <w:marBottom w:val="0"/>
                      <w:divBdr>
                        <w:top w:val="none" w:sz="0" w:space="0" w:color="auto"/>
                        <w:left w:val="none" w:sz="0" w:space="0" w:color="auto"/>
                        <w:bottom w:val="none" w:sz="0" w:space="0" w:color="auto"/>
                        <w:right w:val="none" w:sz="0" w:space="0" w:color="auto"/>
                      </w:divBdr>
                      <w:divsChild>
                        <w:div w:id="1907298030">
                          <w:marLeft w:val="0"/>
                          <w:marRight w:val="0"/>
                          <w:marTop w:val="0"/>
                          <w:marBottom w:val="0"/>
                          <w:divBdr>
                            <w:top w:val="none" w:sz="0" w:space="0" w:color="auto"/>
                            <w:left w:val="none" w:sz="0" w:space="0" w:color="auto"/>
                            <w:bottom w:val="none" w:sz="0" w:space="0" w:color="auto"/>
                            <w:right w:val="none" w:sz="0" w:space="0" w:color="auto"/>
                          </w:divBdr>
                        </w:div>
                        <w:div w:id="355929563">
                          <w:marLeft w:val="0"/>
                          <w:marRight w:val="0"/>
                          <w:marTop w:val="0"/>
                          <w:marBottom w:val="0"/>
                          <w:divBdr>
                            <w:top w:val="none" w:sz="0" w:space="0" w:color="auto"/>
                            <w:left w:val="none" w:sz="0" w:space="0" w:color="auto"/>
                            <w:bottom w:val="none" w:sz="0" w:space="0" w:color="auto"/>
                            <w:right w:val="none" w:sz="0" w:space="0" w:color="auto"/>
                          </w:divBdr>
                          <w:divsChild>
                            <w:div w:id="989096110">
                              <w:marLeft w:val="0"/>
                              <w:marRight w:val="0"/>
                              <w:marTop w:val="0"/>
                              <w:marBottom w:val="0"/>
                              <w:divBdr>
                                <w:top w:val="none" w:sz="0" w:space="0" w:color="auto"/>
                                <w:left w:val="none" w:sz="0" w:space="0" w:color="auto"/>
                                <w:bottom w:val="none" w:sz="0" w:space="0" w:color="auto"/>
                                <w:right w:val="none" w:sz="0" w:space="0" w:color="auto"/>
                              </w:divBdr>
                              <w:divsChild>
                                <w:div w:id="130615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543185">
                          <w:marLeft w:val="0"/>
                          <w:marRight w:val="0"/>
                          <w:marTop w:val="0"/>
                          <w:marBottom w:val="0"/>
                          <w:divBdr>
                            <w:top w:val="none" w:sz="0" w:space="0" w:color="auto"/>
                            <w:left w:val="none" w:sz="0" w:space="0" w:color="auto"/>
                            <w:bottom w:val="none" w:sz="0" w:space="0" w:color="auto"/>
                            <w:right w:val="none" w:sz="0" w:space="0" w:color="auto"/>
                          </w:divBdr>
                        </w:div>
                      </w:divsChild>
                    </w:div>
                    <w:div w:id="1394547361">
                      <w:marLeft w:val="0"/>
                      <w:marRight w:val="0"/>
                      <w:marTop w:val="0"/>
                      <w:marBottom w:val="0"/>
                      <w:divBdr>
                        <w:top w:val="none" w:sz="0" w:space="0" w:color="auto"/>
                        <w:left w:val="none" w:sz="0" w:space="0" w:color="auto"/>
                        <w:bottom w:val="none" w:sz="0" w:space="0" w:color="auto"/>
                        <w:right w:val="none" w:sz="0" w:space="0" w:color="auto"/>
                      </w:divBdr>
                      <w:divsChild>
                        <w:div w:id="792748721">
                          <w:marLeft w:val="0"/>
                          <w:marRight w:val="0"/>
                          <w:marTop w:val="0"/>
                          <w:marBottom w:val="0"/>
                          <w:divBdr>
                            <w:top w:val="none" w:sz="0" w:space="0" w:color="auto"/>
                            <w:left w:val="none" w:sz="0" w:space="0" w:color="auto"/>
                            <w:bottom w:val="none" w:sz="0" w:space="0" w:color="auto"/>
                            <w:right w:val="none" w:sz="0" w:space="0" w:color="auto"/>
                          </w:divBdr>
                        </w:div>
                        <w:div w:id="113987683">
                          <w:marLeft w:val="0"/>
                          <w:marRight w:val="0"/>
                          <w:marTop w:val="0"/>
                          <w:marBottom w:val="0"/>
                          <w:divBdr>
                            <w:top w:val="none" w:sz="0" w:space="0" w:color="auto"/>
                            <w:left w:val="none" w:sz="0" w:space="0" w:color="auto"/>
                            <w:bottom w:val="none" w:sz="0" w:space="0" w:color="auto"/>
                            <w:right w:val="none" w:sz="0" w:space="0" w:color="auto"/>
                          </w:divBdr>
                          <w:divsChild>
                            <w:div w:id="977150805">
                              <w:marLeft w:val="0"/>
                              <w:marRight w:val="0"/>
                              <w:marTop w:val="0"/>
                              <w:marBottom w:val="0"/>
                              <w:divBdr>
                                <w:top w:val="none" w:sz="0" w:space="0" w:color="auto"/>
                                <w:left w:val="none" w:sz="0" w:space="0" w:color="auto"/>
                                <w:bottom w:val="none" w:sz="0" w:space="0" w:color="auto"/>
                                <w:right w:val="none" w:sz="0" w:space="0" w:color="auto"/>
                              </w:divBdr>
                              <w:divsChild>
                                <w:div w:id="127139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7450">
                          <w:marLeft w:val="0"/>
                          <w:marRight w:val="0"/>
                          <w:marTop w:val="0"/>
                          <w:marBottom w:val="0"/>
                          <w:divBdr>
                            <w:top w:val="none" w:sz="0" w:space="0" w:color="auto"/>
                            <w:left w:val="none" w:sz="0" w:space="0" w:color="auto"/>
                            <w:bottom w:val="none" w:sz="0" w:space="0" w:color="auto"/>
                            <w:right w:val="none" w:sz="0" w:space="0" w:color="auto"/>
                          </w:divBdr>
                        </w:div>
                      </w:divsChild>
                    </w:div>
                    <w:div w:id="1988050255">
                      <w:marLeft w:val="0"/>
                      <w:marRight w:val="0"/>
                      <w:marTop w:val="0"/>
                      <w:marBottom w:val="0"/>
                      <w:divBdr>
                        <w:top w:val="none" w:sz="0" w:space="0" w:color="auto"/>
                        <w:left w:val="none" w:sz="0" w:space="0" w:color="auto"/>
                        <w:bottom w:val="none" w:sz="0" w:space="0" w:color="auto"/>
                        <w:right w:val="none" w:sz="0" w:space="0" w:color="auto"/>
                      </w:divBdr>
                      <w:divsChild>
                        <w:div w:id="372120331">
                          <w:marLeft w:val="0"/>
                          <w:marRight w:val="0"/>
                          <w:marTop w:val="0"/>
                          <w:marBottom w:val="0"/>
                          <w:divBdr>
                            <w:top w:val="none" w:sz="0" w:space="0" w:color="auto"/>
                            <w:left w:val="none" w:sz="0" w:space="0" w:color="auto"/>
                            <w:bottom w:val="none" w:sz="0" w:space="0" w:color="auto"/>
                            <w:right w:val="none" w:sz="0" w:space="0" w:color="auto"/>
                          </w:divBdr>
                        </w:div>
                        <w:div w:id="1464227895">
                          <w:marLeft w:val="0"/>
                          <w:marRight w:val="0"/>
                          <w:marTop w:val="0"/>
                          <w:marBottom w:val="0"/>
                          <w:divBdr>
                            <w:top w:val="none" w:sz="0" w:space="0" w:color="auto"/>
                            <w:left w:val="none" w:sz="0" w:space="0" w:color="auto"/>
                            <w:bottom w:val="none" w:sz="0" w:space="0" w:color="auto"/>
                            <w:right w:val="none" w:sz="0" w:space="0" w:color="auto"/>
                          </w:divBdr>
                          <w:divsChild>
                            <w:div w:id="349576076">
                              <w:marLeft w:val="0"/>
                              <w:marRight w:val="0"/>
                              <w:marTop w:val="0"/>
                              <w:marBottom w:val="0"/>
                              <w:divBdr>
                                <w:top w:val="none" w:sz="0" w:space="0" w:color="auto"/>
                                <w:left w:val="none" w:sz="0" w:space="0" w:color="auto"/>
                                <w:bottom w:val="none" w:sz="0" w:space="0" w:color="auto"/>
                                <w:right w:val="none" w:sz="0" w:space="0" w:color="auto"/>
                              </w:divBdr>
                              <w:divsChild>
                                <w:div w:id="18711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943347">
                          <w:marLeft w:val="0"/>
                          <w:marRight w:val="0"/>
                          <w:marTop w:val="0"/>
                          <w:marBottom w:val="0"/>
                          <w:divBdr>
                            <w:top w:val="none" w:sz="0" w:space="0" w:color="auto"/>
                            <w:left w:val="none" w:sz="0" w:space="0" w:color="auto"/>
                            <w:bottom w:val="none" w:sz="0" w:space="0" w:color="auto"/>
                            <w:right w:val="none" w:sz="0" w:space="0" w:color="auto"/>
                          </w:divBdr>
                        </w:div>
                      </w:divsChild>
                    </w:div>
                    <w:div w:id="1155532285">
                      <w:marLeft w:val="0"/>
                      <w:marRight w:val="0"/>
                      <w:marTop w:val="0"/>
                      <w:marBottom w:val="0"/>
                      <w:divBdr>
                        <w:top w:val="none" w:sz="0" w:space="0" w:color="auto"/>
                        <w:left w:val="none" w:sz="0" w:space="0" w:color="auto"/>
                        <w:bottom w:val="none" w:sz="0" w:space="0" w:color="auto"/>
                        <w:right w:val="none" w:sz="0" w:space="0" w:color="auto"/>
                      </w:divBdr>
                      <w:divsChild>
                        <w:div w:id="500509065">
                          <w:marLeft w:val="0"/>
                          <w:marRight w:val="0"/>
                          <w:marTop w:val="0"/>
                          <w:marBottom w:val="0"/>
                          <w:divBdr>
                            <w:top w:val="none" w:sz="0" w:space="0" w:color="auto"/>
                            <w:left w:val="none" w:sz="0" w:space="0" w:color="auto"/>
                            <w:bottom w:val="none" w:sz="0" w:space="0" w:color="auto"/>
                            <w:right w:val="none" w:sz="0" w:space="0" w:color="auto"/>
                          </w:divBdr>
                        </w:div>
                        <w:div w:id="1699159001">
                          <w:marLeft w:val="0"/>
                          <w:marRight w:val="0"/>
                          <w:marTop w:val="0"/>
                          <w:marBottom w:val="0"/>
                          <w:divBdr>
                            <w:top w:val="none" w:sz="0" w:space="0" w:color="auto"/>
                            <w:left w:val="none" w:sz="0" w:space="0" w:color="auto"/>
                            <w:bottom w:val="none" w:sz="0" w:space="0" w:color="auto"/>
                            <w:right w:val="none" w:sz="0" w:space="0" w:color="auto"/>
                          </w:divBdr>
                          <w:divsChild>
                            <w:div w:id="680856419">
                              <w:marLeft w:val="0"/>
                              <w:marRight w:val="0"/>
                              <w:marTop w:val="0"/>
                              <w:marBottom w:val="0"/>
                              <w:divBdr>
                                <w:top w:val="none" w:sz="0" w:space="0" w:color="auto"/>
                                <w:left w:val="none" w:sz="0" w:space="0" w:color="auto"/>
                                <w:bottom w:val="none" w:sz="0" w:space="0" w:color="auto"/>
                                <w:right w:val="none" w:sz="0" w:space="0" w:color="auto"/>
                              </w:divBdr>
                              <w:divsChild>
                                <w:div w:id="21358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050873">
                          <w:marLeft w:val="0"/>
                          <w:marRight w:val="0"/>
                          <w:marTop w:val="0"/>
                          <w:marBottom w:val="0"/>
                          <w:divBdr>
                            <w:top w:val="none" w:sz="0" w:space="0" w:color="auto"/>
                            <w:left w:val="none" w:sz="0" w:space="0" w:color="auto"/>
                            <w:bottom w:val="none" w:sz="0" w:space="0" w:color="auto"/>
                            <w:right w:val="none" w:sz="0" w:space="0" w:color="auto"/>
                          </w:divBdr>
                        </w:div>
                      </w:divsChild>
                    </w:div>
                    <w:div w:id="207648785">
                      <w:marLeft w:val="0"/>
                      <w:marRight w:val="0"/>
                      <w:marTop w:val="0"/>
                      <w:marBottom w:val="0"/>
                      <w:divBdr>
                        <w:top w:val="none" w:sz="0" w:space="0" w:color="auto"/>
                        <w:left w:val="none" w:sz="0" w:space="0" w:color="auto"/>
                        <w:bottom w:val="none" w:sz="0" w:space="0" w:color="auto"/>
                        <w:right w:val="none" w:sz="0" w:space="0" w:color="auto"/>
                      </w:divBdr>
                      <w:divsChild>
                        <w:div w:id="1677460147">
                          <w:marLeft w:val="0"/>
                          <w:marRight w:val="0"/>
                          <w:marTop w:val="0"/>
                          <w:marBottom w:val="0"/>
                          <w:divBdr>
                            <w:top w:val="none" w:sz="0" w:space="0" w:color="auto"/>
                            <w:left w:val="none" w:sz="0" w:space="0" w:color="auto"/>
                            <w:bottom w:val="none" w:sz="0" w:space="0" w:color="auto"/>
                            <w:right w:val="none" w:sz="0" w:space="0" w:color="auto"/>
                          </w:divBdr>
                        </w:div>
                        <w:div w:id="954799224">
                          <w:marLeft w:val="0"/>
                          <w:marRight w:val="0"/>
                          <w:marTop w:val="0"/>
                          <w:marBottom w:val="0"/>
                          <w:divBdr>
                            <w:top w:val="none" w:sz="0" w:space="0" w:color="auto"/>
                            <w:left w:val="none" w:sz="0" w:space="0" w:color="auto"/>
                            <w:bottom w:val="none" w:sz="0" w:space="0" w:color="auto"/>
                            <w:right w:val="none" w:sz="0" w:space="0" w:color="auto"/>
                          </w:divBdr>
                          <w:divsChild>
                            <w:div w:id="1161390479">
                              <w:marLeft w:val="0"/>
                              <w:marRight w:val="0"/>
                              <w:marTop w:val="0"/>
                              <w:marBottom w:val="0"/>
                              <w:divBdr>
                                <w:top w:val="none" w:sz="0" w:space="0" w:color="auto"/>
                                <w:left w:val="none" w:sz="0" w:space="0" w:color="auto"/>
                                <w:bottom w:val="none" w:sz="0" w:space="0" w:color="auto"/>
                                <w:right w:val="none" w:sz="0" w:space="0" w:color="auto"/>
                              </w:divBdr>
                              <w:divsChild>
                                <w:div w:id="53165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700691">
                          <w:marLeft w:val="0"/>
                          <w:marRight w:val="0"/>
                          <w:marTop w:val="0"/>
                          <w:marBottom w:val="0"/>
                          <w:divBdr>
                            <w:top w:val="none" w:sz="0" w:space="0" w:color="auto"/>
                            <w:left w:val="none" w:sz="0" w:space="0" w:color="auto"/>
                            <w:bottom w:val="none" w:sz="0" w:space="0" w:color="auto"/>
                            <w:right w:val="none" w:sz="0" w:space="0" w:color="auto"/>
                          </w:divBdr>
                        </w:div>
                      </w:divsChild>
                    </w:div>
                    <w:div w:id="1165896644">
                      <w:marLeft w:val="0"/>
                      <w:marRight w:val="0"/>
                      <w:marTop w:val="0"/>
                      <w:marBottom w:val="0"/>
                      <w:divBdr>
                        <w:top w:val="none" w:sz="0" w:space="0" w:color="auto"/>
                        <w:left w:val="none" w:sz="0" w:space="0" w:color="auto"/>
                        <w:bottom w:val="none" w:sz="0" w:space="0" w:color="auto"/>
                        <w:right w:val="none" w:sz="0" w:space="0" w:color="auto"/>
                      </w:divBdr>
                      <w:divsChild>
                        <w:div w:id="1145389609">
                          <w:marLeft w:val="0"/>
                          <w:marRight w:val="0"/>
                          <w:marTop w:val="0"/>
                          <w:marBottom w:val="0"/>
                          <w:divBdr>
                            <w:top w:val="none" w:sz="0" w:space="0" w:color="auto"/>
                            <w:left w:val="none" w:sz="0" w:space="0" w:color="auto"/>
                            <w:bottom w:val="none" w:sz="0" w:space="0" w:color="auto"/>
                            <w:right w:val="none" w:sz="0" w:space="0" w:color="auto"/>
                          </w:divBdr>
                        </w:div>
                        <w:div w:id="1765413159">
                          <w:marLeft w:val="0"/>
                          <w:marRight w:val="0"/>
                          <w:marTop w:val="0"/>
                          <w:marBottom w:val="0"/>
                          <w:divBdr>
                            <w:top w:val="none" w:sz="0" w:space="0" w:color="auto"/>
                            <w:left w:val="none" w:sz="0" w:space="0" w:color="auto"/>
                            <w:bottom w:val="none" w:sz="0" w:space="0" w:color="auto"/>
                            <w:right w:val="none" w:sz="0" w:space="0" w:color="auto"/>
                          </w:divBdr>
                          <w:divsChild>
                            <w:div w:id="1286621278">
                              <w:marLeft w:val="0"/>
                              <w:marRight w:val="0"/>
                              <w:marTop w:val="0"/>
                              <w:marBottom w:val="0"/>
                              <w:divBdr>
                                <w:top w:val="none" w:sz="0" w:space="0" w:color="auto"/>
                                <w:left w:val="none" w:sz="0" w:space="0" w:color="auto"/>
                                <w:bottom w:val="none" w:sz="0" w:space="0" w:color="auto"/>
                                <w:right w:val="none" w:sz="0" w:space="0" w:color="auto"/>
                              </w:divBdr>
                              <w:divsChild>
                                <w:div w:id="119191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41227">
                          <w:marLeft w:val="0"/>
                          <w:marRight w:val="0"/>
                          <w:marTop w:val="0"/>
                          <w:marBottom w:val="0"/>
                          <w:divBdr>
                            <w:top w:val="none" w:sz="0" w:space="0" w:color="auto"/>
                            <w:left w:val="none" w:sz="0" w:space="0" w:color="auto"/>
                            <w:bottom w:val="none" w:sz="0" w:space="0" w:color="auto"/>
                            <w:right w:val="none" w:sz="0" w:space="0" w:color="auto"/>
                          </w:divBdr>
                        </w:div>
                      </w:divsChild>
                    </w:div>
                    <w:div w:id="1473594553">
                      <w:marLeft w:val="0"/>
                      <w:marRight w:val="0"/>
                      <w:marTop w:val="0"/>
                      <w:marBottom w:val="0"/>
                      <w:divBdr>
                        <w:top w:val="none" w:sz="0" w:space="0" w:color="auto"/>
                        <w:left w:val="none" w:sz="0" w:space="0" w:color="auto"/>
                        <w:bottom w:val="none" w:sz="0" w:space="0" w:color="auto"/>
                        <w:right w:val="none" w:sz="0" w:space="0" w:color="auto"/>
                      </w:divBdr>
                      <w:divsChild>
                        <w:div w:id="1649094821">
                          <w:marLeft w:val="0"/>
                          <w:marRight w:val="0"/>
                          <w:marTop w:val="0"/>
                          <w:marBottom w:val="0"/>
                          <w:divBdr>
                            <w:top w:val="none" w:sz="0" w:space="0" w:color="auto"/>
                            <w:left w:val="none" w:sz="0" w:space="0" w:color="auto"/>
                            <w:bottom w:val="none" w:sz="0" w:space="0" w:color="auto"/>
                            <w:right w:val="none" w:sz="0" w:space="0" w:color="auto"/>
                          </w:divBdr>
                        </w:div>
                        <w:div w:id="1288506662">
                          <w:marLeft w:val="0"/>
                          <w:marRight w:val="0"/>
                          <w:marTop w:val="0"/>
                          <w:marBottom w:val="0"/>
                          <w:divBdr>
                            <w:top w:val="none" w:sz="0" w:space="0" w:color="auto"/>
                            <w:left w:val="none" w:sz="0" w:space="0" w:color="auto"/>
                            <w:bottom w:val="none" w:sz="0" w:space="0" w:color="auto"/>
                            <w:right w:val="none" w:sz="0" w:space="0" w:color="auto"/>
                          </w:divBdr>
                          <w:divsChild>
                            <w:div w:id="1180512778">
                              <w:marLeft w:val="0"/>
                              <w:marRight w:val="0"/>
                              <w:marTop w:val="0"/>
                              <w:marBottom w:val="0"/>
                              <w:divBdr>
                                <w:top w:val="none" w:sz="0" w:space="0" w:color="auto"/>
                                <w:left w:val="none" w:sz="0" w:space="0" w:color="auto"/>
                                <w:bottom w:val="none" w:sz="0" w:space="0" w:color="auto"/>
                                <w:right w:val="none" w:sz="0" w:space="0" w:color="auto"/>
                              </w:divBdr>
                              <w:divsChild>
                                <w:div w:id="84405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658289">
                          <w:marLeft w:val="0"/>
                          <w:marRight w:val="0"/>
                          <w:marTop w:val="0"/>
                          <w:marBottom w:val="0"/>
                          <w:divBdr>
                            <w:top w:val="none" w:sz="0" w:space="0" w:color="auto"/>
                            <w:left w:val="none" w:sz="0" w:space="0" w:color="auto"/>
                            <w:bottom w:val="none" w:sz="0" w:space="0" w:color="auto"/>
                            <w:right w:val="none" w:sz="0" w:space="0" w:color="auto"/>
                          </w:divBdr>
                        </w:div>
                      </w:divsChild>
                    </w:div>
                    <w:div w:id="1352223388">
                      <w:marLeft w:val="0"/>
                      <w:marRight w:val="0"/>
                      <w:marTop w:val="0"/>
                      <w:marBottom w:val="0"/>
                      <w:divBdr>
                        <w:top w:val="none" w:sz="0" w:space="0" w:color="auto"/>
                        <w:left w:val="none" w:sz="0" w:space="0" w:color="auto"/>
                        <w:bottom w:val="none" w:sz="0" w:space="0" w:color="auto"/>
                        <w:right w:val="none" w:sz="0" w:space="0" w:color="auto"/>
                      </w:divBdr>
                      <w:divsChild>
                        <w:div w:id="51200193">
                          <w:marLeft w:val="0"/>
                          <w:marRight w:val="0"/>
                          <w:marTop w:val="0"/>
                          <w:marBottom w:val="0"/>
                          <w:divBdr>
                            <w:top w:val="none" w:sz="0" w:space="0" w:color="auto"/>
                            <w:left w:val="none" w:sz="0" w:space="0" w:color="auto"/>
                            <w:bottom w:val="none" w:sz="0" w:space="0" w:color="auto"/>
                            <w:right w:val="none" w:sz="0" w:space="0" w:color="auto"/>
                          </w:divBdr>
                        </w:div>
                        <w:div w:id="1985699786">
                          <w:marLeft w:val="0"/>
                          <w:marRight w:val="0"/>
                          <w:marTop w:val="0"/>
                          <w:marBottom w:val="0"/>
                          <w:divBdr>
                            <w:top w:val="none" w:sz="0" w:space="0" w:color="auto"/>
                            <w:left w:val="none" w:sz="0" w:space="0" w:color="auto"/>
                            <w:bottom w:val="none" w:sz="0" w:space="0" w:color="auto"/>
                            <w:right w:val="none" w:sz="0" w:space="0" w:color="auto"/>
                          </w:divBdr>
                          <w:divsChild>
                            <w:div w:id="1682586117">
                              <w:marLeft w:val="0"/>
                              <w:marRight w:val="0"/>
                              <w:marTop w:val="0"/>
                              <w:marBottom w:val="0"/>
                              <w:divBdr>
                                <w:top w:val="none" w:sz="0" w:space="0" w:color="auto"/>
                                <w:left w:val="none" w:sz="0" w:space="0" w:color="auto"/>
                                <w:bottom w:val="none" w:sz="0" w:space="0" w:color="auto"/>
                                <w:right w:val="none" w:sz="0" w:space="0" w:color="auto"/>
                              </w:divBdr>
                              <w:divsChild>
                                <w:div w:id="118151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477825">
                          <w:marLeft w:val="0"/>
                          <w:marRight w:val="0"/>
                          <w:marTop w:val="0"/>
                          <w:marBottom w:val="0"/>
                          <w:divBdr>
                            <w:top w:val="none" w:sz="0" w:space="0" w:color="auto"/>
                            <w:left w:val="none" w:sz="0" w:space="0" w:color="auto"/>
                            <w:bottom w:val="none" w:sz="0" w:space="0" w:color="auto"/>
                            <w:right w:val="none" w:sz="0" w:space="0" w:color="auto"/>
                          </w:divBdr>
                        </w:div>
                      </w:divsChild>
                    </w:div>
                    <w:div w:id="315181779">
                      <w:marLeft w:val="0"/>
                      <w:marRight w:val="0"/>
                      <w:marTop w:val="0"/>
                      <w:marBottom w:val="0"/>
                      <w:divBdr>
                        <w:top w:val="none" w:sz="0" w:space="0" w:color="auto"/>
                        <w:left w:val="none" w:sz="0" w:space="0" w:color="auto"/>
                        <w:bottom w:val="none" w:sz="0" w:space="0" w:color="auto"/>
                        <w:right w:val="none" w:sz="0" w:space="0" w:color="auto"/>
                      </w:divBdr>
                      <w:divsChild>
                        <w:div w:id="1455711490">
                          <w:marLeft w:val="0"/>
                          <w:marRight w:val="0"/>
                          <w:marTop w:val="0"/>
                          <w:marBottom w:val="0"/>
                          <w:divBdr>
                            <w:top w:val="none" w:sz="0" w:space="0" w:color="auto"/>
                            <w:left w:val="none" w:sz="0" w:space="0" w:color="auto"/>
                            <w:bottom w:val="none" w:sz="0" w:space="0" w:color="auto"/>
                            <w:right w:val="none" w:sz="0" w:space="0" w:color="auto"/>
                          </w:divBdr>
                        </w:div>
                        <w:div w:id="1906531424">
                          <w:marLeft w:val="0"/>
                          <w:marRight w:val="0"/>
                          <w:marTop w:val="0"/>
                          <w:marBottom w:val="0"/>
                          <w:divBdr>
                            <w:top w:val="none" w:sz="0" w:space="0" w:color="auto"/>
                            <w:left w:val="none" w:sz="0" w:space="0" w:color="auto"/>
                            <w:bottom w:val="none" w:sz="0" w:space="0" w:color="auto"/>
                            <w:right w:val="none" w:sz="0" w:space="0" w:color="auto"/>
                          </w:divBdr>
                          <w:divsChild>
                            <w:div w:id="1517386166">
                              <w:marLeft w:val="0"/>
                              <w:marRight w:val="0"/>
                              <w:marTop w:val="0"/>
                              <w:marBottom w:val="0"/>
                              <w:divBdr>
                                <w:top w:val="none" w:sz="0" w:space="0" w:color="auto"/>
                                <w:left w:val="none" w:sz="0" w:space="0" w:color="auto"/>
                                <w:bottom w:val="none" w:sz="0" w:space="0" w:color="auto"/>
                                <w:right w:val="none" w:sz="0" w:space="0" w:color="auto"/>
                              </w:divBdr>
                              <w:divsChild>
                                <w:div w:id="63899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17266">
                          <w:marLeft w:val="0"/>
                          <w:marRight w:val="0"/>
                          <w:marTop w:val="0"/>
                          <w:marBottom w:val="0"/>
                          <w:divBdr>
                            <w:top w:val="none" w:sz="0" w:space="0" w:color="auto"/>
                            <w:left w:val="none" w:sz="0" w:space="0" w:color="auto"/>
                            <w:bottom w:val="none" w:sz="0" w:space="0" w:color="auto"/>
                            <w:right w:val="none" w:sz="0" w:space="0" w:color="auto"/>
                          </w:divBdr>
                        </w:div>
                      </w:divsChild>
                    </w:div>
                    <w:div w:id="452135282">
                      <w:marLeft w:val="0"/>
                      <w:marRight w:val="0"/>
                      <w:marTop w:val="0"/>
                      <w:marBottom w:val="0"/>
                      <w:divBdr>
                        <w:top w:val="none" w:sz="0" w:space="0" w:color="auto"/>
                        <w:left w:val="none" w:sz="0" w:space="0" w:color="auto"/>
                        <w:bottom w:val="none" w:sz="0" w:space="0" w:color="auto"/>
                        <w:right w:val="none" w:sz="0" w:space="0" w:color="auto"/>
                      </w:divBdr>
                      <w:divsChild>
                        <w:div w:id="182674888">
                          <w:marLeft w:val="0"/>
                          <w:marRight w:val="0"/>
                          <w:marTop w:val="0"/>
                          <w:marBottom w:val="0"/>
                          <w:divBdr>
                            <w:top w:val="none" w:sz="0" w:space="0" w:color="auto"/>
                            <w:left w:val="none" w:sz="0" w:space="0" w:color="auto"/>
                            <w:bottom w:val="none" w:sz="0" w:space="0" w:color="auto"/>
                            <w:right w:val="none" w:sz="0" w:space="0" w:color="auto"/>
                          </w:divBdr>
                        </w:div>
                        <w:div w:id="1785422248">
                          <w:marLeft w:val="0"/>
                          <w:marRight w:val="0"/>
                          <w:marTop w:val="0"/>
                          <w:marBottom w:val="0"/>
                          <w:divBdr>
                            <w:top w:val="none" w:sz="0" w:space="0" w:color="auto"/>
                            <w:left w:val="none" w:sz="0" w:space="0" w:color="auto"/>
                            <w:bottom w:val="none" w:sz="0" w:space="0" w:color="auto"/>
                            <w:right w:val="none" w:sz="0" w:space="0" w:color="auto"/>
                          </w:divBdr>
                          <w:divsChild>
                            <w:div w:id="1366907262">
                              <w:marLeft w:val="0"/>
                              <w:marRight w:val="0"/>
                              <w:marTop w:val="0"/>
                              <w:marBottom w:val="0"/>
                              <w:divBdr>
                                <w:top w:val="none" w:sz="0" w:space="0" w:color="auto"/>
                                <w:left w:val="none" w:sz="0" w:space="0" w:color="auto"/>
                                <w:bottom w:val="none" w:sz="0" w:space="0" w:color="auto"/>
                                <w:right w:val="none" w:sz="0" w:space="0" w:color="auto"/>
                              </w:divBdr>
                              <w:divsChild>
                                <w:div w:id="149757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8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0241874">
      <w:bodyDiv w:val="1"/>
      <w:marLeft w:val="0"/>
      <w:marRight w:val="0"/>
      <w:marTop w:val="0"/>
      <w:marBottom w:val="0"/>
      <w:divBdr>
        <w:top w:val="none" w:sz="0" w:space="0" w:color="auto"/>
        <w:left w:val="none" w:sz="0" w:space="0" w:color="auto"/>
        <w:bottom w:val="none" w:sz="0" w:space="0" w:color="auto"/>
        <w:right w:val="none" w:sz="0" w:space="0" w:color="auto"/>
      </w:divBdr>
      <w:divsChild>
        <w:div w:id="1543130297">
          <w:blockQuote w:val="1"/>
          <w:marLeft w:val="720"/>
          <w:marRight w:val="720"/>
          <w:marTop w:val="100"/>
          <w:marBottom w:val="100"/>
          <w:divBdr>
            <w:top w:val="none" w:sz="0" w:space="0" w:color="auto"/>
            <w:left w:val="none" w:sz="0" w:space="0" w:color="auto"/>
            <w:bottom w:val="none" w:sz="0" w:space="0" w:color="auto"/>
            <w:right w:val="none" w:sz="0" w:space="0" w:color="auto"/>
          </w:divBdr>
        </w:div>
        <w:div w:id="167599126">
          <w:marLeft w:val="0"/>
          <w:marRight w:val="0"/>
          <w:marTop w:val="0"/>
          <w:marBottom w:val="0"/>
          <w:divBdr>
            <w:top w:val="none" w:sz="0" w:space="0" w:color="auto"/>
            <w:left w:val="none" w:sz="0" w:space="0" w:color="auto"/>
            <w:bottom w:val="none" w:sz="0" w:space="0" w:color="auto"/>
            <w:right w:val="none" w:sz="0" w:space="0" w:color="auto"/>
          </w:divBdr>
        </w:div>
      </w:divsChild>
    </w:div>
    <w:div w:id="1895308205">
      <w:bodyDiv w:val="1"/>
      <w:marLeft w:val="0"/>
      <w:marRight w:val="0"/>
      <w:marTop w:val="0"/>
      <w:marBottom w:val="0"/>
      <w:divBdr>
        <w:top w:val="none" w:sz="0" w:space="0" w:color="auto"/>
        <w:left w:val="none" w:sz="0" w:space="0" w:color="auto"/>
        <w:bottom w:val="none" w:sz="0" w:space="0" w:color="auto"/>
        <w:right w:val="none" w:sz="0" w:space="0" w:color="auto"/>
      </w:divBdr>
    </w:div>
    <w:div w:id="1929000616">
      <w:bodyDiv w:val="1"/>
      <w:marLeft w:val="0"/>
      <w:marRight w:val="0"/>
      <w:marTop w:val="0"/>
      <w:marBottom w:val="0"/>
      <w:divBdr>
        <w:top w:val="none" w:sz="0" w:space="0" w:color="auto"/>
        <w:left w:val="none" w:sz="0" w:space="0" w:color="auto"/>
        <w:bottom w:val="none" w:sz="0" w:space="0" w:color="auto"/>
        <w:right w:val="none" w:sz="0" w:space="0" w:color="auto"/>
      </w:divBdr>
    </w:div>
    <w:div w:id="1932160052">
      <w:bodyDiv w:val="1"/>
      <w:marLeft w:val="0"/>
      <w:marRight w:val="0"/>
      <w:marTop w:val="0"/>
      <w:marBottom w:val="0"/>
      <w:divBdr>
        <w:top w:val="none" w:sz="0" w:space="0" w:color="auto"/>
        <w:left w:val="none" w:sz="0" w:space="0" w:color="auto"/>
        <w:bottom w:val="none" w:sz="0" w:space="0" w:color="auto"/>
        <w:right w:val="none" w:sz="0" w:space="0" w:color="auto"/>
      </w:divBdr>
    </w:div>
    <w:div w:id="1940521809">
      <w:bodyDiv w:val="1"/>
      <w:marLeft w:val="0"/>
      <w:marRight w:val="0"/>
      <w:marTop w:val="0"/>
      <w:marBottom w:val="0"/>
      <w:divBdr>
        <w:top w:val="none" w:sz="0" w:space="0" w:color="auto"/>
        <w:left w:val="none" w:sz="0" w:space="0" w:color="auto"/>
        <w:bottom w:val="none" w:sz="0" w:space="0" w:color="auto"/>
        <w:right w:val="none" w:sz="0" w:space="0" w:color="auto"/>
      </w:divBdr>
    </w:div>
    <w:div w:id="1961574277">
      <w:bodyDiv w:val="1"/>
      <w:marLeft w:val="0"/>
      <w:marRight w:val="0"/>
      <w:marTop w:val="0"/>
      <w:marBottom w:val="0"/>
      <w:divBdr>
        <w:top w:val="none" w:sz="0" w:space="0" w:color="auto"/>
        <w:left w:val="none" w:sz="0" w:space="0" w:color="auto"/>
        <w:bottom w:val="none" w:sz="0" w:space="0" w:color="auto"/>
        <w:right w:val="none" w:sz="0" w:space="0" w:color="auto"/>
      </w:divBdr>
      <w:divsChild>
        <w:div w:id="2130119535">
          <w:marLeft w:val="0"/>
          <w:marRight w:val="0"/>
          <w:marTop w:val="0"/>
          <w:marBottom w:val="0"/>
          <w:divBdr>
            <w:top w:val="none" w:sz="0" w:space="0" w:color="auto"/>
            <w:left w:val="none" w:sz="0" w:space="0" w:color="auto"/>
            <w:bottom w:val="none" w:sz="0" w:space="0" w:color="auto"/>
            <w:right w:val="none" w:sz="0" w:space="0" w:color="auto"/>
          </w:divBdr>
          <w:divsChild>
            <w:div w:id="2121483282">
              <w:marLeft w:val="0"/>
              <w:marRight w:val="0"/>
              <w:marTop w:val="0"/>
              <w:marBottom w:val="0"/>
              <w:divBdr>
                <w:top w:val="none" w:sz="0" w:space="0" w:color="auto"/>
                <w:left w:val="none" w:sz="0" w:space="0" w:color="auto"/>
                <w:bottom w:val="none" w:sz="0" w:space="0" w:color="auto"/>
                <w:right w:val="none" w:sz="0" w:space="0" w:color="auto"/>
              </w:divBdr>
              <w:divsChild>
                <w:div w:id="2045598112">
                  <w:marLeft w:val="0"/>
                  <w:marRight w:val="0"/>
                  <w:marTop w:val="0"/>
                  <w:marBottom w:val="0"/>
                  <w:divBdr>
                    <w:top w:val="none" w:sz="0" w:space="0" w:color="auto"/>
                    <w:left w:val="none" w:sz="0" w:space="0" w:color="auto"/>
                    <w:bottom w:val="none" w:sz="0" w:space="0" w:color="auto"/>
                    <w:right w:val="none" w:sz="0" w:space="0" w:color="auto"/>
                  </w:divBdr>
                  <w:divsChild>
                    <w:div w:id="269510189">
                      <w:marLeft w:val="0"/>
                      <w:marRight w:val="0"/>
                      <w:marTop w:val="0"/>
                      <w:marBottom w:val="0"/>
                      <w:divBdr>
                        <w:top w:val="none" w:sz="0" w:space="0" w:color="auto"/>
                        <w:left w:val="none" w:sz="0" w:space="0" w:color="auto"/>
                        <w:bottom w:val="none" w:sz="0" w:space="0" w:color="auto"/>
                        <w:right w:val="none" w:sz="0" w:space="0" w:color="auto"/>
                      </w:divBdr>
                      <w:divsChild>
                        <w:div w:id="1608200710">
                          <w:marLeft w:val="0"/>
                          <w:marRight w:val="0"/>
                          <w:marTop w:val="0"/>
                          <w:marBottom w:val="0"/>
                          <w:divBdr>
                            <w:top w:val="none" w:sz="0" w:space="0" w:color="auto"/>
                            <w:left w:val="none" w:sz="0" w:space="0" w:color="auto"/>
                            <w:bottom w:val="none" w:sz="0" w:space="0" w:color="auto"/>
                            <w:right w:val="none" w:sz="0" w:space="0" w:color="auto"/>
                          </w:divBdr>
                        </w:div>
                        <w:div w:id="192213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750060">
          <w:marLeft w:val="0"/>
          <w:marRight w:val="0"/>
          <w:marTop w:val="0"/>
          <w:marBottom w:val="0"/>
          <w:divBdr>
            <w:top w:val="none" w:sz="0" w:space="0" w:color="auto"/>
            <w:left w:val="none" w:sz="0" w:space="0" w:color="auto"/>
            <w:bottom w:val="none" w:sz="0" w:space="0" w:color="auto"/>
            <w:right w:val="none" w:sz="0" w:space="0" w:color="auto"/>
          </w:divBdr>
          <w:divsChild>
            <w:div w:id="184562788">
              <w:marLeft w:val="0"/>
              <w:marRight w:val="0"/>
              <w:marTop w:val="0"/>
              <w:marBottom w:val="0"/>
              <w:divBdr>
                <w:top w:val="none" w:sz="0" w:space="0" w:color="auto"/>
                <w:left w:val="none" w:sz="0" w:space="0" w:color="auto"/>
                <w:bottom w:val="none" w:sz="0" w:space="0" w:color="auto"/>
                <w:right w:val="none" w:sz="0" w:space="0" w:color="auto"/>
              </w:divBdr>
              <w:divsChild>
                <w:div w:id="1869492421">
                  <w:marLeft w:val="0"/>
                  <w:marRight w:val="0"/>
                  <w:marTop w:val="0"/>
                  <w:marBottom w:val="0"/>
                  <w:divBdr>
                    <w:top w:val="none" w:sz="0" w:space="0" w:color="auto"/>
                    <w:left w:val="none" w:sz="0" w:space="0" w:color="auto"/>
                    <w:bottom w:val="none" w:sz="0" w:space="0" w:color="auto"/>
                    <w:right w:val="none" w:sz="0" w:space="0" w:color="auto"/>
                  </w:divBdr>
                  <w:divsChild>
                    <w:div w:id="1315455857">
                      <w:marLeft w:val="0"/>
                      <w:marRight w:val="0"/>
                      <w:marTop w:val="0"/>
                      <w:marBottom w:val="0"/>
                      <w:divBdr>
                        <w:top w:val="none" w:sz="0" w:space="0" w:color="auto"/>
                        <w:left w:val="none" w:sz="0" w:space="0" w:color="auto"/>
                        <w:bottom w:val="none" w:sz="0" w:space="0" w:color="auto"/>
                        <w:right w:val="none" w:sz="0" w:space="0" w:color="auto"/>
                      </w:divBdr>
                      <w:divsChild>
                        <w:div w:id="52559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7615655">
      <w:bodyDiv w:val="1"/>
      <w:marLeft w:val="0"/>
      <w:marRight w:val="0"/>
      <w:marTop w:val="0"/>
      <w:marBottom w:val="0"/>
      <w:divBdr>
        <w:top w:val="none" w:sz="0" w:space="0" w:color="auto"/>
        <w:left w:val="none" w:sz="0" w:space="0" w:color="auto"/>
        <w:bottom w:val="none" w:sz="0" w:space="0" w:color="auto"/>
        <w:right w:val="none" w:sz="0" w:space="0" w:color="auto"/>
      </w:divBdr>
    </w:div>
    <w:div w:id="1981567456">
      <w:bodyDiv w:val="1"/>
      <w:marLeft w:val="0"/>
      <w:marRight w:val="0"/>
      <w:marTop w:val="0"/>
      <w:marBottom w:val="0"/>
      <w:divBdr>
        <w:top w:val="none" w:sz="0" w:space="0" w:color="auto"/>
        <w:left w:val="none" w:sz="0" w:space="0" w:color="auto"/>
        <w:bottom w:val="none" w:sz="0" w:space="0" w:color="auto"/>
        <w:right w:val="none" w:sz="0" w:space="0" w:color="auto"/>
      </w:divBdr>
      <w:divsChild>
        <w:div w:id="1375540892">
          <w:marLeft w:val="0"/>
          <w:marRight w:val="0"/>
          <w:marTop w:val="0"/>
          <w:marBottom w:val="0"/>
          <w:divBdr>
            <w:top w:val="none" w:sz="0" w:space="0" w:color="auto"/>
            <w:left w:val="none" w:sz="0" w:space="0" w:color="auto"/>
            <w:bottom w:val="none" w:sz="0" w:space="0" w:color="auto"/>
            <w:right w:val="none" w:sz="0" w:space="0" w:color="auto"/>
          </w:divBdr>
        </w:div>
        <w:div w:id="1147746264">
          <w:marLeft w:val="0"/>
          <w:marRight w:val="0"/>
          <w:marTop w:val="0"/>
          <w:marBottom w:val="0"/>
          <w:divBdr>
            <w:top w:val="none" w:sz="0" w:space="0" w:color="auto"/>
            <w:left w:val="none" w:sz="0" w:space="0" w:color="auto"/>
            <w:bottom w:val="none" w:sz="0" w:space="0" w:color="auto"/>
            <w:right w:val="none" w:sz="0" w:space="0" w:color="auto"/>
          </w:divBdr>
          <w:divsChild>
            <w:div w:id="1847359206">
              <w:marLeft w:val="0"/>
              <w:marRight w:val="0"/>
              <w:marTop w:val="0"/>
              <w:marBottom w:val="0"/>
              <w:divBdr>
                <w:top w:val="none" w:sz="0" w:space="0" w:color="auto"/>
                <w:left w:val="none" w:sz="0" w:space="0" w:color="auto"/>
                <w:bottom w:val="none" w:sz="0" w:space="0" w:color="auto"/>
                <w:right w:val="none" w:sz="0" w:space="0" w:color="auto"/>
              </w:divBdr>
            </w:div>
            <w:div w:id="413285904">
              <w:marLeft w:val="0"/>
              <w:marRight w:val="0"/>
              <w:marTop w:val="0"/>
              <w:marBottom w:val="0"/>
              <w:divBdr>
                <w:top w:val="none" w:sz="0" w:space="0" w:color="auto"/>
                <w:left w:val="none" w:sz="0" w:space="0" w:color="auto"/>
                <w:bottom w:val="none" w:sz="0" w:space="0" w:color="auto"/>
                <w:right w:val="none" w:sz="0" w:space="0" w:color="auto"/>
              </w:divBdr>
              <w:divsChild>
                <w:div w:id="927082553">
                  <w:marLeft w:val="0"/>
                  <w:marRight w:val="0"/>
                  <w:marTop w:val="0"/>
                  <w:marBottom w:val="0"/>
                  <w:divBdr>
                    <w:top w:val="none" w:sz="0" w:space="0" w:color="auto"/>
                    <w:left w:val="none" w:sz="0" w:space="0" w:color="auto"/>
                    <w:bottom w:val="none" w:sz="0" w:space="0" w:color="auto"/>
                    <w:right w:val="none" w:sz="0" w:space="0" w:color="auto"/>
                  </w:divBdr>
                  <w:divsChild>
                    <w:div w:id="25462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80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80513">
      <w:bodyDiv w:val="1"/>
      <w:marLeft w:val="0"/>
      <w:marRight w:val="0"/>
      <w:marTop w:val="0"/>
      <w:marBottom w:val="0"/>
      <w:divBdr>
        <w:top w:val="none" w:sz="0" w:space="0" w:color="auto"/>
        <w:left w:val="none" w:sz="0" w:space="0" w:color="auto"/>
        <w:bottom w:val="none" w:sz="0" w:space="0" w:color="auto"/>
        <w:right w:val="none" w:sz="0" w:space="0" w:color="auto"/>
      </w:divBdr>
    </w:div>
    <w:div w:id="2057001315">
      <w:bodyDiv w:val="1"/>
      <w:marLeft w:val="0"/>
      <w:marRight w:val="0"/>
      <w:marTop w:val="0"/>
      <w:marBottom w:val="0"/>
      <w:divBdr>
        <w:top w:val="none" w:sz="0" w:space="0" w:color="auto"/>
        <w:left w:val="none" w:sz="0" w:space="0" w:color="auto"/>
        <w:bottom w:val="none" w:sz="0" w:space="0" w:color="auto"/>
        <w:right w:val="none" w:sz="0" w:space="0" w:color="auto"/>
      </w:divBdr>
    </w:div>
    <w:div w:id="2059545345">
      <w:bodyDiv w:val="1"/>
      <w:marLeft w:val="0"/>
      <w:marRight w:val="0"/>
      <w:marTop w:val="0"/>
      <w:marBottom w:val="0"/>
      <w:divBdr>
        <w:top w:val="none" w:sz="0" w:space="0" w:color="auto"/>
        <w:left w:val="none" w:sz="0" w:space="0" w:color="auto"/>
        <w:bottom w:val="none" w:sz="0" w:space="0" w:color="auto"/>
        <w:right w:val="none" w:sz="0" w:space="0" w:color="auto"/>
      </w:divBdr>
    </w:div>
    <w:div w:id="2080206047">
      <w:bodyDiv w:val="1"/>
      <w:marLeft w:val="0"/>
      <w:marRight w:val="0"/>
      <w:marTop w:val="0"/>
      <w:marBottom w:val="0"/>
      <w:divBdr>
        <w:top w:val="none" w:sz="0" w:space="0" w:color="auto"/>
        <w:left w:val="none" w:sz="0" w:space="0" w:color="auto"/>
        <w:bottom w:val="none" w:sz="0" w:space="0" w:color="auto"/>
        <w:right w:val="none" w:sz="0" w:space="0" w:color="auto"/>
      </w:divBdr>
      <w:divsChild>
        <w:div w:id="1751537358">
          <w:marLeft w:val="0"/>
          <w:marRight w:val="0"/>
          <w:marTop w:val="0"/>
          <w:marBottom w:val="0"/>
          <w:divBdr>
            <w:top w:val="none" w:sz="0" w:space="0" w:color="auto"/>
            <w:left w:val="none" w:sz="0" w:space="0" w:color="auto"/>
            <w:bottom w:val="none" w:sz="0" w:space="0" w:color="auto"/>
            <w:right w:val="none" w:sz="0" w:space="0" w:color="auto"/>
          </w:divBdr>
          <w:divsChild>
            <w:div w:id="1026836181">
              <w:marLeft w:val="0"/>
              <w:marRight w:val="0"/>
              <w:marTop w:val="0"/>
              <w:marBottom w:val="0"/>
              <w:divBdr>
                <w:top w:val="none" w:sz="0" w:space="0" w:color="auto"/>
                <w:left w:val="none" w:sz="0" w:space="0" w:color="auto"/>
                <w:bottom w:val="none" w:sz="0" w:space="0" w:color="auto"/>
                <w:right w:val="none" w:sz="0" w:space="0" w:color="auto"/>
              </w:divBdr>
              <w:divsChild>
                <w:div w:id="1639411675">
                  <w:marLeft w:val="0"/>
                  <w:marRight w:val="0"/>
                  <w:marTop w:val="0"/>
                  <w:marBottom w:val="0"/>
                  <w:divBdr>
                    <w:top w:val="none" w:sz="0" w:space="0" w:color="auto"/>
                    <w:left w:val="none" w:sz="0" w:space="0" w:color="auto"/>
                    <w:bottom w:val="none" w:sz="0" w:space="0" w:color="auto"/>
                    <w:right w:val="none" w:sz="0" w:space="0" w:color="auto"/>
                  </w:divBdr>
                  <w:divsChild>
                    <w:div w:id="263461178">
                      <w:marLeft w:val="0"/>
                      <w:marRight w:val="0"/>
                      <w:marTop w:val="0"/>
                      <w:marBottom w:val="0"/>
                      <w:divBdr>
                        <w:top w:val="none" w:sz="0" w:space="0" w:color="auto"/>
                        <w:left w:val="none" w:sz="0" w:space="0" w:color="auto"/>
                        <w:bottom w:val="none" w:sz="0" w:space="0" w:color="auto"/>
                        <w:right w:val="none" w:sz="0" w:space="0" w:color="auto"/>
                      </w:divBdr>
                      <w:divsChild>
                        <w:div w:id="132050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573395">
          <w:marLeft w:val="0"/>
          <w:marRight w:val="0"/>
          <w:marTop w:val="0"/>
          <w:marBottom w:val="0"/>
          <w:divBdr>
            <w:top w:val="none" w:sz="0" w:space="0" w:color="auto"/>
            <w:left w:val="none" w:sz="0" w:space="0" w:color="auto"/>
            <w:bottom w:val="none" w:sz="0" w:space="0" w:color="auto"/>
            <w:right w:val="none" w:sz="0" w:space="0" w:color="auto"/>
          </w:divBdr>
          <w:divsChild>
            <w:div w:id="138424359">
              <w:marLeft w:val="0"/>
              <w:marRight w:val="0"/>
              <w:marTop w:val="0"/>
              <w:marBottom w:val="0"/>
              <w:divBdr>
                <w:top w:val="none" w:sz="0" w:space="0" w:color="auto"/>
                <w:left w:val="none" w:sz="0" w:space="0" w:color="auto"/>
                <w:bottom w:val="none" w:sz="0" w:space="0" w:color="auto"/>
                <w:right w:val="none" w:sz="0" w:space="0" w:color="auto"/>
              </w:divBdr>
              <w:divsChild>
                <w:div w:id="1627783378">
                  <w:marLeft w:val="0"/>
                  <w:marRight w:val="0"/>
                  <w:marTop w:val="0"/>
                  <w:marBottom w:val="0"/>
                  <w:divBdr>
                    <w:top w:val="none" w:sz="0" w:space="0" w:color="auto"/>
                    <w:left w:val="none" w:sz="0" w:space="0" w:color="auto"/>
                    <w:bottom w:val="none" w:sz="0" w:space="0" w:color="auto"/>
                    <w:right w:val="none" w:sz="0" w:space="0" w:color="auto"/>
                  </w:divBdr>
                  <w:divsChild>
                    <w:div w:id="750472253">
                      <w:marLeft w:val="0"/>
                      <w:marRight w:val="0"/>
                      <w:marTop w:val="0"/>
                      <w:marBottom w:val="0"/>
                      <w:divBdr>
                        <w:top w:val="none" w:sz="0" w:space="0" w:color="auto"/>
                        <w:left w:val="none" w:sz="0" w:space="0" w:color="auto"/>
                        <w:bottom w:val="none" w:sz="0" w:space="0" w:color="auto"/>
                        <w:right w:val="none" w:sz="0" w:space="0" w:color="auto"/>
                      </w:divBdr>
                      <w:divsChild>
                        <w:div w:id="86186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7803011">
      <w:bodyDiv w:val="1"/>
      <w:marLeft w:val="0"/>
      <w:marRight w:val="0"/>
      <w:marTop w:val="0"/>
      <w:marBottom w:val="0"/>
      <w:divBdr>
        <w:top w:val="none" w:sz="0" w:space="0" w:color="auto"/>
        <w:left w:val="none" w:sz="0" w:space="0" w:color="auto"/>
        <w:bottom w:val="none" w:sz="0" w:space="0" w:color="auto"/>
        <w:right w:val="none" w:sz="0" w:space="0" w:color="auto"/>
      </w:divBdr>
    </w:div>
    <w:div w:id="2115131913">
      <w:bodyDiv w:val="1"/>
      <w:marLeft w:val="0"/>
      <w:marRight w:val="0"/>
      <w:marTop w:val="0"/>
      <w:marBottom w:val="0"/>
      <w:divBdr>
        <w:top w:val="none" w:sz="0" w:space="0" w:color="auto"/>
        <w:left w:val="none" w:sz="0" w:space="0" w:color="auto"/>
        <w:bottom w:val="none" w:sz="0" w:space="0" w:color="auto"/>
        <w:right w:val="none" w:sz="0" w:space="0" w:color="auto"/>
      </w:divBdr>
    </w:div>
    <w:div w:id="2115517745">
      <w:bodyDiv w:val="1"/>
      <w:marLeft w:val="0"/>
      <w:marRight w:val="0"/>
      <w:marTop w:val="0"/>
      <w:marBottom w:val="0"/>
      <w:divBdr>
        <w:top w:val="none" w:sz="0" w:space="0" w:color="auto"/>
        <w:left w:val="none" w:sz="0" w:space="0" w:color="auto"/>
        <w:bottom w:val="none" w:sz="0" w:space="0" w:color="auto"/>
        <w:right w:val="none" w:sz="0" w:space="0" w:color="auto"/>
      </w:divBdr>
    </w:div>
    <w:div w:id="2121029983">
      <w:bodyDiv w:val="1"/>
      <w:marLeft w:val="0"/>
      <w:marRight w:val="0"/>
      <w:marTop w:val="0"/>
      <w:marBottom w:val="0"/>
      <w:divBdr>
        <w:top w:val="none" w:sz="0" w:space="0" w:color="auto"/>
        <w:left w:val="none" w:sz="0" w:space="0" w:color="auto"/>
        <w:bottom w:val="none" w:sz="0" w:space="0" w:color="auto"/>
        <w:right w:val="none" w:sz="0" w:space="0" w:color="auto"/>
      </w:divBdr>
    </w:div>
    <w:div w:id="21448050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xemple.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100</Pages>
  <Words>15427</Words>
  <Characters>84850</Characters>
  <Application>Microsoft Office Word</Application>
  <DocSecurity>0</DocSecurity>
  <Lines>707</Lines>
  <Paragraphs>200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100077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Serge Hounhouayenou</cp:lastModifiedBy>
  <cp:revision>49</cp:revision>
  <dcterms:created xsi:type="dcterms:W3CDTF">2025-03-18T15:37:00Z</dcterms:created>
  <dcterms:modified xsi:type="dcterms:W3CDTF">2025-03-18T20:31:00Z</dcterms:modified>
  <cp:category/>
</cp:coreProperties>
</file>