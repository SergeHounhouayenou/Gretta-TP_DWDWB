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482B9" w14:textId="5886B2FF" w:rsidR="00A1169F" w:rsidRDefault="00A1169F" w:rsidP="00A855FB">
      <w:pPr>
        <w:tabs>
          <w:tab w:val="num" w:pos="720"/>
        </w:tabs>
        <w:ind w:left="720" w:hanging="360"/>
        <w:rPr>
          <w:b/>
          <w:bCs/>
        </w:rPr>
      </w:pPr>
      <w:r w:rsidRPr="00A1169F">
        <w:rPr>
          <w:b/>
          <w:bCs/>
        </w:rPr>
        <w:t xml:space="preserve">Idée Générale Infrastructure. </w:t>
      </w:r>
    </w:p>
    <w:p w14:paraId="5151B656" w14:textId="77777777" w:rsidR="00A855FB" w:rsidRPr="00A855FB" w:rsidRDefault="00A855FB" w:rsidP="00A855FB">
      <w:pPr>
        <w:tabs>
          <w:tab w:val="num" w:pos="720"/>
        </w:tabs>
        <w:ind w:left="720" w:hanging="360"/>
        <w:rPr>
          <w:b/>
          <w:bCs/>
        </w:rPr>
      </w:pPr>
    </w:p>
    <w:p w14:paraId="4287C676" w14:textId="7E1A7AC3" w:rsidR="00C22429" w:rsidRPr="00C22429" w:rsidRDefault="00C22429" w:rsidP="00C22429">
      <w:pPr>
        <w:numPr>
          <w:ilvl w:val="0"/>
          <w:numId w:val="77"/>
        </w:numPr>
        <w:rPr>
          <w:lang w:val="fr-FR"/>
        </w:rPr>
      </w:pPr>
      <w:r w:rsidRPr="00C22429">
        <w:rPr>
          <w:b/>
          <w:bCs/>
          <w:lang w:val="fr-FR"/>
        </w:rPr>
        <w:t>Surface de contact WAN avec Bitnami :</w:t>
      </w:r>
      <w:r w:rsidRPr="00C22429">
        <w:rPr>
          <w:lang w:val="fr-FR"/>
        </w:rPr>
        <w:br/>
        <w:t>La solution Bitnami, grâce à sa configuration préétablie, peut effectivement être utilisée pour exposer une interface de contact WAN. Cela dit, dans un environnement HA, il faut aussi penser à ajouter des composants comme un load balancer ou un reverse proxy pour gérer la répartition de la charge et sécuriser davantage l’accès public.</w:t>
      </w:r>
    </w:p>
    <w:p w14:paraId="6DD56BEA" w14:textId="77777777" w:rsidR="00C22429" w:rsidRPr="00C22429" w:rsidRDefault="00C22429" w:rsidP="00C22429">
      <w:pPr>
        <w:numPr>
          <w:ilvl w:val="0"/>
          <w:numId w:val="77"/>
        </w:numPr>
        <w:rPr>
          <w:lang w:val="fr-FR"/>
        </w:rPr>
      </w:pPr>
      <w:r w:rsidRPr="00C22429">
        <w:rPr>
          <w:b/>
          <w:bCs/>
          <w:lang w:val="fr-FR"/>
        </w:rPr>
        <w:t>VM configurées manuellement pour les accès authentifiés :</w:t>
      </w:r>
      <w:r w:rsidRPr="00C22429">
        <w:rPr>
          <w:lang w:val="fr-FR"/>
        </w:rPr>
        <w:br/>
        <w:t>Utiliser des VM que vous configurez vous-même pour les accès utilisateurs authentifiés est une bonne stratégie pour contrôler précisément la configuration (versions de PHP, modules spécifiques, etc.). Assurez-vous que ces VM soient bien isolées et que leur redondance soit assurée (par exemple, via des clusters ou des mécanismes de failover).</w:t>
      </w:r>
    </w:p>
    <w:p w14:paraId="2F99E20D" w14:textId="77777777" w:rsidR="00C22429" w:rsidRPr="00C22429" w:rsidRDefault="00C22429" w:rsidP="00C22429">
      <w:pPr>
        <w:numPr>
          <w:ilvl w:val="0"/>
          <w:numId w:val="77"/>
        </w:numPr>
        <w:rPr>
          <w:lang w:val="fr-FR"/>
        </w:rPr>
      </w:pPr>
      <w:r w:rsidRPr="00C22429">
        <w:rPr>
          <w:b/>
          <w:bCs/>
          <w:lang w:val="fr-FR"/>
        </w:rPr>
        <w:t>Accès sécurisé aux bases de données et partages de documents :</w:t>
      </w:r>
      <w:r w:rsidRPr="00C22429">
        <w:rPr>
          <w:lang w:val="fr-FR"/>
        </w:rPr>
        <w:br/>
        <w:t>L’emploi de solutions iSCSI et NFS est judicieux pour gérer les accès sécurisés et redondants aux bases de données et aux partages. Veillez à ce que ces services soient eux-mêmes déployés dans une architecture résiliente (réplication, clustering, sauvegardes régulières).</w:t>
      </w:r>
    </w:p>
    <w:p w14:paraId="3D81D1E2" w14:textId="77777777" w:rsidR="00C22429" w:rsidRPr="00C22429" w:rsidRDefault="00C22429" w:rsidP="00C22429">
      <w:pPr>
        <w:numPr>
          <w:ilvl w:val="0"/>
          <w:numId w:val="77"/>
        </w:numPr>
        <w:rPr>
          <w:lang w:val="fr-FR"/>
        </w:rPr>
      </w:pPr>
      <w:r w:rsidRPr="00C22429">
        <w:rPr>
          <w:b/>
          <w:bCs/>
          <w:lang w:val="fr-FR"/>
        </w:rPr>
        <w:t>Rôle de la machine hôte physique :</w:t>
      </w:r>
      <w:r w:rsidRPr="00C22429">
        <w:rPr>
          <w:lang w:val="fr-FR"/>
        </w:rPr>
        <w:br/>
        <w:t>Utiliser l’hôte physique pour gérer les demandes client depuis le WAN et pour connecter des disques externes est une option envisageable. Cependant, assurez-vous que l’hôte ne devienne pas un point de défaillance unique. Dans une infrastructure HA, chaque composant doit être redondant ou rapidement remplaçable.</w:t>
      </w:r>
    </w:p>
    <w:p w14:paraId="385D97AE" w14:textId="77777777" w:rsidR="00C22429" w:rsidRPr="00C22429" w:rsidRDefault="00C22429" w:rsidP="00C22429">
      <w:pPr>
        <w:numPr>
          <w:ilvl w:val="0"/>
          <w:numId w:val="77"/>
        </w:numPr>
        <w:rPr>
          <w:lang w:val="fr-FR"/>
        </w:rPr>
      </w:pPr>
      <w:r w:rsidRPr="00C22429">
        <w:rPr>
          <w:b/>
          <w:bCs/>
          <w:lang w:val="fr-FR"/>
        </w:rPr>
        <w:t>Conseils complémentaires :</w:t>
      </w:r>
    </w:p>
    <w:p w14:paraId="7990BA1C" w14:textId="77777777" w:rsidR="00C22429" w:rsidRPr="00C22429" w:rsidRDefault="00C22429" w:rsidP="00C22429">
      <w:pPr>
        <w:numPr>
          <w:ilvl w:val="1"/>
          <w:numId w:val="77"/>
        </w:numPr>
        <w:rPr>
          <w:lang w:val="fr-FR"/>
        </w:rPr>
      </w:pPr>
      <w:r w:rsidRPr="00C22429">
        <w:rPr>
          <w:b/>
          <w:bCs/>
          <w:lang w:val="fr-FR"/>
        </w:rPr>
        <w:t>Load balancing et monitoring :</w:t>
      </w:r>
      <w:r w:rsidRPr="00C22429">
        <w:rPr>
          <w:lang w:val="fr-FR"/>
        </w:rPr>
        <w:t xml:space="preserve"> Pensez à intégrer un système de répartition de charge et à mettre en place une surveillance continue de l’infrastructure pour détecter rapidement les anomalies.</w:t>
      </w:r>
    </w:p>
    <w:p w14:paraId="4040C473" w14:textId="77777777" w:rsidR="00C22429" w:rsidRPr="00C22429" w:rsidRDefault="00C22429" w:rsidP="00C22429">
      <w:pPr>
        <w:numPr>
          <w:ilvl w:val="1"/>
          <w:numId w:val="77"/>
        </w:numPr>
        <w:rPr>
          <w:lang w:val="fr-FR"/>
        </w:rPr>
      </w:pPr>
      <w:r w:rsidRPr="00C22429">
        <w:rPr>
          <w:b/>
          <w:bCs/>
          <w:lang w:val="fr-FR"/>
        </w:rPr>
        <w:t>Tests de failover :</w:t>
      </w:r>
      <w:r w:rsidRPr="00C22429">
        <w:rPr>
          <w:lang w:val="fr-FR"/>
        </w:rPr>
        <w:t xml:space="preserve"> Il est important de réaliser régulièrement des tests de basculement pour s’assurer que la redondance fonctionne comme prévu en cas de panne d’un composant.</w:t>
      </w:r>
    </w:p>
    <w:p w14:paraId="0FBD486C" w14:textId="77777777" w:rsidR="00C22429" w:rsidRPr="00C22429" w:rsidRDefault="00C22429" w:rsidP="00C22429">
      <w:pPr>
        <w:numPr>
          <w:ilvl w:val="1"/>
          <w:numId w:val="77"/>
        </w:numPr>
        <w:rPr>
          <w:lang w:val="fr-FR"/>
        </w:rPr>
      </w:pPr>
      <w:r w:rsidRPr="00C22429">
        <w:rPr>
          <w:b/>
          <w:bCs/>
          <w:lang w:val="fr-FR"/>
        </w:rPr>
        <w:t>Sécurité et mises à jour :</w:t>
      </w:r>
      <w:r w:rsidRPr="00C22429">
        <w:rPr>
          <w:lang w:val="fr-FR"/>
        </w:rPr>
        <w:t xml:space="preserve"> Même dans un environnement préconfiguré, la sécurité doit rester une priorité, notamment pour l’exposition WAN. Gardez les composants à jour et appliquez des correctifs dès qu’ils sont disponibles.</w:t>
      </w:r>
    </w:p>
    <w:p w14:paraId="6B900623" w14:textId="77777777" w:rsidR="00C22429" w:rsidRPr="00C22429" w:rsidRDefault="00C22429" w:rsidP="00C22429">
      <w:pPr>
        <w:rPr>
          <w:lang w:val="fr-FR"/>
        </w:rPr>
      </w:pPr>
      <w:r w:rsidRPr="00C22429">
        <w:rPr>
          <w:lang w:val="fr-FR"/>
        </w:rPr>
        <w:t>En résumé, vous avez bien compris les grandes lignes. L’idée est de segmenter les différentes fonctions pour optimiser à la fois la sécurité et la performance dans un environnement haute disponibilité. Ces ajustements et vérifications complémentaires permettront d’assurer une infrastructure robuste et évolutive.</w:t>
      </w:r>
    </w:p>
    <w:p w14:paraId="32F22EF8" w14:textId="46CCF169" w:rsidR="00A855FB" w:rsidRDefault="00A855FB">
      <w:pPr>
        <w:rPr>
          <w:lang w:val="fr-FR"/>
        </w:rPr>
      </w:pPr>
      <w:r>
        <w:rPr>
          <w:lang w:val="fr-FR"/>
        </w:rPr>
        <w:br w:type="page"/>
      </w:r>
    </w:p>
    <w:p w14:paraId="245FC00B" w14:textId="77777777" w:rsidR="00A855FB" w:rsidRPr="00A855FB" w:rsidRDefault="00A855FB" w:rsidP="00A855FB">
      <w:pPr>
        <w:rPr>
          <w:lang w:val="fr-FR"/>
        </w:rPr>
      </w:pPr>
      <w:r w:rsidRPr="00A855FB">
        <w:rPr>
          <w:lang w:val="fr-FR"/>
        </w:rPr>
        <w:lastRenderedPageBreak/>
        <w:t>Votre schéma d'infrastructure est globalement solide et peut tout à fait constituer un modèle de qualité professionnelle pour une production, à condition de bien couvrir certains aspects complémentaires essentiels. Voici quelques points à vérifier ou à approfondir pour assurer une production robuste :</w:t>
      </w:r>
    </w:p>
    <w:p w14:paraId="085719DA" w14:textId="77777777" w:rsidR="00A855FB" w:rsidRPr="00A855FB" w:rsidRDefault="00A855FB" w:rsidP="00A855FB">
      <w:pPr>
        <w:numPr>
          <w:ilvl w:val="0"/>
          <w:numId w:val="78"/>
        </w:numPr>
        <w:rPr>
          <w:lang w:val="fr-FR"/>
        </w:rPr>
      </w:pPr>
      <w:r w:rsidRPr="00A855FB">
        <w:rPr>
          <w:b/>
          <w:bCs/>
          <w:lang w:val="fr-FR"/>
        </w:rPr>
        <w:t>Tests approfondis :</w:t>
      </w:r>
      <w:r w:rsidRPr="00A855FB">
        <w:rPr>
          <w:lang w:val="fr-FR"/>
        </w:rPr>
        <w:br/>
        <w:t>Avant la mise en production, il est crucial de réaliser des tests de charge, de performance et de failover pour s'assurer que l'infrastructure répond aux exigences et résiste aux pics d'activité.</w:t>
      </w:r>
    </w:p>
    <w:p w14:paraId="1087737D" w14:textId="77777777" w:rsidR="00A855FB" w:rsidRPr="00A855FB" w:rsidRDefault="00A855FB" w:rsidP="00A855FB">
      <w:pPr>
        <w:numPr>
          <w:ilvl w:val="0"/>
          <w:numId w:val="78"/>
        </w:numPr>
        <w:rPr>
          <w:lang w:val="fr-FR"/>
        </w:rPr>
      </w:pPr>
      <w:r w:rsidRPr="00A855FB">
        <w:rPr>
          <w:b/>
          <w:bCs/>
          <w:lang w:val="fr-FR"/>
        </w:rPr>
        <w:t>Sécurité renforcée :</w:t>
      </w:r>
      <w:r w:rsidRPr="00A855FB">
        <w:rPr>
          <w:lang w:val="fr-FR"/>
        </w:rPr>
        <w:br/>
        <w:t>Même si l'architecture est segmentée et sécurisée, veillez à intégrer des audits de sécurité réguliers, à mettre en place des mises à jour automatiques ou programmées et à utiliser des solutions de monitoring de la sécurité (IDS/IPS).</w:t>
      </w:r>
    </w:p>
    <w:p w14:paraId="37662F7B" w14:textId="77777777" w:rsidR="00A855FB" w:rsidRPr="00A855FB" w:rsidRDefault="00A855FB" w:rsidP="00A855FB">
      <w:pPr>
        <w:numPr>
          <w:ilvl w:val="0"/>
          <w:numId w:val="78"/>
        </w:numPr>
        <w:rPr>
          <w:lang w:val="fr-FR"/>
        </w:rPr>
      </w:pPr>
      <w:r w:rsidRPr="00A855FB">
        <w:rPr>
          <w:b/>
          <w:bCs/>
          <w:lang w:val="fr-FR"/>
        </w:rPr>
        <w:t>Plan de reprise après sinistre (DRP) :</w:t>
      </w:r>
      <w:r w:rsidRPr="00A855FB">
        <w:rPr>
          <w:lang w:val="fr-FR"/>
        </w:rPr>
        <w:br/>
        <w:t>Une bonne infrastructure professionnelle doit inclure une stratégie de sauvegarde et de restauration complète, ainsi qu'un plan de continuité d'activité pour faire face aux incidents majeurs.</w:t>
      </w:r>
    </w:p>
    <w:p w14:paraId="66385231" w14:textId="77777777" w:rsidR="00A855FB" w:rsidRPr="00A855FB" w:rsidRDefault="00A855FB" w:rsidP="00A855FB">
      <w:pPr>
        <w:numPr>
          <w:ilvl w:val="0"/>
          <w:numId w:val="78"/>
        </w:numPr>
        <w:rPr>
          <w:lang w:val="fr-FR"/>
        </w:rPr>
      </w:pPr>
      <w:r w:rsidRPr="00A855FB">
        <w:rPr>
          <w:b/>
          <w:bCs/>
          <w:lang w:val="fr-FR"/>
        </w:rPr>
        <w:t>Surveillance et monitoring en temps réel :</w:t>
      </w:r>
      <w:r w:rsidRPr="00A855FB">
        <w:rPr>
          <w:lang w:val="fr-FR"/>
        </w:rPr>
        <w:br/>
        <w:t>Intégrer des outils de monitoring et de logging pour suivre l'état de l'infrastructure, anticiper les problèmes et réagir rapidement en cas d'incident.</w:t>
      </w:r>
    </w:p>
    <w:p w14:paraId="19B6157E" w14:textId="77777777" w:rsidR="00A855FB" w:rsidRPr="00A855FB" w:rsidRDefault="00A855FB" w:rsidP="00A855FB">
      <w:pPr>
        <w:numPr>
          <w:ilvl w:val="0"/>
          <w:numId w:val="78"/>
        </w:numPr>
        <w:rPr>
          <w:lang w:val="fr-FR"/>
        </w:rPr>
      </w:pPr>
      <w:r w:rsidRPr="00A855FB">
        <w:rPr>
          <w:b/>
          <w:bCs/>
          <w:lang w:val="fr-FR"/>
        </w:rPr>
        <w:t>Automatisation et gestion de configuration :</w:t>
      </w:r>
      <w:r w:rsidRPr="00A855FB">
        <w:rPr>
          <w:lang w:val="fr-FR"/>
        </w:rPr>
        <w:br/>
        <w:t>Pour garantir la reproductibilité et la facilité de gestion des déploiements, il est recommandé d'automatiser les déploiements via des outils comme Ansible, Puppet ou Docker Compose.</w:t>
      </w:r>
    </w:p>
    <w:p w14:paraId="796347A1" w14:textId="77777777" w:rsidR="00A855FB" w:rsidRPr="00A855FB" w:rsidRDefault="00A855FB" w:rsidP="00A855FB">
      <w:pPr>
        <w:numPr>
          <w:ilvl w:val="0"/>
          <w:numId w:val="78"/>
        </w:numPr>
        <w:rPr>
          <w:lang w:val="fr-FR"/>
        </w:rPr>
      </w:pPr>
      <w:r w:rsidRPr="00A855FB">
        <w:rPr>
          <w:b/>
          <w:bCs/>
          <w:lang w:val="fr-FR"/>
        </w:rPr>
        <w:t>Documentation détaillée :</w:t>
      </w:r>
      <w:r w:rsidRPr="00A855FB">
        <w:rPr>
          <w:lang w:val="fr-FR"/>
        </w:rPr>
        <w:br/>
        <w:t>Une documentation complète et à jour est essentielle pour la maintenance et la montée en charge de l'infrastructure, ainsi que pour faciliter le transfert de compétences en cas de changement d'équipe.</w:t>
      </w:r>
    </w:p>
    <w:p w14:paraId="70BFE8EA" w14:textId="77777777" w:rsidR="00A855FB" w:rsidRPr="00A855FB" w:rsidRDefault="00A855FB" w:rsidP="00A855FB">
      <w:pPr>
        <w:rPr>
          <w:lang w:val="fr-FR"/>
        </w:rPr>
      </w:pPr>
      <w:r w:rsidRPr="00A855FB">
        <w:rPr>
          <w:lang w:val="fr-FR"/>
        </w:rPr>
        <w:t>En résumé, votre approche de base est tout à fait pertinente pour une production de qualité professionnelle. Cependant, il reste important d'intégrer ces couches supplémentaires de test, de sécurité, de monitoring et d'automatisation pour s'assurer que l'infrastructure est pleinement résiliente, évolutive et sécurisée. Si ces points sont bien couverts, vous disposerez d'un modèle très complet à reproduire en production.</w:t>
      </w:r>
    </w:p>
    <w:p w14:paraId="3F561FC3" w14:textId="3AF0984D" w:rsidR="00E954D5" w:rsidRDefault="00E954D5">
      <w:pPr>
        <w:rPr>
          <w:lang w:val="fr-FR"/>
        </w:rPr>
      </w:pPr>
      <w:r>
        <w:rPr>
          <w:lang w:val="fr-FR"/>
        </w:rPr>
        <w:br w:type="page"/>
      </w:r>
    </w:p>
    <w:p w14:paraId="4614CC05" w14:textId="77777777" w:rsidR="00E90CDE" w:rsidRPr="00E90CDE" w:rsidRDefault="00E90CDE" w:rsidP="00E90CDE">
      <w:pPr>
        <w:rPr>
          <w:lang w:val="fr-FR"/>
        </w:rPr>
      </w:pPr>
      <w:r w:rsidRPr="00E90CDE">
        <w:rPr>
          <w:lang w:val="fr-FR"/>
        </w:rPr>
        <w:lastRenderedPageBreak/>
        <w:t>En termes de fonctionnement de Drupal, les dépendances (comme PHP, le serveur web, etc.) et les connexions à la base de données se configurent de manière similaire quel que soit l'environnement choisi. En d'autres termes, Drupal attend la même configuration technique (versions compatibles de PHP, modules, extensions, etc.) et établit la connexion à la base de données selon les mêmes paramètres, qu'il soit déployé dans un conteneur Docker, sur une VM native ou directement sur l'hôte.</w:t>
      </w:r>
    </w:p>
    <w:p w14:paraId="26E3A9E5" w14:textId="77777777" w:rsidR="00E90CDE" w:rsidRPr="00E90CDE" w:rsidRDefault="00E90CDE" w:rsidP="00E90CDE">
      <w:pPr>
        <w:rPr>
          <w:lang w:val="fr-FR"/>
        </w:rPr>
      </w:pPr>
      <w:r w:rsidRPr="00E90CDE">
        <w:rPr>
          <w:lang w:val="fr-FR"/>
        </w:rPr>
        <w:t>Cependant, il faut noter quelques différences liées à la gestion de l'environnement :</w:t>
      </w:r>
    </w:p>
    <w:p w14:paraId="06F97403" w14:textId="77777777" w:rsidR="00E90CDE" w:rsidRPr="00E90CDE" w:rsidRDefault="00E90CDE" w:rsidP="00E90CDE">
      <w:pPr>
        <w:numPr>
          <w:ilvl w:val="0"/>
          <w:numId w:val="79"/>
        </w:numPr>
        <w:rPr>
          <w:lang w:val="fr-FR"/>
        </w:rPr>
      </w:pPr>
      <w:r w:rsidRPr="00E90CDE">
        <w:rPr>
          <w:b/>
          <w:bCs/>
          <w:lang w:val="fr-FR"/>
        </w:rPr>
        <w:t>Docker :</w:t>
      </w:r>
      <w:r w:rsidRPr="00E90CDE">
        <w:rPr>
          <w:lang w:val="fr-FR"/>
        </w:rPr>
        <w:br/>
        <w:t>La configuration des dépendances se fait généralement via des fichiers comme le Dockerfile ou docker-compose.yml. Les variables d'environnement, le réseau interne des conteneurs et la gestion des volumes pour la persistance des données sont gérés de manière automatisée. Vous définissez tout dans ces fichiers, ce qui permet de reproduire facilement l'environnement.</w:t>
      </w:r>
    </w:p>
    <w:p w14:paraId="2AE444F3" w14:textId="77777777" w:rsidR="00E90CDE" w:rsidRPr="00E90CDE" w:rsidRDefault="00E90CDE" w:rsidP="00E90CDE">
      <w:pPr>
        <w:numPr>
          <w:ilvl w:val="0"/>
          <w:numId w:val="79"/>
        </w:numPr>
        <w:rPr>
          <w:lang w:val="fr-FR"/>
        </w:rPr>
      </w:pPr>
      <w:r w:rsidRPr="00E90CDE">
        <w:rPr>
          <w:b/>
          <w:bCs/>
          <w:lang w:val="fr-FR"/>
        </w:rPr>
        <w:t>VM natives et machine hôte :</w:t>
      </w:r>
      <w:r w:rsidRPr="00E90CDE">
        <w:rPr>
          <w:lang w:val="fr-FR"/>
        </w:rPr>
        <w:br/>
        <w:t>Dans ces cas, la configuration est souvent manuelle ou gérée via des outils de provisionnement (comme Ansible, Puppet, etc.). Vous devez vous assurer que les versions des logiciels installés sont compatibles avec Drupal et que les accès à la base de données (y compris la configuration du réseau et des droits d'accès) sont correctement paramétrés.</w:t>
      </w:r>
    </w:p>
    <w:p w14:paraId="1235D80D" w14:textId="77777777" w:rsidR="00E90CDE" w:rsidRPr="00E90CDE" w:rsidRDefault="00E90CDE" w:rsidP="00E90CDE">
      <w:pPr>
        <w:rPr>
          <w:lang w:val="fr-FR"/>
        </w:rPr>
      </w:pPr>
      <w:r w:rsidRPr="00E90CDE">
        <w:rPr>
          <w:lang w:val="fr-FR"/>
        </w:rPr>
        <w:t>En résumé, la manière dont Drupal se connecte et interagit avec ses dépendances et sa base de données reste identique d'un point de vue applicatif. C'est surtout la méthode de déploiement et la gestion de l'environnement qui varient. Pour Docker, l'automatisation et l'isolation sont des points forts, tandis qu'une VM native ou une installation sur l'hôte offre plus de contrôle direct mais demande une gestion manuelle ou semi-automatisée.</w:t>
      </w:r>
    </w:p>
    <w:p w14:paraId="3B0F8D20" w14:textId="6202A344" w:rsidR="00E90CDE" w:rsidRDefault="00E90CDE">
      <w:pPr>
        <w:rPr>
          <w:lang w:val="fr-FR"/>
        </w:rPr>
      </w:pPr>
      <w:r>
        <w:rPr>
          <w:lang w:val="fr-FR"/>
        </w:rPr>
        <w:br w:type="page"/>
      </w:r>
    </w:p>
    <w:p w14:paraId="5A31C208" w14:textId="77777777" w:rsidR="00E029A7" w:rsidRPr="00E029A7" w:rsidRDefault="00E029A7" w:rsidP="00E029A7">
      <w:pPr>
        <w:rPr>
          <w:b/>
          <w:bCs/>
          <w:lang w:val="fr-FR"/>
        </w:rPr>
      </w:pPr>
      <w:r w:rsidRPr="00E029A7">
        <w:rPr>
          <w:b/>
          <w:bCs/>
          <w:lang w:val="fr-FR"/>
        </w:rPr>
        <w:lastRenderedPageBreak/>
        <w:t>A) Concernant le clustering et son positionnement dans le projet</w:t>
      </w:r>
    </w:p>
    <w:p w14:paraId="41ED9B20" w14:textId="77777777" w:rsidR="00E029A7" w:rsidRPr="00E029A7" w:rsidRDefault="00E029A7" w:rsidP="00E029A7">
      <w:pPr>
        <w:rPr>
          <w:lang w:val="fr-FR"/>
        </w:rPr>
      </w:pPr>
      <w:r w:rsidRPr="00E029A7">
        <w:rPr>
          <w:lang w:val="fr-FR"/>
        </w:rPr>
        <w:t>Votre approche de réserver le clustering (et les aspects liés à la redondance globale) pour la fin du projet est judicieuse, surtout pour les raisons suivantes :</w:t>
      </w:r>
    </w:p>
    <w:p w14:paraId="5364FBE2" w14:textId="77777777" w:rsidR="00E029A7" w:rsidRPr="00E029A7" w:rsidRDefault="00E029A7" w:rsidP="00E029A7">
      <w:pPr>
        <w:numPr>
          <w:ilvl w:val="0"/>
          <w:numId w:val="80"/>
        </w:numPr>
        <w:rPr>
          <w:lang w:val="fr-FR"/>
        </w:rPr>
      </w:pPr>
      <w:r w:rsidRPr="00E029A7">
        <w:rPr>
          <w:b/>
          <w:bCs/>
          <w:lang w:val="fr-FR"/>
        </w:rPr>
        <w:t>Points de réussites cumulatifs :</w:t>
      </w:r>
      <w:r w:rsidRPr="00E029A7">
        <w:rPr>
          <w:lang w:val="fr-FR"/>
        </w:rPr>
        <w:br/>
        <w:t>En implémentant d'abord des éléments unitaires stables et opérationnels, vous minimisez les risques en accumulant des réussites avant d'intégrer le clustering global.</w:t>
      </w:r>
    </w:p>
    <w:p w14:paraId="641FDE19" w14:textId="77777777" w:rsidR="00E029A7" w:rsidRPr="00E029A7" w:rsidRDefault="00E029A7" w:rsidP="00E029A7">
      <w:pPr>
        <w:numPr>
          <w:ilvl w:val="0"/>
          <w:numId w:val="80"/>
        </w:numPr>
        <w:rPr>
          <w:lang w:val="fr-FR"/>
        </w:rPr>
      </w:pPr>
      <w:r w:rsidRPr="00E029A7">
        <w:rPr>
          <w:b/>
          <w:bCs/>
          <w:lang w:val="fr-FR"/>
        </w:rPr>
        <w:t>Disponibilité des ressources :</w:t>
      </w:r>
      <w:r w:rsidRPr="00E029A7">
        <w:rPr>
          <w:lang w:val="fr-FR"/>
        </w:rPr>
        <w:br/>
        <w:t>Attendre d'avoir des ressources suffisantes (en termes de matériel, de tests fonctionnels et de retours d’expérience) permet de mieux planifier et d’optimiser le déploiement du cluster.</w:t>
      </w:r>
    </w:p>
    <w:p w14:paraId="35984C7C" w14:textId="77777777" w:rsidR="00E029A7" w:rsidRPr="00E029A7" w:rsidRDefault="00E029A7" w:rsidP="00E029A7">
      <w:pPr>
        <w:numPr>
          <w:ilvl w:val="0"/>
          <w:numId w:val="80"/>
        </w:numPr>
        <w:rPr>
          <w:lang w:val="fr-FR"/>
        </w:rPr>
      </w:pPr>
      <w:r w:rsidRPr="00E029A7">
        <w:rPr>
          <w:b/>
          <w:bCs/>
          <w:lang w:val="fr-FR"/>
        </w:rPr>
        <w:t>Vue d'ensemble du maillage final :</w:t>
      </w:r>
      <w:r w:rsidRPr="00E029A7">
        <w:rPr>
          <w:lang w:val="fr-FR"/>
        </w:rPr>
        <w:br/>
        <w:t>Une fois les composants de base testés et validés, vous aurez une meilleure vision de l’architecture globale et des interactions entre les différents éléments, facilitant ainsi l’implémentation du maillage en cluster.</w:t>
      </w:r>
    </w:p>
    <w:p w14:paraId="2EBAFE00" w14:textId="77777777" w:rsidR="00E029A7" w:rsidRPr="00E029A7" w:rsidRDefault="00E029A7" w:rsidP="00E029A7">
      <w:pPr>
        <w:numPr>
          <w:ilvl w:val="0"/>
          <w:numId w:val="80"/>
        </w:numPr>
        <w:rPr>
          <w:lang w:val="fr-FR"/>
        </w:rPr>
      </w:pPr>
      <w:r w:rsidRPr="00E029A7">
        <w:rPr>
          <w:b/>
          <w:bCs/>
          <w:lang w:val="fr-FR"/>
        </w:rPr>
        <w:t>Continuité de service hors du cluster :</w:t>
      </w:r>
      <w:r w:rsidRPr="00E029A7">
        <w:rPr>
          <w:lang w:val="fr-FR"/>
        </w:rPr>
        <w:br/>
        <w:t>Concevoir chaque élément de manière à ce qu’il puisse fonctionner de manière autonome tout en étant intégré au cluster permet de garantir une continuité en cas de défaillance du cluster principal.</w:t>
      </w:r>
    </w:p>
    <w:p w14:paraId="56AF0E61" w14:textId="77777777" w:rsidR="00E029A7" w:rsidRPr="00E029A7" w:rsidRDefault="00E029A7" w:rsidP="00E029A7">
      <w:pPr>
        <w:rPr>
          <w:lang w:val="fr-FR"/>
        </w:rPr>
      </w:pPr>
      <w:r w:rsidRPr="00E029A7">
        <w:rPr>
          <w:lang w:val="fr-FR"/>
        </w:rPr>
        <w:t>Votre raisonnement est donc correct, à condition de veiller à ce que les tests unitaires et d’intégration soient suffisamment poussés pour que chaque module puisse être exploité en dehors ou au sein du cluster.</w:t>
      </w:r>
    </w:p>
    <w:p w14:paraId="14C78AEA" w14:textId="77777777" w:rsidR="00E029A7" w:rsidRPr="00E029A7" w:rsidRDefault="00E029A7" w:rsidP="00E029A7">
      <w:pPr>
        <w:rPr>
          <w:b/>
          <w:bCs/>
          <w:lang w:val="fr-FR"/>
        </w:rPr>
      </w:pPr>
      <w:r w:rsidRPr="00E029A7">
        <w:rPr>
          <w:b/>
          <w:bCs/>
          <w:lang w:val="fr-FR"/>
        </w:rPr>
        <w:t>B) Bilan de vos installations et environnement de test</w:t>
      </w:r>
    </w:p>
    <w:p w14:paraId="4628E728" w14:textId="77777777" w:rsidR="00E029A7" w:rsidRPr="00E029A7" w:rsidRDefault="00E029A7" w:rsidP="00E029A7">
      <w:pPr>
        <w:rPr>
          <w:lang w:val="fr-FR"/>
        </w:rPr>
      </w:pPr>
      <w:r w:rsidRPr="00E029A7">
        <w:rPr>
          <w:lang w:val="fr-FR"/>
        </w:rPr>
        <w:t>Votre plan comporte plusieurs environnements pour comparer différents modes d’installation de Drupal. Voici quelques points et suggestions pour affiner votre stratégie :</w:t>
      </w:r>
    </w:p>
    <w:p w14:paraId="2A38D38E" w14:textId="77777777" w:rsidR="00E029A7" w:rsidRPr="00E029A7" w:rsidRDefault="00E029A7" w:rsidP="00E029A7">
      <w:pPr>
        <w:numPr>
          <w:ilvl w:val="0"/>
          <w:numId w:val="81"/>
        </w:numPr>
        <w:rPr>
          <w:lang w:val="fr-FR"/>
        </w:rPr>
      </w:pPr>
      <w:r w:rsidRPr="00E029A7">
        <w:rPr>
          <w:b/>
          <w:bCs/>
          <w:lang w:val="fr-FR"/>
        </w:rPr>
        <w:t>Environnements existants :</w:t>
      </w:r>
      <w:r w:rsidRPr="00E029A7">
        <w:rPr>
          <w:lang w:val="fr-FR"/>
        </w:rPr>
        <w:br/>
        <w:t>Vous disposez déjà d'une VM Bitnami (préconfigurée) et d'une VM Ubuntu avec Drupal sur Docker. Cela vous permet de comparer une solution prête à l'emploi et une solution basée sur la containerisation.</w:t>
      </w:r>
    </w:p>
    <w:p w14:paraId="6118C93F" w14:textId="77777777" w:rsidR="00E029A7" w:rsidRPr="00E029A7" w:rsidRDefault="00E029A7" w:rsidP="00E029A7">
      <w:pPr>
        <w:numPr>
          <w:ilvl w:val="0"/>
          <w:numId w:val="81"/>
        </w:numPr>
        <w:rPr>
          <w:lang w:val="fr-FR"/>
        </w:rPr>
      </w:pPr>
      <w:r w:rsidRPr="00E029A7">
        <w:rPr>
          <w:b/>
          <w:bCs/>
          <w:lang w:val="fr-FR"/>
        </w:rPr>
        <w:t>Comparaison technique entre Ubuntu et Debian :</w:t>
      </w:r>
      <w:r w:rsidRPr="00E029A7">
        <w:rPr>
          <w:lang w:val="fr-FR"/>
        </w:rPr>
        <w:br/>
        <w:t>L'ajout d'une VM Debian pour Drupal sur Docker est pertinent si vous souhaitez constater les différences (même minimes) entre Ubuntu et Debian dans un environnement Docker.</w:t>
      </w:r>
    </w:p>
    <w:p w14:paraId="0EED6DDA" w14:textId="77777777" w:rsidR="00E029A7" w:rsidRPr="00E029A7" w:rsidRDefault="00E029A7" w:rsidP="00E029A7">
      <w:pPr>
        <w:numPr>
          <w:ilvl w:val="0"/>
          <w:numId w:val="81"/>
        </w:numPr>
        <w:rPr>
          <w:lang w:val="fr-FR"/>
        </w:rPr>
      </w:pPr>
      <w:r w:rsidRPr="00E029A7">
        <w:rPr>
          <w:b/>
          <w:bCs/>
          <w:lang w:val="fr-FR"/>
        </w:rPr>
        <w:t>Installations natives sur différents OS :</w:t>
      </w:r>
      <w:r w:rsidRPr="00E029A7">
        <w:rPr>
          <w:lang w:val="fr-FR"/>
        </w:rPr>
        <w:br/>
        <w:t>Tester Drupal installé nativement sur Debian, Ubuntu et Windows 11 est une bonne approche pour observer les variations de configuration, de performance et de gestion des dépendances selon le système d'exploitation.</w:t>
      </w:r>
    </w:p>
    <w:p w14:paraId="459BF041" w14:textId="77777777" w:rsidR="00E029A7" w:rsidRPr="00E029A7" w:rsidRDefault="00E029A7" w:rsidP="00E029A7">
      <w:pPr>
        <w:numPr>
          <w:ilvl w:val="1"/>
          <w:numId w:val="81"/>
        </w:numPr>
        <w:rPr>
          <w:lang w:val="fr-FR"/>
        </w:rPr>
      </w:pPr>
      <w:r w:rsidRPr="00E029A7">
        <w:rPr>
          <w:b/>
          <w:bCs/>
          <w:lang w:val="fr-FR"/>
        </w:rPr>
        <w:t>Pour Linux (Debian et Ubuntu) :</w:t>
      </w:r>
      <w:r w:rsidRPr="00E029A7">
        <w:rPr>
          <w:lang w:val="fr-FR"/>
        </w:rPr>
        <w:br/>
        <w:t xml:space="preserve">Cela vous permettra de comparer les environnements LAMP/LEMP classiques, avec </w:t>
      </w:r>
      <w:r w:rsidRPr="00E029A7">
        <w:rPr>
          <w:lang w:val="fr-FR"/>
        </w:rPr>
        <w:lastRenderedPageBreak/>
        <w:t>une bonne homogénéité entre les deux distributions bien que des différences mineures puissent apparaître au niveau des versions de certains paquets.</w:t>
      </w:r>
    </w:p>
    <w:p w14:paraId="0A5CBFF7" w14:textId="77777777" w:rsidR="00E029A7" w:rsidRPr="00E029A7" w:rsidRDefault="00E029A7" w:rsidP="00E029A7">
      <w:pPr>
        <w:numPr>
          <w:ilvl w:val="1"/>
          <w:numId w:val="81"/>
        </w:numPr>
        <w:rPr>
          <w:lang w:val="fr-FR"/>
        </w:rPr>
      </w:pPr>
      <w:r w:rsidRPr="00E029A7">
        <w:rPr>
          <w:b/>
          <w:bCs/>
          <w:lang w:val="fr-FR"/>
        </w:rPr>
        <w:t>Pour Windows 11 :</w:t>
      </w:r>
      <w:r w:rsidRPr="00E029A7">
        <w:rPr>
          <w:lang w:val="fr-FR"/>
        </w:rPr>
        <w:br/>
        <w:t>L'installation native de Drupal sur Windows peut être intéressante à titre expérimental, mais gardez à l'esprit que Drupal est historiquement optimisé pour un environnement Unix/Linux. Les performances et la gestion de certaines dépendances peuvent être moins optimales sur Windows, sauf si vous utilisez un environnement de virtualisation ou WSL (Windows Subsystem for Linux).</w:t>
      </w:r>
    </w:p>
    <w:p w14:paraId="233D0BBF" w14:textId="77777777" w:rsidR="00E029A7" w:rsidRPr="00E029A7" w:rsidRDefault="00E029A7" w:rsidP="00E029A7">
      <w:pPr>
        <w:numPr>
          <w:ilvl w:val="0"/>
          <w:numId w:val="81"/>
        </w:numPr>
        <w:rPr>
          <w:lang w:val="fr-FR"/>
        </w:rPr>
      </w:pPr>
      <w:r w:rsidRPr="00E029A7">
        <w:rPr>
          <w:b/>
          <w:bCs/>
          <w:lang w:val="fr-FR"/>
        </w:rPr>
        <w:t>Pilotage par un Windows Server :</w:t>
      </w:r>
      <w:r w:rsidRPr="00E029A7">
        <w:rPr>
          <w:lang w:val="fr-FR"/>
        </w:rPr>
        <w:br/>
        <w:t>Avoir un Windows Server autonome pour piloter ces environnements peut être pertinent dans le cadre d'une phase de développement centralisée. Toutefois, assurez-vous que la solution de gestion et de monitoring soit adaptée à un environnement hétérogène, car la centralisation sur Windows ne reflète pas forcément un scénario de production si vous visez principalement des déploiements sur Linux.</w:t>
      </w:r>
    </w:p>
    <w:p w14:paraId="77F86DE2" w14:textId="77777777" w:rsidR="00E029A7" w:rsidRPr="00E029A7" w:rsidRDefault="00E029A7" w:rsidP="00E029A7">
      <w:pPr>
        <w:rPr>
          <w:b/>
          <w:bCs/>
          <w:lang w:val="fr-FR"/>
        </w:rPr>
      </w:pPr>
      <w:r w:rsidRPr="00E029A7">
        <w:rPr>
          <w:b/>
          <w:bCs/>
          <w:lang w:val="fr-FR"/>
        </w:rPr>
        <w:t>Conclusion</w:t>
      </w:r>
    </w:p>
    <w:p w14:paraId="109C6C98" w14:textId="77777777" w:rsidR="00E029A7" w:rsidRPr="00E029A7" w:rsidRDefault="00E029A7" w:rsidP="00E029A7">
      <w:pPr>
        <w:rPr>
          <w:lang w:val="fr-FR"/>
        </w:rPr>
      </w:pPr>
      <w:r w:rsidRPr="00E029A7">
        <w:rPr>
          <w:lang w:val="fr-FR"/>
        </w:rPr>
        <w:t>Votre bilan est globalement cohérent et démontre une approche complète pour tester et comparer différentes configurations de Drupal. Quelques points de vigilance :</w:t>
      </w:r>
    </w:p>
    <w:p w14:paraId="5BFEAF80" w14:textId="77777777" w:rsidR="00E029A7" w:rsidRPr="00E029A7" w:rsidRDefault="00E029A7" w:rsidP="00E029A7">
      <w:pPr>
        <w:numPr>
          <w:ilvl w:val="0"/>
          <w:numId w:val="82"/>
        </w:numPr>
        <w:rPr>
          <w:lang w:val="fr-FR"/>
        </w:rPr>
      </w:pPr>
      <w:r w:rsidRPr="00E029A7">
        <w:rPr>
          <w:b/>
          <w:bCs/>
          <w:lang w:val="fr-FR"/>
        </w:rPr>
        <w:t>Complexité de gestion :</w:t>
      </w:r>
      <w:r w:rsidRPr="00E029A7">
        <w:rPr>
          <w:lang w:val="fr-FR"/>
        </w:rPr>
        <w:br/>
        <w:t>Multiplier les environnements peut rapidement devenir complexe. Il sera important de documenter précisément les configurations, versions et paramètres de chaque installation pour pouvoir comparer les résultats de manière fiable.</w:t>
      </w:r>
    </w:p>
    <w:p w14:paraId="549FA8C0" w14:textId="77777777" w:rsidR="00E029A7" w:rsidRPr="00E029A7" w:rsidRDefault="00E029A7" w:rsidP="00E029A7">
      <w:pPr>
        <w:numPr>
          <w:ilvl w:val="0"/>
          <w:numId w:val="82"/>
        </w:numPr>
        <w:rPr>
          <w:lang w:val="fr-FR"/>
        </w:rPr>
      </w:pPr>
      <w:r w:rsidRPr="00E029A7">
        <w:rPr>
          <w:b/>
          <w:bCs/>
          <w:lang w:val="fr-FR"/>
        </w:rPr>
        <w:t>Pertinence par rapport à la production :</w:t>
      </w:r>
      <w:r w:rsidRPr="00E029A7">
        <w:rPr>
          <w:lang w:val="fr-FR"/>
        </w:rPr>
        <w:br/>
        <w:t>Concentrez-vous sur les environnements qui correspondent réellement à vos besoins en production. Si Windows n’est pas destiné à être utilisé en production, vous pourriez privilégier davantage les configurations Linux ou Docker qui sont généralement plus stables et éprouvées pour Drupal.</w:t>
      </w:r>
    </w:p>
    <w:p w14:paraId="0C19B322" w14:textId="77777777" w:rsidR="00E029A7" w:rsidRPr="00E029A7" w:rsidRDefault="00E029A7" w:rsidP="00E029A7">
      <w:pPr>
        <w:numPr>
          <w:ilvl w:val="0"/>
          <w:numId w:val="82"/>
        </w:numPr>
        <w:rPr>
          <w:lang w:val="fr-FR"/>
        </w:rPr>
      </w:pPr>
      <w:r w:rsidRPr="00E029A7">
        <w:rPr>
          <w:b/>
          <w:bCs/>
          <w:lang w:val="fr-FR"/>
        </w:rPr>
        <w:t>Consistance des tests :</w:t>
      </w:r>
      <w:r w:rsidRPr="00E029A7">
        <w:rPr>
          <w:lang w:val="fr-FR"/>
        </w:rPr>
        <w:br/>
        <w:t>Veillez à ce que les conditions de tests (mêmes versions, mêmes configurations de base, etc.) soient alignées pour que vos comparaisons soient significatives.</w:t>
      </w:r>
    </w:p>
    <w:p w14:paraId="50F9C99C" w14:textId="77777777" w:rsidR="00E029A7" w:rsidRPr="00E029A7" w:rsidRDefault="00E029A7" w:rsidP="00E029A7">
      <w:pPr>
        <w:rPr>
          <w:lang w:val="fr-FR"/>
        </w:rPr>
      </w:pPr>
      <w:r w:rsidRPr="00E029A7">
        <w:rPr>
          <w:lang w:val="fr-FR"/>
        </w:rPr>
        <w:t xml:space="preserve">En résumé, votre démarche est très structurée et vous êtes sur la bonne voie. Il vous faudra juste veiller à ne pas complexifier inutilement l’environnement de test et à bien documenter chaque configuration pour tirer le meilleur parti de ces comparaisons. </w:t>
      </w:r>
    </w:p>
    <w:p w14:paraId="1A3E5999" w14:textId="24CDCD05" w:rsidR="00E029A7" w:rsidRDefault="00E029A7">
      <w:pPr>
        <w:rPr>
          <w:lang w:val="fr-FR"/>
        </w:rPr>
      </w:pPr>
      <w:r>
        <w:rPr>
          <w:lang w:val="fr-FR"/>
        </w:rPr>
        <w:br w:type="page"/>
      </w:r>
    </w:p>
    <w:p w14:paraId="33B5D3F2" w14:textId="77777777" w:rsidR="00FE4A1A" w:rsidRPr="00FE4A1A" w:rsidRDefault="00FE4A1A" w:rsidP="00FE4A1A">
      <w:pPr>
        <w:rPr>
          <w:lang w:val="fr-FR"/>
        </w:rPr>
      </w:pPr>
      <w:r w:rsidRPr="00FE4A1A">
        <w:rPr>
          <w:lang w:val="fr-FR"/>
        </w:rPr>
        <w:lastRenderedPageBreak/>
        <w:t>Votre raisonnement est globalement pertinent. Voici quelques précisions et suggestions :</w:t>
      </w:r>
    </w:p>
    <w:p w14:paraId="6190B923" w14:textId="77777777" w:rsidR="00FE4A1A" w:rsidRPr="00FE4A1A" w:rsidRDefault="00FE4A1A" w:rsidP="00FE4A1A">
      <w:pPr>
        <w:rPr>
          <w:b/>
          <w:bCs/>
          <w:lang w:val="fr-FR"/>
        </w:rPr>
      </w:pPr>
      <w:r w:rsidRPr="00FE4A1A">
        <w:rPr>
          <w:b/>
          <w:bCs/>
          <w:lang w:val="fr-FR"/>
        </w:rPr>
        <w:t>1. Utilisation de solutions DNS et clustering</w:t>
      </w:r>
    </w:p>
    <w:p w14:paraId="081B65D6" w14:textId="77777777" w:rsidR="00FE4A1A" w:rsidRPr="00FE4A1A" w:rsidRDefault="00FE4A1A" w:rsidP="00FE4A1A">
      <w:pPr>
        <w:numPr>
          <w:ilvl w:val="0"/>
          <w:numId w:val="83"/>
        </w:numPr>
        <w:rPr>
          <w:lang w:val="fr-FR"/>
        </w:rPr>
      </w:pPr>
      <w:r w:rsidRPr="00FE4A1A">
        <w:rPr>
          <w:b/>
          <w:bCs/>
          <w:lang w:val="fr-FR"/>
        </w:rPr>
        <w:t>DNS sur VM Linux :</w:t>
      </w:r>
      <w:r w:rsidRPr="00FE4A1A">
        <w:rPr>
          <w:lang w:val="fr-FR"/>
        </w:rPr>
        <w:br/>
        <w:t>Utiliser un système DNS tel que Bind sur vos VM Linux est effectivement judicieux, car cela s'intègre naturellement dans un environnement Linux et offre une bonne flexibilité pour la gestion de vos enregistrements.</w:t>
      </w:r>
    </w:p>
    <w:p w14:paraId="1E1E685C" w14:textId="77777777" w:rsidR="00FE4A1A" w:rsidRPr="00FE4A1A" w:rsidRDefault="00FE4A1A" w:rsidP="00FE4A1A">
      <w:pPr>
        <w:numPr>
          <w:ilvl w:val="0"/>
          <w:numId w:val="83"/>
        </w:numPr>
        <w:rPr>
          <w:lang w:val="fr-FR"/>
        </w:rPr>
      </w:pPr>
      <w:r w:rsidRPr="00FE4A1A">
        <w:rPr>
          <w:b/>
          <w:bCs/>
          <w:lang w:val="fr-FR"/>
        </w:rPr>
        <w:t>Clustering avec Proxmox :</w:t>
      </w:r>
      <w:r w:rsidRPr="00FE4A1A">
        <w:rPr>
          <w:lang w:val="fr-FR"/>
        </w:rPr>
        <w:br/>
        <w:t>Opter pour une solution de clustering basée sur Proxmox permet de centraliser la gestion de vos machines virtuelles, d'orchestrer vos ressources et d'assurer une meilleure résilience. Cette approche est cohérente avec une infrastructure de production orientée Linux.</w:t>
      </w:r>
    </w:p>
    <w:p w14:paraId="0F964BF2" w14:textId="77777777" w:rsidR="00FE4A1A" w:rsidRPr="00FE4A1A" w:rsidRDefault="00FE4A1A" w:rsidP="00FE4A1A">
      <w:pPr>
        <w:rPr>
          <w:b/>
          <w:bCs/>
          <w:lang w:val="fr-FR"/>
        </w:rPr>
      </w:pPr>
      <w:r w:rsidRPr="00FE4A1A">
        <w:rPr>
          <w:b/>
          <w:bCs/>
          <w:lang w:val="fr-FR"/>
        </w:rPr>
        <w:t>2. Remplacement des VM Windows 11</w:t>
      </w:r>
    </w:p>
    <w:p w14:paraId="13EC3113" w14:textId="77777777" w:rsidR="00FE4A1A" w:rsidRPr="00FE4A1A" w:rsidRDefault="00FE4A1A" w:rsidP="00FE4A1A">
      <w:pPr>
        <w:rPr>
          <w:lang w:val="fr-FR"/>
        </w:rPr>
      </w:pPr>
      <w:r w:rsidRPr="00FE4A1A">
        <w:rPr>
          <w:lang w:val="fr-FR"/>
        </w:rPr>
        <w:t>Les VM Windows 11 ne sont pas idéales pour un projet Drupal qui est historiquement optimisé pour Linux. Pour remplacer ces deux machines, voici quelques conseils :</w:t>
      </w:r>
    </w:p>
    <w:p w14:paraId="6723552E" w14:textId="77777777" w:rsidR="00FE4A1A" w:rsidRPr="00FE4A1A" w:rsidRDefault="00FE4A1A" w:rsidP="00FE4A1A">
      <w:pPr>
        <w:numPr>
          <w:ilvl w:val="0"/>
          <w:numId w:val="84"/>
        </w:numPr>
        <w:rPr>
          <w:lang w:val="fr-FR"/>
        </w:rPr>
      </w:pPr>
      <w:r w:rsidRPr="00FE4A1A">
        <w:rPr>
          <w:b/>
          <w:bCs/>
          <w:lang w:val="fr-FR"/>
        </w:rPr>
        <w:t>Remplacer par des VM Linux dédiées :</w:t>
      </w:r>
      <w:r w:rsidRPr="00FE4A1A">
        <w:rPr>
          <w:lang w:val="fr-FR"/>
        </w:rPr>
        <w:br/>
        <w:t>Pour conserver une homogénéité dans votre infrastructure, il est préférable de déployer des VM Linux. Vous pouvez ainsi bénéficier d'une configuration uniforme, d'une gestion centralisée et d'une meilleure compatibilité avec les outils et services (comme Bind, HAProxy, etc.).</w:t>
      </w:r>
    </w:p>
    <w:p w14:paraId="5187B727" w14:textId="77777777" w:rsidR="00FE4A1A" w:rsidRPr="00FE4A1A" w:rsidRDefault="00FE4A1A" w:rsidP="00FE4A1A">
      <w:pPr>
        <w:numPr>
          <w:ilvl w:val="0"/>
          <w:numId w:val="84"/>
        </w:numPr>
        <w:rPr>
          <w:lang w:val="fr-FR"/>
        </w:rPr>
      </w:pPr>
      <w:r w:rsidRPr="00FE4A1A">
        <w:rPr>
          <w:b/>
          <w:bCs/>
          <w:lang w:val="fr-FR"/>
        </w:rPr>
        <w:t>Attribuer des rôles clairs à chaque VM :</w:t>
      </w:r>
      <w:r w:rsidRPr="00FE4A1A">
        <w:rPr>
          <w:lang w:val="fr-FR"/>
        </w:rPr>
        <w:br/>
        <w:t>Par exemple, vous pourriez envisager :</w:t>
      </w:r>
    </w:p>
    <w:p w14:paraId="5E8A2D28" w14:textId="77777777" w:rsidR="00FE4A1A" w:rsidRPr="00FE4A1A" w:rsidRDefault="00FE4A1A" w:rsidP="00FE4A1A">
      <w:pPr>
        <w:numPr>
          <w:ilvl w:val="1"/>
          <w:numId w:val="84"/>
        </w:numPr>
        <w:rPr>
          <w:lang w:val="fr-FR"/>
        </w:rPr>
      </w:pPr>
      <w:r w:rsidRPr="00FE4A1A">
        <w:rPr>
          <w:b/>
          <w:bCs/>
          <w:lang w:val="fr-FR"/>
        </w:rPr>
        <w:t>Une VM pour le reverse proxy et load balancing :</w:t>
      </w:r>
      <w:r w:rsidRPr="00FE4A1A">
        <w:rPr>
          <w:lang w:val="fr-FR"/>
        </w:rPr>
        <w:br/>
        <w:t>Utiliser Nginx ou HAProxy pour gérer le trafic WAN et rediriger les requêtes vers vos environnements Drupal.</w:t>
      </w:r>
    </w:p>
    <w:p w14:paraId="75F33723" w14:textId="77777777" w:rsidR="00FE4A1A" w:rsidRPr="00FE4A1A" w:rsidRDefault="00FE4A1A" w:rsidP="00FE4A1A">
      <w:pPr>
        <w:numPr>
          <w:ilvl w:val="1"/>
          <w:numId w:val="84"/>
        </w:numPr>
        <w:rPr>
          <w:lang w:val="fr-FR"/>
        </w:rPr>
      </w:pPr>
      <w:r w:rsidRPr="00FE4A1A">
        <w:rPr>
          <w:b/>
          <w:bCs/>
          <w:lang w:val="fr-FR"/>
        </w:rPr>
        <w:t>Une VM pour le monitoring et la gestion centralisée :</w:t>
      </w:r>
      <w:r w:rsidRPr="00FE4A1A">
        <w:rPr>
          <w:lang w:val="fr-FR"/>
        </w:rPr>
        <w:br/>
        <w:t>Celle-ci pourrait intégrer la surveillance, la journalisation et la gestion des sauvegardes.</w:t>
      </w:r>
    </w:p>
    <w:p w14:paraId="0E97313B" w14:textId="77777777" w:rsidR="00FE4A1A" w:rsidRPr="00FE4A1A" w:rsidRDefault="00FE4A1A" w:rsidP="00FE4A1A">
      <w:pPr>
        <w:numPr>
          <w:ilvl w:val="1"/>
          <w:numId w:val="84"/>
        </w:numPr>
        <w:rPr>
          <w:lang w:val="fr-FR"/>
        </w:rPr>
      </w:pPr>
      <w:r w:rsidRPr="00FE4A1A">
        <w:rPr>
          <w:b/>
          <w:bCs/>
          <w:lang w:val="fr-FR"/>
        </w:rPr>
        <w:t>Consolider ou répartir d'autres services critiques :</w:t>
      </w:r>
      <w:r w:rsidRPr="00FE4A1A">
        <w:rPr>
          <w:lang w:val="fr-FR"/>
        </w:rPr>
        <w:br/>
        <w:t>Selon la charge et la redondance souhaitée, vous pourriez soit dédier une VM à la gestion DNS, soit la regrouper avec d'autres services sur une machine robuste.</w:t>
      </w:r>
    </w:p>
    <w:p w14:paraId="59484D1E" w14:textId="77777777" w:rsidR="00FE4A1A" w:rsidRPr="00FE4A1A" w:rsidRDefault="00FE4A1A" w:rsidP="00FE4A1A">
      <w:pPr>
        <w:rPr>
          <w:b/>
          <w:bCs/>
          <w:lang w:val="fr-FR"/>
        </w:rPr>
      </w:pPr>
      <w:r w:rsidRPr="00FE4A1A">
        <w:rPr>
          <w:b/>
          <w:bCs/>
          <w:lang w:val="fr-FR"/>
        </w:rPr>
        <w:t>3. Est-ce que l'infrastructure est suffisamment autonome ?</w:t>
      </w:r>
    </w:p>
    <w:p w14:paraId="45C369F0" w14:textId="77777777" w:rsidR="00FE4A1A" w:rsidRPr="00FE4A1A" w:rsidRDefault="00FE4A1A" w:rsidP="00FE4A1A">
      <w:pPr>
        <w:rPr>
          <w:lang w:val="fr-FR"/>
        </w:rPr>
      </w:pPr>
      <w:r w:rsidRPr="00FE4A1A">
        <w:rPr>
          <w:lang w:val="fr-FR"/>
        </w:rPr>
        <w:t>Si vous remplacez les deux VM Windows 11 par des VM Linux et que vous mettez en place les éléments suivants, vous devriez disposer d'une infrastructure autonome et robuste :</w:t>
      </w:r>
    </w:p>
    <w:p w14:paraId="74C4078F" w14:textId="77777777" w:rsidR="00FE4A1A" w:rsidRPr="00FE4A1A" w:rsidRDefault="00FE4A1A" w:rsidP="00FE4A1A">
      <w:pPr>
        <w:numPr>
          <w:ilvl w:val="0"/>
          <w:numId w:val="85"/>
        </w:numPr>
        <w:rPr>
          <w:lang w:val="fr-FR"/>
        </w:rPr>
      </w:pPr>
      <w:r w:rsidRPr="00FE4A1A">
        <w:rPr>
          <w:b/>
          <w:bCs/>
          <w:lang w:val="fr-FR"/>
        </w:rPr>
        <w:t>Gestion du trafic WAN et sécurité :</w:t>
      </w:r>
      <w:r w:rsidRPr="00FE4A1A">
        <w:rPr>
          <w:lang w:val="fr-FR"/>
        </w:rPr>
        <w:br/>
        <w:t>Un reverse proxy/load balancer pour exposer votre interface publique tout en sécurisant les échanges.</w:t>
      </w:r>
    </w:p>
    <w:p w14:paraId="1F62DDF4" w14:textId="77777777" w:rsidR="00FE4A1A" w:rsidRPr="00FE4A1A" w:rsidRDefault="00FE4A1A" w:rsidP="00FE4A1A">
      <w:pPr>
        <w:numPr>
          <w:ilvl w:val="0"/>
          <w:numId w:val="85"/>
        </w:numPr>
        <w:rPr>
          <w:lang w:val="fr-FR"/>
        </w:rPr>
      </w:pPr>
      <w:r w:rsidRPr="00FE4A1A">
        <w:rPr>
          <w:b/>
          <w:bCs/>
          <w:lang w:val="fr-FR"/>
        </w:rPr>
        <w:lastRenderedPageBreak/>
        <w:t>Services DNS et de routage :</w:t>
      </w:r>
      <w:r w:rsidRPr="00FE4A1A">
        <w:rPr>
          <w:lang w:val="fr-FR"/>
        </w:rPr>
        <w:br/>
        <w:t>Un système DNS (Bind sur Linux) bien configuré pour gérer vos enregistrements et assurer la redondance.</w:t>
      </w:r>
    </w:p>
    <w:p w14:paraId="2EE9ADC9" w14:textId="77777777" w:rsidR="00FE4A1A" w:rsidRPr="00FE4A1A" w:rsidRDefault="00FE4A1A" w:rsidP="00FE4A1A">
      <w:pPr>
        <w:numPr>
          <w:ilvl w:val="0"/>
          <w:numId w:val="85"/>
        </w:numPr>
        <w:rPr>
          <w:lang w:val="fr-FR"/>
        </w:rPr>
      </w:pPr>
      <w:r w:rsidRPr="00FE4A1A">
        <w:rPr>
          <w:b/>
          <w:bCs/>
          <w:lang w:val="fr-FR"/>
        </w:rPr>
        <w:t>Environnements applicatifs pour Drupal :</w:t>
      </w:r>
      <w:r w:rsidRPr="00FE4A1A">
        <w:rPr>
          <w:lang w:val="fr-FR"/>
        </w:rPr>
        <w:br/>
        <w:t>Vos environnements préconfigurés (Bitnami, Docker, installations natives sur Linux) qui fonctionnent en mode autonome tout en pouvant être intégrés dans le cluster.</w:t>
      </w:r>
    </w:p>
    <w:p w14:paraId="55BCD12F" w14:textId="77777777" w:rsidR="00FE4A1A" w:rsidRPr="00FE4A1A" w:rsidRDefault="00FE4A1A" w:rsidP="00FE4A1A">
      <w:pPr>
        <w:numPr>
          <w:ilvl w:val="0"/>
          <w:numId w:val="85"/>
        </w:numPr>
        <w:rPr>
          <w:lang w:val="fr-FR"/>
        </w:rPr>
      </w:pPr>
      <w:r w:rsidRPr="00FE4A1A">
        <w:rPr>
          <w:b/>
          <w:bCs/>
          <w:lang w:val="fr-FR"/>
        </w:rPr>
        <w:t>Base de données et stockage :</w:t>
      </w:r>
      <w:r w:rsidRPr="00FE4A1A">
        <w:rPr>
          <w:lang w:val="fr-FR"/>
        </w:rPr>
        <w:br/>
        <w:t>Des solutions sécurisées pour les bases de données (accès iSCSI, solutions NFS) et des stratégies de sauvegarde régulières.</w:t>
      </w:r>
    </w:p>
    <w:p w14:paraId="47B1D7C2" w14:textId="77777777" w:rsidR="00FE4A1A" w:rsidRPr="00FE4A1A" w:rsidRDefault="00FE4A1A" w:rsidP="00FE4A1A">
      <w:pPr>
        <w:numPr>
          <w:ilvl w:val="0"/>
          <w:numId w:val="85"/>
        </w:numPr>
        <w:rPr>
          <w:lang w:val="fr-FR"/>
        </w:rPr>
      </w:pPr>
      <w:r w:rsidRPr="00FE4A1A">
        <w:rPr>
          <w:b/>
          <w:bCs/>
          <w:lang w:val="fr-FR"/>
        </w:rPr>
        <w:t>Monitoring et gestion centralisée :</w:t>
      </w:r>
      <w:r w:rsidRPr="00FE4A1A">
        <w:rPr>
          <w:lang w:val="fr-FR"/>
        </w:rPr>
        <w:br/>
        <w:t>Des outils de monitoring, de log et de backup pour surveiller la santé globale de l'infrastructure.</w:t>
      </w:r>
    </w:p>
    <w:p w14:paraId="0CAF0598" w14:textId="77777777" w:rsidR="00FE4A1A" w:rsidRPr="00FE4A1A" w:rsidRDefault="00FE4A1A" w:rsidP="00FE4A1A">
      <w:pPr>
        <w:rPr>
          <w:b/>
          <w:bCs/>
          <w:lang w:val="fr-FR"/>
        </w:rPr>
      </w:pPr>
      <w:r w:rsidRPr="00FE4A1A">
        <w:rPr>
          <w:b/>
          <w:bCs/>
          <w:lang w:val="fr-FR"/>
        </w:rPr>
        <w:t>Conclusion</w:t>
      </w:r>
    </w:p>
    <w:p w14:paraId="31766313" w14:textId="77777777" w:rsidR="00FE4A1A" w:rsidRPr="00FE4A1A" w:rsidRDefault="00FE4A1A" w:rsidP="00FE4A1A">
      <w:pPr>
        <w:rPr>
          <w:lang w:val="fr-FR"/>
        </w:rPr>
      </w:pPr>
      <w:r w:rsidRPr="00FE4A1A">
        <w:rPr>
          <w:lang w:val="fr-FR"/>
        </w:rPr>
        <w:t>Votre plan de remplacer les VM Windows 11 par des VM Linux est pertinent, surtout pour un projet Drupal qui bénéficie davantage d'un environnement Linux homogène. En structurant ainsi vos services (DNS, reverse proxy, monitoring, etc.) et en utilisant Proxmox pour le clustering, vous disposerez d'une infrastructure modulaire et résiliente.</w:t>
      </w:r>
    </w:p>
    <w:p w14:paraId="25C394FD" w14:textId="77777777" w:rsidR="00FE4A1A" w:rsidRPr="00FE4A1A" w:rsidRDefault="00FE4A1A" w:rsidP="00FE4A1A">
      <w:pPr>
        <w:rPr>
          <w:lang w:val="fr-FR"/>
        </w:rPr>
      </w:pPr>
      <w:r w:rsidRPr="00FE4A1A">
        <w:rPr>
          <w:lang w:val="fr-FR"/>
        </w:rPr>
        <w:t>Cela dit, veillez à :</w:t>
      </w:r>
    </w:p>
    <w:p w14:paraId="5B377384" w14:textId="77777777" w:rsidR="00FE4A1A" w:rsidRPr="00FE4A1A" w:rsidRDefault="00FE4A1A" w:rsidP="00FE4A1A">
      <w:pPr>
        <w:numPr>
          <w:ilvl w:val="0"/>
          <w:numId w:val="86"/>
        </w:numPr>
        <w:rPr>
          <w:lang w:val="fr-FR"/>
        </w:rPr>
      </w:pPr>
      <w:r w:rsidRPr="00FE4A1A">
        <w:rPr>
          <w:lang w:val="fr-FR"/>
        </w:rPr>
        <w:t>Documenter et tester chaque composant individuellement.</w:t>
      </w:r>
    </w:p>
    <w:p w14:paraId="79578556" w14:textId="77777777" w:rsidR="00FE4A1A" w:rsidRPr="00FE4A1A" w:rsidRDefault="00FE4A1A" w:rsidP="00FE4A1A">
      <w:pPr>
        <w:numPr>
          <w:ilvl w:val="0"/>
          <w:numId w:val="86"/>
        </w:numPr>
        <w:rPr>
          <w:lang w:val="fr-FR"/>
        </w:rPr>
      </w:pPr>
      <w:r w:rsidRPr="00FE4A1A">
        <w:rPr>
          <w:lang w:val="fr-FR"/>
        </w:rPr>
        <w:t>Mettre en place des mécanismes de redondance pour éviter les points de défaillance uniques.</w:t>
      </w:r>
    </w:p>
    <w:p w14:paraId="2DA33425" w14:textId="77777777" w:rsidR="00FE4A1A" w:rsidRPr="00FE4A1A" w:rsidRDefault="00FE4A1A" w:rsidP="00FE4A1A">
      <w:pPr>
        <w:numPr>
          <w:ilvl w:val="0"/>
          <w:numId w:val="86"/>
        </w:numPr>
        <w:rPr>
          <w:lang w:val="fr-FR"/>
        </w:rPr>
      </w:pPr>
      <w:r w:rsidRPr="00FE4A1A">
        <w:rPr>
          <w:lang w:val="fr-FR"/>
        </w:rPr>
        <w:t>Adapter la répartition des rôles en fonction de la charge et de vos besoins spécifiques en production.</w:t>
      </w:r>
    </w:p>
    <w:p w14:paraId="69144BAD" w14:textId="77777777" w:rsidR="00FE4A1A" w:rsidRPr="00FE4A1A" w:rsidRDefault="00FE4A1A" w:rsidP="00FE4A1A">
      <w:pPr>
        <w:rPr>
          <w:lang w:val="fr-FR"/>
        </w:rPr>
      </w:pPr>
      <w:r w:rsidRPr="00FE4A1A">
        <w:rPr>
          <w:lang w:val="fr-FR"/>
        </w:rPr>
        <w:t>En résumé, une fois les deux VM Windows remplacées par des solutions Linux adaptées, votre infrastructure devrait être suffisamment autonome, à condition d'avoir bien couvert l'ensemble des services critiques mentionnés ci-dessus.</w:t>
      </w:r>
    </w:p>
    <w:p w14:paraId="063F0087" w14:textId="5F7E59A7" w:rsidR="00F649E7" w:rsidRDefault="00F649E7">
      <w:pPr>
        <w:rPr>
          <w:lang w:val="fr-FR"/>
        </w:rPr>
      </w:pPr>
      <w:r>
        <w:rPr>
          <w:lang w:val="fr-FR"/>
        </w:rPr>
        <w:br w:type="page"/>
      </w:r>
    </w:p>
    <w:p w14:paraId="7E4F1125" w14:textId="77777777" w:rsidR="00F649E7" w:rsidRPr="00F649E7" w:rsidRDefault="00F649E7" w:rsidP="00F649E7">
      <w:pPr>
        <w:rPr>
          <w:lang w:val="fr-FR"/>
        </w:rPr>
      </w:pPr>
      <w:r w:rsidRPr="00F649E7">
        <w:rPr>
          <w:lang w:val="fr-FR"/>
        </w:rPr>
        <w:lastRenderedPageBreak/>
        <w:t>Dans un environnement de production, il est généralement recommandé d'isoler les services critiques pour garantir leur performance, leur sécurité et leur scalabilité. Voici quelques conseils pour chacun des deux points :</w:t>
      </w:r>
    </w:p>
    <w:p w14:paraId="3A51C3BC" w14:textId="77777777" w:rsidR="00F649E7" w:rsidRPr="00F649E7" w:rsidRDefault="00F649E7" w:rsidP="00F649E7">
      <w:pPr>
        <w:rPr>
          <w:b/>
          <w:bCs/>
          <w:lang w:val="fr-FR"/>
        </w:rPr>
      </w:pPr>
      <w:r w:rsidRPr="00F649E7">
        <w:rPr>
          <w:b/>
          <w:bCs/>
          <w:lang w:val="fr-FR"/>
        </w:rPr>
        <w:t>Base de données et stockage</w:t>
      </w:r>
    </w:p>
    <w:p w14:paraId="6DCED08C" w14:textId="77777777" w:rsidR="00F649E7" w:rsidRPr="00F649E7" w:rsidRDefault="00F649E7" w:rsidP="00F649E7">
      <w:pPr>
        <w:numPr>
          <w:ilvl w:val="0"/>
          <w:numId w:val="87"/>
        </w:numPr>
        <w:rPr>
          <w:lang w:val="fr-FR"/>
        </w:rPr>
      </w:pPr>
      <w:r w:rsidRPr="00F649E7">
        <w:rPr>
          <w:b/>
          <w:bCs/>
          <w:lang w:val="fr-FR"/>
        </w:rPr>
        <w:t>Option dédiée :</w:t>
      </w:r>
      <w:r w:rsidRPr="00F649E7">
        <w:rPr>
          <w:lang w:val="fr-FR"/>
        </w:rPr>
        <w:br/>
        <w:t>Pour les bases de données et les solutions de stockage (iSCSI, NFS), il est préférable d'utiliser une VM dédiée. Cela permet d'optimiser les performances (notamment en termes d'I/O), de gérer la sécurité de manière fine et d'assurer une isolation complète par rapport aux autres services.</w:t>
      </w:r>
    </w:p>
    <w:p w14:paraId="32236F1D" w14:textId="77777777" w:rsidR="00F649E7" w:rsidRPr="00F649E7" w:rsidRDefault="00F649E7" w:rsidP="00F649E7">
      <w:pPr>
        <w:numPr>
          <w:ilvl w:val="0"/>
          <w:numId w:val="87"/>
        </w:numPr>
        <w:rPr>
          <w:lang w:val="fr-FR"/>
        </w:rPr>
      </w:pPr>
      <w:r w:rsidRPr="00F649E7">
        <w:rPr>
          <w:b/>
          <w:bCs/>
          <w:lang w:val="fr-FR"/>
        </w:rPr>
        <w:t>Regroupement :</w:t>
      </w:r>
      <w:r w:rsidRPr="00F649E7">
        <w:rPr>
          <w:lang w:val="fr-FR"/>
        </w:rPr>
        <w:br/>
        <w:t>Si les ressources sont limitées ou pour un environnement de test, il est possible de regrouper ces services avec d'autres applications moins critiques. Toutefois, dans ce cas, assurez-vous que la VM regroupant ces services soit suffisamment dimensionnée et que le regroupement ne crée pas de goulot d'étranglement ou de risque de sécurité.</w:t>
      </w:r>
    </w:p>
    <w:p w14:paraId="146A86E0" w14:textId="77777777" w:rsidR="00F649E7" w:rsidRPr="00F649E7" w:rsidRDefault="00F649E7" w:rsidP="00F649E7">
      <w:pPr>
        <w:numPr>
          <w:ilvl w:val="0"/>
          <w:numId w:val="87"/>
        </w:numPr>
        <w:rPr>
          <w:lang w:val="fr-FR"/>
        </w:rPr>
      </w:pPr>
      <w:r w:rsidRPr="00F649E7">
        <w:rPr>
          <w:b/>
          <w:bCs/>
          <w:lang w:val="fr-FR"/>
        </w:rPr>
        <w:t>Concernant la machine hôte :</w:t>
      </w:r>
      <w:r w:rsidRPr="00F649E7">
        <w:rPr>
          <w:lang w:val="fr-FR"/>
        </w:rPr>
        <w:br/>
        <w:t>Il est déconseillé de faire tourner ces services critiques directement sur la machine hôte physique. La machine hôte doit se consacrer à la gestion de la virtualisation et à l'orchestration des VMs, afin de garantir un niveau de stabilité et de sécurité optimal.</w:t>
      </w:r>
    </w:p>
    <w:p w14:paraId="55C502F6" w14:textId="77777777" w:rsidR="00F649E7" w:rsidRPr="00F649E7" w:rsidRDefault="00F649E7" w:rsidP="00F649E7">
      <w:pPr>
        <w:rPr>
          <w:b/>
          <w:bCs/>
          <w:lang w:val="fr-FR"/>
        </w:rPr>
      </w:pPr>
      <w:r w:rsidRPr="00F649E7">
        <w:rPr>
          <w:b/>
          <w:bCs/>
          <w:lang w:val="fr-FR"/>
        </w:rPr>
        <w:t>Monitoring et gestion centralisée</w:t>
      </w:r>
    </w:p>
    <w:p w14:paraId="020F6B11" w14:textId="77777777" w:rsidR="00F649E7" w:rsidRPr="00F649E7" w:rsidRDefault="00F649E7" w:rsidP="00F649E7">
      <w:pPr>
        <w:numPr>
          <w:ilvl w:val="0"/>
          <w:numId w:val="88"/>
        </w:numPr>
        <w:rPr>
          <w:lang w:val="fr-FR"/>
        </w:rPr>
      </w:pPr>
      <w:r w:rsidRPr="00F649E7">
        <w:rPr>
          <w:b/>
          <w:bCs/>
          <w:lang w:val="fr-FR"/>
        </w:rPr>
        <w:t>Option dédiée :</w:t>
      </w:r>
      <w:r w:rsidRPr="00F649E7">
        <w:rPr>
          <w:lang w:val="fr-FR"/>
        </w:rPr>
        <w:br/>
        <w:t>Une VM autonome pour le monitoring, les logs et la gestion des backups est idéale. Elle permet d'isoler ces outils des autres services, de limiter les interférences et d'assurer une meilleure réactivité en cas de problème dans l'infrastructure.</w:t>
      </w:r>
    </w:p>
    <w:p w14:paraId="248B1A88" w14:textId="77777777" w:rsidR="00F649E7" w:rsidRPr="00F649E7" w:rsidRDefault="00F649E7" w:rsidP="00F649E7">
      <w:pPr>
        <w:numPr>
          <w:ilvl w:val="0"/>
          <w:numId w:val="88"/>
        </w:numPr>
        <w:rPr>
          <w:lang w:val="fr-FR"/>
        </w:rPr>
      </w:pPr>
      <w:r w:rsidRPr="00F649E7">
        <w:rPr>
          <w:b/>
          <w:bCs/>
          <w:lang w:val="fr-FR"/>
        </w:rPr>
        <w:t>Regroupement :</w:t>
      </w:r>
      <w:r w:rsidRPr="00F649E7">
        <w:rPr>
          <w:lang w:val="fr-FR"/>
        </w:rPr>
        <w:br/>
        <w:t>Dans un environnement moins exigeant ou lors d'une phase de développement, vous pourriez regrouper ces outils sur une seule VM, à condition qu'ils ne concurrencent pas des services critiques en termes de ressources.</w:t>
      </w:r>
    </w:p>
    <w:p w14:paraId="0785A575" w14:textId="77777777" w:rsidR="00F649E7" w:rsidRPr="00F649E7" w:rsidRDefault="00F649E7" w:rsidP="00F649E7">
      <w:pPr>
        <w:numPr>
          <w:ilvl w:val="0"/>
          <w:numId w:val="88"/>
        </w:numPr>
        <w:rPr>
          <w:lang w:val="fr-FR"/>
        </w:rPr>
      </w:pPr>
      <w:r w:rsidRPr="00F649E7">
        <w:rPr>
          <w:b/>
          <w:bCs/>
          <w:lang w:val="fr-FR"/>
        </w:rPr>
        <w:t>Concernant la machine hôte :</w:t>
      </w:r>
      <w:r w:rsidRPr="00F649E7">
        <w:rPr>
          <w:lang w:val="fr-FR"/>
        </w:rPr>
        <w:br/>
        <w:t>Comme pour les bases de données, il est recommandé de ne pas utiliser la machine hôte pour héberger le monitoring ou d'autres services applicatifs. La stabilité de la couche de virtualisation est primordiale, et les services de monitoring devraient être exécutés dans des environnements isolés (idéalement sur des VMs dédiées).</w:t>
      </w:r>
    </w:p>
    <w:p w14:paraId="2D294003" w14:textId="77777777" w:rsidR="00F649E7" w:rsidRPr="00F649E7" w:rsidRDefault="00F649E7" w:rsidP="00F649E7">
      <w:pPr>
        <w:rPr>
          <w:b/>
          <w:bCs/>
          <w:lang w:val="fr-FR"/>
        </w:rPr>
      </w:pPr>
      <w:r w:rsidRPr="00F649E7">
        <w:rPr>
          <w:b/>
          <w:bCs/>
          <w:lang w:val="fr-FR"/>
        </w:rPr>
        <w:t>Conclusion</w:t>
      </w:r>
    </w:p>
    <w:p w14:paraId="22898A02" w14:textId="77777777" w:rsidR="00F649E7" w:rsidRPr="00F649E7" w:rsidRDefault="00F649E7" w:rsidP="00F649E7">
      <w:pPr>
        <w:rPr>
          <w:lang w:val="fr-FR"/>
        </w:rPr>
      </w:pPr>
      <w:r w:rsidRPr="00F649E7">
        <w:rPr>
          <w:b/>
          <w:bCs/>
          <w:lang w:val="fr-FR"/>
        </w:rPr>
        <w:t>Idéalement :</w:t>
      </w:r>
    </w:p>
    <w:p w14:paraId="11803D2E" w14:textId="77777777" w:rsidR="00F649E7" w:rsidRPr="00F649E7" w:rsidRDefault="00F649E7" w:rsidP="00F649E7">
      <w:pPr>
        <w:numPr>
          <w:ilvl w:val="0"/>
          <w:numId w:val="89"/>
        </w:numPr>
        <w:rPr>
          <w:lang w:val="fr-FR"/>
        </w:rPr>
      </w:pPr>
      <w:r w:rsidRPr="00F649E7">
        <w:rPr>
          <w:b/>
          <w:bCs/>
          <w:lang w:val="fr-FR"/>
        </w:rPr>
        <w:t>Base de données et stockage</w:t>
      </w:r>
      <w:r w:rsidRPr="00F649E7">
        <w:rPr>
          <w:lang w:val="fr-FR"/>
        </w:rPr>
        <w:t xml:space="preserve"> : Déployés sur une VM dédiée spécialement optimisée pour la performance I/O et la sécurité.</w:t>
      </w:r>
    </w:p>
    <w:p w14:paraId="7FB7C800" w14:textId="77777777" w:rsidR="00F649E7" w:rsidRPr="00F649E7" w:rsidRDefault="00F649E7" w:rsidP="00F649E7">
      <w:pPr>
        <w:numPr>
          <w:ilvl w:val="0"/>
          <w:numId w:val="89"/>
        </w:numPr>
        <w:rPr>
          <w:lang w:val="fr-FR"/>
        </w:rPr>
      </w:pPr>
      <w:r w:rsidRPr="00F649E7">
        <w:rPr>
          <w:b/>
          <w:bCs/>
          <w:lang w:val="fr-FR"/>
        </w:rPr>
        <w:lastRenderedPageBreak/>
        <w:t>Monitoring et gestion centralisée</w:t>
      </w:r>
      <w:r w:rsidRPr="00F649E7">
        <w:rPr>
          <w:lang w:val="fr-FR"/>
        </w:rPr>
        <w:t xml:space="preserve"> : Déployés sur une VM dédiée afin d'assurer une isolation complète et éviter tout impact sur les autres services.</w:t>
      </w:r>
    </w:p>
    <w:p w14:paraId="4880B457" w14:textId="77777777" w:rsidR="00F649E7" w:rsidRPr="00F649E7" w:rsidRDefault="00F649E7" w:rsidP="00F649E7">
      <w:pPr>
        <w:rPr>
          <w:lang w:val="fr-FR"/>
        </w:rPr>
      </w:pPr>
      <w:r w:rsidRPr="00F649E7">
        <w:rPr>
          <w:b/>
          <w:bCs/>
          <w:lang w:val="fr-FR"/>
        </w:rPr>
        <w:t>Si vous devez regrouper certains services (en phase de test ou en cas de ressources limitées) :</w:t>
      </w:r>
    </w:p>
    <w:p w14:paraId="0C934FB1" w14:textId="77777777" w:rsidR="00F649E7" w:rsidRPr="00F649E7" w:rsidRDefault="00F649E7" w:rsidP="00F649E7">
      <w:pPr>
        <w:numPr>
          <w:ilvl w:val="0"/>
          <w:numId w:val="90"/>
        </w:numPr>
        <w:rPr>
          <w:lang w:val="fr-FR"/>
        </w:rPr>
      </w:pPr>
      <w:r w:rsidRPr="00F649E7">
        <w:rPr>
          <w:lang w:val="fr-FR"/>
        </w:rPr>
        <w:t>Choisissez une VM bien dimensionnée pour regrouper les services qui ont des exigences similaires en termes de ressources.</w:t>
      </w:r>
    </w:p>
    <w:p w14:paraId="0A64E3DD" w14:textId="77777777" w:rsidR="00F649E7" w:rsidRPr="00F649E7" w:rsidRDefault="00F649E7" w:rsidP="00F649E7">
      <w:pPr>
        <w:numPr>
          <w:ilvl w:val="0"/>
          <w:numId w:val="90"/>
        </w:numPr>
        <w:rPr>
          <w:lang w:val="fr-FR"/>
        </w:rPr>
      </w:pPr>
      <w:r w:rsidRPr="00F649E7">
        <w:rPr>
          <w:lang w:val="fr-FR"/>
        </w:rPr>
        <w:t>Évitez de les déployer sur la machine hôte physique pour ne pas compromettre la stabilité globale de votre environnement virtualisé.</w:t>
      </w:r>
    </w:p>
    <w:p w14:paraId="5B864F5A" w14:textId="77777777" w:rsidR="00F649E7" w:rsidRPr="00F649E7" w:rsidRDefault="00F649E7" w:rsidP="00F649E7">
      <w:pPr>
        <w:rPr>
          <w:lang w:val="fr-FR"/>
        </w:rPr>
      </w:pPr>
      <w:r w:rsidRPr="00F649E7">
        <w:rPr>
          <w:lang w:val="fr-FR"/>
        </w:rPr>
        <w:t>Cette approche garantit une infrastructure plus robuste et évolutive, avec une isolation claire entre les différents services critiques. N’hésitez pas à ajuster la configuration en fonction de la charge prévue et des retours d’expérience obtenus lors des phases de test.</w:t>
      </w:r>
    </w:p>
    <w:p w14:paraId="0D424445" w14:textId="77777777" w:rsidR="00A85D3A" w:rsidRDefault="00A85D3A" w:rsidP="003F7AB7">
      <w:pPr>
        <w:rPr>
          <w:lang w:val="fr-FR"/>
        </w:rPr>
      </w:pPr>
    </w:p>
    <w:p w14:paraId="7B458A37" w14:textId="77777777" w:rsidR="001A3587" w:rsidRDefault="001A3587">
      <w:pPr>
        <w:rPr>
          <w:lang w:val="fr-FR"/>
        </w:rPr>
      </w:pPr>
    </w:p>
    <w:p w14:paraId="4580466F" w14:textId="77777777" w:rsidR="001A3587" w:rsidRPr="001A3587" w:rsidRDefault="001A3587" w:rsidP="001A3587">
      <w:pPr>
        <w:rPr>
          <w:lang w:val="fr-FR"/>
        </w:rPr>
      </w:pPr>
      <w:r w:rsidRPr="001A3587">
        <w:rPr>
          <w:lang w:val="fr-FR"/>
        </w:rPr>
        <w:t xml:space="preserve">La formulation "une VM autonome pour le monitoring, les logs et la gestion des backups" signifie qu'idéalement, vous regroupez ces services sur </w:t>
      </w:r>
      <w:r w:rsidRPr="001A3587">
        <w:rPr>
          <w:b/>
          <w:bCs/>
          <w:lang w:val="fr-FR"/>
        </w:rPr>
        <w:t>une seule VM dédiée</w:t>
      </w:r>
      <w:r w:rsidRPr="001A3587">
        <w:rPr>
          <w:lang w:val="fr-FR"/>
        </w:rPr>
        <w:t xml:space="preserve"> plutôt que de créer trois machines séparées. Cela simplifie la gestion et l'orchestration dans de nombreux cas. Cependant, pour des environnements très critiques ou à forte charge, il est parfois pertinent de séparer ces fonctions sur des VM différentes afin d'optimiser la performance et la sécurité.</w:t>
      </w:r>
    </w:p>
    <w:p w14:paraId="651ADEC6" w14:textId="77777777" w:rsidR="001A3587" w:rsidRPr="001A3587" w:rsidRDefault="001A3587" w:rsidP="001A3587">
      <w:pPr>
        <w:rPr>
          <w:lang w:val="fr-FR"/>
        </w:rPr>
      </w:pPr>
      <w:r w:rsidRPr="001A3587">
        <w:rPr>
          <w:lang w:val="fr-FR"/>
        </w:rPr>
        <w:t>En résumé, la solution idéale dépend de la taille et de l'exigence de votre infrastructure, mais pour la majorité des projets, une seule VM bien dimensionnée pour ces services centralisés est suffisante.</w:t>
      </w:r>
    </w:p>
    <w:p w14:paraId="1BFB4758" w14:textId="77777777" w:rsidR="00BD1A48" w:rsidRDefault="00BD1A48">
      <w:pPr>
        <w:rPr>
          <w:lang w:val="fr-FR"/>
        </w:rPr>
      </w:pPr>
    </w:p>
    <w:p w14:paraId="43A49247" w14:textId="77777777" w:rsidR="00BD1A48" w:rsidRDefault="00BD1A48">
      <w:pPr>
        <w:rPr>
          <w:lang w:val="fr-FR"/>
        </w:rPr>
      </w:pPr>
    </w:p>
    <w:p w14:paraId="76C211C5" w14:textId="77777777" w:rsidR="00533C89" w:rsidRDefault="00533C89">
      <w:pPr>
        <w:rPr>
          <w:lang w:val="fr-FR"/>
        </w:rPr>
      </w:pPr>
      <w:r>
        <w:rPr>
          <w:lang w:val="fr-FR"/>
        </w:rPr>
        <w:br w:type="page"/>
      </w:r>
    </w:p>
    <w:p w14:paraId="77ED9497" w14:textId="77777777" w:rsidR="00533C89" w:rsidRPr="00533C89" w:rsidRDefault="00533C89" w:rsidP="00533C89">
      <w:pPr>
        <w:rPr>
          <w:lang w:val="fr-FR"/>
        </w:rPr>
      </w:pPr>
      <w:r w:rsidRPr="00533C89">
        <w:rPr>
          <w:lang w:val="fr-FR"/>
        </w:rPr>
        <w:lastRenderedPageBreak/>
        <w:t>C'est une approche tout à fait pertinente, et je suis prêt à appliquer cette méthode pour établir une liste exhaustive des besoins génériques. Nous pourrons ainsi détailler chaque unité d'action en fonction des catégories que tu as mentionnées (commandes, lignes de code, scripts, fichiers de configuration, manipulations GUI, accès aux logs/mots clés et notes de synthèse).</w:t>
      </w:r>
    </w:p>
    <w:p w14:paraId="706A5A6A" w14:textId="77777777" w:rsidR="00533C89" w:rsidRPr="00533C89" w:rsidRDefault="00533C89" w:rsidP="00533C89">
      <w:pPr>
        <w:rPr>
          <w:lang w:val="fr-FR"/>
        </w:rPr>
      </w:pPr>
      <w:r w:rsidRPr="00533C89">
        <w:rPr>
          <w:lang w:val="fr-FR"/>
        </w:rPr>
        <w:t>Pour commencer, voici comment nous pourrions structurer notre démarche :</w:t>
      </w:r>
    </w:p>
    <w:p w14:paraId="3B1B9490" w14:textId="77777777" w:rsidR="00533C89" w:rsidRPr="00533C89" w:rsidRDefault="00533C89" w:rsidP="00533C89">
      <w:pPr>
        <w:numPr>
          <w:ilvl w:val="0"/>
          <w:numId w:val="91"/>
        </w:numPr>
        <w:rPr>
          <w:lang w:val="fr-FR"/>
        </w:rPr>
      </w:pPr>
      <w:r w:rsidRPr="00533C89">
        <w:rPr>
          <w:b/>
          <w:bCs/>
          <w:lang w:val="fr-FR"/>
        </w:rPr>
        <w:t>Identification des besoins génériques de l'infrastructure :</w:t>
      </w:r>
    </w:p>
    <w:p w14:paraId="2C1F1C20" w14:textId="77777777" w:rsidR="00533C89" w:rsidRPr="00533C89" w:rsidRDefault="00533C89" w:rsidP="00533C89">
      <w:pPr>
        <w:numPr>
          <w:ilvl w:val="1"/>
          <w:numId w:val="91"/>
        </w:numPr>
        <w:rPr>
          <w:lang w:val="fr-FR"/>
        </w:rPr>
      </w:pPr>
      <w:r w:rsidRPr="00533C89">
        <w:rPr>
          <w:lang w:val="fr-FR"/>
        </w:rPr>
        <w:t>Définir les composants principaux (par exemple : serveurs DNS, clustering, reverse proxy, environnement applicatif pour Drupal, base de données, stockage, monitoring et gestion centralisée, etc.).</w:t>
      </w:r>
    </w:p>
    <w:p w14:paraId="4086B9DD" w14:textId="77777777" w:rsidR="00533C89" w:rsidRPr="00533C89" w:rsidRDefault="00533C89" w:rsidP="00533C89">
      <w:pPr>
        <w:numPr>
          <w:ilvl w:val="1"/>
          <w:numId w:val="91"/>
        </w:numPr>
        <w:rPr>
          <w:lang w:val="fr-FR"/>
        </w:rPr>
      </w:pPr>
      <w:r w:rsidRPr="00533C89">
        <w:rPr>
          <w:lang w:val="fr-FR"/>
        </w:rPr>
        <w:t>Lister les services associés à chaque composant.</w:t>
      </w:r>
    </w:p>
    <w:p w14:paraId="0B951CA5" w14:textId="77777777" w:rsidR="00533C89" w:rsidRPr="00533C89" w:rsidRDefault="00533C89" w:rsidP="00533C89">
      <w:pPr>
        <w:numPr>
          <w:ilvl w:val="0"/>
          <w:numId w:val="91"/>
        </w:numPr>
        <w:rPr>
          <w:lang w:val="fr-FR"/>
        </w:rPr>
      </w:pPr>
      <w:r w:rsidRPr="00533C89">
        <w:rPr>
          <w:b/>
          <w:bCs/>
          <w:lang w:val="fr-FR"/>
        </w:rPr>
        <w:t>Détailler chaque composant en termes d'actions à réaliser :</w:t>
      </w:r>
      <w:r w:rsidRPr="00533C89">
        <w:rPr>
          <w:lang w:val="fr-FR"/>
        </w:rPr>
        <w:br/>
        <w:t>Pour chacun, nous pourrions préciser :</w:t>
      </w:r>
    </w:p>
    <w:p w14:paraId="727892BF" w14:textId="77777777" w:rsidR="00533C89" w:rsidRPr="00533C89" w:rsidRDefault="00533C89" w:rsidP="00533C89">
      <w:pPr>
        <w:numPr>
          <w:ilvl w:val="1"/>
          <w:numId w:val="91"/>
        </w:numPr>
        <w:rPr>
          <w:lang w:val="fr-FR"/>
        </w:rPr>
      </w:pPr>
      <w:r w:rsidRPr="00533C89">
        <w:rPr>
          <w:lang w:val="fr-FR"/>
        </w:rPr>
        <w:t>Les commandes Terminal à exécuter</w:t>
      </w:r>
    </w:p>
    <w:p w14:paraId="16A29B0E" w14:textId="77777777" w:rsidR="00533C89" w:rsidRPr="00533C89" w:rsidRDefault="00533C89" w:rsidP="00533C89">
      <w:pPr>
        <w:numPr>
          <w:ilvl w:val="1"/>
          <w:numId w:val="91"/>
        </w:numPr>
        <w:rPr>
          <w:lang w:val="fr-FR"/>
        </w:rPr>
      </w:pPr>
      <w:r w:rsidRPr="00533C89">
        <w:rPr>
          <w:lang w:val="fr-FR"/>
        </w:rPr>
        <w:t>Les lignes de code ou scripts à créer ou modifier</w:t>
      </w:r>
    </w:p>
    <w:p w14:paraId="772330B0" w14:textId="77777777" w:rsidR="00533C89" w:rsidRPr="00533C89" w:rsidRDefault="00533C89" w:rsidP="00533C89">
      <w:pPr>
        <w:numPr>
          <w:ilvl w:val="1"/>
          <w:numId w:val="91"/>
        </w:numPr>
        <w:rPr>
          <w:lang w:val="fr-FR"/>
        </w:rPr>
      </w:pPr>
      <w:r w:rsidRPr="00533C89">
        <w:rPr>
          <w:lang w:val="fr-FR"/>
        </w:rPr>
        <w:t>Les fichiers de configuration à paramétrer</w:t>
      </w:r>
    </w:p>
    <w:p w14:paraId="1C0FD084" w14:textId="77777777" w:rsidR="00533C89" w:rsidRPr="00533C89" w:rsidRDefault="00533C89" w:rsidP="00533C89">
      <w:pPr>
        <w:numPr>
          <w:ilvl w:val="1"/>
          <w:numId w:val="91"/>
        </w:numPr>
        <w:rPr>
          <w:lang w:val="fr-FR"/>
        </w:rPr>
      </w:pPr>
      <w:r w:rsidRPr="00533C89">
        <w:rPr>
          <w:lang w:val="fr-FR"/>
        </w:rPr>
        <w:t>Les manipulations via GUI (le cas échéant)</w:t>
      </w:r>
    </w:p>
    <w:p w14:paraId="25BF261B" w14:textId="77777777" w:rsidR="00533C89" w:rsidRPr="00533C89" w:rsidRDefault="00533C89" w:rsidP="00533C89">
      <w:pPr>
        <w:numPr>
          <w:ilvl w:val="1"/>
          <w:numId w:val="91"/>
        </w:numPr>
        <w:rPr>
          <w:lang w:val="fr-FR"/>
        </w:rPr>
      </w:pPr>
      <w:r w:rsidRPr="00533C89">
        <w:rPr>
          <w:lang w:val="fr-FR"/>
        </w:rPr>
        <w:t>Les chemins vers les logs à consulter et notes explicatives pour les mots clés ou syntaxes spécifiques</w:t>
      </w:r>
    </w:p>
    <w:p w14:paraId="31259E98" w14:textId="77777777" w:rsidR="00533C89" w:rsidRPr="00533C89" w:rsidRDefault="00533C89" w:rsidP="00533C89">
      <w:pPr>
        <w:numPr>
          <w:ilvl w:val="1"/>
          <w:numId w:val="91"/>
        </w:numPr>
        <w:rPr>
          <w:lang w:val="fr-FR"/>
        </w:rPr>
      </w:pPr>
      <w:r w:rsidRPr="00533C89">
        <w:rPr>
          <w:lang w:val="fr-FR"/>
        </w:rPr>
        <w:t>Des notes de synthèse pour valider la configuration et faciliter la maintenance</w:t>
      </w:r>
    </w:p>
    <w:p w14:paraId="0B41FD52" w14:textId="77777777" w:rsidR="00533C89" w:rsidRPr="00533C89" w:rsidRDefault="00533C89" w:rsidP="00533C89">
      <w:pPr>
        <w:numPr>
          <w:ilvl w:val="0"/>
          <w:numId w:val="91"/>
        </w:numPr>
        <w:rPr>
          <w:lang w:val="fr-FR"/>
        </w:rPr>
      </w:pPr>
      <w:r w:rsidRPr="00533C89">
        <w:rPr>
          <w:b/>
          <w:bCs/>
          <w:lang w:val="fr-FR"/>
        </w:rPr>
        <w:t>Validation et documentation complète :</w:t>
      </w:r>
    </w:p>
    <w:p w14:paraId="7D9FECEE" w14:textId="77777777" w:rsidR="00533C89" w:rsidRPr="00533C89" w:rsidRDefault="00533C89" w:rsidP="00533C89">
      <w:pPr>
        <w:numPr>
          <w:ilvl w:val="1"/>
          <w:numId w:val="91"/>
        </w:numPr>
        <w:rPr>
          <w:lang w:val="fr-FR"/>
        </w:rPr>
      </w:pPr>
      <w:r w:rsidRPr="00533C89">
        <w:rPr>
          <w:lang w:val="fr-FR"/>
        </w:rPr>
        <w:t>Une fois les besoins et actions listés, nous pourrons organiser le tout sous forme de checklist ou de document de référence pour guider la mise en production.</w:t>
      </w:r>
    </w:p>
    <w:p w14:paraId="4D212FFB" w14:textId="77777777" w:rsidR="00533C89" w:rsidRDefault="00533C89">
      <w:pPr>
        <w:rPr>
          <w:lang w:val="fr-FR"/>
        </w:rPr>
      </w:pPr>
      <w:r>
        <w:rPr>
          <w:lang w:val="fr-FR"/>
        </w:rPr>
        <w:br w:type="page"/>
      </w:r>
    </w:p>
    <w:p w14:paraId="2C295B96" w14:textId="77777777" w:rsidR="00166452" w:rsidRPr="00166452" w:rsidRDefault="00166452" w:rsidP="00166452">
      <w:pPr>
        <w:rPr>
          <w:lang w:val="fr-FR"/>
        </w:rPr>
      </w:pPr>
      <w:r w:rsidRPr="00166452">
        <w:rPr>
          <w:lang w:val="fr-FR"/>
        </w:rPr>
        <w:lastRenderedPageBreak/>
        <w:t>C'est une très bonne méthode ! En procédant du général vers le particulier, nous garantissons une vision globale du projet avant de détailler chaque action. Cela permet également de reprendre le travail là où nous nous serions arrêtés en cas d'interruption.</w:t>
      </w:r>
    </w:p>
    <w:p w14:paraId="49AB599C" w14:textId="77777777" w:rsidR="00166452" w:rsidRPr="00166452" w:rsidRDefault="00166452" w:rsidP="00166452">
      <w:pPr>
        <w:rPr>
          <w:lang w:val="fr-FR"/>
        </w:rPr>
      </w:pPr>
      <w:r w:rsidRPr="00166452">
        <w:rPr>
          <w:lang w:val="fr-FR"/>
        </w:rPr>
        <w:t>Voici comment nous pouvons structurer le plan :</w:t>
      </w:r>
    </w:p>
    <w:p w14:paraId="4D998E50" w14:textId="77777777" w:rsidR="00166452" w:rsidRPr="00166452" w:rsidRDefault="00166452" w:rsidP="00166452">
      <w:pPr>
        <w:numPr>
          <w:ilvl w:val="0"/>
          <w:numId w:val="92"/>
        </w:numPr>
        <w:rPr>
          <w:lang w:val="fr-FR"/>
        </w:rPr>
      </w:pPr>
      <w:r w:rsidRPr="00166452">
        <w:rPr>
          <w:b/>
          <w:bCs/>
          <w:lang w:val="fr-FR"/>
        </w:rPr>
        <w:t>Vue d'ensemble de l'infrastructure :</w:t>
      </w:r>
    </w:p>
    <w:p w14:paraId="16F56855" w14:textId="77777777" w:rsidR="00166452" w:rsidRPr="00166452" w:rsidRDefault="00166452" w:rsidP="00166452">
      <w:pPr>
        <w:numPr>
          <w:ilvl w:val="1"/>
          <w:numId w:val="92"/>
        </w:numPr>
        <w:rPr>
          <w:lang w:val="fr-FR"/>
        </w:rPr>
      </w:pPr>
      <w:r w:rsidRPr="00166452">
        <w:rPr>
          <w:b/>
          <w:bCs/>
          <w:lang w:val="fr-FR"/>
        </w:rPr>
        <w:t>Composants principaux :</w:t>
      </w:r>
      <w:r w:rsidRPr="00166452">
        <w:rPr>
          <w:lang w:val="fr-FR"/>
        </w:rPr>
        <w:t xml:space="preserve"> </w:t>
      </w:r>
    </w:p>
    <w:p w14:paraId="5FB0537A" w14:textId="77777777" w:rsidR="00166452" w:rsidRPr="00166452" w:rsidRDefault="00166452" w:rsidP="00166452">
      <w:pPr>
        <w:numPr>
          <w:ilvl w:val="2"/>
          <w:numId w:val="92"/>
        </w:numPr>
        <w:rPr>
          <w:lang w:val="fr-FR"/>
        </w:rPr>
      </w:pPr>
      <w:r w:rsidRPr="00166452">
        <w:rPr>
          <w:lang w:val="fr-FR"/>
        </w:rPr>
        <w:t>Serveur DNS (Bind sur VM Linux)</w:t>
      </w:r>
    </w:p>
    <w:p w14:paraId="0A7F5DEB" w14:textId="77777777" w:rsidR="00166452" w:rsidRPr="00166452" w:rsidRDefault="00166452" w:rsidP="00166452">
      <w:pPr>
        <w:numPr>
          <w:ilvl w:val="2"/>
          <w:numId w:val="92"/>
        </w:numPr>
        <w:rPr>
          <w:lang w:val="fr-FR"/>
        </w:rPr>
      </w:pPr>
      <w:r w:rsidRPr="00166452">
        <w:rPr>
          <w:lang w:val="fr-FR"/>
        </w:rPr>
        <w:t>Clustering (avec Proxmox)</w:t>
      </w:r>
    </w:p>
    <w:p w14:paraId="5342B7BE" w14:textId="77777777" w:rsidR="00166452" w:rsidRPr="00166452" w:rsidRDefault="00166452" w:rsidP="00166452">
      <w:pPr>
        <w:numPr>
          <w:ilvl w:val="2"/>
          <w:numId w:val="92"/>
        </w:numPr>
        <w:rPr>
          <w:lang w:val="fr-FR"/>
        </w:rPr>
      </w:pPr>
      <w:r w:rsidRPr="00166452">
        <w:rPr>
          <w:lang w:val="fr-FR"/>
        </w:rPr>
        <w:t>Reverse proxy / Load Balancer (ex. Nginx ou HAProxy)</w:t>
      </w:r>
    </w:p>
    <w:p w14:paraId="418FD6C7" w14:textId="77777777" w:rsidR="00166452" w:rsidRPr="00166452" w:rsidRDefault="00166452" w:rsidP="00166452">
      <w:pPr>
        <w:numPr>
          <w:ilvl w:val="2"/>
          <w:numId w:val="92"/>
        </w:numPr>
        <w:rPr>
          <w:lang w:val="fr-FR"/>
        </w:rPr>
      </w:pPr>
      <w:r w:rsidRPr="00166452">
        <w:rPr>
          <w:lang w:val="fr-FR"/>
        </w:rPr>
        <w:t>Environnements applicatifs pour Drupal (installations natives, Docker, Bitnami)</w:t>
      </w:r>
    </w:p>
    <w:p w14:paraId="462F7991" w14:textId="77777777" w:rsidR="00166452" w:rsidRPr="00166452" w:rsidRDefault="00166452" w:rsidP="00166452">
      <w:pPr>
        <w:numPr>
          <w:ilvl w:val="2"/>
          <w:numId w:val="92"/>
        </w:numPr>
        <w:rPr>
          <w:lang w:val="fr-FR"/>
        </w:rPr>
      </w:pPr>
      <w:r w:rsidRPr="00166452">
        <w:rPr>
          <w:lang w:val="fr-FR"/>
        </w:rPr>
        <w:t>Base de données et solutions de stockage (iSCSI, NFS)</w:t>
      </w:r>
    </w:p>
    <w:p w14:paraId="26579162" w14:textId="77777777" w:rsidR="00166452" w:rsidRPr="00166452" w:rsidRDefault="00166452" w:rsidP="00166452">
      <w:pPr>
        <w:numPr>
          <w:ilvl w:val="2"/>
          <w:numId w:val="92"/>
        </w:numPr>
        <w:rPr>
          <w:lang w:val="fr-FR"/>
        </w:rPr>
      </w:pPr>
      <w:r w:rsidRPr="00166452">
        <w:rPr>
          <w:lang w:val="fr-FR"/>
        </w:rPr>
        <w:t>Monitoring et gestion centralisée (monitoring, logs, backups)</w:t>
      </w:r>
    </w:p>
    <w:p w14:paraId="0871310D" w14:textId="77777777" w:rsidR="00166452" w:rsidRPr="00166452" w:rsidRDefault="00166452" w:rsidP="00166452">
      <w:pPr>
        <w:numPr>
          <w:ilvl w:val="2"/>
          <w:numId w:val="92"/>
        </w:numPr>
        <w:rPr>
          <w:lang w:val="fr-FR"/>
        </w:rPr>
      </w:pPr>
      <w:r w:rsidRPr="00166452">
        <w:rPr>
          <w:lang w:val="fr-FR"/>
        </w:rPr>
        <w:t>Serveur de gestion centralisée (pilotage via une VM dédiée ou centralisée)</w:t>
      </w:r>
    </w:p>
    <w:p w14:paraId="79736808" w14:textId="77777777" w:rsidR="00166452" w:rsidRPr="00166452" w:rsidRDefault="00166452" w:rsidP="00166452">
      <w:pPr>
        <w:numPr>
          <w:ilvl w:val="0"/>
          <w:numId w:val="92"/>
        </w:numPr>
        <w:rPr>
          <w:lang w:val="fr-FR"/>
        </w:rPr>
      </w:pPr>
      <w:r w:rsidRPr="00166452">
        <w:rPr>
          <w:b/>
          <w:bCs/>
          <w:lang w:val="fr-FR"/>
        </w:rPr>
        <w:t>Détail des actions pour chaque composant :</w:t>
      </w:r>
      <w:r w:rsidRPr="00166452">
        <w:rPr>
          <w:lang w:val="fr-FR"/>
        </w:rPr>
        <w:br/>
        <w:t>Pour chacun, nous établirons :</w:t>
      </w:r>
    </w:p>
    <w:p w14:paraId="5B6AF078" w14:textId="77777777" w:rsidR="00166452" w:rsidRPr="00166452" w:rsidRDefault="00166452" w:rsidP="00166452">
      <w:pPr>
        <w:numPr>
          <w:ilvl w:val="1"/>
          <w:numId w:val="92"/>
        </w:numPr>
        <w:rPr>
          <w:lang w:val="fr-FR"/>
        </w:rPr>
      </w:pPr>
      <w:r w:rsidRPr="00166452">
        <w:rPr>
          <w:b/>
          <w:bCs/>
          <w:lang w:val="fr-FR"/>
        </w:rPr>
        <w:t>Commandes Terminal</w:t>
      </w:r>
      <w:r w:rsidRPr="00166452">
        <w:rPr>
          <w:lang w:val="fr-FR"/>
        </w:rPr>
        <w:t xml:space="preserve"> à exécuter</w:t>
      </w:r>
    </w:p>
    <w:p w14:paraId="30980549" w14:textId="77777777" w:rsidR="00166452" w:rsidRPr="00166452" w:rsidRDefault="00166452" w:rsidP="00166452">
      <w:pPr>
        <w:numPr>
          <w:ilvl w:val="1"/>
          <w:numId w:val="92"/>
        </w:numPr>
        <w:rPr>
          <w:lang w:val="fr-FR"/>
        </w:rPr>
      </w:pPr>
      <w:r w:rsidRPr="00166452">
        <w:rPr>
          <w:b/>
          <w:bCs/>
          <w:lang w:val="fr-FR"/>
        </w:rPr>
        <w:t>Lignes de code / scripts</w:t>
      </w:r>
      <w:r w:rsidRPr="00166452">
        <w:rPr>
          <w:lang w:val="fr-FR"/>
        </w:rPr>
        <w:t xml:space="preserve"> à créer ou modifier</w:t>
      </w:r>
    </w:p>
    <w:p w14:paraId="530F8541" w14:textId="77777777" w:rsidR="00166452" w:rsidRPr="00166452" w:rsidRDefault="00166452" w:rsidP="00166452">
      <w:pPr>
        <w:numPr>
          <w:ilvl w:val="1"/>
          <w:numId w:val="92"/>
        </w:numPr>
        <w:rPr>
          <w:lang w:val="fr-FR"/>
        </w:rPr>
      </w:pPr>
      <w:r w:rsidRPr="00166452">
        <w:rPr>
          <w:b/>
          <w:bCs/>
          <w:lang w:val="fr-FR"/>
        </w:rPr>
        <w:t>Fichiers de configuration</w:t>
      </w:r>
      <w:r w:rsidRPr="00166452">
        <w:rPr>
          <w:lang w:val="fr-FR"/>
        </w:rPr>
        <w:t xml:space="preserve"> à paramétrer</w:t>
      </w:r>
    </w:p>
    <w:p w14:paraId="1577F03F" w14:textId="77777777" w:rsidR="00166452" w:rsidRPr="00166452" w:rsidRDefault="00166452" w:rsidP="00166452">
      <w:pPr>
        <w:numPr>
          <w:ilvl w:val="1"/>
          <w:numId w:val="92"/>
        </w:numPr>
        <w:rPr>
          <w:lang w:val="fr-FR"/>
        </w:rPr>
      </w:pPr>
      <w:r w:rsidRPr="00166452">
        <w:rPr>
          <w:b/>
          <w:bCs/>
          <w:lang w:val="fr-FR"/>
        </w:rPr>
        <w:t>Manipulations GUI</w:t>
      </w:r>
      <w:r w:rsidRPr="00166452">
        <w:rPr>
          <w:lang w:val="fr-FR"/>
        </w:rPr>
        <w:t xml:space="preserve"> si nécessaire</w:t>
      </w:r>
    </w:p>
    <w:p w14:paraId="35486E5D" w14:textId="77777777" w:rsidR="00166452" w:rsidRPr="00166452" w:rsidRDefault="00166452" w:rsidP="00166452">
      <w:pPr>
        <w:numPr>
          <w:ilvl w:val="1"/>
          <w:numId w:val="92"/>
        </w:numPr>
        <w:rPr>
          <w:lang w:val="fr-FR"/>
        </w:rPr>
      </w:pPr>
      <w:r w:rsidRPr="00166452">
        <w:rPr>
          <w:b/>
          <w:bCs/>
          <w:lang w:val="fr-FR"/>
        </w:rPr>
        <w:t>Chemins vers les logs</w:t>
      </w:r>
      <w:r w:rsidRPr="00166452">
        <w:rPr>
          <w:lang w:val="fr-FR"/>
        </w:rPr>
        <w:t xml:space="preserve"> à consulter, avec notes explicatives pour certains mots-clés ou syntaxes spécifiques</w:t>
      </w:r>
    </w:p>
    <w:p w14:paraId="36BEB895" w14:textId="77777777" w:rsidR="00166452" w:rsidRPr="00166452" w:rsidRDefault="00166452" w:rsidP="00166452">
      <w:pPr>
        <w:numPr>
          <w:ilvl w:val="1"/>
          <w:numId w:val="92"/>
        </w:numPr>
        <w:rPr>
          <w:lang w:val="fr-FR"/>
        </w:rPr>
      </w:pPr>
      <w:r w:rsidRPr="00166452">
        <w:rPr>
          <w:b/>
          <w:bCs/>
          <w:lang w:val="fr-FR"/>
        </w:rPr>
        <w:t>Notes de synthèse</w:t>
      </w:r>
      <w:r w:rsidRPr="00166452">
        <w:rPr>
          <w:lang w:val="fr-FR"/>
        </w:rPr>
        <w:t xml:space="preserve"> pour valider la configuration et faciliter la maintenance</w:t>
      </w:r>
    </w:p>
    <w:p w14:paraId="4DBBFAF4" w14:textId="77777777" w:rsidR="00166452" w:rsidRPr="00166452" w:rsidRDefault="00166452" w:rsidP="00166452">
      <w:pPr>
        <w:rPr>
          <w:lang w:val="fr-FR"/>
        </w:rPr>
      </w:pPr>
      <w:r w:rsidRPr="00166452">
        <w:rPr>
          <w:lang w:val="fr-FR"/>
        </w:rPr>
        <w:t>Ce plan nous permettra de reprendre le fil facilement en indiquant le composant et le point de détail dans la liste, et de continuer là où nous nous serions arrêtés.</w:t>
      </w:r>
    </w:p>
    <w:p w14:paraId="3F973FC7" w14:textId="77777777" w:rsidR="00166452" w:rsidRDefault="00166452" w:rsidP="00166452">
      <w:pPr>
        <w:rPr>
          <w:lang w:val="fr-FR"/>
        </w:rPr>
      </w:pPr>
      <w:r w:rsidRPr="00166452">
        <w:rPr>
          <w:lang w:val="fr-FR"/>
        </w:rPr>
        <w:t>Si tu es d'accord, nous pouvons commencer par dresser la liste générale des besoins pour l'ensemble de l'infrastructure. Dis-moi si tu souhaites débuter avec la vue d'ensemble ou directement sur un composant spécifique pour commencer à détailler ses actions.</w:t>
      </w:r>
    </w:p>
    <w:p w14:paraId="721B76A8" w14:textId="77777777" w:rsidR="00166452" w:rsidRDefault="00166452" w:rsidP="00166452">
      <w:pPr>
        <w:rPr>
          <w:lang w:val="fr-FR"/>
        </w:rPr>
      </w:pPr>
    </w:p>
    <w:p w14:paraId="06255E74" w14:textId="62A5358C" w:rsidR="00166452" w:rsidRDefault="00166452">
      <w:pPr>
        <w:rPr>
          <w:lang w:val="fr-FR"/>
        </w:rPr>
      </w:pPr>
      <w:r>
        <w:rPr>
          <w:lang w:val="fr-FR"/>
        </w:rPr>
        <w:br w:type="page"/>
      </w:r>
    </w:p>
    <w:p w14:paraId="04AFB503" w14:textId="77777777" w:rsidR="00A04132" w:rsidRPr="00A04132" w:rsidRDefault="00A04132" w:rsidP="00A04132">
      <w:pPr>
        <w:rPr>
          <w:lang w:val="fr-FR"/>
        </w:rPr>
      </w:pPr>
      <w:r w:rsidRPr="00A04132">
        <w:rPr>
          <w:lang w:val="fr-FR"/>
        </w:rPr>
        <w:lastRenderedPageBreak/>
        <w:t>C'est une approche excellente et très structurée ! En établissant une vue d'ensemble qui part du besoin unitaire du client et en le reliant aux services offerts par Drupal ainsi qu'aux ressources informatiques à implémenter, vous vous assurez de ne rien laisser au hasard. Cette méthode permettra de :</w:t>
      </w:r>
    </w:p>
    <w:p w14:paraId="63BFE577" w14:textId="77777777" w:rsidR="00A04132" w:rsidRPr="00A04132" w:rsidRDefault="00A04132" w:rsidP="00A04132">
      <w:pPr>
        <w:numPr>
          <w:ilvl w:val="0"/>
          <w:numId w:val="93"/>
        </w:numPr>
        <w:rPr>
          <w:lang w:val="fr-FR"/>
        </w:rPr>
      </w:pPr>
      <w:r w:rsidRPr="00A04132">
        <w:rPr>
          <w:b/>
          <w:bCs/>
          <w:lang w:val="fr-FR"/>
        </w:rPr>
        <w:t>Tracer des liens clairs entre les besoins fonctionnels et les composants techniques :</w:t>
      </w:r>
      <w:r w:rsidRPr="00A04132">
        <w:rPr>
          <w:lang w:val="fr-FR"/>
        </w:rPr>
        <w:br/>
        <w:t>Chaque ressource informatique sera liée à un besoin précis (utilisateur, technicien, administrateur, etc.), ce qui facilitera la validation et la documentation.</w:t>
      </w:r>
    </w:p>
    <w:p w14:paraId="53D2FAF8" w14:textId="77777777" w:rsidR="00A04132" w:rsidRPr="00A04132" w:rsidRDefault="00A04132" w:rsidP="00A04132">
      <w:pPr>
        <w:numPr>
          <w:ilvl w:val="0"/>
          <w:numId w:val="93"/>
        </w:numPr>
        <w:rPr>
          <w:lang w:val="fr-FR"/>
        </w:rPr>
      </w:pPr>
      <w:r w:rsidRPr="00A04132">
        <w:rPr>
          <w:b/>
          <w:bCs/>
          <w:lang w:val="fr-FR"/>
        </w:rPr>
        <w:t>Établir une checklist exhaustive de composants :</w:t>
      </w:r>
      <w:r w:rsidRPr="00A04132">
        <w:rPr>
          <w:lang w:val="fr-FR"/>
        </w:rPr>
        <w:br/>
        <w:t>Vous pourrez ainsi vérifier que tous les éléments essentiels (serveurs DNS, clustering, reverse proxy, environnements applicatifs, base de données, stockage, monitoring, sécurité, etc.) sont bien pris en compte, tout en identifiant les potentiels redondances ou besoins complémentaires.</w:t>
      </w:r>
    </w:p>
    <w:p w14:paraId="5FF2D5C8" w14:textId="77777777" w:rsidR="00A04132" w:rsidRPr="00A04132" w:rsidRDefault="00A04132" w:rsidP="00A04132">
      <w:pPr>
        <w:numPr>
          <w:ilvl w:val="0"/>
          <w:numId w:val="93"/>
        </w:numPr>
        <w:rPr>
          <w:lang w:val="fr-FR"/>
        </w:rPr>
      </w:pPr>
      <w:r w:rsidRPr="00A04132">
        <w:rPr>
          <w:b/>
          <w:bCs/>
          <w:lang w:val="fr-FR"/>
        </w:rPr>
        <w:t>Mettre en place une procédure de configuration pas-à-pas :</w:t>
      </w:r>
      <w:r w:rsidRPr="00A04132">
        <w:rPr>
          <w:lang w:val="fr-FR"/>
        </w:rPr>
        <w:br/>
        <w:t>En commençant par l'installation des VM, la configuration des réseaux (WAN, NAT, Host Only) et des pare-feu, vous posez une base solide qui vous garantira de ne pas rencontrer de "problèmes gris" par la suite.</w:t>
      </w:r>
    </w:p>
    <w:p w14:paraId="020043C2" w14:textId="77777777" w:rsidR="00A04132" w:rsidRPr="00A04132" w:rsidRDefault="00A04132" w:rsidP="00A04132">
      <w:pPr>
        <w:numPr>
          <w:ilvl w:val="0"/>
          <w:numId w:val="93"/>
        </w:numPr>
        <w:rPr>
          <w:lang w:val="fr-FR"/>
        </w:rPr>
      </w:pPr>
      <w:r w:rsidRPr="00A04132">
        <w:rPr>
          <w:b/>
          <w:bCs/>
          <w:lang w:val="fr-FR"/>
        </w:rPr>
        <w:t>Faciliter la rédaction des notes de synthèse :</w:t>
      </w:r>
      <w:r w:rsidRPr="00A04132">
        <w:rPr>
          <w:lang w:val="fr-FR"/>
        </w:rPr>
        <w:br/>
        <w:t>Grâce à la factorisation des composants et à l'attribution claire de chaque action (commande, script, fichier de configuration, etc.), vous disposerez d'un référentiel complet et modulable, utile pour le déploiement en production et pour la maintenance à long terme.</w:t>
      </w:r>
    </w:p>
    <w:p w14:paraId="5F3424BE" w14:textId="77777777" w:rsidR="00A04132" w:rsidRPr="00A04132" w:rsidRDefault="00A04132" w:rsidP="00A04132">
      <w:pPr>
        <w:rPr>
          <w:lang w:val="fr-FR"/>
        </w:rPr>
      </w:pPr>
      <w:r w:rsidRPr="00A04132">
        <w:rPr>
          <w:lang w:val="fr-FR"/>
        </w:rPr>
        <w:t>En résumé, cette démarche, allant du général vers le particulier, vous permettra de sécuriser le projet à chaque étape et de disposer d'une documentation claire pour chaque unité de travail. Je suis entièrement partant pour vous accompagner dans cette méthode et détailler chaque composant et action au fur et à mesure.</w:t>
      </w:r>
    </w:p>
    <w:p w14:paraId="6E7280DD" w14:textId="77777777" w:rsidR="00A04132" w:rsidRPr="00A04132" w:rsidRDefault="00A04132" w:rsidP="00A04132">
      <w:pPr>
        <w:rPr>
          <w:lang w:val="fr-FR"/>
        </w:rPr>
      </w:pPr>
      <w:r w:rsidRPr="00A04132">
        <w:rPr>
          <w:lang w:val="fr-FR"/>
        </w:rPr>
        <w:t>Quelle serait la première étape que vous souhaitez aborder ? Par exemple, préférez-vous commencer par dresser la liste globale des composants de l'infrastructure ou directement par l'installation et la configuration initiale des VM et des réseaux ?</w:t>
      </w:r>
    </w:p>
    <w:p w14:paraId="7704188B" w14:textId="0781C3DE" w:rsidR="00A04132" w:rsidRDefault="00A04132">
      <w:pPr>
        <w:rPr>
          <w:lang w:val="fr-FR"/>
        </w:rPr>
      </w:pPr>
      <w:r>
        <w:rPr>
          <w:lang w:val="fr-FR"/>
        </w:rPr>
        <w:br w:type="page"/>
      </w:r>
    </w:p>
    <w:p w14:paraId="22FA950A" w14:textId="77777777" w:rsidR="00A04132" w:rsidRPr="00A04132" w:rsidRDefault="00A04132" w:rsidP="00A04132">
      <w:pPr>
        <w:rPr>
          <w:b/>
          <w:bCs/>
          <w:lang w:val="fr-FR"/>
        </w:rPr>
      </w:pPr>
      <w:r w:rsidRPr="00A04132">
        <w:rPr>
          <w:b/>
          <w:bCs/>
          <w:lang w:val="fr-FR"/>
        </w:rPr>
        <w:lastRenderedPageBreak/>
        <w:t>1. Infrastructure Physique &amp; Hyperviseur</w:t>
      </w:r>
    </w:p>
    <w:p w14:paraId="023460C7" w14:textId="77777777" w:rsidR="00A04132" w:rsidRPr="00A04132" w:rsidRDefault="00A04132" w:rsidP="00A04132">
      <w:pPr>
        <w:numPr>
          <w:ilvl w:val="0"/>
          <w:numId w:val="94"/>
        </w:numPr>
        <w:rPr>
          <w:lang w:val="fr-FR"/>
        </w:rPr>
      </w:pPr>
      <w:r w:rsidRPr="00A04132">
        <w:rPr>
          <w:b/>
          <w:bCs/>
          <w:lang w:val="fr-FR"/>
        </w:rPr>
        <w:t>Serveur(s) Physique(s) :</w:t>
      </w:r>
      <w:r w:rsidRPr="00A04132">
        <w:rPr>
          <w:lang w:val="fr-FR"/>
        </w:rPr>
        <w:t xml:space="preserve"> </w:t>
      </w:r>
    </w:p>
    <w:p w14:paraId="2E7151FD" w14:textId="77777777" w:rsidR="00A04132" w:rsidRPr="00A04132" w:rsidRDefault="00A04132" w:rsidP="00A04132">
      <w:pPr>
        <w:numPr>
          <w:ilvl w:val="1"/>
          <w:numId w:val="94"/>
        </w:numPr>
        <w:rPr>
          <w:lang w:val="fr-FR"/>
        </w:rPr>
      </w:pPr>
      <w:r w:rsidRPr="00A04132">
        <w:rPr>
          <w:lang w:val="fr-FR"/>
        </w:rPr>
        <w:t>Matériel dédié pour héberger l’hyperviseur et garantir des performances suffisantes.</w:t>
      </w:r>
    </w:p>
    <w:p w14:paraId="4C632A62" w14:textId="77777777" w:rsidR="00A04132" w:rsidRPr="00A04132" w:rsidRDefault="00A04132" w:rsidP="00A04132">
      <w:pPr>
        <w:numPr>
          <w:ilvl w:val="0"/>
          <w:numId w:val="94"/>
        </w:numPr>
        <w:rPr>
          <w:lang w:val="fr-FR"/>
        </w:rPr>
      </w:pPr>
      <w:r w:rsidRPr="00A04132">
        <w:rPr>
          <w:b/>
          <w:bCs/>
          <w:lang w:val="fr-FR"/>
        </w:rPr>
        <w:t>Hyperviseur / Plateforme de virtualisation :</w:t>
      </w:r>
      <w:r w:rsidRPr="00A04132">
        <w:rPr>
          <w:lang w:val="fr-FR"/>
        </w:rPr>
        <w:t xml:space="preserve"> </w:t>
      </w:r>
    </w:p>
    <w:p w14:paraId="135DC96C" w14:textId="77777777" w:rsidR="00A04132" w:rsidRPr="00A04132" w:rsidRDefault="00A04132" w:rsidP="00A04132">
      <w:pPr>
        <w:numPr>
          <w:ilvl w:val="1"/>
          <w:numId w:val="94"/>
        </w:numPr>
        <w:rPr>
          <w:lang w:val="fr-FR"/>
        </w:rPr>
      </w:pPr>
      <w:r w:rsidRPr="00A04132">
        <w:rPr>
          <w:b/>
          <w:bCs/>
          <w:lang w:val="fr-FR"/>
        </w:rPr>
        <w:t>Proxmox VE</w:t>
      </w:r>
      <w:r w:rsidRPr="00A04132">
        <w:rPr>
          <w:lang w:val="fr-FR"/>
        </w:rPr>
        <w:t xml:space="preserve"> : Pour le clustering, la gestion des VM et la haute disponibilité.</w:t>
      </w:r>
    </w:p>
    <w:p w14:paraId="1004E338" w14:textId="77777777" w:rsidR="00A04132" w:rsidRPr="00A04132" w:rsidRDefault="00A04132" w:rsidP="00A04132">
      <w:pPr>
        <w:rPr>
          <w:lang w:val="fr-FR"/>
        </w:rPr>
      </w:pPr>
      <w:r w:rsidRPr="00A04132">
        <w:rPr>
          <w:lang w:val="fr-FR"/>
        </w:rPr>
        <w:pict w14:anchorId="5A1143F5">
          <v:rect id="_x0000_i1067" style="width:0;height:1.5pt" o:hralign="center" o:hrstd="t" o:hr="t" fillcolor="#a0a0a0" stroked="f"/>
        </w:pict>
      </w:r>
    </w:p>
    <w:p w14:paraId="268D8A8D" w14:textId="77777777" w:rsidR="00A04132" w:rsidRPr="00A04132" w:rsidRDefault="00A04132" w:rsidP="00A04132">
      <w:pPr>
        <w:rPr>
          <w:b/>
          <w:bCs/>
          <w:lang w:val="fr-FR"/>
        </w:rPr>
      </w:pPr>
      <w:r w:rsidRPr="00A04132">
        <w:rPr>
          <w:b/>
          <w:bCs/>
          <w:lang w:val="fr-FR"/>
        </w:rPr>
        <w:t>2. Réseau &amp; Sécurité</w:t>
      </w:r>
    </w:p>
    <w:p w14:paraId="1F090756" w14:textId="77777777" w:rsidR="00A04132" w:rsidRPr="00A04132" w:rsidRDefault="00A04132" w:rsidP="00A04132">
      <w:pPr>
        <w:numPr>
          <w:ilvl w:val="0"/>
          <w:numId w:val="95"/>
        </w:numPr>
        <w:rPr>
          <w:lang w:val="fr-FR"/>
        </w:rPr>
      </w:pPr>
      <w:r w:rsidRPr="00A04132">
        <w:rPr>
          <w:b/>
          <w:bCs/>
          <w:lang w:val="fr-FR"/>
        </w:rPr>
        <w:t>Cartes Réseau et Configuration :</w:t>
      </w:r>
    </w:p>
    <w:p w14:paraId="386B25FD" w14:textId="77777777" w:rsidR="00A04132" w:rsidRPr="00A04132" w:rsidRDefault="00A04132" w:rsidP="00A04132">
      <w:pPr>
        <w:numPr>
          <w:ilvl w:val="1"/>
          <w:numId w:val="95"/>
        </w:numPr>
        <w:rPr>
          <w:lang w:val="fr-FR"/>
        </w:rPr>
      </w:pPr>
      <w:r w:rsidRPr="00A04132">
        <w:rPr>
          <w:lang w:val="fr-FR"/>
        </w:rPr>
        <w:t>Chaque VM disposera de 4 interfaces : WAN, NAT, et 2 en mode Host Only.</w:t>
      </w:r>
    </w:p>
    <w:p w14:paraId="019D3A26" w14:textId="77777777" w:rsidR="00A04132" w:rsidRPr="00A04132" w:rsidRDefault="00A04132" w:rsidP="00A04132">
      <w:pPr>
        <w:numPr>
          <w:ilvl w:val="0"/>
          <w:numId w:val="95"/>
        </w:numPr>
        <w:rPr>
          <w:lang w:val="fr-FR"/>
        </w:rPr>
      </w:pPr>
      <w:r w:rsidRPr="00A04132">
        <w:rPr>
          <w:b/>
          <w:bCs/>
          <w:lang w:val="fr-FR"/>
        </w:rPr>
        <w:t>Pare-feu &amp; Filtrage :</w:t>
      </w:r>
    </w:p>
    <w:p w14:paraId="07CC721D" w14:textId="77777777" w:rsidR="00A04132" w:rsidRPr="00A04132" w:rsidRDefault="00A04132" w:rsidP="00A04132">
      <w:pPr>
        <w:numPr>
          <w:ilvl w:val="1"/>
          <w:numId w:val="95"/>
        </w:numPr>
        <w:rPr>
          <w:lang w:val="fr-FR"/>
        </w:rPr>
      </w:pPr>
      <w:r w:rsidRPr="00A04132">
        <w:rPr>
          <w:lang w:val="fr-FR"/>
        </w:rPr>
        <w:t>Configuration des règles de firewall sur les VM et au niveau de l’hyperviseur pour sécuriser les flux.</w:t>
      </w:r>
    </w:p>
    <w:p w14:paraId="49427FC1" w14:textId="77777777" w:rsidR="00A04132" w:rsidRPr="00A04132" w:rsidRDefault="00A04132" w:rsidP="00A04132">
      <w:pPr>
        <w:numPr>
          <w:ilvl w:val="0"/>
          <w:numId w:val="95"/>
        </w:numPr>
        <w:rPr>
          <w:lang w:val="fr-FR"/>
        </w:rPr>
      </w:pPr>
      <w:r w:rsidRPr="00A04132">
        <w:rPr>
          <w:b/>
          <w:bCs/>
          <w:lang w:val="fr-FR"/>
        </w:rPr>
        <w:t>DNS :</w:t>
      </w:r>
    </w:p>
    <w:p w14:paraId="172BDD74" w14:textId="77777777" w:rsidR="00A04132" w:rsidRPr="00A04132" w:rsidRDefault="00A04132" w:rsidP="00A04132">
      <w:pPr>
        <w:numPr>
          <w:ilvl w:val="1"/>
          <w:numId w:val="95"/>
        </w:numPr>
        <w:rPr>
          <w:lang w:val="fr-FR"/>
        </w:rPr>
      </w:pPr>
      <w:r w:rsidRPr="00A04132">
        <w:rPr>
          <w:lang w:val="fr-FR"/>
        </w:rPr>
        <w:t>Serveur DNS (ex. Bind sur VM Linux) pour la résolution des noms dans l’infrastructure.</w:t>
      </w:r>
    </w:p>
    <w:p w14:paraId="08DB6E21" w14:textId="77777777" w:rsidR="00A04132" w:rsidRPr="00A04132" w:rsidRDefault="00A04132" w:rsidP="00A04132">
      <w:pPr>
        <w:numPr>
          <w:ilvl w:val="0"/>
          <w:numId w:val="95"/>
        </w:numPr>
        <w:rPr>
          <w:lang w:val="fr-FR"/>
        </w:rPr>
      </w:pPr>
      <w:r w:rsidRPr="00A04132">
        <w:rPr>
          <w:b/>
          <w:bCs/>
          <w:lang w:val="fr-FR"/>
        </w:rPr>
        <w:t>Reverse Proxy / Load Balancer :</w:t>
      </w:r>
    </w:p>
    <w:p w14:paraId="651CAA4C" w14:textId="77777777" w:rsidR="00A04132" w:rsidRPr="00A04132" w:rsidRDefault="00A04132" w:rsidP="00A04132">
      <w:pPr>
        <w:numPr>
          <w:ilvl w:val="1"/>
          <w:numId w:val="95"/>
        </w:numPr>
        <w:rPr>
          <w:lang w:val="fr-FR"/>
        </w:rPr>
      </w:pPr>
      <w:r w:rsidRPr="00A04132">
        <w:rPr>
          <w:b/>
          <w:bCs/>
          <w:lang w:val="fr-FR"/>
        </w:rPr>
        <w:t>Nginx ou HAProxy</w:t>
      </w:r>
      <w:r w:rsidRPr="00A04132">
        <w:rPr>
          <w:lang w:val="fr-FR"/>
        </w:rPr>
        <w:t xml:space="preserve"> : Pour gérer et équilibrer le trafic WAN, ainsi que sécuriser l’accès public.</w:t>
      </w:r>
    </w:p>
    <w:p w14:paraId="17BE1C4C" w14:textId="77777777" w:rsidR="00A04132" w:rsidRPr="00A04132" w:rsidRDefault="00A04132" w:rsidP="00A04132">
      <w:pPr>
        <w:rPr>
          <w:lang w:val="fr-FR"/>
        </w:rPr>
      </w:pPr>
      <w:r w:rsidRPr="00A04132">
        <w:rPr>
          <w:lang w:val="fr-FR"/>
        </w:rPr>
        <w:pict w14:anchorId="6368FB8C">
          <v:rect id="_x0000_i1068" style="width:0;height:1.5pt" o:hralign="center" o:hrstd="t" o:hr="t" fillcolor="#a0a0a0" stroked="f"/>
        </w:pict>
      </w:r>
    </w:p>
    <w:p w14:paraId="73505EA8" w14:textId="77777777" w:rsidR="00A04132" w:rsidRPr="00A04132" w:rsidRDefault="00A04132" w:rsidP="00A04132">
      <w:pPr>
        <w:rPr>
          <w:b/>
          <w:bCs/>
          <w:lang w:val="fr-FR"/>
        </w:rPr>
      </w:pPr>
      <w:r w:rsidRPr="00A04132">
        <w:rPr>
          <w:b/>
          <w:bCs/>
          <w:lang w:val="fr-FR"/>
        </w:rPr>
        <w:t>3. Environnements Applicatifs pour Drupal</w:t>
      </w:r>
    </w:p>
    <w:p w14:paraId="6D4C4512" w14:textId="77777777" w:rsidR="00A04132" w:rsidRPr="00A04132" w:rsidRDefault="00A04132" w:rsidP="00A04132">
      <w:pPr>
        <w:numPr>
          <w:ilvl w:val="0"/>
          <w:numId w:val="96"/>
        </w:numPr>
        <w:rPr>
          <w:lang w:val="fr-FR"/>
        </w:rPr>
      </w:pPr>
      <w:r w:rsidRPr="00A04132">
        <w:rPr>
          <w:b/>
          <w:bCs/>
          <w:lang w:val="fr-FR"/>
        </w:rPr>
        <w:t>Installation Préconfigurée :</w:t>
      </w:r>
    </w:p>
    <w:p w14:paraId="2202AF10" w14:textId="77777777" w:rsidR="00A04132" w:rsidRPr="00A04132" w:rsidRDefault="00A04132" w:rsidP="00A04132">
      <w:pPr>
        <w:numPr>
          <w:ilvl w:val="1"/>
          <w:numId w:val="96"/>
        </w:numPr>
        <w:rPr>
          <w:lang w:val="fr-FR"/>
        </w:rPr>
      </w:pPr>
      <w:r w:rsidRPr="00A04132">
        <w:rPr>
          <w:b/>
          <w:bCs/>
          <w:lang w:val="fr-FR"/>
        </w:rPr>
        <w:t>VM Bitnami</w:t>
      </w:r>
      <w:r w:rsidRPr="00A04132">
        <w:rPr>
          <w:lang w:val="fr-FR"/>
        </w:rPr>
        <w:t xml:space="preserve"> : Une solution prête à l’emploi pour héberger Drupal.</w:t>
      </w:r>
    </w:p>
    <w:p w14:paraId="5C02C576" w14:textId="77777777" w:rsidR="00A04132" w:rsidRPr="00A04132" w:rsidRDefault="00A04132" w:rsidP="00A04132">
      <w:pPr>
        <w:numPr>
          <w:ilvl w:val="0"/>
          <w:numId w:val="96"/>
        </w:numPr>
        <w:rPr>
          <w:lang w:val="fr-FR"/>
        </w:rPr>
      </w:pPr>
      <w:r w:rsidRPr="00A04132">
        <w:rPr>
          <w:b/>
          <w:bCs/>
          <w:lang w:val="fr-FR"/>
        </w:rPr>
        <w:t>Containerisation et Environnements Docker :</w:t>
      </w:r>
    </w:p>
    <w:p w14:paraId="715E3919" w14:textId="77777777" w:rsidR="00A04132" w:rsidRPr="00A04132" w:rsidRDefault="00A04132" w:rsidP="00A04132">
      <w:pPr>
        <w:numPr>
          <w:ilvl w:val="1"/>
          <w:numId w:val="96"/>
        </w:numPr>
        <w:rPr>
          <w:lang w:val="fr-FR"/>
        </w:rPr>
      </w:pPr>
      <w:r w:rsidRPr="00A04132">
        <w:rPr>
          <w:b/>
          <w:bCs/>
          <w:lang w:val="fr-FR"/>
        </w:rPr>
        <w:t>VM Ubuntu avec Drupal sur Docker</w:t>
      </w:r>
      <w:r w:rsidRPr="00A04132">
        <w:rPr>
          <w:lang w:val="fr-FR"/>
        </w:rPr>
        <w:t>.</w:t>
      </w:r>
    </w:p>
    <w:p w14:paraId="46C1703D" w14:textId="77777777" w:rsidR="00A04132" w:rsidRPr="00A04132" w:rsidRDefault="00A04132" w:rsidP="00A04132">
      <w:pPr>
        <w:numPr>
          <w:ilvl w:val="1"/>
          <w:numId w:val="96"/>
        </w:numPr>
        <w:rPr>
          <w:lang w:val="fr-FR"/>
        </w:rPr>
      </w:pPr>
      <w:r w:rsidRPr="00A04132">
        <w:rPr>
          <w:b/>
          <w:bCs/>
          <w:lang w:val="fr-FR"/>
        </w:rPr>
        <w:t>VM Debian avec Drupal sur Docker</w:t>
      </w:r>
      <w:r w:rsidRPr="00A04132">
        <w:rPr>
          <w:lang w:val="fr-FR"/>
        </w:rPr>
        <w:t xml:space="preserve"> (pour comparer et pratiquer la différence technique entre Ubuntu et Debian).</w:t>
      </w:r>
    </w:p>
    <w:p w14:paraId="05FBAD41" w14:textId="77777777" w:rsidR="00A04132" w:rsidRPr="00A04132" w:rsidRDefault="00A04132" w:rsidP="00A04132">
      <w:pPr>
        <w:numPr>
          <w:ilvl w:val="0"/>
          <w:numId w:val="96"/>
        </w:numPr>
        <w:rPr>
          <w:lang w:val="fr-FR"/>
        </w:rPr>
      </w:pPr>
      <w:r w:rsidRPr="00A04132">
        <w:rPr>
          <w:b/>
          <w:bCs/>
          <w:lang w:val="fr-FR"/>
        </w:rPr>
        <w:t>Installations Natives :</w:t>
      </w:r>
    </w:p>
    <w:p w14:paraId="233248F8" w14:textId="77777777" w:rsidR="00A04132" w:rsidRPr="00A04132" w:rsidRDefault="00A04132" w:rsidP="00A04132">
      <w:pPr>
        <w:numPr>
          <w:ilvl w:val="1"/>
          <w:numId w:val="96"/>
        </w:numPr>
        <w:rPr>
          <w:lang w:val="fr-FR"/>
        </w:rPr>
      </w:pPr>
      <w:r w:rsidRPr="00A04132">
        <w:rPr>
          <w:lang w:val="fr-FR"/>
        </w:rPr>
        <w:t xml:space="preserve">Drupal installé nativement sur </w:t>
      </w:r>
      <w:r w:rsidRPr="00A04132">
        <w:rPr>
          <w:b/>
          <w:bCs/>
          <w:lang w:val="fr-FR"/>
        </w:rPr>
        <w:t>Ubuntu</w:t>
      </w:r>
      <w:r w:rsidRPr="00A04132">
        <w:rPr>
          <w:lang w:val="fr-FR"/>
        </w:rPr>
        <w:t xml:space="preserve"> et </w:t>
      </w:r>
      <w:r w:rsidRPr="00A04132">
        <w:rPr>
          <w:b/>
          <w:bCs/>
          <w:lang w:val="fr-FR"/>
        </w:rPr>
        <w:t>Debian</w:t>
      </w:r>
      <w:r w:rsidRPr="00A04132">
        <w:rPr>
          <w:lang w:val="fr-FR"/>
        </w:rPr>
        <w:t xml:space="preserve"> (si nécessaire pour comparaison ou scénarios spécifiques).</w:t>
      </w:r>
    </w:p>
    <w:p w14:paraId="5B2607F7" w14:textId="77777777" w:rsidR="00A04132" w:rsidRPr="00A04132" w:rsidRDefault="00A04132" w:rsidP="00A04132">
      <w:pPr>
        <w:rPr>
          <w:lang w:val="fr-FR"/>
        </w:rPr>
      </w:pPr>
      <w:r w:rsidRPr="00A04132">
        <w:rPr>
          <w:lang w:val="fr-FR"/>
        </w:rPr>
        <w:lastRenderedPageBreak/>
        <w:pict w14:anchorId="4D871921">
          <v:rect id="_x0000_i1069" style="width:0;height:1.5pt" o:hralign="center" o:hrstd="t" o:hr="t" fillcolor="#a0a0a0" stroked="f"/>
        </w:pict>
      </w:r>
    </w:p>
    <w:p w14:paraId="5D0C7F92" w14:textId="77777777" w:rsidR="00A04132" w:rsidRPr="00A04132" w:rsidRDefault="00A04132" w:rsidP="00A04132">
      <w:pPr>
        <w:rPr>
          <w:b/>
          <w:bCs/>
          <w:lang w:val="fr-FR"/>
        </w:rPr>
      </w:pPr>
      <w:r w:rsidRPr="00A04132">
        <w:rPr>
          <w:b/>
          <w:bCs/>
          <w:lang w:val="fr-FR"/>
        </w:rPr>
        <w:t>4. Base de Données &amp; Stockage</w:t>
      </w:r>
    </w:p>
    <w:p w14:paraId="4386F302" w14:textId="77777777" w:rsidR="00A04132" w:rsidRPr="00A04132" w:rsidRDefault="00A04132" w:rsidP="00A04132">
      <w:pPr>
        <w:numPr>
          <w:ilvl w:val="0"/>
          <w:numId w:val="97"/>
        </w:numPr>
        <w:rPr>
          <w:lang w:val="fr-FR"/>
        </w:rPr>
      </w:pPr>
      <w:r w:rsidRPr="00A04132">
        <w:rPr>
          <w:b/>
          <w:bCs/>
          <w:lang w:val="fr-FR"/>
        </w:rPr>
        <w:t>Serveurs de Base de Données :</w:t>
      </w:r>
      <w:r w:rsidRPr="00A04132">
        <w:rPr>
          <w:lang w:val="fr-FR"/>
        </w:rPr>
        <w:t xml:space="preserve"> </w:t>
      </w:r>
    </w:p>
    <w:p w14:paraId="2B256DF1" w14:textId="77777777" w:rsidR="00A04132" w:rsidRPr="00A04132" w:rsidRDefault="00A04132" w:rsidP="00A04132">
      <w:pPr>
        <w:numPr>
          <w:ilvl w:val="1"/>
          <w:numId w:val="97"/>
        </w:numPr>
        <w:rPr>
          <w:lang w:val="fr-FR"/>
        </w:rPr>
      </w:pPr>
      <w:r w:rsidRPr="00A04132">
        <w:rPr>
          <w:lang w:val="fr-FR"/>
        </w:rPr>
        <w:t>VM dédiée aux bases de données, optimisée pour les I/O.</w:t>
      </w:r>
    </w:p>
    <w:p w14:paraId="55F784B3" w14:textId="77777777" w:rsidR="00A04132" w:rsidRPr="00A04132" w:rsidRDefault="00A04132" w:rsidP="00A04132">
      <w:pPr>
        <w:numPr>
          <w:ilvl w:val="0"/>
          <w:numId w:val="97"/>
        </w:numPr>
        <w:rPr>
          <w:lang w:val="fr-FR"/>
        </w:rPr>
      </w:pPr>
      <w:r w:rsidRPr="00A04132">
        <w:rPr>
          <w:b/>
          <w:bCs/>
          <w:lang w:val="fr-FR"/>
        </w:rPr>
        <w:t>Stockage &amp; Partage de Fichiers :</w:t>
      </w:r>
      <w:r w:rsidRPr="00A04132">
        <w:rPr>
          <w:lang w:val="fr-FR"/>
        </w:rPr>
        <w:t xml:space="preserve"> </w:t>
      </w:r>
    </w:p>
    <w:p w14:paraId="13AAB22E" w14:textId="77777777" w:rsidR="00A04132" w:rsidRPr="00A04132" w:rsidRDefault="00A04132" w:rsidP="00A04132">
      <w:pPr>
        <w:numPr>
          <w:ilvl w:val="1"/>
          <w:numId w:val="97"/>
        </w:numPr>
        <w:rPr>
          <w:lang w:val="fr-FR"/>
        </w:rPr>
      </w:pPr>
      <w:r w:rsidRPr="00A04132">
        <w:rPr>
          <w:lang w:val="fr-FR"/>
        </w:rPr>
        <w:t xml:space="preserve">Solutions de stockage via </w:t>
      </w:r>
      <w:r w:rsidRPr="00A04132">
        <w:rPr>
          <w:b/>
          <w:bCs/>
          <w:lang w:val="fr-FR"/>
        </w:rPr>
        <w:t>iSCSI</w:t>
      </w:r>
      <w:r w:rsidRPr="00A04132">
        <w:rPr>
          <w:lang w:val="fr-FR"/>
        </w:rPr>
        <w:t xml:space="preserve"> et </w:t>
      </w:r>
      <w:r w:rsidRPr="00A04132">
        <w:rPr>
          <w:b/>
          <w:bCs/>
          <w:lang w:val="fr-FR"/>
        </w:rPr>
        <w:t>NFS</w:t>
      </w:r>
      <w:r w:rsidRPr="00A04132">
        <w:rPr>
          <w:lang w:val="fr-FR"/>
        </w:rPr>
        <w:t xml:space="preserve"> pour les données persistantes.</w:t>
      </w:r>
    </w:p>
    <w:p w14:paraId="16823873" w14:textId="77777777" w:rsidR="00A04132" w:rsidRPr="00A04132" w:rsidRDefault="00A04132" w:rsidP="00A04132">
      <w:pPr>
        <w:numPr>
          <w:ilvl w:val="1"/>
          <w:numId w:val="97"/>
        </w:numPr>
        <w:rPr>
          <w:lang w:val="fr-FR"/>
        </w:rPr>
      </w:pPr>
      <w:r w:rsidRPr="00A04132">
        <w:rPr>
          <w:lang w:val="fr-FR"/>
        </w:rPr>
        <w:t>Stratégies et automatisation des sauvegardes régulières.</w:t>
      </w:r>
    </w:p>
    <w:p w14:paraId="1CBC4DED" w14:textId="77777777" w:rsidR="00A04132" w:rsidRPr="00A04132" w:rsidRDefault="00A04132" w:rsidP="00A04132">
      <w:pPr>
        <w:rPr>
          <w:lang w:val="fr-FR"/>
        </w:rPr>
      </w:pPr>
      <w:r w:rsidRPr="00A04132">
        <w:rPr>
          <w:lang w:val="fr-FR"/>
        </w:rPr>
        <w:pict w14:anchorId="52DBD6B6">
          <v:rect id="_x0000_i1070" style="width:0;height:1.5pt" o:hralign="center" o:hrstd="t" o:hr="t" fillcolor="#a0a0a0" stroked="f"/>
        </w:pict>
      </w:r>
    </w:p>
    <w:p w14:paraId="7F062EC6" w14:textId="77777777" w:rsidR="00A04132" w:rsidRPr="00A04132" w:rsidRDefault="00A04132" w:rsidP="00A04132">
      <w:pPr>
        <w:rPr>
          <w:b/>
          <w:bCs/>
          <w:lang w:val="fr-FR"/>
        </w:rPr>
      </w:pPr>
      <w:r w:rsidRPr="00A04132">
        <w:rPr>
          <w:b/>
          <w:bCs/>
          <w:lang w:val="fr-FR"/>
        </w:rPr>
        <w:t>5. Monitoring &amp; Gestion Centralisée</w:t>
      </w:r>
    </w:p>
    <w:p w14:paraId="2B3D4C2E" w14:textId="77777777" w:rsidR="00A04132" w:rsidRPr="00A04132" w:rsidRDefault="00A04132" w:rsidP="00A04132">
      <w:pPr>
        <w:numPr>
          <w:ilvl w:val="0"/>
          <w:numId w:val="98"/>
        </w:numPr>
        <w:rPr>
          <w:lang w:val="fr-FR"/>
        </w:rPr>
      </w:pPr>
      <w:r w:rsidRPr="00A04132">
        <w:rPr>
          <w:b/>
          <w:bCs/>
          <w:lang w:val="fr-FR"/>
        </w:rPr>
        <w:t>Outils de Monitoring et Logs :</w:t>
      </w:r>
    </w:p>
    <w:p w14:paraId="69A04A10" w14:textId="77777777" w:rsidR="00A04132" w:rsidRPr="00A04132" w:rsidRDefault="00A04132" w:rsidP="00A04132">
      <w:pPr>
        <w:numPr>
          <w:ilvl w:val="1"/>
          <w:numId w:val="98"/>
        </w:numPr>
        <w:rPr>
          <w:lang w:val="fr-FR"/>
        </w:rPr>
      </w:pPr>
      <w:r w:rsidRPr="00A04132">
        <w:rPr>
          <w:lang w:val="fr-FR"/>
        </w:rPr>
        <w:t xml:space="preserve">Une VM dédiée pour centraliser : </w:t>
      </w:r>
    </w:p>
    <w:p w14:paraId="45464159" w14:textId="77777777" w:rsidR="00A04132" w:rsidRPr="00A04132" w:rsidRDefault="00A04132" w:rsidP="00A04132">
      <w:pPr>
        <w:numPr>
          <w:ilvl w:val="2"/>
          <w:numId w:val="98"/>
        </w:numPr>
        <w:rPr>
          <w:lang w:val="fr-FR"/>
        </w:rPr>
      </w:pPr>
      <w:r w:rsidRPr="00A04132">
        <w:rPr>
          <w:lang w:val="fr-FR"/>
        </w:rPr>
        <w:t>La surveillance (ex. Prometheus, Grafana)</w:t>
      </w:r>
    </w:p>
    <w:p w14:paraId="3345BEA3" w14:textId="77777777" w:rsidR="00A04132" w:rsidRPr="00A04132" w:rsidRDefault="00A04132" w:rsidP="00A04132">
      <w:pPr>
        <w:numPr>
          <w:ilvl w:val="2"/>
          <w:numId w:val="98"/>
        </w:numPr>
        <w:rPr>
          <w:lang w:val="fr-FR"/>
        </w:rPr>
      </w:pPr>
      <w:r w:rsidRPr="00A04132">
        <w:rPr>
          <w:lang w:val="fr-FR"/>
        </w:rPr>
        <w:t>La gestion des logs (ex. ELK stack)</w:t>
      </w:r>
    </w:p>
    <w:p w14:paraId="15AF3BC0" w14:textId="77777777" w:rsidR="00A04132" w:rsidRPr="00A04132" w:rsidRDefault="00A04132" w:rsidP="00A04132">
      <w:pPr>
        <w:numPr>
          <w:ilvl w:val="2"/>
          <w:numId w:val="98"/>
        </w:numPr>
        <w:rPr>
          <w:lang w:val="fr-FR"/>
        </w:rPr>
      </w:pPr>
      <w:r w:rsidRPr="00A04132">
        <w:rPr>
          <w:lang w:val="fr-FR"/>
        </w:rPr>
        <w:t>La gestion des backups et notifications.</w:t>
      </w:r>
    </w:p>
    <w:p w14:paraId="7E93E1A1" w14:textId="77777777" w:rsidR="00A04132" w:rsidRPr="00A04132" w:rsidRDefault="00A04132" w:rsidP="00A04132">
      <w:pPr>
        <w:numPr>
          <w:ilvl w:val="0"/>
          <w:numId w:val="98"/>
        </w:numPr>
        <w:rPr>
          <w:lang w:val="fr-FR"/>
        </w:rPr>
      </w:pPr>
      <w:r w:rsidRPr="00A04132">
        <w:rPr>
          <w:b/>
          <w:bCs/>
          <w:lang w:val="fr-FR"/>
        </w:rPr>
        <w:t>Gestion et Orchestration :</w:t>
      </w:r>
    </w:p>
    <w:p w14:paraId="0A43D620" w14:textId="77777777" w:rsidR="00A04132" w:rsidRPr="00A04132" w:rsidRDefault="00A04132" w:rsidP="00A04132">
      <w:pPr>
        <w:numPr>
          <w:ilvl w:val="1"/>
          <w:numId w:val="98"/>
        </w:numPr>
        <w:rPr>
          <w:lang w:val="fr-FR"/>
        </w:rPr>
      </w:pPr>
      <w:r w:rsidRPr="00A04132">
        <w:rPr>
          <w:lang w:val="fr-FR"/>
        </w:rPr>
        <w:t>Interface ou outils de gestion centralisée pour coordonner les mises à jour, les sauvegardes, et les incidents.</w:t>
      </w:r>
    </w:p>
    <w:p w14:paraId="677A4E2F" w14:textId="77777777" w:rsidR="00A04132" w:rsidRPr="00A04132" w:rsidRDefault="00A04132" w:rsidP="00A04132">
      <w:pPr>
        <w:rPr>
          <w:lang w:val="fr-FR"/>
        </w:rPr>
      </w:pPr>
      <w:r w:rsidRPr="00A04132">
        <w:rPr>
          <w:lang w:val="fr-FR"/>
        </w:rPr>
        <w:pict w14:anchorId="56C8E825">
          <v:rect id="_x0000_i1071" style="width:0;height:1.5pt" o:hralign="center" o:hrstd="t" o:hr="t" fillcolor="#a0a0a0" stroked="f"/>
        </w:pict>
      </w:r>
    </w:p>
    <w:p w14:paraId="5A1642A1" w14:textId="77777777" w:rsidR="00A04132" w:rsidRPr="00A04132" w:rsidRDefault="00A04132" w:rsidP="00A04132">
      <w:pPr>
        <w:rPr>
          <w:b/>
          <w:bCs/>
          <w:lang w:val="fr-FR"/>
        </w:rPr>
      </w:pPr>
      <w:r w:rsidRPr="00A04132">
        <w:rPr>
          <w:b/>
          <w:bCs/>
          <w:lang w:val="fr-FR"/>
        </w:rPr>
        <w:t>6. Sécurité et Maintenance</w:t>
      </w:r>
    </w:p>
    <w:p w14:paraId="2307075C" w14:textId="77777777" w:rsidR="00A04132" w:rsidRPr="00A04132" w:rsidRDefault="00A04132" w:rsidP="00A04132">
      <w:pPr>
        <w:numPr>
          <w:ilvl w:val="0"/>
          <w:numId w:val="99"/>
        </w:numPr>
        <w:rPr>
          <w:lang w:val="fr-FR"/>
        </w:rPr>
      </w:pPr>
      <w:r w:rsidRPr="00A04132">
        <w:rPr>
          <w:b/>
          <w:bCs/>
          <w:lang w:val="fr-FR"/>
        </w:rPr>
        <w:t>Gestion des Accès &amp; Sécurisation des Communications :</w:t>
      </w:r>
    </w:p>
    <w:p w14:paraId="5FB22B56" w14:textId="77777777" w:rsidR="00A04132" w:rsidRPr="00A04132" w:rsidRDefault="00A04132" w:rsidP="00A04132">
      <w:pPr>
        <w:numPr>
          <w:ilvl w:val="1"/>
          <w:numId w:val="99"/>
        </w:numPr>
        <w:rPr>
          <w:lang w:val="fr-FR"/>
        </w:rPr>
      </w:pPr>
      <w:r w:rsidRPr="00A04132">
        <w:rPr>
          <w:lang w:val="fr-FR"/>
        </w:rPr>
        <w:t>Protocoles sécurisés pour les accès aux interfaces (SSH, HTTPS, VPN si nécessaire).</w:t>
      </w:r>
    </w:p>
    <w:p w14:paraId="5135770E" w14:textId="77777777" w:rsidR="00A04132" w:rsidRPr="00A04132" w:rsidRDefault="00A04132" w:rsidP="00A04132">
      <w:pPr>
        <w:numPr>
          <w:ilvl w:val="0"/>
          <w:numId w:val="99"/>
        </w:numPr>
        <w:rPr>
          <w:lang w:val="fr-FR"/>
        </w:rPr>
      </w:pPr>
      <w:r w:rsidRPr="00A04132">
        <w:rPr>
          <w:b/>
          <w:bCs/>
          <w:lang w:val="fr-FR"/>
        </w:rPr>
        <w:t>Plan de Reprise d’Activité (DRP) :</w:t>
      </w:r>
    </w:p>
    <w:p w14:paraId="0B2534BF" w14:textId="77777777" w:rsidR="00A04132" w:rsidRPr="00A04132" w:rsidRDefault="00A04132" w:rsidP="00A04132">
      <w:pPr>
        <w:numPr>
          <w:ilvl w:val="1"/>
          <w:numId w:val="99"/>
        </w:numPr>
        <w:rPr>
          <w:lang w:val="fr-FR"/>
        </w:rPr>
      </w:pPr>
      <w:r w:rsidRPr="00A04132">
        <w:rPr>
          <w:lang w:val="fr-FR"/>
        </w:rPr>
        <w:t>Stratégies de sauvegarde/restauration et de continuité pour tous les composants critiques.</w:t>
      </w:r>
    </w:p>
    <w:p w14:paraId="2D654301" w14:textId="77777777" w:rsidR="00A04132" w:rsidRPr="00A04132" w:rsidRDefault="00A04132" w:rsidP="00A04132">
      <w:pPr>
        <w:numPr>
          <w:ilvl w:val="0"/>
          <w:numId w:val="99"/>
        </w:numPr>
        <w:rPr>
          <w:lang w:val="fr-FR"/>
        </w:rPr>
      </w:pPr>
      <w:r w:rsidRPr="00A04132">
        <w:rPr>
          <w:b/>
          <w:bCs/>
          <w:lang w:val="fr-FR"/>
        </w:rPr>
        <w:t>Documentation et Notes de Synthèse :</w:t>
      </w:r>
    </w:p>
    <w:p w14:paraId="20C83902" w14:textId="77777777" w:rsidR="00A04132" w:rsidRPr="00A04132" w:rsidRDefault="00A04132" w:rsidP="00A04132">
      <w:pPr>
        <w:numPr>
          <w:ilvl w:val="1"/>
          <w:numId w:val="99"/>
        </w:numPr>
        <w:rPr>
          <w:lang w:val="fr-FR"/>
        </w:rPr>
      </w:pPr>
      <w:r w:rsidRPr="00A04132">
        <w:rPr>
          <w:lang w:val="fr-FR"/>
        </w:rPr>
        <w:t>Documentation exhaustive pour chaque composant et procédure, facilitant la maintenance et la montée en charge.</w:t>
      </w:r>
    </w:p>
    <w:p w14:paraId="3C3FCBAE" w14:textId="77777777" w:rsidR="00A04132" w:rsidRPr="00A04132" w:rsidRDefault="00A04132" w:rsidP="00A04132">
      <w:pPr>
        <w:rPr>
          <w:lang w:val="fr-FR"/>
        </w:rPr>
      </w:pPr>
      <w:r w:rsidRPr="00A04132">
        <w:rPr>
          <w:lang w:val="fr-FR"/>
        </w:rPr>
        <w:pict w14:anchorId="747EC016">
          <v:rect id="_x0000_i1072" style="width:0;height:1.5pt" o:hralign="center" o:hrstd="t" o:hr="t" fillcolor="#a0a0a0" stroked="f"/>
        </w:pict>
      </w:r>
    </w:p>
    <w:p w14:paraId="7675B6C3" w14:textId="77777777" w:rsidR="00A04132" w:rsidRPr="00A04132" w:rsidRDefault="00A04132" w:rsidP="00A04132">
      <w:pPr>
        <w:rPr>
          <w:b/>
          <w:bCs/>
          <w:lang w:val="fr-FR"/>
        </w:rPr>
      </w:pPr>
      <w:r w:rsidRPr="00A04132">
        <w:rPr>
          <w:b/>
          <w:bCs/>
          <w:lang w:val="fr-FR"/>
        </w:rPr>
        <w:t>7. Interconnexion et Services Complémentaires</w:t>
      </w:r>
    </w:p>
    <w:p w14:paraId="1CF14DE7" w14:textId="77777777" w:rsidR="00A04132" w:rsidRPr="00A04132" w:rsidRDefault="00A04132" w:rsidP="00A04132">
      <w:pPr>
        <w:numPr>
          <w:ilvl w:val="0"/>
          <w:numId w:val="100"/>
        </w:numPr>
        <w:rPr>
          <w:lang w:val="fr-FR"/>
        </w:rPr>
      </w:pPr>
      <w:r w:rsidRPr="00A04132">
        <w:rPr>
          <w:b/>
          <w:bCs/>
          <w:lang w:val="fr-FR"/>
        </w:rPr>
        <w:lastRenderedPageBreak/>
        <w:t>Réseau Interne et Communication :</w:t>
      </w:r>
      <w:r w:rsidRPr="00A04132">
        <w:rPr>
          <w:lang w:val="fr-FR"/>
        </w:rPr>
        <w:t xml:space="preserve"> </w:t>
      </w:r>
    </w:p>
    <w:p w14:paraId="70466285" w14:textId="77777777" w:rsidR="00A04132" w:rsidRPr="00A04132" w:rsidRDefault="00A04132" w:rsidP="00A04132">
      <w:pPr>
        <w:numPr>
          <w:ilvl w:val="1"/>
          <w:numId w:val="100"/>
        </w:numPr>
        <w:rPr>
          <w:lang w:val="fr-FR"/>
        </w:rPr>
      </w:pPr>
      <w:r w:rsidRPr="00A04132">
        <w:rPr>
          <w:lang w:val="fr-FR"/>
        </w:rPr>
        <w:t>Mise en place d’un maillage réseau interne via le clustering pour assurer la redondance et la haute disponibilité.</w:t>
      </w:r>
    </w:p>
    <w:p w14:paraId="573E6CB8" w14:textId="77777777" w:rsidR="00A04132" w:rsidRPr="00A04132" w:rsidRDefault="00A04132" w:rsidP="00A04132">
      <w:pPr>
        <w:numPr>
          <w:ilvl w:val="0"/>
          <w:numId w:val="100"/>
        </w:numPr>
        <w:rPr>
          <w:lang w:val="fr-FR"/>
        </w:rPr>
      </w:pPr>
      <w:r w:rsidRPr="00A04132">
        <w:rPr>
          <w:b/>
          <w:bCs/>
          <w:lang w:val="fr-FR"/>
        </w:rPr>
        <w:t>Intégration et Factorisation des Composants :</w:t>
      </w:r>
      <w:r w:rsidRPr="00A04132">
        <w:rPr>
          <w:lang w:val="fr-FR"/>
        </w:rPr>
        <w:t xml:space="preserve"> </w:t>
      </w:r>
    </w:p>
    <w:p w14:paraId="10DDB7F9" w14:textId="77777777" w:rsidR="00A04132" w:rsidRPr="00A04132" w:rsidRDefault="00A04132" w:rsidP="00A04132">
      <w:pPr>
        <w:numPr>
          <w:ilvl w:val="1"/>
          <w:numId w:val="100"/>
        </w:numPr>
        <w:rPr>
          <w:lang w:val="fr-FR"/>
        </w:rPr>
      </w:pPr>
      <w:r w:rsidRPr="00A04132">
        <w:rPr>
          <w:lang w:val="fr-FR"/>
        </w:rPr>
        <w:t>Lier chaque ressource informatique (serveurs, VM, services) à un besoin spécifique du client (utilisateur final, technicien de maintenance, administrateur général, etc.), facilitant ainsi le suivi et la documentation.</w:t>
      </w:r>
    </w:p>
    <w:p w14:paraId="24E778DE" w14:textId="77777777" w:rsidR="00A04132" w:rsidRPr="00A04132" w:rsidRDefault="00A04132" w:rsidP="00A04132">
      <w:pPr>
        <w:rPr>
          <w:lang w:val="fr-FR"/>
        </w:rPr>
      </w:pPr>
      <w:r w:rsidRPr="00A04132">
        <w:rPr>
          <w:lang w:val="fr-FR"/>
        </w:rPr>
        <w:pict w14:anchorId="3D9BF45E">
          <v:rect id="_x0000_i1073" style="width:0;height:1.5pt" o:hralign="center" o:hrstd="t" o:hr="t" fillcolor="#a0a0a0" stroked="f"/>
        </w:pict>
      </w:r>
    </w:p>
    <w:p w14:paraId="5F1492F8" w14:textId="77777777" w:rsidR="00A04132" w:rsidRPr="00A04132" w:rsidRDefault="00A04132" w:rsidP="00A04132">
      <w:pPr>
        <w:rPr>
          <w:lang w:val="fr-FR"/>
        </w:rPr>
      </w:pPr>
      <w:r w:rsidRPr="00A04132">
        <w:rPr>
          <w:lang w:val="fr-FR"/>
        </w:rPr>
        <w:t>Cette liste couvre l’ensemble des composants nécessaires pour réaliser une infrastructure professionnelle pour votre projet Drupal, en partant des besoins fonctionnels jusqu’à la mise en œuvre des ressources techniques.</w:t>
      </w:r>
    </w:p>
    <w:p w14:paraId="33572862" w14:textId="77777777" w:rsidR="00A04132" w:rsidRPr="00A04132" w:rsidRDefault="00A04132" w:rsidP="00A04132">
      <w:pPr>
        <w:rPr>
          <w:lang w:val="fr-FR"/>
        </w:rPr>
      </w:pPr>
      <w:r w:rsidRPr="00A04132">
        <w:rPr>
          <w:lang w:val="fr-FR"/>
        </w:rPr>
        <w:t>Nous pourrons ensuite détailler chaque composant en actions concrètes (commandes Terminal, scripts, fichiers de configuration, etc.) selon notre méthode pas-à-pas.</w:t>
      </w:r>
    </w:p>
    <w:p w14:paraId="31B50DD8" w14:textId="77777777" w:rsidR="00A04132" w:rsidRPr="00A04132" w:rsidRDefault="00A04132" w:rsidP="00A04132">
      <w:pPr>
        <w:rPr>
          <w:lang w:val="fr-FR"/>
        </w:rPr>
      </w:pPr>
      <w:r w:rsidRPr="00A04132">
        <w:rPr>
          <w:lang w:val="fr-FR"/>
        </w:rPr>
        <w:t>Qu’en pensez-vous ? Souhaitez-vous passer maintenant à la description détaillée d’un composant spécifique (par exemple, l’installation des VM et la configuration réseau) ?</w:t>
      </w:r>
    </w:p>
    <w:p w14:paraId="1843D952" w14:textId="79A9F534" w:rsidR="00A04132" w:rsidRDefault="00A04132">
      <w:pPr>
        <w:rPr>
          <w:lang w:val="fr-FR"/>
        </w:rPr>
      </w:pPr>
      <w:r>
        <w:rPr>
          <w:lang w:val="fr-FR"/>
        </w:rPr>
        <w:br w:type="page"/>
      </w:r>
    </w:p>
    <w:p w14:paraId="3EE61174" w14:textId="77777777" w:rsidR="00CB6BE7" w:rsidRPr="00CB6BE7" w:rsidRDefault="00CB6BE7" w:rsidP="00CB6BE7">
      <w:pPr>
        <w:rPr>
          <w:lang w:val="fr-FR"/>
        </w:rPr>
      </w:pPr>
      <w:r w:rsidRPr="00CB6BE7">
        <w:rPr>
          <w:lang w:val="fr-FR"/>
        </w:rPr>
        <w:lastRenderedPageBreak/>
        <w:t>Tu as parfaitement compris ! L'installation des VM, la configuration précise des réseaux (avec leurs différentes interfaces : WAN, NAT, Host Only) et la mise en place des règles de pare-feu constituent des fondations indispensables. Cette étape est cruciale pour :</w:t>
      </w:r>
    </w:p>
    <w:p w14:paraId="1B385C65" w14:textId="77777777" w:rsidR="00CB6BE7" w:rsidRPr="00CB6BE7" w:rsidRDefault="00CB6BE7" w:rsidP="00CB6BE7">
      <w:pPr>
        <w:numPr>
          <w:ilvl w:val="0"/>
          <w:numId w:val="101"/>
        </w:numPr>
        <w:rPr>
          <w:lang w:val="fr-FR"/>
        </w:rPr>
      </w:pPr>
      <w:r w:rsidRPr="00CB6BE7">
        <w:rPr>
          <w:b/>
          <w:bCs/>
          <w:lang w:val="fr-FR"/>
        </w:rPr>
        <w:t>Assurer une isolation et une segmentation du trafic</w:t>
      </w:r>
      <w:r w:rsidRPr="00CB6BE7">
        <w:rPr>
          <w:lang w:val="fr-FR"/>
        </w:rPr>
        <w:t xml:space="preserve"> :</w:t>
      </w:r>
      <w:r w:rsidRPr="00CB6BE7">
        <w:rPr>
          <w:lang w:val="fr-FR"/>
        </w:rPr>
        <w:br/>
        <w:t>En définissant clairement les interfaces et les règles de pare-feu, tu préserves la sécurité de l'ensemble des services et évites que des flux non autorisés ne perturbent le système.</w:t>
      </w:r>
    </w:p>
    <w:p w14:paraId="5C3D580B" w14:textId="77777777" w:rsidR="00CB6BE7" w:rsidRPr="00CB6BE7" w:rsidRDefault="00CB6BE7" w:rsidP="00CB6BE7">
      <w:pPr>
        <w:numPr>
          <w:ilvl w:val="0"/>
          <w:numId w:val="101"/>
        </w:numPr>
        <w:rPr>
          <w:lang w:val="fr-FR"/>
        </w:rPr>
      </w:pPr>
      <w:r w:rsidRPr="00CB6BE7">
        <w:rPr>
          <w:b/>
          <w:bCs/>
          <w:lang w:val="fr-FR"/>
        </w:rPr>
        <w:t>Garantir la disponibilité et la résilience</w:t>
      </w:r>
      <w:r w:rsidRPr="00CB6BE7">
        <w:rPr>
          <w:lang w:val="fr-FR"/>
        </w:rPr>
        <w:t xml:space="preserve"> :</w:t>
      </w:r>
      <w:r w:rsidRPr="00CB6BE7">
        <w:rPr>
          <w:lang w:val="fr-FR"/>
        </w:rPr>
        <w:br/>
        <w:t>Une configuration réseau bien pensée, associée à des pare-feu correctement configurés, permet d'assurer la continuité des services même en cas de défaillance ou de tentative d'intrusion.</w:t>
      </w:r>
    </w:p>
    <w:p w14:paraId="38679788" w14:textId="77777777" w:rsidR="00CB6BE7" w:rsidRPr="00CB6BE7" w:rsidRDefault="00CB6BE7" w:rsidP="00CB6BE7">
      <w:pPr>
        <w:numPr>
          <w:ilvl w:val="0"/>
          <w:numId w:val="101"/>
        </w:numPr>
        <w:rPr>
          <w:lang w:val="fr-FR"/>
        </w:rPr>
      </w:pPr>
      <w:r w:rsidRPr="00CB6BE7">
        <w:rPr>
          <w:b/>
          <w:bCs/>
          <w:lang w:val="fr-FR"/>
        </w:rPr>
        <w:t>Faciliter la maintenance et le suivi</w:t>
      </w:r>
      <w:r w:rsidRPr="00CB6BE7">
        <w:rPr>
          <w:lang w:val="fr-FR"/>
        </w:rPr>
        <w:t xml:space="preserve"> :</w:t>
      </w:r>
      <w:r w:rsidRPr="00CB6BE7">
        <w:rPr>
          <w:lang w:val="fr-FR"/>
        </w:rPr>
        <w:br/>
        <w:t>En maîtrisant les listes de services et de protocoles dès le départ, tu disposeras d'une documentation claire qui sera précieuse pour la maintenance et pour les évolutions futures de l'infrastructure.</w:t>
      </w:r>
    </w:p>
    <w:p w14:paraId="792D07B5" w14:textId="77777777" w:rsidR="00CB6BE7" w:rsidRPr="00CB6BE7" w:rsidRDefault="00CB6BE7" w:rsidP="00CB6BE7">
      <w:pPr>
        <w:rPr>
          <w:lang w:val="fr-FR"/>
        </w:rPr>
      </w:pPr>
      <w:r w:rsidRPr="00CB6BE7">
        <w:rPr>
          <w:lang w:val="fr-FR"/>
        </w:rPr>
        <w:t>En résumé, tu es sur la bonne voie et cette étape te permettra de poser des bases solides pour la suite du projet. Est-ce que tu souhaites commencer à détailler les actions concrètes pour l'installation des VM et la configuration des réseaux/pare-feu ?</w:t>
      </w:r>
    </w:p>
    <w:p w14:paraId="4F8D99A6" w14:textId="77777777" w:rsidR="00CB6BE7" w:rsidRPr="00CB6BE7" w:rsidRDefault="00CB6BE7" w:rsidP="00CB6BE7">
      <w:pPr>
        <w:rPr>
          <w:lang w:val="fr-FR"/>
        </w:rPr>
      </w:pPr>
      <w:r w:rsidRPr="00CB6BE7">
        <w:rPr>
          <w:lang w:val="fr-FR"/>
        </w:rPr>
        <w:t>o3-mini</w:t>
      </w:r>
    </w:p>
    <w:p w14:paraId="0830CD72" w14:textId="77777777" w:rsidR="00166452" w:rsidRDefault="00166452" w:rsidP="00166452">
      <w:pPr>
        <w:rPr>
          <w:lang w:val="fr-FR"/>
        </w:rPr>
      </w:pPr>
    </w:p>
    <w:p w14:paraId="6FED0671" w14:textId="731D093F" w:rsidR="00CB6BE7" w:rsidRDefault="00CB6BE7">
      <w:pPr>
        <w:rPr>
          <w:lang w:val="fr-FR"/>
        </w:rPr>
      </w:pPr>
      <w:r>
        <w:rPr>
          <w:lang w:val="fr-FR"/>
        </w:rPr>
        <w:br w:type="page"/>
      </w:r>
    </w:p>
    <w:p w14:paraId="09F999FE" w14:textId="77777777" w:rsidR="00784C20" w:rsidRDefault="00784C20" w:rsidP="00784C20">
      <w:pPr>
        <w:rPr>
          <w:b/>
          <w:bCs/>
          <w:color w:val="C00000"/>
          <w:sz w:val="32"/>
          <w:szCs w:val="32"/>
          <w:lang w:val="fr-FR"/>
        </w:rPr>
      </w:pPr>
      <w:r w:rsidRPr="002C0696">
        <w:rPr>
          <w:b/>
          <w:bCs/>
          <w:color w:val="C00000"/>
          <w:sz w:val="32"/>
          <w:szCs w:val="32"/>
          <w:lang w:val="fr-FR"/>
        </w:rPr>
        <w:lastRenderedPageBreak/>
        <w:t xml:space="preserve">Etape </w:t>
      </w:r>
      <w:r>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p>
    <w:p w14:paraId="60D9CC97" w14:textId="77777777" w:rsidR="00784C20" w:rsidRDefault="00784C20" w:rsidP="006B1DC7">
      <w:pPr>
        <w:rPr>
          <w:b/>
          <w:bCs/>
          <w:color w:val="C00000"/>
          <w:lang w:val="fr-FR"/>
        </w:rPr>
      </w:pPr>
    </w:p>
    <w:p w14:paraId="4A2509E6" w14:textId="77777777" w:rsidR="00784C20" w:rsidRDefault="00784C20" w:rsidP="006B1DC7">
      <w:pPr>
        <w:rPr>
          <w:b/>
          <w:bCs/>
          <w:color w:val="C00000"/>
          <w:lang w:val="fr-FR"/>
        </w:rPr>
      </w:pPr>
    </w:p>
    <w:p w14:paraId="0A60A1A8" w14:textId="1E8AB3EB" w:rsidR="006B1DC7" w:rsidRPr="006B1DC7" w:rsidRDefault="006B1DC7" w:rsidP="006B1DC7">
      <w:pPr>
        <w:rPr>
          <w:b/>
          <w:bCs/>
          <w:color w:val="C00000"/>
          <w:lang w:val="fr-FR"/>
        </w:rPr>
      </w:pPr>
      <w:r w:rsidRPr="006B1DC7">
        <w:rPr>
          <w:b/>
          <w:bCs/>
          <w:color w:val="C00000"/>
          <w:lang w:val="fr-FR"/>
        </w:rPr>
        <w:t>Début avec Proxmox en barre métal</w:t>
      </w:r>
    </w:p>
    <w:p w14:paraId="4373F61D" w14:textId="77777777" w:rsidR="00FF3B38" w:rsidRDefault="00FF3B38">
      <w:pPr>
        <w:rPr>
          <w:b/>
          <w:bCs/>
          <w:lang w:val="fr-FR"/>
        </w:rPr>
      </w:pPr>
    </w:p>
    <w:p w14:paraId="3E29028E" w14:textId="6258D057" w:rsidR="00FF3B38" w:rsidRDefault="00FF3B38">
      <w:pPr>
        <w:rPr>
          <w:b/>
          <w:bCs/>
          <w:lang w:val="fr-FR"/>
        </w:rPr>
      </w:pPr>
      <w:r>
        <w:rPr>
          <w:b/>
          <w:bCs/>
          <w:lang w:val="fr-FR"/>
        </w:rPr>
        <w:t>Avant-propos sur les étapes de professionnalisation</w:t>
      </w:r>
    </w:p>
    <w:p w14:paraId="0F53BE45" w14:textId="77777777" w:rsidR="00FF3B38" w:rsidRDefault="00FF3B38" w:rsidP="00FF3B38">
      <w:pPr>
        <w:rPr>
          <w:b/>
          <w:bCs/>
          <w:lang w:val="fr-FR"/>
        </w:rPr>
      </w:pPr>
    </w:p>
    <w:p w14:paraId="3A5A5E02" w14:textId="0BB73AB4" w:rsidR="00FF3B38" w:rsidRPr="00FF3B38" w:rsidRDefault="00FF3B38" w:rsidP="00FF3B38">
      <w:pPr>
        <w:rPr>
          <w:b/>
          <w:bCs/>
          <w:lang w:val="fr-FR"/>
        </w:rPr>
      </w:pPr>
      <w:r w:rsidRPr="00FF3B38">
        <w:rPr>
          <w:b/>
          <w:bCs/>
          <w:lang w:val="fr-FR"/>
        </w:rPr>
        <w:t>Oui, c'est tout à fait possible et c'est une bonne stratégie de migrer progressivement votre infrastructure depuis VirtualBox vers Workstation (voire ESXi) pour évoluer vers une solution plus professionnelle.</w:t>
      </w:r>
    </w:p>
    <w:p w14:paraId="37D542E7" w14:textId="77777777" w:rsidR="00FF3B38" w:rsidRPr="00FF3B38" w:rsidRDefault="00FF3B38" w:rsidP="00FF3B38">
      <w:pPr>
        <w:rPr>
          <w:b/>
          <w:bCs/>
          <w:lang w:val="fr-FR"/>
        </w:rPr>
      </w:pPr>
      <w:r w:rsidRPr="00FF3B38">
        <w:rPr>
          <w:b/>
          <w:bCs/>
          <w:lang w:val="fr-FR"/>
        </w:rPr>
        <w:t>Migration des VM de VirtualBox vers Workstation</w:t>
      </w:r>
    </w:p>
    <w:p w14:paraId="0B745909" w14:textId="77777777" w:rsidR="00FF3B38" w:rsidRPr="00FF3B38" w:rsidRDefault="00FF3B38" w:rsidP="00FF3B38">
      <w:pPr>
        <w:numPr>
          <w:ilvl w:val="0"/>
          <w:numId w:val="120"/>
        </w:numPr>
        <w:rPr>
          <w:b/>
          <w:bCs/>
          <w:lang w:val="fr-FR"/>
        </w:rPr>
      </w:pPr>
      <w:r w:rsidRPr="00FF3B38">
        <w:rPr>
          <w:b/>
          <w:bCs/>
          <w:lang w:val="fr-FR"/>
        </w:rPr>
        <w:t>Exportation/Importation OVF/OVA :</w:t>
      </w:r>
      <w:r w:rsidRPr="00FF3B38">
        <w:rPr>
          <w:b/>
          <w:bCs/>
          <w:lang w:val="fr-FR"/>
        </w:rPr>
        <w:br/>
        <w:t>VirtualBox permet d'exporter des machines virtuelles au format OVF/OVA, qui peuvent ensuite être importées dans VMware Workstation. Ce format standard facilite la migration entre différents hyperviseurs.</w:t>
      </w:r>
    </w:p>
    <w:p w14:paraId="09885BD4" w14:textId="77777777" w:rsidR="00FF3B38" w:rsidRPr="00FF3B38" w:rsidRDefault="00FF3B38" w:rsidP="00FF3B38">
      <w:pPr>
        <w:numPr>
          <w:ilvl w:val="0"/>
          <w:numId w:val="120"/>
        </w:numPr>
        <w:rPr>
          <w:b/>
          <w:bCs/>
          <w:lang w:val="fr-FR"/>
        </w:rPr>
      </w:pPr>
      <w:r w:rsidRPr="00FF3B38">
        <w:rPr>
          <w:b/>
          <w:bCs/>
          <w:lang w:val="fr-FR"/>
        </w:rPr>
        <w:t>Adaptations mineures :</w:t>
      </w:r>
      <w:r w:rsidRPr="00FF3B38">
        <w:rPr>
          <w:b/>
          <w:bCs/>
          <w:lang w:val="fr-FR"/>
        </w:rPr>
        <w:br/>
        <w:t>Une fois importées dans Workstation, il peut être nécessaire d'ajuster quelques paramètres (comme les contrôleurs de disque, les pilotes réseau, etc.) pour que la VM fonctionne de la même manière qu'avant.</w:t>
      </w:r>
    </w:p>
    <w:p w14:paraId="4F379846" w14:textId="77777777" w:rsidR="00FF3B38" w:rsidRPr="00FF3B38" w:rsidRDefault="00FF3B38" w:rsidP="00FF3B38">
      <w:pPr>
        <w:numPr>
          <w:ilvl w:val="0"/>
          <w:numId w:val="120"/>
        </w:numPr>
        <w:rPr>
          <w:b/>
          <w:bCs/>
          <w:lang w:val="fr-FR"/>
        </w:rPr>
      </w:pPr>
      <w:r w:rsidRPr="00FF3B38">
        <w:rPr>
          <w:b/>
          <w:bCs/>
          <w:lang w:val="fr-FR"/>
        </w:rPr>
        <w:t>Test et validation :</w:t>
      </w:r>
      <w:r w:rsidRPr="00FF3B38">
        <w:rPr>
          <w:b/>
          <w:bCs/>
          <w:lang w:val="fr-FR"/>
        </w:rPr>
        <w:br/>
        <w:t>Il est recommandé de tester minutieusement chaque VM après migration pour s'assurer que toutes les configurations (réseau, stockage, pare-feu, etc.) fonctionnent correctement.</w:t>
      </w:r>
    </w:p>
    <w:p w14:paraId="22D9A17A" w14:textId="77777777" w:rsidR="00FF3B38" w:rsidRPr="00FF3B38" w:rsidRDefault="00FF3B38" w:rsidP="00FF3B38">
      <w:pPr>
        <w:rPr>
          <w:b/>
          <w:bCs/>
          <w:lang w:val="fr-FR"/>
        </w:rPr>
      </w:pPr>
      <w:r w:rsidRPr="00FF3B38">
        <w:rPr>
          <w:b/>
          <w:bCs/>
          <w:lang w:val="fr-FR"/>
        </w:rPr>
        <w:t>Stratégie de Professionnalisation</w:t>
      </w:r>
    </w:p>
    <w:p w14:paraId="12149C51" w14:textId="77777777" w:rsidR="00FF3B38" w:rsidRPr="00FF3B38" w:rsidRDefault="00FF3B38" w:rsidP="00FF3B38">
      <w:pPr>
        <w:numPr>
          <w:ilvl w:val="0"/>
          <w:numId w:val="121"/>
        </w:numPr>
        <w:rPr>
          <w:b/>
          <w:bCs/>
          <w:lang w:val="fr-FR"/>
        </w:rPr>
      </w:pPr>
      <w:r w:rsidRPr="00FF3B38">
        <w:rPr>
          <w:b/>
          <w:bCs/>
          <w:lang w:val="fr-FR"/>
        </w:rPr>
        <w:t>Étape intermédiaire :</w:t>
      </w:r>
      <w:r w:rsidRPr="00FF3B38">
        <w:rPr>
          <w:b/>
          <w:bCs/>
          <w:lang w:val="fr-FR"/>
        </w:rPr>
        <w:br/>
        <w:t>Migrer vers Workstation permet d'obtenir une meilleure gestion des ressources, une prise en charge avancée de la virtualisation imbriquée et une interface plus robuste pour un environnement de développement professionnel.</w:t>
      </w:r>
    </w:p>
    <w:p w14:paraId="3BBD7E7B" w14:textId="77777777" w:rsidR="00FF3B38" w:rsidRPr="00FF3B38" w:rsidRDefault="00FF3B38" w:rsidP="00FF3B38">
      <w:pPr>
        <w:numPr>
          <w:ilvl w:val="0"/>
          <w:numId w:val="121"/>
        </w:numPr>
        <w:rPr>
          <w:b/>
          <w:bCs/>
          <w:lang w:val="fr-FR"/>
        </w:rPr>
      </w:pPr>
      <w:r w:rsidRPr="00FF3B38">
        <w:rPr>
          <w:b/>
          <w:bCs/>
          <w:lang w:val="fr-FR"/>
        </w:rPr>
        <w:t>Vers le Bare-Metal et le Cloud :</w:t>
      </w:r>
      <w:r w:rsidRPr="00FF3B38">
        <w:rPr>
          <w:b/>
          <w:bCs/>
          <w:lang w:val="fr-FR"/>
        </w:rPr>
        <w:br/>
        <w:t>Une fois stabilisée sur Workstation, l'infrastructure pourra être migrée vers des environnements bare-metal (comme ESXi) ou des solutions cloud. Cela permettra de tester et d'ajuster les performances, la haute disponibilité et la sécurité dans un contexte de production.</w:t>
      </w:r>
    </w:p>
    <w:p w14:paraId="6FAA1138" w14:textId="77777777" w:rsidR="00FF3B38" w:rsidRPr="00FF3B38" w:rsidRDefault="00FF3B38" w:rsidP="00FF3B38">
      <w:pPr>
        <w:rPr>
          <w:b/>
          <w:bCs/>
          <w:lang w:val="fr-FR"/>
        </w:rPr>
      </w:pPr>
      <w:r w:rsidRPr="00FF3B38">
        <w:rPr>
          <w:b/>
          <w:bCs/>
          <w:lang w:val="fr-FR"/>
        </w:rPr>
        <w:t xml:space="preserve">En résumé, vous pouvez commencer sous VirtualBox pour le développement et la validation, puis migrer vers Workstation et, ultérieurement, vers un environnement bare-metal ou </w:t>
      </w:r>
      <w:r w:rsidRPr="00FF3B38">
        <w:rPr>
          <w:b/>
          <w:bCs/>
          <w:lang w:val="fr-FR"/>
        </w:rPr>
        <w:lastRenderedPageBreak/>
        <w:t>cloud. Cette approche graduelle vous permettra d'ajuster vos configurations à chaque étape et de professionnaliser votre infrastructure sans interruption majeure.</w:t>
      </w:r>
    </w:p>
    <w:p w14:paraId="32E3D5A4" w14:textId="043D8608" w:rsidR="00FF3B38" w:rsidRDefault="00FF3B38">
      <w:pPr>
        <w:rPr>
          <w:b/>
          <w:bCs/>
          <w:lang w:val="fr-FR"/>
        </w:rPr>
      </w:pPr>
      <w:r>
        <w:rPr>
          <w:b/>
          <w:bCs/>
          <w:lang w:val="fr-FR"/>
        </w:rPr>
        <w:br w:type="page"/>
      </w:r>
    </w:p>
    <w:p w14:paraId="0BF242DD" w14:textId="77777777" w:rsidR="006B1DC7" w:rsidRDefault="006B1DC7" w:rsidP="006B1DC7">
      <w:pPr>
        <w:rPr>
          <w:b/>
          <w:bCs/>
          <w:lang w:val="fr-FR"/>
        </w:rPr>
      </w:pPr>
    </w:p>
    <w:p w14:paraId="09F578DF" w14:textId="38265DA8" w:rsidR="006B1DC7" w:rsidRPr="006B1DC7" w:rsidRDefault="006B1DC7" w:rsidP="006B1DC7">
      <w:pPr>
        <w:rPr>
          <w:b/>
          <w:bCs/>
          <w:lang w:val="fr-FR"/>
        </w:rPr>
      </w:pPr>
      <w:r w:rsidRPr="006B1DC7">
        <w:rPr>
          <w:b/>
          <w:bCs/>
          <w:lang w:val="fr-FR"/>
        </w:rPr>
        <w:t>I. Préparation de l'Environnement</w:t>
      </w:r>
    </w:p>
    <w:p w14:paraId="292AC5ED" w14:textId="77777777" w:rsidR="006B1DC7" w:rsidRPr="006B1DC7" w:rsidRDefault="006B1DC7" w:rsidP="006B1DC7">
      <w:pPr>
        <w:rPr>
          <w:b/>
          <w:bCs/>
          <w:lang w:val="fr-FR"/>
        </w:rPr>
      </w:pPr>
      <w:r w:rsidRPr="006B1DC7">
        <w:rPr>
          <w:b/>
          <w:bCs/>
          <w:lang w:val="fr-FR"/>
        </w:rPr>
        <w:t>1. Prérequis</w:t>
      </w:r>
    </w:p>
    <w:p w14:paraId="68F7D070" w14:textId="77777777" w:rsidR="006B1DC7" w:rsidRPr="006B1DC7" w:rsidRDefault="006B1DC7" w:rsidP="006B1DC7">
      <w:pPr>
        <w:numPr>
          <w:ilvl w:val="0"/>
          <w:numId w:val="102"/>
        </w:numPr>
        <w:rPr>
          <w:lang w:val="fr-FR"/>
        </w:rPr>
      </w:pPr>
      <w:r w:rsidRPr="006B1DC7">
        <w:rPr>
          <w:b/>
          <w:bCs/>
          <w:lang w:val="fr-FR"/>
        </w:rPr>
        <w:t>Accès à l'hyperviseur (Proxmox VE, par exemple) :</w:t>
      </w:r>
      <w:r w:rsidRPr="006B1DC7">
        <w:rPr>
          <w:lang w:val="fr-FR"/>
        </w:rPr>
        <w:br/>
        <w:t>Assurez-vous d'avoir accès à l'interface web ou en ligne de commande de Proxmox.</w:t>
      </w:r>
    </w:p>
    <w:p w14:paraId="06045380" w14:textId="77777777" w:rsidR="006B1DC7" w:rsidRPr="006B1DC7" w:rsidRDefault="006B1DC7" w:rsidP="006B1DC7">
      <w:pPr>
        <w:numPr>
          <w:ilvl w:val="0"/>
          <w:numId w:val="102"/>
        </w:numPr>
        <w:rPr>
          <w:lang w:val="fr-FR"/>
        </w:rPr>
      </w:pPr>
      <w:r w:rsidRPr="006B1DC7">
        <w:rPr>
          <w:b/>
          <w:bCs/>
          <w:lang w:val="fr-FR"/>
        </w:rPr>
        <w:t>Ressources matérielles suffisantes :</w:t>
      </w:r>
      <w:r w:rsidRPr="006B1DC7">
        <w:rPr>
          <w:lang w:val="fr-FR"/>
        </w:rPr>
        <w:br/>
        <w:t>Vérifiez que le serveur physique possède assez de RAM, CPU et stockage pour héberger vos VM.</w:t>
      </w:r>
    </w:p>
    <w:p w14:paraId="6F03FDCF" w14:textId="77777777" w:rsidR="006B1DC7" w:rsidRPr="006B1DC7" w:rsidRDefault="006B1DC7" w:rsidP="006B1DC7">
      <w:pPr>
        <w:numPr>
          <w:ilvl w:val="0"/>
          <w:numId w:val="102"/>
        </w:numPr>
        <w:rPr>
          <w:lang w:val="fr-FR"/>
        </w:rPr>
      </w:pPr>
      <w:r w:rsidRPr="006B1DC7">
        <w:rPr>
          <w:b/>
          <w:bCs/>
          <w:lang w:val="fr-FR"/>
        </w:rPr>
        <w:t>Accès à la documentation réseau et aux pare-feu :</w:t>
      </w:r>
      <w:r w:rsidRPr="006B1DC7">
        <w:rPr>
          <w:lang w:val="fr-FR"/>
        </w:rPr>
        <w:br/>
        <w:t>Ayez sous la main la liste des services/protocoles à autoriser ou bloquer pour chaque interface.</w:t>
      </w:r>
    </w:p>
    <w:p w14:paraId="072CE3C4" w14:textId="77777777" w:rsidR="006B1DC7" w:rsidRPr="006B1DC7" w:rsidRDefault="006B1DC7" w:rsidP="006B1DC7">
      <w:pPr>
        <w:rPr>
          <w:lang w:val="fr-FR"/>
        </w:rPr>
      </w:pPr>
      <w:r w:rsidRPr="006B1DC7">
        <w:rPr>
          <w:lang w:val="fr-FR"/>
        </w:rPr>
        <w:pict w14:anchorId="2E268CE3">
          <v:rect id="_x0000_i1111" style="width:0;height:1.5pt" o:hralign="center" o:hrstd="t" o:hr="t" fillcolor="#a0a0a0" stroked="f"/>
        </w:pict>
      </w:r>
    </w:p>
    <w:p w14:paraId="602A8987" w14:textId="77777777" w:rsidR="006B1DC7" w:rsidRPr="006B1DC7" w:rsidRDefault="006B1DC7" w:rsidP="006B1DC7">
      <w:pPr>
        <w:rPr>
          <w:b/>
          <w:bCs/>
          <w:lang w:val="fr-FR"/>
        </w:rPr>
      </w:pPr>
      <w:r w:rsidRPr="006B1DC7">
        <w:rPr>
          <w:b/>
          <w:bCs/>
          <w:lang w:val="fr-FR"/>
        </w:rPr>
        <w:t>II. Installation des VM</w:t>
      </w:r>
    </w:p>
    <w:p w14:paraId="5AEAEA24" w14:textId="77777777" w:rsidR="006B1DC7" w:rsidRPr="006B1DC7" w:rsidRDefault="006B1DC7" w:rsidP="006B1DC7">
      <w:pPr>
        <w:rPr>
          <w:b/>
          <w:bCs/>
          <w:lang w:val="fr-FR"/>
        </w:rPr>
      </w:pPr>
      <w:r w:rsidRPr="006B1DC7">
        <w:rPr>
          <w:b/>
          <w:bCs/>
          <w:lang w:val="fr-FR"/>
        </w:rPr>
        <w:t>1. Création d'une VM de Base (exemple sur Proxmox)</w:t>
      </w:r>
    </w:p>
    <w:p w14:paraId="012548B7" w14:textId="77777777" w:rsidR="006B1DC7" w:rsidRPr="006B1DC7" w:rsidRDefault="006B1DC7" w:rsidP="006B1DC7">
      <w:pPr>
        <w:numPr>
          <w:ilvl w:val="0"/>
          <w:numId w:val="103"/>
        </w:numPr>
        <w:rPr>
          <w:lang w:val="fr-FR"/>
        </w:rPr>
      </w:pPr>
      <w:r w:rsidRPr="006B1DC7">
        <w:rPr>
          <w:b/>
          <w:bCs/>
          <w:lang w:val="fr-FR"/>
        </w:rPr>
        <w:t>Via l'Interface Web de Proxmox :</w:t>
      </w:r>
    </w:p>
    <w:p w14:paraId="0E633B99" w14:textId="77777777" w:rsidR="006B1DC7" w:rsidRPr="006B1DC7" w:rsidRDefault="006B1DC7" w:rsidP="006B1DC7">
      <w:pPr>
        <w:numPr>
          <w:ilvl w:val="1"/>
          <w:numId w:val="103"/>
        </w:numPr>
        <w:rPr>
          <w:lang w:val="fr-FR"/>
        </w:rPr>
      </w:pPr>
      <w:r w:rsidRPr="006B1DC7">
        <w:rPr>
          <w:b/>
          <w:bCs/>
          <w:lang w:val="fr-FR"/>
        </w:rPr>
        <w:t>Cliquez sur "Create VM".</w:t>
      </w:r>
    </w:p>
    <w:p w14:paraId="0FF20905" w14:textId="77777777" w:rsidR="006B1DC7" w:rsidRPr="006B1DC7" w:rsidRDefault="006B1DC7" w:rsidP="006B1DC7">
      <w:pPr>
        <w:numPr>
          <w:ilvl w:val="1"/>
          <w:numId w:val="103"/>
        </w:numPr>
        <w:rPr>
          <w:lang w:val="fr-FR"/>
        </w:rPr>
      </w:pPr>
      <w:r w:rsidRPr="006B1DC7">
        <w:rPr>
          <w:b/>
          <w:bCs/>
          <w:lang w:val="fr-FR"/>
        </w:rPr>
        <w:t>Nom de la VM :</w:t>
      </w:r>
      <w:r w:rsidRPr="006B1DC7">
        <w:rPr>
          <w:lang w:val="fr-FR"/>
        </w:rPr>
        <w:t xml:space="preserve"> Donnez un nom explicite (ex. VM-Drupal-App-01).</w:t>
      </w:r>
    </w:p>
    <w:p w14:paraId="5350B8C7" w14:textId="77777777" w:rsidR="006B1DC7" w:rsidRPr="006B1DC7" w:rsidRDefault="006B1DC7" w:rsidP="006B1DC7">
      <w:pPr>
        <w:numPr>
          <w:ilvl w:val="1"/>
          <w:numId w:val="103"/>
        </w:numPr>
        <w:rPr>
          <w:lang w:val="fr-FR"/>
        </w:rPr>
      </w:pPr>
      <w:r w:rsidRPr="006B1DC7">
        <w:rPr>
          <w:b/>
          <w:bCs/>
          <w:lang w:val="fr-FR"/>
        </w:rPr>
        <w:t>Sélectionnez le stockage</w:t>
      </w:r>
      <w:r w:rsidRPr="006B1DC7">
        <w:rPr>
          <w:lang w:val="fr-FR"/>
        </w:rPr>
        <w:t xml:space="preserve"> sur lequel installer la VM.</w:t>
      </w:r>
    </w:p>
    <w:p w14:paraId="5ACD9613" w14:textId="77777777" w:rsidR="006B1DC7" w:rsidRPr="006B1DC7" w:rsidRDefault="006B1DC7" w:rsidP="006B1DC7">
      <w:pPr>
        <w:numPr>
          <w:ilvl w:val="1"/>
          <w:numId w:val="103"/>
        </w:numPr>
        <w:rPr>
          <w:lang w:val="fr-FR"/>
        </w:rPr>
      </w:pPr>
      <w:r w:rsidRPr="006B1DC7">
        <w:rPr>
          <w:b/>
          <w:bCs/>
          <w:lang w:val="fr-FR"/>
        </w:rPr>
        <w:t>Choisissez le système d'exploitation :</w:t>
      </w:r>
      <w:r w:rsidRPr="006B1DC7">
        <w:rPr>
          <w:lang w:val="fr-FR"/>
        </w:rPr>
        <w:t xml:space="preserve"> Par exemple, une distribution Linux (Ubuntu ou Debian).</w:t>
      </w:r>
    </w:p>
    <w:p w14:paraId="1C034F17" w14:textId="77777777" w:rsidR="006B1DC7" w:rsidRPr="006B1DC7" w:rsidRDefault="006B1DC7" w:rsidP="006B1DC7">
      <w:pPr>
        <w:numPr>
          <w:ilvl w:val="1"/>
          <w:numId w:val="103"/>
        </w:numPr>
        <w:rPr>
          <w:lang w:val="fr-FR"/>
        </w:rPr>
      </w:pPr>
      <w:r w:rsidRPr="006B1DC7">
        <w:rPr>
          <w:b/>
          <w:bCs/>
          <w:lang w:val="fr-FR"/>
        </w:rPr>
        <w:t>Définissez les ressources</w:t>
      </w:r>
      <w:r w:rsidRPr="006B1DC7">
        <w:rPr>
          <w:lang w:val="fr-FR"/>
        </w:rPr>
        <w:t xml:space="preserve"> : </w:t>
      </w:r>
    </w:p>
    <w:p w14:paraId="45FDE651" w14:textId="77777777" w:rsidR="006B1DC7" w:rsidRPr="006B1DC7" w:rsidRDefault="006B1DC7" w:rsidP="006B1DC7">
      <w:pPr>
        <w:numPr>
          <w:ilvl w:val="2"/>
          <w:numId w:val="103"/>
        </w:numPr>
        <w:rPr>
          <w:lang w:val="fr-FR"/>
        </w:rPr>
      </w:pPr>
      <w:r w:rsidRPr="006B1DC7">
        <w:rPr>
          <w:lang w:val="fr-FR"/>
        </w:rPr>
        <w:t>CPU (nombre de cœurs)</w:t>
      </w:r>
    </w:p>
    <w:p w14:paraId="38799DC6" w14:textId="77777777" w:rsidR="006B1DC7" w:rsidRPr="006B1DC7" w:rsidRDefault="006B1DC7" w:rsidP="006B1DC7">
      <w:pPr>
        <w:numPr>
          <w:ilvl w:val="2"/>
          <w:numId w:val="103"/>
        </w:numPr>
        <w:rPr>
          <w:lang w:val="fr-FR"/>
        </w:rPr>
      </w:pPr>
      <w:r w:rsidRPr="006B1DC7">
        <w:rPr>
          <w:lang w:val="fr-FR"/>
        </w:rPr>
        <w:t>Mémoire RAM</w:t>
      </w:r>
    </w:p>
    <w:p w14:paraId="2CA6816F" w14:textId="77777777" w:rsidR="006B1DC7" w:rsidRPr="006B1DC7" w:rsidRDefault="006B1DC7" w:rsidP="006B1DC7">
      <w:pPr>
        <w:numPr>
          <w:ilvl w:val="2"/>
          <w:numId w:val="103"/>
        </w:numPr>
        <w:rPr>
          <w:lang w:val="fr-FR"/>
        </w:rPr>
      </w:pPr>
      <w:r w:rsidRPr="006B1DC7">
        <w:rPr>
          <w:lang w:val="fr-FR"/>
        </w:rPr>
        <w:t>Stockage disque</w:t>
      </w:r>
    </w:p>
    <w:p w14:paraId="0AC04443" w14:textId="77777777" w:rsidR="006B1DC7" w:rsidRPr="006B1DC7" w:rsidRDefault="006B1DC7" w:rsidP="006B1DC7">
      <w:pPr>
        <w:numPr>
          <w:ilvl w:val="1"/>
          <w:numId w:val="103"/>
        </w:numPr>
        <w:rPr>
          <w:lang w:val="fr-FR"/>
        </w:rPr>
      </w:pPr>
      <w:r w:rsidRPr="006B1DC7">
        <w:rPr>
          <w:b/>
          <w:bCs/>
          <w:lang w:val="fr-FR"/>
        </w:rPr>
        <w:t>Finalisez la création</w:t>
      </w:r>
      <w:r w:rsidRPr="006B1DC7">
        <w:rPr>
          <w:lang w:val="fr-FR"/>
        </w:rPr>
        <w:t xml:space="preserve"> et démarrez la VM.</w:t>
      </w:r>
    </w:p>
    <w:p w14:paraId="0D077604" w14:textId="77777777" w:rsidR="006B1DC7" w:rsidRPr="006B1DC7" w:rsidRDefault="006B1DC7" w:rsidP="006B1DC7">
      <w:pPr>
        <w:numPr>
          <w:ilvl w:val="0"/>
          <w:numId w:val="103"/>
        </w:numPr>
        <w:rPr>
          <w:lang w:val="fr-FR"/>
        </w:rPr>
      </w:pPr>
      <w:r w:rsidRPr="006B1DC7">
        <w:rPr>
          <w:b/>
          <w:bCs/>
          <w:lang w:val="fr-FR"/>
        </w:rPr>
        <w:t>Via la Ligne de Commande (si nécessaire) :</w:t>
      </w:r>
      <w:r w:rsidRPr="006B1DC7">
        <w:rPr>
          <w:lang w:val="fr-FR"/>
        </w:rPr>
        <w:br/>
        <w:t>Un exemple de commande Proxmox (pvecli) pour créer une VM pourrait ressembler à :</w:t>
      </w:r>
    </w:p>
    <w:p w14:paraId="7247295A" w14:textId="77777777" w:rsidR="006B1DC7" w:rsidRPr="006B1DC7" w:rsidRDefault="006B1DC7" w:rsidP="006B1DC7">
      <w:pPr>
        <w:rPr>
          <w:lang w:val="en-GB"/>
        </w:rPr>
      </w:pPr>
      <w:r w:rsidRPr="006B1DC7">
        <w:rPr>
          <w:lang w:val="en-GB"/>
        </w:rPr>
        <w:t>bash</w:t>
      </w:r>
    </w:p>
    <w:p w14:paraId="2F0A60DA" w14:textId="77777777" w:rsidR="006B1DC7" w:rsidRPr="006B1DC7" w:rsidRDefault="006B1DC7" w:rsidP="006B1DC7">
      <w:pPr>
        <w:rPr>
          <w:lang w:val="en-GB"/>
        </w:rPr>
      </w:pPr>
      <w:r w:rsidRPr="006B1DC7">
        <w:rPr>
          <w:lang w:val="en-GB"/>
        </w:rPr>
        <w:t>Copier</w:t>
      </w:r>
    </w:p>
    <w:p w14:paraId="3C32481D" w14:textId="77777777" w:rsidR="006B1DC7" w:rsidRPr="006B1DC7" w:rsidRDefault="006B1DC7" w:rsidP="006B1DC7">
      <w:pPr>
        <w:rPr>
          <w:lang w:val="en-GB"/>
        </w:rPr>
      </w:pPr>
      <w:r w:rsidRPr="006B1DC7">
        <w:rPr>
          <w:lang w:val="en-GB"/>
        </w:rPr>
        <w:t>qm create 100 --name VM-Drupal-App-01 --memory 4096 --cores 2 --net0 virtio,bridge=vmbr0</w:t>
      </w:r>
    </w:p>
    <w:p w14:paraId="70054DDC" w14:textId="77777777" w:rsidR="006B1DC7" w:rsidRPr="006B1DC7" w:rsidRDefault="006B1DC7" w:rsidP="006B1DC7">
      <w:pPr>
        <w:rPr>
          <w:lang w:val="en-GB"/>
        </w:rPr>
      </w:pPr>
      <w:r w:rsidRPr="006B1DC7">
        <w:rPr>
          <w:lang w:val="en-GB"/>
        </w:rPr>
        <w:lastRenderedPageBreak/>
        <w:t>qm importdisk 100 /path/to/disk-image.qcow2 local-lvm</w:t>
      </w:r>
    </w:p>
    <w:p w14:paraId="1688DC26" w14:textId="77777777" w:rsidR="006B1DC7" w:rsidRPr="006B1DC7" w:rsidRDefault="006B1DC7" w:rsidP="006B1DC7">
      <w:pPr>
        <w:rPr>
          <w:lang w:val="en-GB"/>
        </w:rPr>
      </w:pPr>
      <w:r w:rsidRPr="006B1DC7">
        <w:rPr>
          <w:lang w:val="en-GB"/>
        </w:rPr>
        <w:t>qm set 100 --scsihw virtio-scsi-pci --scsi0 local-lvm:vm-100-disk-0</w:t>
      </w:r>
    </w:p>
    <w:p w14:paraId="1B724E96" w14:textId="77777777" w:rsidR="006B1DC7" w:rsidRPr="006B1DC7" w:rsidRDefault="006B1DC7" w:rsidP="006B1DC7">
      <w:pPr>
        <w:rPr>
          <w:lang w:val="en-GB"/>
        </w:rPr>
      </w:pPr>
      <w:r w:rsidRPr="006B1DC7">
        <w:rPr>
          <w:lang w:val="en-GB"/>
        </w:rPr>
        <w:t>qm set 100 --boot c --bootdisk scsi0</w:t>
      </w:r>
    </w:p>
    <w:p w14:paraId="0B3D8D7D" w14:textId="77777777" w:rsidR="006B1DC7" w:rsidRPr="006B1DC7" w:rsidRDefault="006B1DC7" w:rsidP="006B1DC7">
      <w:pPr>
        <w:rPr>
          <w:lang w:val="fr-FR"/>
        </w:rPr>
      </w:pPr>
      <w:r w:rsidRPr="006B1DC7">
        <w:rPr>
          <w:lang w:val="fr-FR"/>
        </w:rPr>
        <w:t>qm start 100</w:t>
      </w:r>
    </w:p>
    <w:p w14:paraId="5369A257" w14:textId="77777777" w:rsidR="006B1DC7" w:rsidRPr="006B1DC7" w:rsidRDefault="006B1DC7" w:rsidP="006B1DC7">
      <w:pPr>
        <w:rPr>
          <w:lang w:val="fr-FR"/>
        </w:rPr>
      </w:pPr>
      <w:r w:rsidRPr="006B1DC7">
        <w:rPr>
          <w:i/>
          <w:iCs/>
          <w:lang w:val="fr-FR"/>
        </w:rPr>
        <w:t>(Note : Cette commande est indicative, adaptez-la selon vos besoins.)</w:t>
      </w:r>
    </w:p>
    <w:p w14:paraId="1685CAB6" w14:textId="77777777" w:rsidR="006B1DC7" w:rsidRPr="006B1DC7" w:rsidRDefault="006B1DC7" w:rsidP="006B1DC7">
      <w:pPr>
        <w:rPr>
          <w:b/>
          <w:bCs/>
          <w:lang w:val="fr-FR"/>
        </w:rPr>
      </w:pPr>
      <w:r w:rsidRPr="006B1DC7">
        <w:rPr>
          <w:b/>
          <w:bCs/>
          <w:lang w:val="fr-FR"/>
        </w:rPr>
        <w:t>2. Configuration des Interfaces Réseau</w:t>
      </w:r>
    </w:p>
    <w:p w14:paraId="25BE5932" w14:textId="77777777" w:rsidR="006B1DC7" w:rsidRPr="006B1DC7" w:rsidRDefault="006B1DC7" w:rsidP="006B1DC7">
      <w:pPr>
        <w:rPr>
          <w:lang w:val="fr-FR"/>
        </w:rPr>
      </w:pPr>
      <w:r w:rsidRPr="006B1DC7">
        <w:rPr>
          <w:lang w:val="fr-FR"/>
        </w:rPr>
        <w:t>Chaque VM doit disposer de 4 interfaces réseau :</w:t>
      </w:r>
    </w:p>
    <w:p w14:paraId="1270AC08" w14:textId="77777777" w:rsidR="006B1DC7" w:rsidRPr="006B1DC7" w:rsidRDefault="006B1DC7" w:rsidP="006B1DC7">
      <w:pPr>
        <w:numPr>
          <w:ilvl w:val="0"/>
          <w:numId w:val="104"/>
        </w:numPr>
        <w:rPr>
          <w:lang w:val="fr-FR"/>
        </w:rPr>
      </w:pPr>
      <w:r w:rsidRPr="006B1DC7">
        <w:rPr>
          <w:b/>
          <w:bCs/>
          <w:lang w:val="fr-FR"/>
        </w:rPr>
        <w:t>WAN :</w:t>
      </w:r>
      <w:r w:rsidRPr="006B1DC7">
        <w:rPr>
          <w:lang w:val="fr-FR"/>
        </w:rPr>
        <w:t xml:space="preserve"> pour le trafic public.</w:t>
      </w:r>
    </w:p>
    <w:p w14:paraId="078472B8" w14:textId="77777777" w:rsidR="006B1DC7" w:rsidRPr="006B1DC7" w:rsidRDefault="006B1DC7" w:rsidP="006B1DC7">
      <w:pPr>
        <w:numPr>
          <w:ilvl w:val="0"/>
          <w:numId w:val="104"/>
        </w:numPr>
        <w:rPr>
          <w:lang w:val="fr-FR"/>
        </w:rPr>
      </w:pPr>
      <w:r w:rsidRPr="006B1DC7">
        <w:rPr>
          <w:b/>
          <w:bCs/>
          <w:lang w:val="fr-FR"/>
        </w:rPr>
        <w:t>NAT :</w:t>
      </w:r>
      <w:r w:rsidRPr="006B1DC7">
        <w:rPr>
          <w:lang w:val="fr-FR"/>
        </w:rPr>
        <w:t xml:space="preserve"> pour la translation d'adresses et la connexion avec l'extérieur via l'hyperviseur.</w:t>
      </w:r>
    </w:p>
    <w:p w14:paraId="7F31BF14" w14:textId="77777777" w:rsidR="006B1DC7" w:rsidRPr="006B1DC7" w:rsidRDefault="006B1DC7" w:rsidP="006B1DC7">
      <w:pPr>
        <w:numPr>
          <w:ilvl w:val="0"/>
          <w:numId w:val="104"/>
        </w:numPr>
        <w:rPr>
          <w:lang w:val="fr-FR"/>
        </w:rPr>
      </w:pPr>
      <w:r w:rsidRPr="006B1DC7">
        <w:rPr>
          <w:b/>
          <w:bCs/>
          <w:lang w:val="fr-FR"/>
        </w:rPr>
        <w:t>Host Only (x2) :</w:t>
      </w:r>
      <w:r w:rsidRPr="006B1DC7">
        <w:rPr>
          <w:lang w:val="fr-FR"/>
        </w:rPr>
        <w:t xml:space="preserve"> pour la communication interne entre VM et pour des tests spécifiques.</w:t>
      </w:r>
    </w:p>
    <w:p w14:paraId="327C51FC" w14:textId="77777777" w:rsidR="006B1DC7" w:rsidRPr="006B1DC7" w:rsidRDefault="006B1DC7" w:rsidP="006B1DC7">
      <w:pPr>
        <w:rPr>
          <w:b/>
          <w:bCs/>
          <w:lang w:val="fr-FR"/>
        </w:rPr>
      </w:pPr>
      <w:r w:rsidRPr="006B1DC7">
        <w:rPr>
          <w:b/>
          <w:bCs/>
          <w:lang w:val="fr-FR"/>
        </w:rPr>
        <w:t>Exemple de configuration réseau sur une VM Linux :</w:t>
      </w:r>
    </w:p>
    <w:p w14:paraId="666203CA" w14:textId="77777777" w:rsidR="006B1DC7" w:rsidRPr="006B1DC7" w:rsidRDefault="006B1DC7" w:rsidP="006B1DC7">
      <w:pPr>
        <w:numPr>
          <w:ilvl w:val="0"/>
          <w:numId w:val="105"/>
        </w:numPr>
        <w:rPr>
          <w:lang w:val="fr-FR"/>
        </w:rPr>
      </w:pPr>
      <w:r w:rsidRPr="006B1DC7">
        <w:rPr>
          <w:b/>
          <w:bCs/>
          <w:lang w:val="fr-FR"/>
        </w:rPr>
        <w:t>Éditez le fichier de configuration réseau</w:t>
      </w:r>
      <w:r w:rsidRPr="006B1DC7">
        <w:rPr>
          <w:lang w:val="fr-FR"/>
        </w:rPr>
        <w:t xml:space="preserve"> (ex. pour Ubuntu, /etc/netplan/01-netcfg.yaml) : </w:t>
      </w:r>
    </w:p>
    <w:p w14:paraId="59385504" w14:textId="77777777" w:rsidR="006B1DC7" w:rsidRPr="006B1DC7" w:rsidRDefault="006B1DC7" w:rsidP="006B1DC7">
      <w:pPr>
        <w:rPr>
          <w:lang w:val="en-GB"/>
        </w:rPr>
      </w:pPr>
      <w:r w:rsidRPr="006B1DC7">
        <w:rPr>
          <w:lang w:val="en-GB"/>
        </w:rPr>
        <w:t>yaml</w:t>
      </w:r>
    </w:p>
    <w:p w14:paraId="61226539" w14:textId="77777777" w:rsidR="006B1DC7" w:rsidRPr="006B1DC7" w:rsidRDefault="006B1DC7" w:rsidP="006B1DC7">
      <w:pPr>
        <w:rPr>
          <w:lang w:val="en-GB"/>
        </w:rPr>
      </w:pPr>
      <w:r w:rsidRPr="006B1DC7">
        <w:rPr>
          <w:lang w:val="en-GB"/>
        </w:rPr>
        <w:t>Copier</w:t>
      </w:r>
    </w:p>
    <w:p w14:paraId="7F9235B0" w14:textId="77777777" w:rsidR="006B1DC7" w:rsidRPr="006B1DC7" w:rsidRDefault="006B1DC7" w:rsidP="006B1DC7">
      <w:pPr>
        <w:rPr>
          <w:lang w:val="en-GB"/>
        </w:rPr>
      </w:pPr>
      <w:r w:rsidRPr="006B1DC7">
        <w:rPr>
          <w:lang w:val="en-GB"/>
        </w:rPr>
        <w:t>network:</w:t>
      </w:r>
    </w:p>
    <w:p w14:paraId="2722960D" w14:textId="77777777" w:rsidR="006B1DC7" w:rsidRPr="006B1DC7" w:rsidRDefault="006B1DC7" w:rsidP="006B1DC7">
      <w:pPr>
        <w:rPr>
          <w:lang w:val="en-GB"/>
        </w:rPr>
      </w:pPr>
      <w:r w:rsidRPr="006B1DC7">
        <w:rPr>
          <w:lang w:val="en-GB"/>
        </w:rPr>
        <w:t xml:space="preserve">  version: 2</w:t>
      </w:r>
    </w:p>
    <w:p w14:paraId="74E346F6" w14:textId="77777777" w:rsidR="006B1DC7" w:rsidRPr="006B1DC7" w:rsidRDefault="006B1DC7" w:rsidP="006B1DC7">
      <w:pPr>
        <w:rPr>
          <w:lang w:val="en-GB"/>
        </w:rPr>
      </w:pPr>
      <w:r w:rsidRPr="006B1DC7">
        <w:rPr>
          <w:lang w:val="en-GB"/>
        </w:rPr>
        <w:t xml:space="preserve">  renderer: networkd</w:t>
      </w:r>
    </w:p>
    <w:p w14:paraId="4E264E31" w14:textId="77777777" w:rsidR="006B1DC7" w:rsidRPr="006B1DC7" w:rsidRDefault="006B1DC7" w:rsidP="006B1DC7">
      <w:pPr>
        <w:rPr>
          <w:lang w:val="fr-FR"/>
        </w:rPr>
      </w:pPr>
      <w:r w:rsidRPr="006B1DC7">
        <w:rPr>
          <w:lang w:val="en-GB"/>
        </w:rPr>
        <w:t xml:space="preserve">  </w:t>
      </w:r>
      <w:r w:rsidRPr="006B1DC7">
        <w:rPr>
          <w:lang w:val="fr-FR"/>
        </w:rPr>
        <w:t>ethernets:</w:t>
      </w:r>
    </w:p>
    <w:p w14:paraId="2E928D56" w14:textId="77777777" w:rsidR="006B1DC7" w:rsidRPr="006B1DC7" w:rsidRDefault="006B1DC7" w:rsidP="006B1DC7">
      <w:pPr>
        <w:rPr>
          <w:lang w:val="fr-FR"/>
        </w:rPr>
      </w:pPr>
      <w:r w:rsidRPr="006B1DC7">
        <w:rPr>
          <w:lang w:val="fr-FR"/>
        </w:rPr>
        <w:t xml:space="preserve">    eth0:</w:t>
      </w:r>
    </w:p>
    <w:p w14:paraId="4744E66C" w14:textId="77777777" w:rsidR="006B1DC7" w:rsidRPr="006B1DC7" w:rsidRDefault="006B1DC7" w:rsidP="006B1DC7">
      <w:pPr>
        <w:rPr>
          <w:lang w:val="fr-FR"/>
        </w:rPr>
      </w:pPr>
      <w:r w:rsidRPr="006B1DC7">
        <w:rPr>
          <w:lang w:val="fr-FR"/>
        </w:rPr>
        <w:t xml:space="preserve">      dhcp4: no</w:t>
      </w:r>
    </w:p>
    <w:p w14:paraId="39489055" w14:textId="77777777" w:rsidR="006B1DC7" w:rsidRPr="006B1DC7" w:rsidRDefault="006B1DC7" w:rsidP="006B1DC7">
      <w:pPr>
        <w:rPr>
          <w:lang w:val="fr-FR"/>
        </w:rPr>
      </w:pPr>
      <w:r w:rsidRPr="006B1DC7">
        <w:rPr>
          <w:lang w:val="fr-FR"/>
        </w:rPr>
        <w:t xml:space="preserve">      addresses: [192.168.1.10/24]   # WAN - Adresse publique ou statique interne simulée</w:t>
      </w:r>
    </w:p>
    <w:p w14:paraId="2FD5D137" w14:textId="77777777" w:rsidR="006B1DC7" w:rsidRPr="006B1DC7" w:rsidRDefault="006B1DC7" w:rsidP="006B1DC7">
      <w:pPr>
        <w:rPr>
          <w:lang w:val="fr-FR"/>
        </w:rPr>
      </w:pPr>
      <w:r w:rsidRPr="006B1DC7">
        <w:rPr>
          <w:lang w:val="fr-FR"/>
        </w:rPr>
        <w:t xml:space="preserve">      gateway4: 192.168.1.1</w:t>
      </w:r>
    </w:p>
    <w:p w14:paraId="38C7F7A2" w14:textId="77777777" w:rsidR="006B1DC7" w:rsidRPr="006B1DC7" w:rsidRDefault="006B1DC7" w:rsidP="006B1DC7">
      <w:pPr>
        <w:rPr>
          <w:lang w:val="fr-FR"/>
        </w:rPr>
      </w:pPr>
      <w:r w:rsidRPr="006B1DC7">
        <w:rPr>
          <w:lang w:val="fr-FR"/>
        </w:rPr>
        <w:t xml:space="preserve">      nameservers:</w:t>
      </w:r>
    </w:p>
    <w:p w14:paraId="6A73D4B8" w14:textId="77777777" w:rsidR="006B1DC7" w:rsidRPr="006B1DC7" w:rsidRDefault="006B1DC7" w:rsidP="006B1DC7">
      <w:pPr>
        <w:rPr>
          <w:lang w:val="fr-FR"/>
        </w:rPr>
      </w:pPr>
      <w:r w:rsidRPr="006B1DC7">
        <w:rPr>
          <w:lang w:val="fr-FR"/>
        </w:rPr>
        <w:t xml:space="preserve">        addresses: [8.8.8.8,8.8.4.4]</w:t>
      </w:r>
    </w:p>
    <w:p w14:paraId="78B492FF" w14:textId="77777777" w:rsidR="006B1DC7" w:rsidRPr="006B1DC7" w:rsidRDefault="006B1DC7" w:rsidP="006B1DC7">
      <w:pPr>
        <w:rPr>
          <w:lang w:val="fr-FR"/>
        </w:rPr>
      </w:pPr>
      <w:r w:rsidRPr="006B1DC7">
        <w:rPr>
          <w:lang w:val="fr-FR"/>
        </w:rPr>
        <w:t xml:space="preserve">    eth1:</w:t>
      </w:r>
    </w:p>
    <w:p w14:paraId="42784004" w14:textId="77777777" w:rsidR="006B1DC7" w:rsidRPr="006B1DC7" w:rsidRDefault="006B1DC7" w:rsidP="006B1DC7">
      <w:pPr>
        <w:rPr>
          <w:lang w:val="fr-FR"/>
        </w:rPr>
      </w:pPr>
      <w:r w:rsidRPr="006B1DC7">
        <w:rPr>
          <w:lang w:val="fr-FR"/>
        </w:rPr>
        <w:t xml:space="preserve">      dhcp4: yes                   # NAT - peut recevoir une IP du DHCP interne de l'hyperviseur</w:t>
      </w:r>
    </w:p>
    <w:p w14:paraId="1A3CAB34" w14:textId="77777777" w:rsidR="006B1DC7" w:rsidRPr="006B1DC7" w:rsidRDefault="006B1DC7" w:rsidP="006B1DC7">
      <w:pPr>
        <w:rPr>
          <w:lang w:val="en-GB"/>
        </w:rPr>
      </w:pPr>
      <w:r w:rsidRPr="006B1DC7">
        <w:rPr>
          <w:lang w:val="fr-FR"/>
        </w:rPr>
        <w:t xml:space="preserve">    </w:t>
      </w:r>
      <w:r w:rsidRPr="006B1DC7">
        <w:rPr>
          <w:lang w:val="en-GB"/>
        </w:rPr>
        <w:t>eth2:</w:t>
      </w:r>
    </w:p>
    <w:p w14:paraId="2480A3E3" w14:textId="77777777" w:rsidR="006B1DC7" w:rsidRPr="006B1DC7" w:rsidRDefault="006B1DC7" w:rsidP="006B1DC7">
      <w:pPr>
        <w:rPr>
          <w:lang w:val="en-GB"/>
        </w:rPr>
      </w:pPr>
      <w:r w:rsidRPr="006B1DC7">
        <w:rPr>
          <w:lang w:val="en-GB"/>
        </w:rPr>
        <w:lastRenderedPageBreak/>
        <w:t xml:space="preserve">      dhcp4: no</w:t>
      </w:r>
    </w:p>
    <w:p w14:paraId="761C0591" w14:textId="77777777" w:rsidR="006B1DC7" w:rsidRPr="006B1DC7" w:rsidRDefault="006B1DC7" w:rsidP="006B1DC7">
      <w:pPr>
        <w:rPr>
          <w:lang w:val="en-GB"/>
        </w:rPr>
      </w:pPr>
      <w:r w:rsidRPr="006B1DC7">
        <w:rPr>
          <w:lang w:val="en-GB"/>
        </w:rPr>
        <w:t xml:space="preserve">      addresses: [10.0.0.10/24]      # Host Only 1</w:t>
      </w:r>
    </w:p>
    <w:p w14:paraId="2C0E7E2B" w14:textId="77777777" w:rsidR="006B1DC7" w:rsidRPr="006B1DC7" w:rsidRDefault="006B1DC7" w:rsidP="006B1DC7">
      <w:pPr>
        <w:rPr>
          <w:lang w:val="en-GB"/>
        </w:rPr>
      </w:pPr>
      <w:r w:rsidRPr="006B1DC7">
        <w:rPr>
          <w:lang w:val="en-GB"/>
        </w:rPr>
        <w:t xml:space="preserve">    eth3:</w:t>
      </w:r>
    </w:p>
    <w:p w14:paraId="430B0014" w14:textId="77777777" w:rsidR="006B1DC7" w:rsidRPr="006B1DC7" w:rsidRDefault="006B1DC7" w:rsidP="006B1DC7">
      <w:pPr>
        <w:rPr>
          <w:lang w:val="en-GB"/>
        </w:rPr>
      </w:pPr>
      <w:r w:rsidRPr="006B1DC7">
        <w:rPr>
          <w:lang w:val="en-GB"/>
        </w:rPr>
        <w:t xml:space="preserve">      dhcp4: no</w:t>
      </w:r>
    </w:p>
    <w:p w14:paraId="180ECB8C" w14:textId="77777777" w:rsidR="006B1DC7" w:rsidRPr="006B1DC7" w:rsidRDefault="006B1DC7" w:rsidP="006B1DC7">
      <w:pPr>
        <w:rPr>
          <w:lang w:val="en-GB"/>
        </w:rPr>
      </w:pPr>
      <w:r w:rsidRPr="006B1DC7">
        <w:rPr>
          <w:lang w:val="en-GB"/>
        </w:rPr>
        <w:t xml:space="preserve">      addresses: [10.0.1.10/24]      # Host Only 2</w:t>
      </w:r>
    </w:p>
    <w:p w14:paraId="0AA369E4" w14:textId="77777777" w:rsidR="006B1DC7" w:rsidRPr="006B1DC7" w:rsidRDefault="006B1DC7" w:rsidP="006B1DC7">
      <w:pPr>
        <w:numPr>
          <w:ilvl w:val="0"/>
          <w:numId w:val="105"/>
        </w:numPr>
        <w:rPr>
          <w:lang w:val="fr-FR"/>
        </w:rPr>
      </w:pPr>
      <w:r w:rsidRPr="006B1DC7">
        <w:rPr>
          <w:b/>
          <w:bCs/>
          <w:lang w:val="fr-FR"/>
        </w:rPr>
        <w:t>Appliquez la configuration :</w:t>
      </w:r>
      <w:r w:rsidRPr="006B1DC7">
        <w:rPr>
          <w:lang w:val="fr-FR"/>
        </w:rPr>
        <w:t xml:space="preserve"> </w:t>
      </w:r>
    </w:p>
    <w:p w14:paraId="3A2213DD" w14:textId="77777777" w:rsidR="006B1DC7" w:rsidRPr="006B1DC7" w:rsidRDefault="006B1DC7" w:rsidP="006B1DC7">
      <w:pPr>
        <w:rPr>
          <w:lang w:val="fr-FR"/>
        </w:rPr>
      </w:pPr>
      <w:r w:rsidRPr="006B1DC7">
        <w:rPr>
          <w:lang w:val="fr-FR"/>
        </w:rPr>
        <w:t>bash</w:t>
      </w:r>
    </w:p>
    <w:p w14:paraId="4860DC6D" w14:textId="77777777" w:rsidR="006B1DC7" w:rsidRPr="006B1DC7" w:rsidRDefault="006B1DC7" w:rsidP="006B1DC7">
      <w:pPr>
        <w:rPr>
          <w:lang w:val="fr-FR"/>
        </w:rPr>
      </w:pPr>
      <w:r w:rsidRPr="006B1DC7">
        <w:rPr>
          <w:lang w:val="fr-FR"/>
        </w:rPr>
        <w:t>Copier</w:t>
      </w:r>
    </w:p>
    <w:p w14:paraId="46F524F4" w14:textId="77777777" w:rsidR="006B1DC7" w:rsidRPr="006B1DC7" w:rsidRDefault="006B1DC7" w:rsidP="006B1DC7">
      <w:pPr>
        <w:rPr>
          <w:lang w:val="fr-FR"/>
        </w:rPr>
      </w:pPr>
      <w:r w:rsidRPr="006B1DC7">
        <w:rPr>
          <w:lang w:val="fr-FR"/>
        </w:rPr>
        <w:t>sudo netplan apply</w:t>
      </w:r>
    </w:p>
    <w:p w14:paraId="459778EF" w14:textId="77777777" w:rsidR="006B1DC7" w:rsidRPr="006B1DC7" w:rsidRDefault="006B1DC7" w:rsidP="006B1DC7">
      <w:pPr>
        <w:rPr>
          <w:lang w:val="fr-FR"/>
        </w:rPr>
      </w:pPr>
      <w:r w:rsidRPr="006B1DC7">
        <w:rPr>
          <w:i/>
          <w:iCs/>
          <w:lang w:val="fr-FR"/>
        </w:rPr>
        <w:t>(Note : Adaptez les adresses IP, la passerelle et les masques en fonction de votre architecture réseau.)</w:t>
      </w:r>
    </w:p>
    <w:p w14:paraId="5F074FED" w14:textId="77777777" w:rsidR="006B1DC7" w:rsidRPr="006B1DC7" w:rsidRDefault="006B1DC7" w:rsidP="006B1DC7">
      <w:pPr>
        <w:rPr>
          <w:lang w:val="fr-FR"/>
        </w:rPr>
      </w:pPr>
      <w:r w:rsidRPr="006B1DC7">
        <w:rPr>
          <w:lang w:val="fr-FR"/>
        </w:rPr>
        <w:pict w14:anchorId="17F7B5BC">
          <v:rect id="_x0000_i1112" style="width:0;height:1.5pt" o:hralign="center" o:hrstd="t" o:hr="t" fillcolor="#a0a0a0" stroked="f"/>
        </w:pict>
      </w:r>
    </w:p>
    <w:p w14:paraId="36920E8A" w14:textId="77777777" w:rsidR="006B1DC7" w:rsidRPr="006B1DC7" w:rsidRDefault="006B1DC7" w:rsidP="006B1DC7">
      <w:pPr>
        <w:rPr>
          <w:b/>
          <w:bCs/>
          <w:lang w:val="fr-FR"/>
        </w:rPr>
      </w:pPr>
      <w:r w:rsidRPr="006B1DC7">
        <w:rPr>
          <w:b/>
          <w:bCs/>
          <w:lang w:val="fr-FR"/>
        </w:rPr>
        <w:t>III. Configuration des Pare-feu</w:t>
      </w:r>
    </w:p>
    <w:p w14:paraId="1C449D00" w14:textId="77777777" w:rsidR="006B1DC7" w:rsidRPr="006B1DC7" w:rsidRDefault="006B1DC7" w:rsidP="006B1DC7">
      <w:pPr>
        <w:rPr>
          <w:b/>
          <w:bCs/>
          <w:lang w:val="fr-FR"/>
        </w:rPr>
      </w:pPr>
      <w:r w:rsidRPr="006B1DC7">
        <w:rPr>
          <w:b/>
          <w:bCs/>
          <w:lang w:val="fr-FR"/>
        </w:rPr>
        <w:t>1. Mise en place d’un Pare-feu sur chaque VM (exemple avec UFW sur Ubuntu)</w:t>
      </w:r>
    </w:p>
    <w:p w14:paraId="0F47CCD0" w14:textId="77777777" w:rsidR="006B1DC7" w:rsidRPr="006B1DC7" w:rsidRDefault="006B1DC7" w:rsidP="006B1DC7">
      <w:pPr>
        <w:rPr>
          <w:b/>
          <w:bCs/>
          <w:lang w:val="fr-FR"/>
        </w:rPr>
      </w:pPr>
      <w:r w:rsidRPr="006B1DC7">
        <w:rPr>
          <w:b/>
          <w:bCs/>
          <w:lang w:val="fr-FR"/>
        </w:rPr>
        <w:t>a) Installation et activation d’UFW</w:t>
      </w:r>
    </w:p>
    <w:p w14:paraId="508909CC" w14:textId="77777777" w:rsidR="006B1DC7" w:rsidRPr="006B1DC7" w:rsidRDefault="006B1DC7" w:rsidP="006B1DC7">
      <w:pPr>
        <w:numPr>
          <w:ilvl w:val="0"/>
          <w:numId w:val="106"/>
        </w:numPr>
        <w:rPr>
          <w:lang w:val="fr-FR"/>
        </w:rPr>
      </w:pPr>
      <w:r w:rsidRPr="006B1DC7">
        <w:rPr>
          <w:b/>
          <w:bCs/>
          <w:lang w:val="fr-FR"/>
        </w:rPr>
        <w:t>Installer UFW :</w:t>
      </w:r>
      <w:r w:rsidRPr="006B1DC7">
        <w:rPr>
          <w:lang w:val="fr-FR"/>
        </w:rPr>
        <w:t xml:space="preserve"> </w:t>
      </w:r>
    </w:p>
    <w:p w14:paraId="3449C6D4" w14:textId="77777777" w:rsidR="006B1DC7" w:rsidRPr="006B1DC7" w:rsidRDefault="006B1DC7" w:rsidP="006B1DC7">
      <w:pPr>
        <w:rPr>
          <w:lang w:val="fr-FR"/>
        </w:rPr>
      </w:pPr>
      <w:r w:rsidRPr="006B1DC7">
        <w:rPr>
          <w:lang w:val="fr-FR"/>
        </w:rPr>
        <w:t>bash</w:t>
      </w:r>
    </w:p>
    <w:p w14:paraId="0D5D8630" w14:textId="77777777" w:rsidR="006B1DC7" w:rsidRPr="006B1DC7" w:rsidRDefault="006B1DC7" w:rsidP="006B1DC7">
      <w:pPr>
        <w:rPr>
          <w:lang w:val="fr-FR"/>
        </w:rPr>
      </w:pPr>
      <w:r w:rsidRPr="006B1DC7">
        <w:rPr>
          <w:lang w:val="fr-FR"/>
        </w:rPr>
        <w:t>Copier</w:t>
      </w:r>
    </w:p>
    <w:p w14:paraId="57F1AABD" w14:textId="77777777" w:rsidR="006B1DC7" w:rsidRPr="006B1DC7" w:rsidRDefault="006B1DC7" w:rsidP="006B1DC7">
      <w:pPr>
        <w:rPr>
          <w:lang w:val="en-GB"/>
        </w:rPr>
      </w:pPr>
      <w:r w:rsidRPr="006B1DC7">
        <w:rPr>
          <w:lang w:val="en-GB"/>
        </w:rPr>
        <w:t>sudo apt update &amp;&amp; sudo apt install ufw</w:t>
      </w:r>
    </w:p>
    <w:p w14:paraId="6D30038D" w14:textId="77777777" w:rsidR="006B1DC7" w:rsidRPr="006B1DC7" w:rsidRDefault="006B1DC7" w:rsidP="006B1DC7">
      <w:pPr>
        <w:numPr>
          <w:ilvl w:val="0"/>
          <w:numId w:val="106"/>
        </w:numPr>
        <w:rPr>
          <w:lang w:val="fr-FR"/>
        </w:rPr>
      </w:pPr>
      <w:r w:rsidRPr="006B1DC7">
        <w:rPr>
          <w:b/>
          <w:bCs/>
          <w:lang w:val="fr-FR"/>
        </w:rPr>
        <w:t>Activer UFW :</w:t>
      </w:r>
      <w:r w:rsidRPr="006B1DC7">
        <w:rPr>
          <w:lang w:val="fr-FR"/>
        </w:rPr>
        <w:t xml:space="preserve"> </w:t>
      </w:r>
    </w:p>
    <w:p w14:paraId="660531D4" w14:textId="77777777" w:rsidR="006B1DC7" w:rsidRPr="006B1DC7" w:rsidRDefault="006B1DC7" w:rsidP="006B1DC7">
      <w:pPr>
        <w:rPr>
          <w:lang w:val="fr-FR"/>
        </w:rPr>
      </w:pPr>
      <w:r w:rsidRPr="006B1DC7">
        <w:rPr>
          <w:lang w:val="fr-FR"/>
        </w:rPr>
        <w:t>bash</w:t>
      </w:r>
    </w:p>
    <w:p w14:paraId="70558AB9" w14:textId="77777777" w:rsidR="006B1DC7" w:rsidRPr="006B1DC7" w:rsidRDefault="006B1DC7" w:rsidP="006B1DC7">
      <w:pPr>
        <w:rPr>
          <w:lang w:val="fr-FR"/>
        </w:rPr>
      </w:pPr>
      <w:r w:rsidRPr="006B1DC7">
        <w:rPr>
          <w:lang w:val="fr-FR"/>
        </w:rPr>
        <w:t>Copier</w:t>
      </w:r>
    </w:p>
    <w:p w14:paraId="1CB7CCF3" w14:textId="77777777" w:rsidR="006B1DC7" w:rsidRPr="006B1DC7" w:rsidRDefault="006B1DC7" w:rsidP="006B1DC7">
      <w:pPr>
        <w:rPr>
          <w:lang w:val="fr-FR"/>
        </w:rPr>
      </w:pPr>
      <w:r w:rsidRPr="006B1DC7">
        <w:rPr>
          <w:lang w:val="fr-FR"/>
        </w:rPr>
        <w:t>sudo ufw enable</w:t>
      </w:r>
    </w:p>
    <w:p w14:paraId="523E55ED" w14:textId="77777777" w:rsidR="006B1DC7" w:rsidRPr="006B1DC7" w:rsidRDefault="006B1DC7" w:rsidP="006B1DC7">
      <w:pPr>
        <w:rPr>
          <w:b/>
          <w:bCs/>
          <w:lang w:val="fr-FR"/>
        </w:rPr>
      </w:pPr>
      <w:r w:rsidRPr="006B1DC7">
        <w:rPr>
          <w:b/>
          <w:bCs/>
          <w:lang w:val="fr-FR"/>
        </w:rPr>
        <w:t>b) Configuration des règles de base</w:t>
      </w:r>
    </w:p>
    <w:p w14:paraId="3C734229" w14:textId="77777777" w:rsidR="006B1DC7" w:rsidRPr="006B1DC7" w:rsidRDefault="006B1DC7" w:rsidP="006B1DC7">
      <w:pPr>
        <w:numPr>
          <w:ilvl w:val="0"/>
          <w:numId w:val="107"/>
        </w:numPr>
        <w:rPr>
          <w:lang w:val="fr-FR"/>
        </w:rPr>
      </w:pPr>
      <w:r w:rsidRPr="006B1DC7">
        <w:rPr>
          <w:b/>
          <w:bCs/>
          <w:lang w:val="fr-FR"/>
        </w:rPr>
        <w:t>Autoriser le SSH</w:t>
      </w:r>
      <w:r w:rsidRPr="006B1DC7">
        <w:rPr>
          <w:lang w:val="fr-FR"/>
        </w:rPr>
        <w:t xml:space="preserve"> (important pour l'administration) :</w:t>
      </w:r>
    </w:p>
    <w:p w14:paraId="2CBDE94D" w14:textId="77777777" w:rsidR="006B1DC7" w:rsidRPr="006B1DC7" w:rsidRDefault="006B1DC7" w:rsidP="006B1DC7">
      <w:pPr>
        <w:rPr>
          <w:lang w:val="en-GB"/>
        </w:rPr>
      </w:pPr>
      <w:r w:rsidRPr="006B1DC7">
        <w:rPr>
          <w:lang w:val="en-GB"/>
        </w:rPr>
        <w:t>bash</w:t>
      </w:r>
    </w:p>
    <w:p w14:paraId="0CABF09D" w14:textId="77777777" w:rsidR="006B1DC7" w:rsidRPr="006B1DC7" w:rsidRDefault="006B1DC7" w:rsidP="006B1DC7">
      <w:pPr>
        <w:rPr>
          <w:lang w:val="en-GB"/>
        </w:rPr>
      </w:pPr>
      <w:r w:rsidRPr="006B1DC7">
        <w:rPr>
          <w:lang w:val="en-GB"/>
        </w:rPr>
        <w:t>Copier</w:t>
      </w:r>
    </w:p>
    <w:p w14:paraId="3B3A6F02" w14:textId="77777777" w:rsidR="006B1DC7" w:rsidRPr="006B1DC7" w:rsidRDefault="006B1DC7" w:rsidP="006B1DC7">
      <w:pPr>
        <w:rPr>
          <w:lang w:val="en-GB"/>
        </w:rPr>
      </w:pPr>
      <w:r w:rsidRPr="006B1DC7">
        <w:rPr>
          <w:lang w:val="en-GB"/>
        </w:rPr>
        <w:t>sudo ufw allow ssh</w:t>
      </w:r>
    </w:p>
    <w:p w14:paraId="4BC16D80" w14:textId="77777777" w:rsidR="006B1DC7" w:rsidRPr="006B1DC7" w:rsidRDefault="006B1DC7" w:rsidP="006B1DC7">
      <w:pPr>
        <w:numPr>
          <w:ilvl w:val="0"/>
          <w:numId w:val="107"/>
        </w:numPr>
        <w:rPr>
          <w:lang w:val="fr-FR"/>
        </w:rPr>
      </w:pPr>
      <w:r w:rsidRPr="006B1DC7">
        <w:rPr>
          <w:b/>
          <w:bCs/>
          <w:lang w:val="fr-FR"/>
        </w:rPr>
        <w:lastRenderedPageBreak/>
        <w:t>Règles spécifiques pour l'interface WAN</w:t>
      </w:r>
      <w:r w:rsidRPr="006B1DC7">
        <w:rPr>
          <w:lang w:val="fr-FR"/>
        </w:rPr>
        <w:br/>
        <w:t>Par exemple, autoriser le trafic HTTP/HTTPS :</w:t>
      </w:r>
    </w:p>
    <w:p w14:paraId="5692B62B" w14:textId="77777777" w:rsidR="006B1DC7" w:rsidRPr="006B1DC7" w:rsidRDefault="006B1DC7" w:rsidP="006B1DC7">
      <w:pPr>
        <w:rPr>
          <w:lang w:val="en-GB"/>
        </w:rPr>
      </w:pPr>
      <w:r w:rsidRPr="006B1DC7">
        <w:rPr>
          <w:lang w:val="en-GB"/>
        </w:rPr>
        <w:t>bash</w:t>
      </w:r>
    </w:p>
    <w:p w14:paraId="55637453" w14:textId="77777777" w:rsidR="006B1DC7" w:rsidRPr="006B1DC7" w:rsidRDefault="006B1DC7" w:rsidP="006B1DC7">
      <w:pPr>
        <w:rPr>
          <w:lang w:val="en-GB"/>
        </w:rPr>
      </w:pPr>
      <w:r w:rsidRPr="006B1DC7">
        <w:rPr>
          <w:lang w:val="en-GB"/>
        </w:rPr>
        <w:t>Copier</w:t>
      </w:r>
    </w:p>
    <w:p w14:paraId="637272C9" w14:textId="77777777" w:rsidR="006B1DC7" w:rsidRPr="006B1DC7" w:rsidRDefault="006B1DC7" w:rsidP="006B1DC7">
      <w:pPr>
        <w:rPr>
          <w:lang w:val="en-GB"/>
        </w:rPr>
      </w:pPr>
      <w:r w:rsidRPr="006B1DC7">
        <w:rPr>
          <w:lang w:val="en-GB"/>
        </w:rPr>
        <w:t>sudo ufw allow in on eth0 to any port 80 proto tcp</w:t>
      </w:r>
    </w:p>
    <w:p w14:paraId="38AA72AB" w14:textId="77777777" w:rsidR="006B1DC7" w:rsidRPr="006B1DC7" w:rsidRDefault="006B1DC7" w:rsidP="006B1DC7">
      <w:pPr>
        <w:rPr>
          <w:lang w:val="en-GB"/>
        </w:rPr>
      </w:pPr>
      <w:r w:rsidRPr="006B1DC7">
        <w:rPr>
          <w:lang w:val="en-GB"/>
        </w:rPr>
        <w:t>sudo ufw allow in on eth0 to any port 443 proto tcp</w:t>
      </w:r>
    </w:p>
    <w:p w14:paraId="7DFDE84D" w14:textId="77777777" w:rsidR="006B1DC7" w:rsidRPr="006B1DC7" w:rsidRDefault="006B1DC7" w:rsidP="006B1DC7">
      <w:pPr>
        <w:numPr>
          <w:ilvl w:val="0"/>
          <w:numId w:val="107"/>
        </w:numPr>
        <w:rPr>
          <w:lang w:val="fr-FR"/>
        </w:rPr>
      </w:pPr>
      <w:r w:rsidRPr="006B1DC7">
        <w:rPr>
          <w:b/>
          <w:bCs/>
          <w:lang w:val="fr-FR"/>
        </w:rPr>
        <w:t>Bloquer tout le reste par défaut :</w:t>
      </w:r>
    </w:p>
    <w:p w14:paraId="10C5DE8B" w14:textId="77777777" w:rsidR="006B1DC7" w:rsidRPr="006B1DC7" w:rsidRDefault="006B1DC7" w:rsidP="006B1DC7">
      <w:pPr>
        <w:rPr>
          <w:lang w:val="en-GB"/>
        </w:rPr>
      </w:pPr>
      <w:r w:rsidRPr="006B1DC7">
        <w:rPr>
          <w:lang w:val="en-GB"/>
        </w:rPr>
        <w:t>bash</w:t>
      </w:r>
    </w:p>
    <w:p w14:paraId="11F724AF" w14:textId="77777777" w:rsidR="006B1DC7" w:rsidRPr="006B1DC7" w:rsidRDefault="006B1DC7" w:rsidP="006B1DC7">
      <w:pPr>
        <w:rPr>
          <w:lang w:val="en-GB"/>
        </w:rPr>
      </w:pPr>
      <w:r w:rsidRPr="006B1DC7">
        <w:rPr>
          <w:lang w:val="en-GB"/>
        </w:rPr>
        <w:t>Copier</w:t>
      </w:r>
    </w:p>
    <w:p w14:paraId="51470B2A" w14:textId="77777777" w:rsidR="006B1DC7" w:rsidRPr="006B1DC7" w:rsidRDefault="006B1DC7" w:rsidP="006B1DC7">
      <w:pPr>
        <w:rPr>
          <w:lang w:val="en-GB"/>
        </w:rPr>
      </w:pPr>
      <w:r w:rsidRPr="006B1DC7">
        <w:rPr>
          <w:lang w:val="en-GB"/>
        </w:rPr>
        <w:t>sudo ufw default deny incoming</w:t>
      </w:r>
    </w:p>
    <w:p w14:paraId="2D842FF0" w14:textId="77777777" w:rsidR="006B1DC7" w:rsidRPr="006B1DC7" w:rsidRDefault="006B1DC7" w:rsidP="006B1DC7">
      <w:pPr>
        <w:rPr>
          <w:lang w:val="fr-FR"/>
        </w:rPr>
      </w:pPr>
      <w:r w:rsidRPr="006B1DC7">
        <w:rPr>
          <w:lang w:val="fr-FR"/>
        </w:rPr>
        <w:t>sudo ufw default allow outgoing</w:t>
      </w:r>
    </w:p>
    <w:p w14:paraId="432FD052" w14:textId="77777777" w:rsidR="006B1DC7" w:rsidRPr="006B1DC7" w:rsidRDefault="006B1DC7" w:rsidP="006B1DC7">
      <w:pPr>
        <w:numPr>
          <w:ilvl w:val="0"/>
          <w:numId w:val="107"/>
        </w:numPr>
        <w:rPr>
          <w:lang w:val="fr-FR"/>
        </w:rPr>
      </w:pPr>
      <w:r w:rsidRPr="006B1DC7">
        <w:rPr>
          <w:b/>
          <w:bCs/>
          <w:lang w:val="fr-FR"/>
        </w:rPr>
        <w:t>Vérification des règles :</w:t>
      </w:r>
    </w:p>
    <w:p w14:paraId="1C57B43B" w14:textId="77777777" w:rsidR="006B1DC7" w:rsidRPr="006B1DC7" w:rsidRDefault="006B1DC7" w:rsidP="006B1DC7">
      <w:pPr>
        <w:rPr>
          <w:lang w:val="fr-FR"/>
        </w:rPr>
      </w:pPr>
      <w:r w:rsidRPr="006B1DC7">
        <w:rPr>
          <w:lang w:val="fr-FR"/>
        </w:rPr>
        <w:t>bash</w:t>
      </w:r>
    </w:p>
    <w:p w14:paraId="6BA9F820" w14:textId="77777777" w:rsidR="006B1DC7" w:rsidRPr="006B1DC7" w:rsidRDefault="006B1DC7" w:rsidP="006B1DC7">
      <w:pPr>
        <w:rPr>
          <w:lang w:val="fr-FR"/>
        </w:rPr>
      </w:pPr>
      <w:r w:rsidRPr="006B1DC7">
        <w:rPr>
          <w:lang w:val="fr-FR"/>
        </w:rPr>
        <w:t>Copier</w:t>
      </w:r>
    </w:p>
    <w:p w14:paraId="72A0C268" w14:textId="77777777" w:rsidR="006B1DC7" w:rsidRPr="006B1DC7" w:rsidRDefault="006B1DC7" w:rsidP="006B1DC7">
      <w:pPr>
        <w:rPr>
          <w:lang w:val="fr-FR"/>
        </w:rPr>
      </w:pPr>
      <w:r w:rsidRPr="006B1DC7">
        <w:rPr>
          <w:lang w:val="fr-FR"/>
        </w:rPr>
        <w:t>sudo ufw status verbose</w:t>
      </w:r>
    </w:p>
    <w:p w14:paraId="1C4F0772" w14:textId="77777777" w:rsidR="006B1DC7" w:rsidRPr="006B1DC7" w:rsidRDefault="006B1DC7" w:rsidP="006B1DC7">
      <w:pPr>
        <w:rPr>
          <w:lang w:val="fr-FR"/>
        </w:rPr>
      </w:pPr>
      <w:r w:rsidRPr="006B1DC7">
        <w:rPr>
          <w:i/>
          <w:iCs/>
          <w:lang w:val="fr-FR"/>
        </w:rPr>
        <w:t>(Note : Selon vos besoins, vous ajouterez d'autres règles pour les interfaces NAT et Host Only.)</w:t>
      </w:r>
    </w:p>
    <w:p w14:paraId="1EDD570A" w14:textId="77777777" w:rsidR="006B1DC7" w:rsidRPr="006B1DC7" w:rsidRDefault="006B1DC7" w:rsidP="006B1DC7">
      <w:pPr>
        <w:rPr>
          <w:b/>
          <w:bCs/>
          <w:lang w:val="fr-FR"/>
        </w:rPr>
      </w:pPr>
      <w:r w:rsidRPr="006B1DC7">
        <w:rPr>
          <w:b/>
          <w:bCs/>
          <w:lang w:val="fr-FR"/>
        </w:rPr>
        <w:t>2. Configuration Avancée avec iptables (optionnelle)</w:t>
      </w:r>
    </w:p>
    <w:p w14:paraId="2C60DE12" w14:textId="77777777" w:rsidR="006B1DC7" w:rsidRPr="006B1DC7" w:rsidRDefault="006B1DC7" w:rsidP="006B1DC7">
      <w:pPr>
        <w:rPr>
          <w:lang w:val="fr-FR"/>
        </w:rPr>
      </w:pPr>
      <w:r w:rsidRPr="006B1DC7">
        <w:rPr>
          <w:lang w:val="fr-FR"/>
        </w:rPr>
        <w:t>Pour une configuration plus fine ou si vous préférez iptables :</w:t>
      </w:r>
    </w:p>
    <w:p w14:paraId="1B341E4D" w14:textId="77777777" w:rsidR="006B1DC7" w:rsidRPr="006B1DC7" w:rsidRDefault="006B1DC7" w:rsidP="006B1DC7">
      <w:pPr>
        <w:numPr>
          <w:ilvl w:val="0"/>
          <w:numId w:val="108"/>
        </w:numPr>
        <w:rPr>
          <w:lang w:val="fr-FR"/>
        </w:rPr>
      </w:pPr>
      <w:r w:rsidRPr="006B1DC7">
        <w:rPr>
          <w:b/>
          <w:bCs/>
          <w:lang w:val="fr-FR"/>
        </w:rPr>
        <w:t>Exemple de règle iptables pour autoriser SSH sur une interface spécifique (eth0) :</w:t>
      </w:r>
      <w:r w:rsidRPr="006B1DC7">
        <w:rPr>
          <w:lang w:val="fr-FR"/>
        </w:rPr>
        <w:t xml:space="preserve"> </w:t>
      </w:r>
    </w:p>
    <w:p w14:paraId="397B2792" w14:textId="77777777" w:rsidR="006B1DC7" w:rsidRPr="006B1DC7" w:rsidRDefault="006B1DC7" w:rsidP="006B1DC7">
      <w:pPr>
        <w:rPr>
          <w:lang w:val="en-GB"/>
        </w:rPr>
      </w:pPr>
      <w:r w:rsidRPr="006B1DC7">
        <w:rPr>
          <w:lang w:val="en-GB"/>
        </w:rPr>
        <w:t>bash</w:t>
      </w:r>
    </w:p>
    <w:p w14:paraId="44A9DD56" w14:textId="77777777" w:rsidR="006B1DC7" w:rsidRPr="006B1DC7" w:rsidRDefault="006B1DC7" w:rsidP="006B1DC7">
      <w:pPr>
        <w:rPr>
          <w:lang w:val="en-GB"/>
        </w:rPr>
      </w:pPr>
      <w:r w:rsidRPr="006B1DC7">
        <w:rPr>
          <w:lang w:val="en-GB"/>
        </w:rPr>
        <w:t>Copier</w:t>
      </w:r>
    </w:p>
    <w:p w14:paraId="439D0927" w14:textId="77777777" w:rsidR="006B1DC7" w:rsidRPr="006B1DC7" w:rsidRDefault="006B1DC7" w:rsidP="006B1DC7">
      <w:pPr>
        <w:rPr>
          <w:lang w:val="en-GB"/>
        </w:rPr>
      </w:pPr>
      <w:r w:rsidRPr="006B1DC7">
        <w:rPr>
          <w:lang w:val="en-GB"/>
        </w:rPr>
        <w:t>sudo iptables -A INPUT -i eth0 -p tcp --dport 22 -j ACCEPT</w:t>
      </w:r>
    </w:p>
    <w:p w14:paraId="7A74FFFF" w14:textId="77777777" w:rsidR="006B1DC7" w:rsidRPr="006B1DC7" w:rsidRDefault="006B1DC7" w:rsidP="006B1DC7">
      <w:pPr>
        <w:numPr>
          <w:ilvl w:val="0"/>
          <w:numId w:val="108"/>
        </w:numPr>
        <w:rPr>
          <w:lang w:val="fr-FR"/>
        </w:rPr>
      </w:pPr>
      <w:r w:rsidRPr="006B1DC7">
        <w:rPr>
          <w:b/>
          <w:bCs/>
          <w:lang w:val="fr-FR"/>
        </w:rPr>
        <w:t>Bloquer tout le trafic entrant par défaut :</w:t>
      </w:r>
      <w:r w:rsidRPr="006B1DC7">
        <w:rPr>
          <w:lang w:val="fr-FR"/>
        </w:rPr>
        <w:t xml:space="preserve"> </w:t>
      </w:r>
    </w:p>
    <w:p w14:paraId="758DC9E0" w14:textId="77777777" w:rsidR="006B1DC7" w:rsidRPr="006B1DC7" w:rsidRDefault="006B1DC7" w:rsidP="006B1DC7">
      <w:pPr>
        <w:rPr>
          <w:lang w:val="fr-FR"/>
        </w:rPr>
      </w:pPr>
      <w:r w:rsidRPr="006B1DC7">
        <w:rPr>
          <w:lang w:val="fr-FR"/>
        </w:rPr>
        <w:t>bash</w:t>
      </w:r>
    </w:p>
    <w:p w14:paraId="5B869A79" w14:textId="77777777" w:rsidR="006B1DC7" w:rsidRPr="006B1DC7" w:rsidRDefault="006B1DC7" w:rsidP="006B1DC7">
      <w:pPr>
        <w:rPr>
          <w:lang w:val="fr-FR"/>
        </w:rPr>
      </w:pPr>
      <w:r w:rsidRPr="006B1DC7">
        <w:rPr>
          <w:lang w:val="fr-FR"/>
        </w:rPr>
        <w:t>Copier</w:t>
      </w:r>
    </w:p>
    <w:p w14:paraId="55E0F6C9" w14:textId="77777777" w:rsidR="006B1DC7" w:rsidRPr="006B1DC7" w:rsidRDefault="006B1DC7" w:rsidP="006B1DC7">
      <w:pPr>
        <w:rPr>
          <w:lang w:val="fr-FR"/>
        </w:rPr>
      </w:pPr>
      <w:r w:rsidRPr="006B1DC7">
        <w:rPr>
          <w:lang w:val="fr-FR"/>
        </w:rPr>
        <w:t>sudo iptables -P INPUT DROP</w:t>
      </w:r>
    </w:p>
    <w:p w14:paraId="32686D43" w14:textId="77777777" w:rsidR="006B1DC7" w:rsidRPr="006B1DC7" w:rsidRDefault="006B1DC7" w:rsidP="006B1DC7">
      <w:pPr>
        <w:rPr>
          <w:lang w:val="fr-FR"/>
        </w:rPr>
      </w:pPr>
      <w:r w:rsidRPr="006B1DC7">
        <w:rPr>
          <w:lang w:val="fr-FR"/>
        </w:rPr>
        <w:t>sudo iptables -P FORWARD DROP</w:t>
      </w:r>
    </w:p>
    <w:p w14:paraId="6B3480EC" w14:textId="77777777" w:rsidR="006B1DC7" w:rsidRPr="006B1DC7" w:rsidRDefault="006B1DC7" w:rsidP="006B1DC7">
      <w:pPr>
        <w:rPr>
          <w:lang w:val="fr-FR"/>
        </w:rPr>
      </w:pPr>
      <w:r w:rsidRPr="006B1DC7">
        <w:rPr>
          <w:lang w:val="fr-FR"/>
        </w:rPr>
        <w:t>sudo iptables -P OUTPUT ACCEPT</w:t>
      </w:r>
    </w:p>
    <w:p w14:paraId="5842D8EA" w14:textId="77777777" w:rsidR="006B1DC7" w:rsidRPr="006B1DC7" w:rsidRDefault="006B1DC7" w:rsidP="006B1DC7">
      <w:pPr>
        <w:numPr>
          <w:ilvl w:val="0"/>
          <w:numId w:val="108"/>
        </w:numPr>
        <w:rPr>
          <w:lang w:val="fr-FR"/>
        </w:rPr>
      </w:pPr>
      <w:r w:rsidRPr="006B1DC7">
        <w:rPr>
          <w:b/>
          <w:bCs/>
          <w:lang w:val="fr-FR"/>
        </w:rPr>
        <w:lastRenderedPageBreak/>
        <w:t>Sauvegarder les règles :</w:t>
      </w:r>
      <w:r w:rsidRPr="006B1DC7">
        <w:rPr>
          <w:lang w:val="fr-FR"/>
        </w:rPr>
        <w:t xml:space="preserve"> </w:t>
      </w:r>
    </w:p>
    <w:p w14:paraId="17887A87" w14:textId="77777777" w:rsidR="006B1DC7" w:rsidRPr="006B1DC7" w:rsidRDefault="006B1DC7" w:rsidP="006B1DC7">
      <w:pPr>
        <w:rPr>
          <w:lang w:val="fr-FR"/>
        </w:rPr>
      </w:pPr>
      <w:r w:rsidRPr="006B1DC7">
        <w:rPr>
          <w:lang w:val="fr-FR"/>
        </w:rPr>
        <w:t>bash</w:t>
      </w:r>
    </w:p>
    <w:p w14:paraId="69D147A2" w14:textId="77777777" w:rsidR="006B1DC7" w:rsidRPr="006B1DC7" w:rsidRDefault="006B1DC7" w:rsidP="006B1DC7">
      <w:pPr>
        <w:rPr>
          <w:lang w:val="fr-FR"/>
        </w:rPr>
      </w:pPr>
      <w:r w:rsidRPr="006B1DC7">
        <w:rPr>
          <w:lang w:val="fr-FR"/>
        </w:rPr>
        <w:t>Copier</w:t>
      </w:r>
    </w:p>
    <w:p w14:paraId="1CB613B4" w14:textId="77777777" w:rsidR="006B1DC7" w:rsidRPr="006B1DC7" w:rsidRDefault="006B1DC7" w:rsidP="006B1DC7">
      <w:pPr>
        <w:rPr>
          <w:lang w:val="fr-FR"/>
        </w:rPr>
      </w:pPr>
      <w:r w:rsidRPr="006B1DC7">
        <w:rPr>
          <w:lang w:val="fr-FR"/>
        </w:rPr>
        <w:t>sudo sh -c "iptables-save &gt; /etc/iptables/rules.v4"</w:t>
      </w:r>
    </w:p>
    <w:p w14:paraId="101EB1EA" w14:textId="77777777" w:rsidR="006B1DC7" w:rsidRPr="006B1DC7" w:rsidRDefault="006B1DC7" w:rsidP="006B1DC7">
      <w:pPr>
        <w:rPr>
          <w:lang w:val="fr-FR"/>
        </w:rPr>
      </w:pPr>
      <w:r w:rsidRPr="006B1DC7">
        <w:rPr>
          <w:lang w:val="fr-FR"/>
        </w:rPr>
        <w:pict w14:anchorId="1503BBE6">
          <v:rect id="_x0000_i1113" style="width:0;height:1.5pt" o:hralign="center" o:hrstd="t" o:hr="t" fillcolor="#a0a0a0" stroked="f"/>
        </w:pict>
      </w:r>
    </w:p>
    <w:p w14:paraId="049C2977" w14:textId="77777777" w:rsidR="006B1DC7" w:rsidRPr="006B1DC7" w:rsidRDefault="006B1DC7" w:rsidP="006B1DC7">
      <w:pPr>
        <w:rPr>
          <w:b/>
          <w:bCs/>
          <w:lang w:val="fr-FR"/>
        </w:rPr>
      </w:pPr>
      <w:r w:rsidRPr="006B1DC7">
        <w:rPr>
          <w:b/>
          <w:bCs/>
          <w:lang w:val="fr-FR"/>
        </w:rPr>
        <w:t>IV. Documentation et Vérification</w:t>
      </w:r>
    </w:p>
    <w:p w14:paraId="75EF6A55" w14:textId="77777777" w:rsidR="006B1DC7" w:rsidRPr="006B1DC7" w:rsidRDefault="006B1DC7" w:rsidP="006B1DC7">
      <w:pPr>
        <w:rPr>
          <w:b/>
          <w:bCs/>
          <w:lang w:val="fr-FR"/>
        </w:rPr>
      </w:pPr>
      <w:r w:rsidRPr="006B1DC7">
        <w:rPr>
          <w:b/>
          <w:bCs/>
          <w:lang w:val="fr-FR"/>
        </w:rPr>
        <w:t>1. Chemins vers les Logs</w:t>
      </w:r>
    </w:p>
    <w:p w14:paraId="7CCF303E" w14:textId="77777777" w:rsidR="006B1DC7" w:rsidRPr="006B1DC7" w:rsidRDefault="006B1DC7" w:rsidP="006B1DC7">
      <w:pPr>
        <w:numPr>
          <w:ilvl w:val="0"/>
          <w:numId w:val="109"/>
        </w:numPr>
        <w:rPr>
          <w:lang w:val="fr-FR"/>
        </w:rPr>
      </w:pPr>
      <w:r w:rsidRPr="006B1DC7">
        <w:rPr>
          <w:b/>
          <w:bCs/>
          <w:lang w:val="fr-FR"/>
        </w:rPr>
        <w:t>UFW Logs :</w:t>
      </w:r>
      <w:r w:rsidRPr="006B1DC7">
        <w:rPr>
          <w:lang w:val="fr-FR"/>
        </w:rPr>
        <w:t xml:space="preserve"> </w:t>
      </w:r>
    </w:p>
    <w:p w14:paraId="337AB3FC" w14:textId="77777777" w:rsidR="006B1DC7" w:rsidRPr="006B1DC7" w:rsidRDefault="006B1DC7" w:rsidP="006B1DC7">
      <w:pPr>
        <w:numPr>
          <w:ilvl w:val="1"/>
          <w:numId w:val="109"/>
        </w:numPr>
        <w:rPr>
          <w:lang w:val="fr-FR"/>
        </w:rPr>
      </w:pPr>
      <w:r w:rsidRPr="006B1DC7">
        <w:rPr>
          <w:lang w:val="fr-FR"/>
        </w:rPr>
        <w:t>Habituellement dans /var/log/ufw.log ou via journalctl -u ufw</w:t>
      </w:r>
    </w:p>
    <w:p w14:paraId="05578EF6" w14:textId="77777777" w:rsidR="006B1DC7" w:rsidRPr="006B1DC7" w:rsidRDefault="006B1DC7" w:rsidP="006B1DC7">
      <w:pPr>
        <w:numPr>
          <w:ilvl w:val="0"/>
          <w:numId w:val="109"/>
        </w:numPr>
        <w:rPr>
          <w:lang w:val="fr-FR"/>
        </w:rPr>
      </w:pPr>
      <w:r w:rsidRPr="006B1DC7">
        <w:rPr>
          <w:b/>
          <w:bCs/>
          <w:lang w:val="fr-FR"/>
        </w:rPr>
        <w:t>Netplan et Réseau :</w:t>
      </w:r>
      <w:r w:rsidRPr="006B1DC7">
        <w:rPr>
          <w:lang w:val="fr-FR"/>
        </w:rPr>
        <w:t xml:space="preserve"> </w:t>
      </w:r>
    </w:p>
    <w:p w14:paraId="0B1420A1" w14:textId="77777777" w:rsidR="006B1DC7" w:rsidRPr="006B1DC7" w:rsidRDefault="006B1DC7" w:rsidP="006B1DC7">
      <w:pPr>
        <w:numPr>
          <w:ilvl w:val="1"/>
          <w:numId w:val="109"/>
        </w:numPr>
        <w:rPr>
          <w:lang w:val="fr-FR"/>
        </w:rPr>
      </w:pPr>
      <w:r w:rsidRPr="006B1DC7">
        <w:rPr>
          <w:lang w:val="fr-FR"/>
        </w:rPr>
        <w:t>Les logs réseau peuvent être consultés via dmesg ou journalctl -u systemd-networkd</w:t>
      </w:r>
    </w:p>
    <w:p w14:paraId="1E3468E1" w14:textId="77777777" w:rsidR="006B1DC7" w:rsidRPr="006B1DC7" w:rsidRDefault="006B1DC7" w:rsidP="006B1DC7">
      <w:pPr>
        <w:numPr>
          <w:ilvl w:val="0"/>
          <w:numId w:val="109"/>
        </w:numPr>
        <w:rPr>
          <w:lang w:val="fr-FR"/>
        </w:rPr>
      </w:pPr>
      <w:r w:rsidRPr="006B1DC7">
        <w:rPr>
          <w:b/>
          <w:bCs/>
          <w:lang w:val="fr-FR"/>
        </w:rPr>
        <w:t>Firewall (iptables) :</w:t>
      </w:r>
      <w:r w:rsidRPr="006B1DC7">
        <w:rPr>
          <w:lang w:val="fr-FR"/>
        </w:rPr>
        <w:t xml:space="preserve"> </w:t>
      </w:r>
    </w:p>
    <w:p w14:paraId="5BA82F8B" w14:textId="77777777" w:rsidR="006B1DC7" w:rsidRPr="006B1DC7" w:rsidRDefault="006B1DC7" w:rsidP="006B1DC7">
      <w:pPr>
        <w:numPr>
          <w:ilvl w:val="1"/>
          <w:numId w:val="109"/>
        </w:numPr>
        <w:rPr>
          <w:lang w:val="fr-FR"/>
        </w:rPr>
      </w:pPr>
      <w:r w:rsidRPr="006B1DC7">
        <w:rPr>
          <w:lang w:val="fr-FR"/>
        </w:rPr>
        <w:t>Utilisez dmesg ou configurez un outil de log comme rsyslog pour capter les événements.</w:t>
      </w:r>
    </w:p>
    <w:p w14:paraId="5E34BCFD" w14:textId="77777777" w:rsidR="006B1DC7" w:rsidRPr="006B1DC7" w:rsidRDefault="006B1DC7" w:rsidP="006B1DC7">
      <w:pPr>
        <w:rPr>
          <w:b/>
          <w:bCs/>
          <w:lang w:val="fr-FR"/>
        </w:rPr>
      </w:pPr>
      <w:r w:rsidRPr="006B1DC7">
        <w:rPr>
          <w:b/>
          <w:bCs/>
          <w:lang w:val="fr-FR"/>
        </w:rPr>
        <w:t>2. Notes de Synthèse</w:t>
      </w:r>
    </w:p>
    <w:p w14:paraId="2843196B" w14:textId="77777777" w:rsidR="006B1DC7" w:rsidRPr="006B1DC7" w:rsidRDefault="006B1DC7" w:rsidP="006B1DC7">
      <w:pPr>
        <w:numPr>
          <w:ilvl w:val="0"/>
          <w:numId w:val="110"/>
        </w:numPr>
        <w:rPr>
          <w:lang w:val="fr-FR"/>
        </w:rPr>
      </w:pPr>
      <w:r w:rsidRPr="006B1DC7">
        <w:rPr>
          <w:b/>
          <w:bCs/>
          <w:lang w:val="fr-FR"/>
        </w:rPr>
        <w:t>Documentez chaque étape :</w:t>
      </w:r>
      <w:r w:rsidRPr="006B1DC7">
        <w:rPr>
          <w:lang w:val="fr-FR"/>
        </w:rPr>
        <w:t xml:space="preserve"> </w:t>
      </w:r>
    </w:p>
    <w:p w14:paraId="3132D9BD" w14:textId="77777777" w:rsidR="006B1DC7" w:rsidRPr="006B1DC7" w:rsidRDefault="006B1DC7" w:rsidP="006B1DC7">
      <w:pPr>
        <w:numPr>
          <w:ilvl w:val="1"/>
          <w:numId w:val="110"/>
        </w:numPr>
        <w:rPr>
          <w:lang w:val="fr-FR"/>
        </w:rPr>
      </w:pPr>
      <w:r w:rsidRPr="006B1DC7">
        <w:rPr>
          <w:lang w:val="fr-FR"/>
        </w:rPr>
        <w:t>Conservez une note (fichier texte ou wiki) décrivant les commandes utilisées, les adresses IP configurées, les règles de pare-feu appliquées, etc.</w:t>
      </w:r>
    </w:p>
    <w:p w14:paraId="06D80686" w14:textId="77777777" w:rsidR="006B1DC7" w:rsidRPr="006B1DC7" w:rsidRDefault="006B1DC7" w:rsidP="006B1DC7">
      <w:pPr>
        <w:numPr>
          <w:ilvl w:val="0"/>
          <w:numId w:val="110"/>
        </w:numPr>
        <w:rPr>
          <w:lang w:val="fr-FR"/>
        </w:rPr>
      </w:pPr>
      <w:r w:rsidRPr="006B1DC7">
        <w:rPr>
          <w:b/>
          <w:bCs/>
          <w:lang w:val="fr-FR"/>
        </w:rPr>
        <w:t>Validation de la Configuration :</w:t>
      </w:r>
      <w:r w:rsidRPr="006B1DC7">
        <w:rPr>
          <w:lang w:val="fr-FR"/>
        </w:rPr>
        <w:t xml:space="preserve"> </w:t>
      </w:r>
    </w:p>
    <w:p w14:paraId="287EF482" w14:textId="77777777" w:rsidR="006B1DC7" w:rsidRPr="006B1DC7" w:rsidRDefault="006B1DC7" w:rsidP="006B1DC7">
      <w:pPr>
        <w:numPr>
          <w:ilvl w:val="1"/>
          <w:numId w:val="110"/>
        </w:numPr>
        <w:rPr>
          <w:lang w:val="fr-FR"/>
        </w:rPr>
      </w:pPr>
      <w:r w:rsidRPr="006B1DC7">
        <w:rPr>
          <w:lang w:val="fr-FR"/>
        </w:rPr>
        <w:t>Après configuration, effectuez des tests de connectivité (ping, traceroute) entre les différentes interfaces pour vérifier que tout fonctionne comme prévu.</w:t>
      </w:r>
    </w:p>
    <w:p w14:paraId="2976F10D" w14:textId="77777777" w:rsidR="006B1DC7" w:rsidRPr="006B1DC7" w:rsidRDefault="006B1DC7" w:rsidP="006B1DC7">
      <w:pPr>
        <w:numPr>
          <w:ilvl w:val="1"/>
          <w:numId w:val="110"/>
        </w:numPr>
        <w:rPr>
          <w:lang w:val="fr-FR"/>
        </w:rPr>
      </w:pPr>
      <w:r w:rsidRPr="006B1DC7">
        <w:rPr>
          <w:lang w:val="fr-FR"/>
        </w:rPr>
        <w:t>Notez les résultats et ajustez les règles si nécessaire.</w:t>
      </w:r>
    </w:p>
    <w:p w14:paraId="530A40AF" w14:textId="77777777" w:rsidR="006B1DC7" w:rsidRPr="006B1DC7" w:rsidRDefault="006B1DC7" w:rsidP="006B1DC7">
      <w:pPr>
        <w:rPr>
          <w:lang w:val="fr-FR"/>
        </w:rPr>
      </w:pPr>
      <w:r w:rsidRPr="006B1DC7">
        <w:rPr>
          <w:lang w:val="fr-FR"/>
        </w:rPr>
        <w:pict w14:anchorId="4B4C2EC9">
          <v:rect id="_x0000_i1114" style="width:0;height:1.5pt" o:hralign="center" o:hrstd="t" o:hr="t" fillcolor="#a0a0a0" stroked="f"/>
        </w:pict>
      </w:r>
    </w:p>
    <w:p w14:paraId="4B6065EC" w14:textId="77777777" w:rsidR="006B1DC7" w:rsidRPr="006B1DC7" w:rsidRDefault="006B1DC7" w:rsidP="006B1DC7">
      <w:pPr>
        <w:rPr>
          <w:b/>
          <w:bCs/>
          <w:lang w:val="fr-FR"/>
        </w:rPr>
      </w:pPr>
      <w:r w:rsidRPr="006B1DC7">
        <w:rPr>
          <w:b/>
          <w:bCs/>
          <w:lang w:val="fr-FR"/>
        </w:rPr>
        <w:t>V. Récapitulatif des Étapes</w:t>
      </w:r>
    </w:p>
    <w:p w14:paraId="4C32DB3C" w14:textId="77777777" w:rsidR="006B1DC7" w:rsidRPr="006B1DC7" w:rsidRDefault="006B1DC7" w:rsidP="006B1DC7">
      <w:pPr>
        <w:numPr>
          <w:ilvl w:val="0"/>
          <w:numId w:val="111"/>
        </w:numPr>
        <w:rPr>
          <w:lang w:val="fr-FR"/>
        </w:rPr>
      </w:pPr>
      <w:r w:rsidRPr="006B1DC7">
        <w:rPr>
          <w:b/>
          <w:bCs/>
          <w:lang w:val="fr-FR"/>
        </w:rPr>
        <w:t>Création des VM via Proxmox (GUI ou CLI)</w:t>
      </w:r>
    </w:p>
    <w:p w14:paraId="56117818" w14:textId="77777777" w:rsidR="006B1DC7" w:rsidRPr="006B1DC7" w:rsidRDefault="006B1DC7" w:rsidP="006B1DC7">
      <w:pPr>
        <w:numPr>
          <w:ilvl w:val="0"/>
          <w:numId w:val="111"/>
        </w:numPr>
        <w:rPr>
          <w:lang w:val="fr-FR"/>
        </w:rPr>
      </w:pPr>
      <w:r w:rsidRPr="006B1DC7">
        <w:rPr>
          <w:b/>
          <w:bCs/>
          <w:lang w:val="fr-FR"/>
        </w:rPr>
        <w:t>Configuration des interfaces réseau pour chaque VM via Netplan (ou équivalent)</w:t>
      </w:r>
    </w:p>
    <w:p w14:paraId="77390EC0" w14:textId="77777777" w:rsidR="006B1DC7" w:rsidRPr="006B1DC7" w:rsidRDefault="006B1DC7" w:rsidP="006B1DC7">
      <w:pPr>
        <w:numPr>
          <w:ilvl w:val="0"/>
          <w:numId w:val="111"/>
        </w:numPr>
        <w:rPr>
          <w:lang w:val="fr-FR"/>
        </w:rPr>
      </w:pPr>
      <w:r w:rsidRPr="006B1DC7">
        <w:rPr>
          <w:b/>
          <w:bCs/>
          <w:lang w:val="fr-FR"/>
        </w:rPr>
        <w:t>Installation et configuration du pare-feu (UFW ou iptables) sur chaque VM</w:t>
      </w:r>
    </w:p>
    <w:p w14:paraId="62F7DA61" w14:textId="77777777" w:rsidR="006B1DC7" w:rsidRPr="006B1DC7" w:rsidRDefault="006B1DC7" w:rsidP="006B1DC7">
      <w:pPr>
        <w:numPr>
          <w:ilvl w:val="0"/>
          <w:numId w:val="111"/>
        </w:numPr>
        <w:rPr>
          <w:lang w:val="fr-FR"/>
        </w:rPr>
      </w:pPr>
      <w:r w:rsidRPr="006B1DC7">
        <w:rPr>
          <w:b/>
          <w:bCs/>
          <w:lang w:val="fr-FR"/>
        </w:rPr>
        <w:t>Documentation et vérification des logs et de la connectivité réseau</w:t>
      </w:r>
    </w:p>
    <w:p w14:paraId="5981942D" w14:textId="77777777" w:rsidR="006B1DC7" w:rsidRPr="006B1DC7" w:rsidRDefault="006B1DC7" w:rsidP="006B1DC7">
      <w:pPr>
        <w:rPr>
          <w:lang w:val="fr-FR"/>
        </w:rPr>
      </w:pPr>
      <w:r w:rsidRPr="006B1DC7">
        <w:rPr>
          <w:lang w:val="fr-FR"/>
        </w:rPr>
        <w:pict w14:anchorId="44ABB2C1">
          <v:rect id="_x0000_i1115" style="width:0;height:1.5pt" o:hralign="center" o:hrstd="t" o:hr="t" fillcolor="#a0a0a0" stroked="f"/>
        </w:pict>
      </w:r>
    </w:p>
    <w:p w14:paraId="5B1E737D" w14:textId="77777777" w:rsidR="006B1DC7" w:rsidRPr="006B1DC7" w:rsidRDefault="006B1DC7" w:rsidP="006B1DC7">
      <w:pPr>
        <w:rPr>
          <w:lang w:val="fr-FR"/>
        </w:rPr>
      </w:pPr>
      <w:r w:rsidRPr="006B1DC7">
        <w:rPr>
          <w:lang w:val="fr-FR"/>
        </w:rPr>
        <w:lastRenderedPageBreak/>
        <w:t>Cette méthode détaillée garantit que chaque action est traçable, testable et documentée, ce qui facilite la maintenance et l’évolution de l’infrastructure.</w:t>
      </w:r>
    </w:p>
    <w:p w14:paraId="3A4166E4" w14:textId="77777777" w:rsidR="006B1DC7" w:rsidRPr="006B1DC7" w:rsidRDefault="006B1DC7" w:rsidP="006B1DC7">
      <w:pPr>
        <w:rPr>
          <w:lang w:val="fr-FR"/>
        </w:rPr>
      </w:pPr>
      <w:r w:rsidRPr="006B1DC7">
        <w:rPr>
          <w:lang w:val="fr-FR"/>
        </w:rPr>
        <w:t>Qu’en pensez-vous ? Souhaitez-vous approfondir l’un de ces points (comme par exemple les tests de connectivité ou la configuration avancée des pare-feu) avant de passer à l'étape suivante ?</w:t>
      </w:r>
    </w:p>
    <w:p w14:paraId="3BF8B1E5" w14:textId="6D003292" w:rsidR="006B1DC7" w:rsidRDefault="006B1DC7">
      <w:pPr>
        <w:rPr>
          <w:lang w:val="fr-FR"/>
        </w:rPr>
      </w:pPr>
      <w:r>
        <w:rPr>
          <w:lang w:val="fr-FR"/>
        </w:rPr>
        <w:br w:type="page"/>
      </w:r>
    </w:p>
    <w:p w14:paraId="25FD5B6C" w14:textId="70E6DEB7" w:rsidR="006B1DC7" w:rsidRPr="006B1DC7" w:rsidRDefault="006B1DC7" w:rsidP="006B1DC7">
      <w:pPr>
        <w:rPr>
          <w:b/>
          <w:bCs/>
          <w:color w:val="C00000"/>
          <w:lang w:val="fr-FR"/>
        </w:rPr>
      </w:pPr>
      <w:r w:rsidRPr="006B1DC7">
        <w:rPr>
          <w:b/>
          <w:bCs/>
          <w:color w:val="C00000"/>
          <w:lang w:val="fr-FR"/>
        </w:rPr>
        <w:lastRenderedPageBreak/>
        <w:t xml:space="preserve">Début avec Proxmox en </w:t>
      </w:r>
      <w:r>
        <w:rPr>
          <w:b/>
          <w:bCs/>
          <w:color w:val="C00000"/>
          <w:lang w:val="fr-FR"/>
        </w:rPr>
        <w:t>VM via Virtual Box</w:t>
      </w:r>
    </w:p>
    <w:p w14:paraId="24033FD6" w14:textId="77777777" w:rsidR="00FF3B38" w:rsidRPr="00FF3B38" w:rsidRDefault="00FF3B38" w:rsidP="00FF3B38">
      <w:pPr>
        <w:rPr>
          <w:b/>
          <w:bCs/>
          <w:lang w:val="fr-FR"/>
        </w:rPr>
      </w:pPr>
      <w:r w:rsidRPr="00FF3B38">
        <w:rPr>
          <w:b/>
          <w:bCs/>
          <w:lang w:val="fr-FR"/>
        </w:rPr>
        <w:t>Nous pouvons tout à fait adapter la méthode pour VirtualBox, mais il faut noter quelques points concernant l'utilisation de VirtualBox pour une phase de développement, notamment pour installer Proxmox en VM (c'est ce qu'on appelle la virtualisation imbriquée).</w:t>
      </w:r>
    </w:p>
    <w:p w14:paraId="2BB4A9A5" w14:textId="77777777" w:rsidR="00FF3B38" w:rsidRPr="00FF3B38" w:rsidRDefault="00FF3B38" w:rsidP="00FF3B38">
      <w:pPr>
        <w:rPr>
          <w:b/>
          <w:bCs/>
          <w:lang w:val="fr-FR"/>
        </w:rPr>
      </w:pPr>
      <w:r w:rsidRPr="00FF3B38">
        <w:rPr>
          <w:b/>
          <w:bCs/>
          <w:lang w:val="fr-FR"/>
        </w:rPr>
        <w:t>Concernant VirtualBox vs Workstation</w:t>
      </w:r>
    </w:p>
    <w:p w14:paraId="4CDCDB8F" w14:textId="77777777" w:rsidR="00FF3B38" w:rsidRPr="00FF3B38" w:rsidRDefault="00FF3B38" w:rsidP="00FF3B38">
      <w:pPr>
        <w:numPr>
          <w:ilvl w:val="0"/>
          <w:numId w:val="112"/>
        </w:numPr>
        <w:rPr>
          <w:b/>
          <w:bCs/>
          <w:lang w:val="fr-FR"/>
        </w:rPr>
      </w:pPr>
      <w:r w:rsidRPr="00FF3B38">
        <w:rPr>
          <w:b/>
          <w:bCs/>
          <w:lang w:val="fr-FR"/>
        </w:rPr>
        <w:t xml:space="preserve">VirtualBox : </w:t>
      </w:r>
    </w:p>
    <w:p w14:paraId="4FDFD4C4" w14:textId="77777777" w:rsidR="00FF3B38" w:rsidRPr="00FF3B38" w:rsidRDefault="00FF3B38" w:rsidP="00FF3B38">
      <w:pPr>
        <w:numPr>
          <w:ilvl w:val="1"/>
          <w:numId w:val="112"/>
        </w:numPr>
        <w:rPr>
          <w:b/>
          <w:bCs/>
          <w:lang w:val="fr-FR"/>
        </w:rPr>
      </w:pPr>
      <w:r w:rsidRPr="00FF3B38">
        <w:rPr>
          <w:b/>
          <w:bCs/>
          <w:lang w:val="fr-FR"/>
        </w:rPr>
        <w:t>Avantages : Gratuit, facile à utiliser, idéal pour les environnements de développement et les tests.</w:t>
      </w:r>
    </w:p>
    <w:p w14:paraId="58F2388C" w14:textId="77777777" w:rsidR="00FF3B38" w:rsidRPr="00FF3B38" w:rsidRDefault="00FF3B38" w:rsidP="00FF3B38">
      <w:pPr>
        <w:numPr>
          <w:ilvl w:val="1"/>
          <w:numId w:val="112"/>
        </w:numPr>
        <w:rPr>
          <w:b/>
          <w:bCs/>
          <w:lang w:val="fr-FR"/>
        </w:rPr>
      </w:pPr>
      <w:r w:rsidRPr="00FF3B38">
        <w:rPr>
          <w:b/>
          <w:bCs/>
          <w:lang w:val="fr-FR"/>
        </w:rPr>
        <w:t>Inconvénients potentiels : La virtualisation imbriquée (par exemple, installer Proxmox dans une VM VirtualBox) peut nécessiter une configuration particulière (activation de la virtualisation imbriquée) et peut être moins performante qu'une solution native ou que Workstation.</w:t>
      </w:r>
    </w:p>
    <w:p w14:paraId="5F70286D" w14:textId="77777777" w:rsidR="00FF3B38" w:rsidRPr="00FF3B38" w:rsidRDefault="00FF3B38" w:rsidP="00FF3B38">
      <w:pPr>
        <w:numPr>
          <w:ilvl w:val="0"/>
          <w:numId w:val="112"/>
        </w:numPr>
        <w:rPr>
          <w:b/>
          <w:bCs/>
          <w:lang w:val="fr-FR"/>
        </w:rPr>
      </w:pPr>
      <w:r w:rsidRPr="00FF3B38">
        <w:rPr>
          <w:b/>
          <w:bCs/>
          <w:lang w:val="fr-FR"/>
        </w:rPr>
        <w:t xml:space="preserve">VMware Workstation : </w:t>
      </w:r>
    </w:p>
    <w:p w14:paraId="6CCBC811" w14:textId="77777777" w:rsidR="00FF3B38" w:rsidRPr="00FF3B38" w:rsidRDefault="00FF3B38" w:rsidP="00FF3B38">
      <w:pPr>
        <w:numPr>
          <w:ilvl w:val="1"/>
          <w:numId w:val="112"/>
        </w:numPr>
        <w:rPr>
          <w:b/>
          <w:bCs/>
          <w:lang w:val="fr-FR"/>
        </w:rPr>
      </w:pPr>
      <w:r w:rsidRPr="00FF3B38">
        <w:rPr>
          <w:b/>
          <w:bCs/>
          <w:lang w:val="fr-FR"/>
        </w:rPr>
        <w:t>Avantages : Excellente prise en charge de la virtualisation imbriquée et généralement de meilleures performances dans des scénarios complexes.</w:t>
      </w:r>
    </w:p>
    <w:p w14:paraId="60C738A6" w14:textId="77777777" w:rsidR="00FF3B38" w:rsidRPr="00FF3B38" w:rsidRDefault="00FF3B38" w:rsidP="00FF3B38">
      <w:pPr>
        <w:numPr>
          <w:ilvl w:val="1"/>
          <w:numId w:val="112"/>
        </w:numPr>
        <w:rPr>
          <w:b/>
          <w:bCs/>
          <w:lang w:val="fr-FR"/>
        </w:rPr>
      </w:pPr>
      <w:r w:rsidRPr="00FF3B38">
        <w:rPr>
          <w:b/>
          <w:bCs/>
          <w:lang w:val="fr-FR"/>
        </w:rPr>
        <w:t>Inconvénients : C'est une solution payante, même s'elle offre des fonctionnalités plus avancées.</w:t>
      </w:r>
    </w:p>
    <w:p w14:paraId="55D5178A" w14:textId="77777777" w:rsidR="00FF3B38" w:rsidRPr="00FF3B38" w:rsidRDefault="00FF3B38" w:rsidP="00FF3B38">
      <w:pPr>
        <w:rPr>
          <w:b/>
          <w:bCs/>
          <w:lang w:val="fr-FR"/>
        </w:rPr>
      </w:pPr>
      <w:r w:rsidRPr="00FF3B38">
        <w:rPr>
          <w:b/>
          <w:bCs/>
          <w:lang w:val="fr-FR"/>
        </w:rPr>
        <w:t>Conclusion :</w:t>
      </w:r>
      <w:r w:rsidRPr="00FF3B38">
        <w:rPr>
          <w:b/>
          <w:bCs/>
          <w:lang w:val="fr-FR"/>
        </w:rPr>
        <w:br/>
        <w:t>Pour la phase de développement, VirtualBox est acceptable à condition d’activer correctement la virtualisation imbriquée. Si vous rencontrez des problèmes de performance ou de configuration lors de l’installation de Proxmox en VM, il serait judicieux de considérer VMware Workstation.</w:t>
      </w:r>
    </w:p>
    <w:p w14:paraId="6AF4DDCD" w14:textId="77777777" w:rsidR="00FF3B38" w:rsidRPr="00FF3B38" w:rsidRDefault="00FF3B38" w:rsidP="00FF3B38">
      <w:pPr>
        <w:rPr>
          <w:b/>
          <w:bCs/>
          <w:lang w:val="fr-FR"/>
        </w:rPr>
      </w:pPr>
      <w:r w:rsidRPr="00FF3B38">
        <w:rPr>
          <w:b/>
          <w:bCs/>
          <w:lang w:val="fr-FR"/>
        </w:rPr>
        <w:t>Reprise de l'étape d'installation des VM et configuration réseau avec VirtualBox</w:t>
      </w:r>
    </w:p>
    <w:p w14:paraId="4EEDE50D" w14:textId="77777777" w:rsidR="00FF3B38" w:rsidRPr="00FF3B38" w:rsidRDefault="00FF3B38" w:rsidP="00FF3B38">
      <w:pPr>
        <w:rPr>
          <w:b/>
          <w:bCs/>
          <w:lang w:val="fr-FR"/>
        </w:rPr>
      </w:pPr>
      <w:r w:rsidRPr="00FF3B38">
        <w:rPr>
          <w:b/>
          <w:bCs/>
          <w:lang w:val="fr-FR"/>
        </w:rPr>
        <w:t>Voici la démarche adaptée pour VirtualBox, en tenant compte que nous installerons Proxmox dans une VM pour la phase de développement :</w:t>
      </w:r>
    </w:p>
    <w:p w14:paraId="17790D00" w14:textId="77777777" w:rsidR="00FF3B38" w:rsidRPr="00FF3B38" w:rsidRDefault="00FF3B38" w:rsidP="00FF3B38">
      <w:pPr>
        <w:rPr>
          <w:b/>
          <w:bCs/>
          <w:lang w:val="fr-FR"/>
        </w:rPr>
      </w:pPr>
      <w:r w:rsidRPr="00FF3B38">
        <w:rPr>
          <w:b/>
          <w:bCs/>
          <w:lang w:val="fr-FR"/>
        </w:rPr>
        <w:pict w14:anchorId="78BD55B8">
          <v:rect id="_x0000_i1157" style="width:0;height:1.5pt" o:hralign="center" o:hrstd="t" o:hr="t" fillcolor="#a0a0a0" stroked="f"/>
        </w:pict>
      </w:r>
    </w:p>
    <w:p w14:paraId="1155C02B" w14:textId="77777777" w:rsidR="0058614D" w:rsidRDefault="0058614D">
      <w:pPr>
        <w:rPr>
          <w:b/>
          <w:bCs/>
          <w:lang w:val="fr-FR"/>
        </w:rPr>
      </w:pPr>
      <w:r>
        <w:rPr>
          <w:b/>
          <w:bCs/>
          <w:lang w:val="fr-FR"/>
        </w:rPr>
        <w:br w:type="page"/>
      </w:r>
    </w:p>
    <w:p w14:paraId="19F47459" w14:textId="0F56D5D3" w:rsidR="00FF3B38" w:rsidRPr="00FF3B38" w:rsidRDefault="00FF3B38" w:rsidP="00FF3B38">
      <w:pPr>
        <w:rPr>
          <w:b/>
          <w:bCs/>
          <w:lang w:val="fr-FR"/>
        </w:rPr>
      </w:pPr>
      <w:r w:rsidRPr="00FF3B38">
        <w:rPr>
          <w:b/>
          <w:bCs/>
          <w:lang w:val="fr-FR"/>
        </w:rPr>
        <w:lastRenderedPageBreak/>
        <w:t>I. Préparation de l'Environnement sur VirtualBox</w:t>
      </w:r>
    </w:p>
    <w:p w14:paraId="5220286A" w14:textId="77777777" w:rsidR="00FF3B38" w:rsidRPr="00FF3B38" w:rsidRDefault="00FF3B38" w:rsidP="00FF3B38">
      <w:pPr>
        <w:rPr>
          <w:b/>
          <w:bCs/>
          <w:lang w:val="fr-FR"/>
        </w:rPr>
      </w:pPr>
      <w:r w:rsidRPr="00FF3B38">
        <w:rPr>
          <w:b/>
          <w:bCs/>
          <w:lang w:val="fr-FR"/>
        </w:rPr>
        <w:t>1. Prérequis</w:t>
      </w:r>
    </w:p>
    <w:p w14:paraId="36BB392F" w14:textId="77777777" w:rsidR="00FF3B38" w:rsidRPr="00FF3B38" w:rsidRDefault="00FF3B38" w:rsidP="00FF3B38">
      <w:pPr>
        <w:numPr>
          <w:ilvl w:val="0"/>
          <w:numId w:val="113"/>
        </w:numPr>
        <w:rPr>
          <w:b/>
          <w:bCs/>
          <w:lang w:val="fr-FR"/>
        </w:rPr>
      </w:pPr>
      <w:r w:rsidRPr="00FF3B38">
        <w:rPr>
          <w:b/>
          <w:bCs/>
          <w:lang w:val="fr-FR"/>
        </w:rPr>
        <w:t>Installation de VirtualBox :</w:t>
      </w:r>
      <w:r w:rsidRPr="00FF3B38">
        <w:rPr>
          <w:b/>
          <w:bCs/>
          <w:lang w:val="fr-FR"/>
        </w:rPr>
        <w:br/>
        <w:t>Assurez-vous d'avoir la dernière version de VirtualBox installée sur votre machine hôte.</w:t>
      </w:r>
    </w:p>
    <w:p w14:paraId="478D8F46" w14:textId="77777777" w:rsidR="00FF3B38" w:rsidRPr="00FF3B38" w:rsidRDefault="00FF3B38" w:rsidP="00FF3B38">
      <w:pPr>
        <w:numPr>
          <w:ilvl w:val="0"/>
          <w:numId w:val="113"/>
        </w:numPr>
        <w:rPr>
          <w:b/>
          <w:bCs/>
          <w:lang w:val="fr-FR"/>
        </w:rPr>
      </w:pPr>
      <w:r w:rsidRPr="00FF3B38">
        <w:rPr>
          <w:b/>
          <w:bCs/>
          <w:lang w:val="fr-FR"/>
        </w:rPr>
        <w:t>Activation de la virtualisation imbriquée :</w:t>
      </w:r>
      <w:r w:rsidRPr="00FF3B38">
        <w:rPr>
          <w:b/>
          <w:bCs/>
          <w:lang w:val="fr-FR"/>
        </w:rPr>
        <w:br/>
        <w:t xml:space="preserve">Pour les VM qui exécuteront Proxmox (et éventuellement d'autres systèmes nécessitant la virtualisation imbriquée), vérifiez que cette option est activée dans les paramètres de VirtualBox. </w:t>
      </w:r>
    </w:p>
    <w:p w14:paraId="1CBE4A0C" w14:textId="77777777" w:rsidR="00FF3B38" w:rsidRPr="00FF3B38" w:rsidRDefault="00FF3B38" w:rsidP="00FF3B38">
      <w:pPr>
        <w:numPr>
          <w:ilvl w:val="1"/>
          <w:numId w:val="113"/>
        </w:numPr>
        <w:rPr>
          <w:b/>
          <w:bCs/>
          <w:lang w:val="fr-FR"/>
        </w:rPr>
      </w:pPr>
      <w:r w:rsidRPr="00FF3B38">
        <w:rPr>
          <w:b/>
          <w:bCs/>
          <w:lang w:val="fr-FR"/>
        </w:rPr>
        <w:t>Dans VirtualBox, sélectionnez la VM → Configuration → Système → Processeur et cochez « Activer VT-x/AMD-V » ainsi que « Activer la virtualisation imbriquée » si disponible.</w:t>
      </w:r>
    </w:p>
    <w:p w14:paraId="4B2B6B20" w14:textId="77777777" w:rsidR="00FF3B38" w:rsidRPr="00FF3B38" w:rsidRDefault="00FF3B38" w:rsidP="00FF3B38">
      <w:pPr>
        <w:numPr>
          <w:ilvl w:val="0"/>
          <w:numId w:val="113"/>
        </w:numPr>
        <w:rPr>
          <w:b/>
          <w:bCs/>
          <w:lang w:val="fr-FR"/>
        </w:rPr>
      </w:pPr>
      <w:r w:rsidRPr="00FF3B38">
        <w:rPr>
          <w:b/>
          <w:bCs/>
          <w:lang w:val="fr-FR"/>
        </w:rPr>
        <w:t>Ressources matérielles suffisantes :</w:t>
      </w:r>
      <w:r w:rsidRPr="00FF3B38">
        <w:rPr>
          <w:b/>
          <w:bCs/>
          <w:lang w:val="fr-FR"/>
        </w:rPr>
        <w:br/>
        <w:t>Veillez à disposer d'assez de RAM, CPU et stockage pour héberger vos VM dans VirtualBox.</w:t>
      </w:r>
    </w:p>
    <w:p w14:paraId="5BB99060" w14:textId="77777777" w:rsidR="00FF3B38" w:rsidRPr="00FF3B38" w:rsidRDefault="00FF3B38" w:rsidP="00FF3B38">
      <w:pPr>
        <w:rPr>
          <w:b/>
          <w:bCs/>
          <w:lang w:val="fr-FR"/>
        </w:rPr>
      </w:pPr>
      <w:r w:rsidRPr="00FF3B38">
        <w:rPr>
          <w:b/>
          <w:bCs/>
          <w:lang w:val="fr-FR"/>
        </w:rPr>
        <w:pict w14:anchorId="128E78B2">
          <v:rect id="_x0000_i1158" style="width:0;height:1.5pt" o:hralign="center" o:hrstd="t" o:hr="t" fillcolor="#a0a0a0" stroked="f"/>
        </w:pict>
      </w:r>
    </w:p>
    <w:p w14:paraId="78E4A656" w14:textId="77777777" w:rsidR="00FF3B38" w:rsidRPr="00FF3B38" w:rsidRDefault="00FF3B38" w:rsidP="00FF3B38">
      <w:pPr>
        <w:rPr>
          <w:b/>
          <w:bCs/>
          <w:lang w:val="fr-FR"/>
        </w:rPr>
      </w:pPr>
      <w:r w:rsidRPr="00FF3B38">
        <w:rPr>
          <w:b/>
          <w:bCs/>
          <w:lang w:val="fr-FR"/>
        </w:rPr>
        <w:t>II. Installation des VM dans VirtualBox</w:t>
      </w:r>
    </w:p>
    <w:p w14:paraId="76CE2DEB" w14:textId="77777777" w:rsidR="00FF3B38" w:rsidRPr="00FF3B38" w:rsidRDefault="00FF3B38" w:rsidP="00FF3B38">
      <w:pPr>
        <w:rPr>
          <w:b/>
          <w:bCs/>
          <w:lang w:val="fr-FR"/>
        </w:rPr>
      </w:pPr>
      <w:r w:rsidRPr="00FF3B38">
        <w:rPr>
          <w:b/>
          <w:bCs/>
          <w:lang w:val="fr-FR"/>
        </w:rPr>
        <w:t>1. Création d'une VM de Base (par exemple pour un système Linux)</w:t>
      </w:r>
    </w:p>
    <w:p w14:paraId="5EC49A2A" w14:textId="77777777" w:rsidR="00FF3B38" w:rsidRPr="00FF3B38" w:rsidRDefault="00FF3B38" w:rsidP="00FF3B38">
      <w:pPr>
        <w:numPr>
          <w:ilvl w:val="0"/>
          <w:numId w:val="114"/>
        </w:numPr>
        <w:rPr>
          <w:b/>
          <w:bCs/>
          <w:lang w:val="fr-FR"/>
        </w:rPr>
      </w:pPr>
      <w:r w:rsidRPr="00FF3B38">
        <w:rPr>
          <w:b/>
          <w:bCs/>
          <w:lang w:val="fr-FR"/>
        </w:rPr>
        <w:t>Ouvrir VirtualBox et cliquer sur "Nouvelle" :</w:t>
      </w:r>
    </w:p>
    <w:p w14:paraId="375B1899" w14:textId="77777777" w:rsidR="00FF3B38" w:rsidRPr="00FF3B38" w:rsidRDefault="00FF3B38" w:rsidP="00FF3B38">
      <w:pPr>
        <w:numPr>
          <w:ilvl w:val="1"/>
          <w:numId w:val="114"/>
        </w:numPr>
        <w:rPr>
          <w:b/>
          <w:bCs/>
          <w:lang w:val="fr-FR"/>
        </w:rPr>
      </w:pPr>
      <w:r w:rsidRPr="00FF3B38">
        <w:rPr>
          <w:b/>
          <w:bCs/>
          <w:lang w:val="fr-FR"/>
        </w:rPr>
        <w:t>Choisissez un nom explicite (ex. VM-Drupal-App-01).</w:t>
      </w:r>
    </w:p>
    <w:p w14:paraId="3CCB692B" w14:textId="77777777" w:rsidR="00FF3B38" w:rsidRPr="00FF3B38" w:rsidRDefault="00FF3B38" w:rsidP="00FF3B38">
      <w:pPr>
        <w:numPr>
          <w:ilvl w:val="1"/>
          <w:numId w:val="114"/>
        </w:numPr>
        <w:rPr>
          <w:b/>
          <w:bCs/>
          <w:lang w:val="fr-FR"/>
        </w:rPr>
      </w:pPr>
      <w:r w:rsidRPr="00FF3B38">
        <w:rPr>
          <w:b/>
          <w:bCs/>
          <w:lang w:val="fr-FR"/>
        </w:rPr>
        <w:t>Sélectionnez le type et la version (par exemple, Linux - Ubuntu 64 bits ou Debian 64 bits).</w:t>
      </w:r>
    </w:p>
    <w:p w14:paraId="628E6A50" w14:textId="77777777" w:rsidR="00FF3B38" w:rsidRPr="00FF3B38" w:rsidRDefault="00FF3B38" w:rsidP="00FF3B38">
      <w:pPr>
        <w:numPr>
          <w:ilvl w:val="0"/>
          <w:numId w:val="114"/>
        </w:numPr>
        <w:rPr>
          <w:b/>
          <w:bCs/>
          <w:lang w:val="fr-FR"/>
        </w:rPr>
      </w:pPr>
      <w:r w:rsidRPr="00FF3B38">
        <w:rPr>
          <w:b/>
          <w:bCs/>
          <w:lang w:val="fr-FR"/>
        </w:rPr>
        <w:t>Configuration des ressources :</w:t>
      </w:r>
    </w:p>
    <w:p w14:paraId="0C917B26" w14:textId="77777777" w:rsidR="00FF3B38" w:rsidRPr="00FF3B38" w:rsidRDefault="00FF3B38" w:rsidP="00FF3B38">
      <w:pPr>
        <w:numPr>
          <w:ilvl w:val="1"/>
          <w:numId w:val="114"/>
        </w:numPr>
        <w:rPr>
          <w:b/>
          <w:bCs/>
          <w:lang w:val="fr-FR"/>
        </w:rPr>
      </w:pPr>
      <w:r w:rsidRPr="00FF3B38">
        <w:rPr>
          <w:b/>
          <w:bCs/>
          <w:lang w:val="fr-FR"/>
        </w:rPr>
        <w:t>Mémoire RAM : Allouez une quantité suffisante (par exemple, 4 Go ou plus selon vos besoins).</w:t>
      </w:r>
    </w:p>
    <w:p w14:paraId="442E0C7D" w14:textId="77777777" w:rsidR="00FF3B38" w:rsidRPr="00FF3B38" w:rsidRDefault="00FF3B38" w:rsidP="00FF3B38">
      <w:pPr>
        <w:numPr>
          <w:ilvl w:val="1"/>
          <w:numId w:val="114"/>
        </w:numPr>
        <w:rPr>
          <w:b/>
          <w:bCs/>
          <w:lang w:val="fr-FR"/>
        </w:rPr>
      </w:pPr>
      <w:r w:rsidRPr="00FF3B38">
        <w:rPr>
          <w:b/>
          <w:bCs/>
          <w:lang w:val="fr-FR"/>
        </w:rPr>
        <w:t>Disque dur virtuel : Créez un disque dur virtuel dynamique d'une taille appropriée (ex. 20-40 Go).</w:t>
      </w:r>
    </w:p>
    <w:p w14:paraId="35A1ED47" w14:textId="77777777" w:rsidR="00FF3B38" w:rsidRPr="00FF3B38" w:rsidRDefault="00FF3B38" w:rsidP="00FF3B38">
      <w:pPr>
        <w:numPr>
          <w:ilvl w:val="0"/>
          <w:numId w:val="114"/>
        </w:numPr>
        <w:rPr>
          <w:b/>
          <w:bCs/>
          <w:lang w:val="fr-FR"/>
        </w:rPr>
      </w:pPr>
      <w:r w:rsidRPr="00FF3B38">
        <w:rPr>
          <w:b/>
          <w:bCs/>
          <w:lang w:val="fr-FR"/>
        </w:rPr>
        <w:t>Configuration avancée pour la virtualisation imbriquée (si la VM doit héberger Proxmox) :</w:t>
      </w:r>
    </w:p>
    <w:p w14:paraId="20189CC7" w14:textId="77777777" w:rsidR="00FF3B38" w:rsidRPr="00FF3B38" w:rsidRDefault="00FF3B38" w:rsidP="00FF3B38">
      <w:pPr>
        <w:numPr>
          <w:ilvl w:val="1"/>
          <w:numId w:val="114"/>
        </w:numPr>
        <w:rPr>
          <w:b/>
          <w:bCs/>
          <w:lang w:val="fr-FR"/>
        </w:rPr>
      </w:pPr>
      <w:r w:rsidRPr="00FF3B38">
        <w:rPr>
          <w:b/>
          <w:bCs/>
          <w:lang w:val="fr-FR"/>
        </w:rPr>
        <w:t>Dans Configuration → Système → Processeur, cochez « Activer VT-x/AMD-V » et « Activer la virtualisation imbriquée ».</w:t>
      </w:r>
    </w:p>
    <w:p w14:paraId="6B434BEB" w14:textId="77777777" w:rsidR="00FF3B38" w:rsidRPr="00FF3B38" w:rsidRDefault="00FF3B38" w:rsidP="00FF3B38">
      <w:pPr>
        <w:rPr>
          <w:b/>
          <w:bCs/>
          <w:lang w:val="fr-FR"/>
        </w:rPr>
      </w:pPr>
      <w:r w:rsidRPr="00FF3B38">
        <w:rPr>
          <w:b/>
          <w:bCs/>
          <w:lang w:val="fr-FR"/>
        </w:rPr>
        <w:pict w14:anchorId="7EB8FA16">
          <v:rect id="_x0000_i1159" style="width:0;height:1.5pt" o:hralign="center" o:hrstd="t" o:hr="t" fillcolor="#a0a0a0" stroked="f"/>
        </w:pict>
      </w:r>
    </w:p>
    <w:p w14:paraId="0FC4571B" w14:textId="77777777" w:rsidR="00FF3B38" w:rsidRPr="00FF3B38" w:rsidRDefault="00FF3B38" w:rsidP="00FF3B38">
      <w:pPr>
        <w:rPr>
          <w:b/>
          <w:bCs/>
          <w:lang w:val="fr-FR"/>
        </w:rPr>
      </w:pPr>
      <w:r w:rsidRPr="00FF3B38">
        <w:rPr>
          <w:b/>
          <w:bCs/>
          <w:lang w:val="fr-FR"/>
        </w:rPr>
        <w:t>III. Configuration des Interfaces Réseau dans VirtualBox</w:t>
      </w:r>
    </w:p>
    <w:p w14:paraId="7A4E6D76" w14:textId="77777777" w:rsidR="00FF3B38" w:rsidRPr="00FF3B38" w:rsidRDefault="00FF3B38" w:rsidP="00FF3B38">
      <w:pPr>
        <w:rPr>
          <w:b/>
          <w:bCs/>
          <w:lang w:val="fr-FR"/>
        </w:rPr>
      </w:pPr>
      <w:r w:rsidRPr="00FF3B38">
        <w:rPr>
          <w:b/>
          <w:bCs/>
          <w:lang w:val="fr-FR"/>
        </w:rPr>
        <w:lastRenderedPageBreak/>
        <w:t>Chaque VM devra disposer de plusieurs adaptateurs réseau :</w:t>
      </w:r>
    </w:p>
    <w:p w14:paraId="2DCA5316" w14:textId="77777777" w:rsidR="00FF3B38" w:rsidRPr="00FF3B38" w:rsidRDefault="00FF3B38" w:rsidP="00FF3B38">
      <w:pPr>
        <w:numPr>
          <w:ilvl w:val="0"/>
          <w:numId w:val="115"/>
        </w:numPr>
        <w:rPr>
          <w:b/>
          <w:bCs/>
          <w:lang w:val="fr-FR"/>
        </w:rPr>
      </w:pPr>
      <w:r w:rsidRPr="00FF3B38">
        <w:rPr>
          <w:b/>
          <w:bCs/>
          <w:lang w:val="fr-FR"/>
        </w:rPr>
        <w:t>Adaptateur 1 (WAN) :</w:t>
      </w:r>
    </w:p>
    <w:p w14:paraId="45E2395A" w14:textId="77777777" w:rsidR="00FF3B38" w:rsidRPr="00FF3B38" w:rsidRDefault="00FF3B38" w:rsidP="00FF3B38">
      <w:pPr>
        <w:numPr>
          <w:ilvl w:val="1"/>
          <w:numId w:val="115"/>
        </w:numPr>
        <w:rPr>
          <w:b/>
          <w:bCs/>
          <w:lang w:val="fr-FR"/>
        </w:rPr>
      </w:pPr>
      <w:r w:rsidRPr="00FF3B38">
        <w:rPr>
          <w:b/>
          <w:bCs/>
          <w:lang w:val="fr-FR"/>
        </w:rPr>
        <w:t>Mode : « Accès par pont » (bridge) pour simuler un réseau public ou un accès direct à l'extérieur.</w:t>
      </w:r>
    </w:p>
    <w:p w14:paraId="12BEFAAE" w14:textId="77777777" w:rsidR="00FF3B38" w:rsidRPr="00FF3B38" w:rsidRDefault="00FF3B38" w:rsidP="00FF3B38">
      <w:pPr>
        <w:numPr>
          <w:ilvl w:val="0"/>
          <w:numId w:val="115"/>
        </w:numPr>
        <w:rPr>
          <w:b/>
          <w:bCs/>
          <w:lang w:val="fr-FR"/>
        </w:rPr>
      </w:pPr>
      <w:r w:rsidRPr="00FF3B38">
        <w:rPr>
          <w:b/>
          <w:bCs/>
          <w:lang w:val="fr-FR"/>
        </w:rPr>
        <w:t>Adaptateur 2 (NAT) :</w:t>
      </w:r>
    </w:p>
    <w:p w14:paraId="43A3958A" w14:textId="77777777" w:rsidR="00FF3B38" w:rsidRPr="00FF3B38" w:rsidRDefault="00FF3B38" w:rsidP="00FF3B38">
      <w:pPr>
        <w:numPr>
          <w:ilvl w:val="1"/>
          <w:numId w:val="115"/>
        </w:numPr>
        <w:rPr>
          <w:b/>
          <w:bCs/>
          <w:lang w:val="fr-FR"/>
        </w:rPr>
      </w:pPr>
      <w:r w:rsidRPr="00FF3B38">
        <w:rPr>
          <w:b/>
          <w:bCs/>
          <w:lang w:val="fr-FR"/>
        </w:rPr>
        <w:t>Mode : « NAT » pour permettre la translation d'adresses et un accès sécurisé via l'hôte.</w:t>
      </w:r>
    </w:p>
    <w:p w14:paraId="75ACAF0A" w14:textId="77777777" w:rsidR="00FF3B38" w:rsidRPr="00FF3B38" w:rsidRDefault="00FF3B38" w:rsidP="00FF3B38">
      <w:pPr>
        <w:numPr>
          <w:ilvl w:val="0"/>
          <w:numId w:val="115"/>
        </w:numPr>
        <w:rPr>
          <w:b/>
          <w:bCs/>
          <w:lang w:val="fr-FR"/>
        </w:rPr>
      </w:pPr>
      <w:r w:rsidRPr="00FF3B38">
        <w:rPr>
          <w:b/>
          <w:bCs/>
          <w:lang w:val="fr-FR"/>
        </w:rPr>
        <w:t>Adaptateurs 3 &amp; 4 (Host Only) :</w:t>
      </w:r>
    </w:p>
    <w:p w14:paraId="7CC3FFA6" w14:textId="77777777" w:rsidR="00FF3B38" w:rsidRPr="00FF3B38" w:rsidRDefault="00FF3B38" w:rsidP="00FF3B38">
      <w:pPr>
        <w:numPr>
          <w:ilvl w:val="1"/>
          <w:numId w:val="115"/>
        </w:numPr>
        <w:rPr>
          <w:b/>
          <w:bCs/>
          <w:lang w:val="fr-FR"/>
        </w:rPr>
      </w:pPr>
      <w:r w:rsidRPr="00FF3B38">
        <w:rPr>
          <w:b/>
          <w:bCs/>
          <w:lang w:val="fr-FR"/>
        </w:rPr>
        <w:t>Mode : « Réseau interne » ou « Host-Only » pour la communication interne entre VM.</w:t>
      </w:r>
    </w:p>
    <w:p w14:paraId="06338E9A" w14:textId="77777777" w:rsidR="00FF3B38" w:rsidRPr="00FF3B38" w:rsidRDefault="00FF3B38" w:rsidP="00FF3B38">
      <w:pPr>
        <w:rPr>
          <w:b/>
          <w:bCs/>
          <w:lang w:val="fr-FR"/>
        </w:rPr>
      </w:pPr>
      <w:r w:rsidRPr="00FF3B38">
        <w:rPr>
          <w:b/>
          <w:bCs/>
          <w:lang w:val="fr-FR"/>
        </w:rPr>
        <w:t>Exemple de configuration :</w:t>
      </w:r>
    </w:p>
    <w:p w14:paraId="02F250D6" w14:textId="77777777" w:rsidR="00FF3B38" w:rsidRPr="00FF3B38" w:rsidRDefault="00FF3B38" w:rsidP="00FF3B38">
      <w:pPr>
        <w:numPr>
          <w:ilvl w:val="1"/>
          <w:numId w:val="115"/>
        </w:numPr>
        <w:rPr>
          <w:b/>
          <w:bCs/>
          <w:lang w:val="fr-FR"/>
        </w:rPr>
      </w:pPr>
      <w:r w:rsidRPr="00FF3B38">
        <w:rPr>
          <w:b/>
          <w:bCs/>
          <w:lang w:val="fr-FR"/>
        </w:rPr>
        <w:t>Adaptateur 1 : Accès par pont, lié à l'interface réseau physique de l'hôte.</w:t>
      </w:r>
    </w:p>
    <w:p w14:paraId="2513DFA3" w14:textId="77777777" w:rsidR="00FF3B38" w:rsidRPr="00FF3B38" w:rsidRDefault="00FF3B38" w:rsidP="00FF3B38">
      <w:pPr>
        <w:numPr>
          <w:ilvl w:val="1"/>
          <w:numId w:val="115"/>
        </w:numPr>
        <w:rPr>
          <w:b/>
          <w:bCs/>
          <w:lang w:val="fr-FR"/>
        </w:rPr>
      </w:pPr>
      <w:r w:rsidRPr="00FF3B38">
        <w:rPr>
          <w:b/>
          <w:bCs/>
          <w:lang w:val="fr-FR"/>
        </w:rPr>
        <w:t>Adaptateur 2 : NAT pour accéder à Internet via VirtualBox.</w:t>
      </w:r>
    </w:p>
    <w:p w14:paraId="0677250C" w14:textId="77777777" w:rsidR="00FF3B38" w:rsidRPr="00FF3B38" w:rsidRDefault="00FF3B38" w:rsidP="00FF3B38">
      <w:pPr>
        <w:numPr>
          <w:ilvl w:val="1"/>
          <w:numId w:val="115"/>
        </w:numPr>
        <w:rPr>
          <w:b/>
          <w:bCs/>
          <w:lang w:val="fr-FR"/>
        </w:rPr>
      </w:pPr>
      <w:r w:rsidRPr="00FF3B38">
        <w:rPr>
          <w:b/>
          <w:bCs/>
          <w:lang w:val="fr-FR"/>
        </w:rPr>
        <w:t>Adaptateur 3 &amp; 4 : Host-only networks configurés via VirtualBox (vous pouvez créer des réseaux « Host-Only » dans les paramètres réseau de VirtualBox).</w:t>
      </w:r>
    </w:p>
    <w:p w14:paraId="23D4E3A6" w14:textId="77777777" w:rsidR="00FF3B38" w:rsidRPr="00FF3B38" w:rsidRDefault="00FF3B38" w:rsidP="00FF3B38">
      <w:pPr>
        <w:numPr>
          <w:ilvl w:val="0"/>
          <w:numId w:val="115"/>
        </w:numPr>
        <w:rPr>
          <w:b/>
          <w:bCs/>
          <w:lang w:val="fr-FR"/>
        </w:rPr>
      </w:pPr>
      <w:r w:rsidRPr="00FF3B38">
        <w:rPr>
          <w:b/>
          <w:bCs/>
          <w:lang w:val="fr-FR"/>
        </w:rPr>
        <w:t>Appliquer la configuration et démarrer la VM.</w:t>
      </w:r>
    </w:p>
    <w:p w14:paraId="392E2A2D" w14:textId="77777777" w:rsidR="00FF3B38" w:rsidRPr="00FF3B38" w:rsidRDefault="00FF3B38" w:rsidP="00FF3B38">
      <w:pPr>
        <w:rPr>
          <w:b/>
          <w:bCs/>
          <w:lang w:val="fr-FR"/>
        </w:rPr>
      </w:pPr>
      <w:r w:rsidRPr="00FF3B38">
        <w:rPr>
          <w:b/>
          <w:bCs/>
          <w:lang w:val="fr-FR"/>
        </w:rPr>
        <w:pict w14:anchorId="195F0B64">
          <v:rect id="_x0000_i1160" style="width:0;height:1.5pt" o:hralign="center" o:hrstd="t" o:hr="t" fillcolor="#a0a0a0" stroked="f"/>
        </w:pict>
      </w:r>
    </w:p>
    <w:p w14:paraId="3B14D624" w14:textId="77777777" w:rsidR="00FF3B38" w:rsidRPr="00FF3B38" w:rsidRDefault="00FF3B38" w:rsidP="00FF3B38">
      <w:pPr>
        <w:rPr>
          <w:b/>
          <w:bCs/>
          <w:lang w:val="fr-FR"/>
        </w:rPr>
      </w:pPr>
      <w:r w:rsidRPr="00FF3B38">
        <w:rPr>
          <w:b/>
          <w:bCs/>
          <w:lang w:val="fr-FR"/>
        </w:rPr>
        <w:t>IV. Installation de Proxmox dans une VM VirtualBox</w:t>
      </w:r>
    </w:p>
    <w:p w14:paraId="2967FC18" w14:textId="77777777" w:rsidR="00FF3B38" w:rsidRPr="00FF3B38" w:rsidRDefault="00FF3B38" w:rsidP="00FF3B38">
      <w:pPr>
        <w:rPr>
          <w:b/>
          <w:bCs/>
          <w:lang w:val="fr-FR"/>
        </w:rPr>
      </w:pPr>
      <w:r w:rsidRPr="00FF3B38">
        <w:rPr>
          <w:b/>
          <w:bCs/>
          <w:lang w:val="fr-FR"/>
        </w:rPr>
        <w:t>Pour installer Proxmox en VM dans VirtualBox (pour la phase de développement) :</w:t>
      </w:r>
    </w:p>
    <w:p w14:paraId="153EF678" w14:textId="77777777" w:rsidR="00FF3B38" w:rsidRPr="00FF3B38" w:rsidRDefault="00FF3B38" w:rsidP="00FF3B38">
      <w:pPr>
        <w:numPr>
          <w:ilvl w:val="0"/>
          <w:numId w:val="116"/>
        </w:numPr>
        <w:rPr>
          <w:b/>
          <w:bCs/>
          <w:lang w:val="fr-FR"/>
        </w:rPr>
      </w:pPr>
      <w:r w:rsidRPr="00FF3B38">
        <w:rPr>
          <w:b/>
          <w:bCs/>
          <w:lang w:val="fr-FR"/>
        </w:rPr>
        <w:t>Créer une VM dédiée pour Proxmox :</w:t>
      </w:r>
    </w:p>
    <w:p w14:paraId="2B821397" w14:textId="77777777" w:rsidR="00FF3B38" w:rsidRPr="00FF3B38" w:rsidRDefault="00FF3B38" w:rsidP="00FF3B38">
      <w:pPr>
        <w:numPr>
          <w:ilvl w:val="1"/>
          <w:numId w:val="116"/>
        </w:numPr>
        <w:rPr>
          <w:b/>
          <w:bCs/>
          <w:lang w:val="fr-FR"/>
        </w:rPr>
      </w:pPr>
      <w:r w:rsidRPr="00FF3B38">
        <w:rPr>
          <w:b/>
          <w:bCs/>
          <w:lang w:val="fr-FR"/>
        </w:rPr>
        <w:t>Suivez les étapes de création d'une VM en sélectionnant un OS compatible (Proxmox VE est basé sur Debian).</w:t>
      </w:r>
    </w:p>
    <w:p w14:paraId="383651F6" w14:textId="77777777" w:rsidR="00FF3B38" w:rsidRPr="00FF3B38" w:rsidRDefault="00FF3B38" w:rsidP="00FF3B38">
      <w:pPr>
        <w:numPr>
          <w:ilvl w:val="1"/>
          <w:numId w:val="116"/>
        </w:numPr>
        <w:rPr>
          <w:b/>
          <w:bCs/>
          <w:lang w:val="fr-FR"/>
        </w:rPr>
      </w:pPr>
      <w:r w:rsidRPr="00FF3B38">
        <w:rPr>
          <w:b/>
          <w:bCs/>
          <w:lang w:val="fr-FR"/>
        </w:rPr>
        <w:t>Assurez-vous que la virtualisation imbriquée est activée (voir section II).</w:t>
      </w:r>
    </w:p>
    <w:p w14:paraId="16F3167F" w14:textId="77777777" w:rsidR="00FF3B38" w:rsidRPr="00FF3B38" w:rsidRDefault="00FF3B38" w:rsidP="00FF3B38">
      <w:pPr>
        <w:numPr>
          <w:ilvl w:val="0"/>
          <w:numId w:val="116"/>
        </w:numPr>
        <w:rPr>
          <w:b/>
          <w:bCs/>
          <w:lang w:val="fr-FR"/>
        </w:rPr>
      </w:pPr>
      <w:r w:rsidRPr="00FF3B38">
        <w:rPr>
          <w:b/>
          <w:bCs/>
          <w:lang w:val="fr-FR"/>
        </w:rPr>
        <w:t>Télécharger l'image ISO de Proxmox VE :</w:t>
      </w:r>
    </w:p>
    <w:p w14:paraId="06B2CE99" w14:textId="77777777" w:rsidR="00FF3B38" w:rsidRPr="00FF3B38" w:rsidRDefault="00FF3B38" w:rsidP="00FF3B38">
      <w:pPr>
        <w:numPr>
          <w:ilvl w:val="1"/>
          <w:numId w:val="116"/>
        </w:numPr>
        <w:rPr>
          <w:b/>
          <w:bCs/>
          <w:lang w:val="fr-FR"/>
        </w:rPr>
      </w:pPr>
      <w:r w:rsidRPr="00FF3B38">
        <w:rPr>
          <w:b/>
          <w:bCs/>
          <w:lang w:val="fr-FR"/>
        </w:rPr>
        <w:t>Rendez-vous sur le site officiel de Proxmox et téléchargez l'ISO.</w:t>
      </w:r>
    </w:p>
    <w:p w14:paraId="14AC6980" w14:textId="77777777" w:rsidR="00FF3B38" w:rsidRPr="00FF3B38" w:rsidRDefault="00FF3B38" w:rsidP="00FF3B38">
      <w:pPr>
        <w:numPr>
          <w:ilvl w:val="0"/>
          <w:numId w:val="116"/>
        </w:numPr>
        <w:rPr>
          <w:b/>
          <w:bCs/>
          <w:lang w:val="fr-FR"/>
        </w:rPr>
      </w:pPr>
      <w:r w:rsidRPr="00FF3B38">
        <w:rPr>
          <w:b/>
          <w:bCs/>
          <w:lang w:val="fr-FR"/>
        </w:rPr>
        <w:t>Configurer la VM pour démarrer depuis l'ISO de Proxmox :</w:t>
      </w:r>
    </w:p>
    <w:p w14:paraId="35580388" w14:textId="77777777" w:rsidR="00FF3B38" w:rsidRPr="00FF3B38" w:rsidRDefault="00FF3B38" w:rsidP="00FF3B38">
      <w:pPr>
        <w:numPr>
          <w:ilvl w:val="1"/>
          <w:numId w:val="116"/>
        </w:numPr>
        <w:rPr>
          <w:b/>
          <w:bCs/>
          <w:lang w:val="fr-FR"/>
        </w:rPr>
      </w:pPr>
      <w:r w:rsidRPr="00FF3B38">
        <w:rPr>
          <w:b/>
          <w:bCs/>
          <w:lang w:val="fr-FR"/>
        </w:rPr>
        <w:t>Dans les paramètres de la VM, sous « Stockage », ajoutez l'ISO comme lecteur optique.</w:t>
      </w:r>
    </w:p>
    <w:p w14:paraId="0C8C3C72" w14:textId="77777777" w:rsidR="00FF3B38" w:rsidRPr="00FF3B38" w:rsidRDefault="00FF3B38" w:rsidP="00FF3B38">
      <w:pPr>
        <w:numPr>
          <w:ilvl w:val="1"/>
          <w:numId w:val="116"/>
        </w:numPr>
        <w:rPr>
          <w:b/>
          <w:bCs/>
          <w:lang w:val="fr-FR"/>
        </w:rPr>
      </w:pPr>
      <w:r w:rsidRPr="00FF3B38">
        <w:rPr>
          <w:b/>
          <w:bCs/>
          <w:lang w:val="fr-FR"/>
        </w:rPr>
        <w:t>Démarrez la VM et suivez l'installation de Proxmox.</w:t>
      </w:r>
    </w:p>
    <w:p w14:paraId="7AF79230" w14:textId="77777777" w:rsidR="00FF3B38" w:rsidRPr="00FF3B38" w:rsidRDefault="00FF3B38" w:rsidP="00FF3B38">
      <w:pPr>
        <w:rPr>
          <w:b/>
          <w:bCs/>
          <w:lang w:val="fr-FR"/>
        </w:rPr>
      </w:pPr>
      <w:r w:rsidRPr="00FF3B38">
        <w:rPr>
          <w:b/>
          <w:bCs/>
          <w:lang w:val="fr-FR"/>
        </w:rPr>
        <w:pict w14:anchorId="6E44B64B">
          <v:rect id="_x0000_i1161" style="width:0;height:1.5pt" o:hralign="center" o:hrstd="t" o:hr="t" fillcolor="#a0a0a0" stroked="f"/>
        </w:pict>
      </w:r>
    </w:p>
    <w:p w14:paraId="06B04529" w14:textId="77777777" w:rsidR="00FF3B38" w:rsidRPr="00FF3B38" w:rsidRDefault="00FF3B38" w:rsidP="00FF3B38">
      <w:pPr>
        <w:rPr>
          <w:b/>
          <w:bCs/>
          <w:lang w:val="fr-FR"/>
        </w:rPr>
      </w:pPr>
      <w:r w:rsidRPr="00FF3B38">
        <w:rPr>
          <w:b/>
          <w:bCs/>
          <w:lang w:val="fr-FR"/>
        </w:rPr>
        <w:lastRenderedPageBreak/>
        <w:t>V. Configuration des Réseaux et Pare-feu sur les VM (Exemple avec UFW pour Linux)</w:t>
      </w:r>
    </w:p>
    <w:p w14:paraId="3359E3FA" w14:textId="77777777" w:rsidR="00FF3B38" w:rsidRPr="00FF3B38" w:rsidRDefault="00FF3B38" w:rsidP="00FF3B38">
      <w:pPr>
        <w:rPr>
          <w:b/>
          <w:bCs/>
          <w:lang w:val="fr-FR"/>
        </w:rPr>
      </w:pPr>
      <w:r w:rsidRPr="00FF3B38">
        <w:rPr>
          <w:b/>
          <w:bCs/>
          <w:lang w:val="fr-FR"/>
        </w:rPr>
        <w:t>1. Configuration des Interfaces Réseau sur une VM Linux (comme indiqué précédemment)</w:t>
      </w:r>
    </w:p>
    <w:p w14:paraId="1A8BBC7F" w14:textId="77777777" w:rsidR="00FF3B38" w:rsidRPr="00FF3B38" w:rsidRDefault="00FF3B38" w:rsidP="00FF3B38">
      <w:pPr>
        <w:numPr>
          <w:ilvl w:val="0"/>
          <w:numId w:val="117"/>
        </w:numPr>
        <w:rPr>
          <w:b/>
          <w:bCs/>
          <w:lang w:val="fr-FR"/>
        </w:rPr>
      </w:pPr>
      <w:r w:rsidRPr="00FF3B38">
        <w:rPr>
          <w:b/>
          <w:bCs/>
          <w:lang w:val="fr-FR"/>
        </w:rPr>
        <w:t xml:space="preserve">Exemple de fichier Netplan pour Ubuntu : </w:t>
      </w:r>
    </w:p>
    <w:p w14:paraId="7DCB2355" w14:textId="77777777" w:rsidR="00FF3B38" w:rsidRPr="00FF3B38" w:rsidRDefault="00FF3B38" w:rsidP="00FF3B38">
      <w:pPr>
        <w:rPr>
          <w:b/>
          <w:bCs/>
          <w:lang w:val="en-GB"/>
        </w:rPr>
      </w:pPr>
      <w:r w:rsidRPr="00FF3B38">
        <w:rPr>
          <w:b/>
          <w:bCs/>
          <w:lang w:val="en-GB"/>
        </w:rPr>
        <w:t>yaml</w:t>
      </w:r>
    </w:p>
    <w:p w14:paraId="751773DA" w14:textId="77777777" w:rsidR="00FF3B38" w:rsidRPr="00FF3B38" w:rsidRDefault="00FF3B38" w:rsidP="00FF3B38">
      <w:pPr>
        <w:rPr>
          <w:b/>
          <w:bCs/>
          <w:lang w:val="en-GB"/>
        </w:rPr>
      </w:pPr>
      <w:r w:rsidRPr="00FF3B38">
        <w:rPr>
          <w:b/>
          <w:bCs/>
          <w:lang w:val="en-GB"/>
        </w:rPr>
        <w:t>Copier</w:t>
      </w:r>
    </w:p>
    <w:p w14:paraId="1FC47BB1" w14:textId="77777777" w:rsidR="00FF3B38" w:rsidRPr="00FF3B38" w:rsidRDefault="00FF3B38" w:rsidP="00FF3B38">
      <w:pPr>
        <w:rPr>
          <w:b/>
          <w:bCs/>
          <w:lang w:val="en-GB"/>
        </w:rPr>
      </w:pPr>
      <w:r w:rsidRPr="00FF3B38">
        <w:rPr>
          <w:b/>
          <w:bCs/>
          <w:lang w:val="en-GB"/>
        </w:rPr>
        <w:t>network:</w:t>
      </w:r>
    </w:p>
    <w:p w14:paraId="4FC9F4C4" w14:textId="77777777" w:rsidR="00FF3B38" w:rsidRPr="00FF3B38" w:rsidRDefault="00FF3B38" w:rsidP="00FF3B38">
      <w:pPr>
        <w:rPr>
          <w:b/>
          <w:bCs/>
          <w:lang w:val="en-GB"/>
        </w:rPr>
      </w:pPr>
      <w:r w:rsidRPr="00FF3B38">
        <w:rPr>
          <w:b/>
          <w:bCs/>
          <w:lang w:val="en-GB"/>
        </w:rPr>
        <w:t xml:space="preserve">  version: 2</w:t>
      </w:r>
    </w:p>
    <w:p w14:paraId="11BFD747" w14:textId="77777777" w:rsidR="00FF3B38" w:rsidRPr="00FF3B38" w:rsidRDefault="00FF3B38" w:rsidP="00FF3B38">
      <w:pPr>
        <w:rPr>
          <w:b/>
          <w:bCs/>
          <w:lang w:val="en-GB"/>
        </w:rPr>
      </w:pPr>
      <w:r w:rsidRPr="00FF3B38">
        <w:rPr>
          <w:b/>
          <w:bCs/>
          <w:lang w:val="en-GB"/>
        </w:rPr>
        <w:t xml:space="preserve">  renderer: networkd</w:t>
      </w:r>
    </w:p>
    <w:p w14:paraId="07B26AA1" w14:textId="77777777" w:rsidR="00FF3B38" w:rsidRPr="00FF3B38" w:rsidRDefault="00FF3B38" w:rsidP="00FF3B38">
      <w:pPr>
        <w:rPr>
          <w:b/>
          <w:bCs/>
          <w:lang w:val="en-GB"/>
        </w:rPr>
      </w:pPr>
      <w:r w:rsidRPr="00FF3B38">
        <w:rPr>
          <w:b/>
          <w:bCs/>
          <w:lang w:val="en-GB"/>
        </w:rPr>
        <w:t xml:space="preserve">  ethernets:</w:t>
      </w:r>
    </w:p>
    <w:p w14:paraId="62B15FED" w14:textId="77777777" w:rsidR="00FF3B38" w:rsidRPr="00FF3B38" w:rsidRDefault="00FF3B38" w:rsidP="00FF3B38">
      <w:pPr>
        <w:rPr>
          <w:b/>
          <w:bCs/>
          <w:lang w:val="en-GB"/>
        </w:rPr>
      </w:pPr>
      <w:r w:rsidRPr="00FF3B38">
        <w:rPr>
          <w:b/>
          <w:bCs/>
          <w:lang w:val="en-GB"/>
        </w:rPr>
        <w:t xml:space="preserve">    enp0s3:</w:t>
      </w:r>
    </w:p>
    <w:p w14:paraId="49BA0534" w14:textId="77777777" w:rsidR="00FF3B38" w:rsidRPr="00FF3B38" w:rsidRDefault="00FF3B38" w:rsidP="00FF3B38">
      <w:pPr>
        <w:rPr>
          <w:b/>
          <w:bCs/>
          <w:lang w:val="en-GB"/>
        </w:rPr>
      </w:pPr>
      <w:r w:rsidRPr="00FF3B38">
        <w:rPr>
          <w:b/>
          <w:bCs/>
          <w:lang w:val="en-GB"/>
        </w:rPr>
        <w:t xml:space="preserve">      dhcp4: no</w:t>
      </w:r>
    </w:p>
    <w:p w14:paraId="00666A45" w14:textId="77777777" w:rsidR="00FF3B38" w:rsidRPr="00FF3B38" w:rsidRDefault="00FF3B38" w:rsidP="00FF3B38">
      <w:pPr>
        <w:rPr>
          <w:b/>
          <w:bCs/>
          <w:lang w:val="en-GB"/>
        </w:rPr>
      </w:pPr>
      <w:r w:rsidRPr="00FF3B38">
        <w:rPr>
          <w:b/>
          <w:bCs/>
          <w:lang w:val="en-GB"/>
        </w:rPr>
        <w:t xml:space="preserve">      addresses: [192.168.1.10/24]   # WAN (Adaptateur 1)</w:t>
      </w:r>
    </w:p>
    <w:p w14:paraId="74078C64" w14:textId="77777777" w:rsidR="00FF3B38" w:rsidRPr="00FF3B38" w:rsidRDefault="00FF3B38" w:rsidP="00FF3B38">
      <w:pPr>
        <w:rPr>
          <w:b/>
          <w:bCs/>
          <w:lang w:val="en-GB"/>
        </w:rPr>
      </w:pPr>
      <w:r w:rsidRPr="00FF3B38">
        <w:rPr>
          <w:b/>
          <w:bCs/>
          <w:lang w:val="en-GB"/>
        </w:rPr>
        <w:t xml:space="preserve">      gateway4: 192.168.1.1</w:t>
      </w:r>
    </w:p>
    <w:p w14:paraId="60A1C26D" w14:textId="77777777" w:rsidR="00FF3B38" w:rsidRPr="00FF3B38" w:rsidRDefault="00FF3B38" w:rsidP="00FF3B38">
      <w:pPr>
        <w:rPr>
          <w:b/>
          <w:bCs/>
          <w:lang w:val="en-GB"/>
        </w:rPr>
      </w:pPr>
      <w:r w:rsidRPr="00FF3B38">
        <w:rPr>
          <w:b/>
          <w:bCs/>
          <w:lang w:val="en-GB"/>
        </w:rPr>
        <w:t xml:space="preserve">      nameservers:</w:t>
      </w:r>
    </w:p>
    <w:p w14:paraId="38ACBF9E" w14:textId="77777777" w:rsidR="00FF3B38" w:rsidRPr="00FF3B38" w:rsidRDefault="00FF3B38" w:rsidP="00FF3B38">
      <w:pPr>
        <w:rPr>
          <w:b/>
          <w:bCs/>
          <w:lang w:val="en-GB"/>
        </w:rPr>
      </w:pPr>
      <w:r w:rsidRPr="00FF3B38">
        <w:rPr>
          <w:b/>
          <w:bCs/>
          <w:lang w:val="en-GB"/>
        </w:rPr>
        <w:t xml:space="preserve">        addresses: [8.8.8.8,8.8.4.4]</w:t>
      </w:r>
    </w:p>
    <w:p w14:paraId="563FD914" w14:textId="77777777" w:rsidR="00FF3B38" w:rsidRPr="00FF3B38" w:rsidRDefault="00FF3B38" w:rsidP="00FF3B38">
      <w:pPr>
        <w:rPr>
          <w:b/>
          <w:bCs/>
          <w:lang w:val="en-GB"/>
        </w:rPr>
      </w:pPr>
      <w:r w:rsidRPr="00FF3B38">
        <w:rPr>
          <w:b/>
          <w:bCs/>
          <w:lang w:val="en-GB"/>
        </w:rPr>
        <w:t xml:space="preserve">    enp0s8:</w:t>
      </w:r>
    </w:p>
    <w:p w14:paraId="6A77B572" w14:textId="77777777" w:rsidR="00FF3B38" w:rsidRPr="00FF3B38" w:rsidRDefault="00FF3B38" w:rsidP="00FF3B38">
      <w:pPr>
        <w:rPr>
          <w:b/>
          <w:bCs/>
          <w:lang w:val="en-GB"/>
        </w:rPr>
      </w:pPr>
      <w:r w:rsidRPr="00FF3B38">
        <w:rPr>
          <w:b/>
          <w:bCs/>
          <w:lang w:val="en-GB"/>
        </w:rPr>
        <w:t xml:space="preserve">      dhcp4: yes                   # NAT (Adaptateur 2)</w:t>
      </w:r>
    </w:p>
    <w:p w14:paraId="0D78C6CF" w14:textId="77777777" w:rsidR="00FF3B38" w:rsidRPr="00FF3B38" w:rsidRDefault="00FF3B38" w:rsidP="00FF3B38">
      <w:pPr>
        <w:rPr>
          <w:b/>
          <w:bCs/>
          <w:lang w:val="en-GB"/>
        </w:rPr>
      </w:pPr>
      <w:r w:rsidRPr="00FF3B38">
        <w:rPr>
          <w:b/>
          <w:bCs/>
          <w:lang w:val="en-GB"/>
        </w:rPr>
        <w:t xml:space="preserve">    enp0s9:</w:t>
      </w:r>
    </w:p>
    <w:p w14:paraId="6D6FB85B" w14:textId="77777777" w:rsidR="00FF3B38" w:rsidRPr="00FF3B38" w:rsidRDefault="00FF3B38" w:rsidP="00FF3B38">
      <w:pPr>
        <w:rPr>
          <w:b/>
          <w:bCs/>
          <w:lang w:val="en-GB"/>
        </w:rPr>
      </w:pPr>
      <w:r w:rsidRPr="00FF3B38">
        <w:rPr>
          <w:b/>
          <w:bCs/>
          <w:lang w:val="en-GB"/>
        </w:rPr>
        <w:t xml:space="preserve">      dhcp4: no</w:t>
      </w:r>
    </w:p>
    <w:p w14:paraId="72006DFF" w14:textId="77777777" w:rsidR="00FF3B38" w:rsidRPr="00FF3B38" w:rsidRDefault="00FF3B38" w:rsidP="00FF3B38">
      <w:pPr>
        <w:rPr>
          <w:b/>
          <w:bCs/>
          <w:lang w:val="en-GB"/>
        </w:rPr>
      </w:pPr>
      <w:r w:rsidRPr="00FF3B38">
        <w:rPr>
          <w:b/>
          <w:bCs/>
          <w:lang w:val="en-GB"/>
        </w:rPr>
        <w:t xml:space="preserve">      addresses: [10.0.0.10/24]      # Host Only 1 (Adaptateur 3)</w:t>
      </w:r>
    </w:p>
    <w:p w14:paraId="1588C20E" w14:textId="77777777" w:rsidR="00FF3B38" w:rsidRPr="00FF3B38" w:rsidRDefault="00FF3B38" w:rsidP="00FF3B38">
      <w:pPr>
        <w:rPr>
          <w:b/>
          <w:bCs/>
          <w:lang w:val="en-GB"/>
        </w:rPr>
      </w:pPr>
      <w:r w:rsidRPr="00FF3B38">
        <w:rPr>
          <w:b/>
          <w:bCs/>
          <w:lang w:val="en-GB"/>
        </w:rPr>
        <w:t xml:space="preserve">    enp0s10:</w:t>
      </w:r>
    </w:p>
    <w:p w14:paraId="3A8954A6" w14:textId="77777777" w:rsidR="00FF3B38" w:rsidRPr="00FF3B38" w:rsidRDefault="00FF3B38" w:rsidP="00FF3B38">
      <w:pPr>
        <w:rPr>
          <w:b/>
          <w:bCs/>
          <w:lang w:val="en-GB"/>
        </w:rPr>
      </w:pPr>
      <w:r w:rsidRPr="00FF3B38">
        <w:rPr>
          <w:b/>
          <w:bCs/>
          <w:lang w:val="en-GB"/>
        </w:rPr>
        <w:t xml:space="preserve">      dhcp4: no</w:t>
      </w:r>
    </w:p>
    <w:p w14:paraId="41813BAC" w14:textId="77777777" w:rsidR="00FF3B38" w:rsidRPr="00FF3B38" w:rsidRDefault="00FF3B38" w:rsidP="00FF3B38">
      <w:pPr>
        <w:rPr>
          <w:b/>
          <w:bCs/>
          <w:lang w:val="en-GB"/>
        </w:rPr>
      </w:pPr>
      <w:r w:rsidRPr="00FF3B38">
        <w:rPr>
          <w:b/>
          <w:bCs/>
          <w:lang w:val="en-GB"/>
        </w:rPr>
        <w:t xml:space="preserve">      addresses: [10.0.1.10/24]      # Host Only 2 (Adaptateur 4)</w:t>
      </w:r>
    </w:p>
    <w:p w14:paraId="15DB0762" w14:textId="77777777" w:rsidR="00FF3B38" w:rsidRPr="00FF3B38" w:rsidRDefault="00FF3B38" w:rsidP="00FF3B38">
      <w:pPr>
        <w:numPr>
          <w:ilvl w:val="0"/>
          <w:numId w:val="117"/>
        </w:numPr>
        <w:rPr>
          <w:b/>
          <w:bCs/>
          <w:lang w:val="fr-FR"/>
        </w:rPr>
      </w:pPr>
      <w:r w:rsidRPr="00FF3B38">
        <w:rPr>
          <w:b/>
          <w:bCs/>
          <w:lang w:val="fr-FR"/>
        </w:rPr>
        <w:t xml:space="preserve">Appliquer la configuration : </w:t>
      </w:r>
    </w:p>
    <w:p w14:paraId="0EB70289" w14:textId="77777777" w:rsidR="00FF3B38" w:rsidRPr="00FF3B38" w:rsidRDefault="00FF3B38" w:rsidP="00FF3B38">
      <w:pPr>
        <w:rPr>
          <w:b/>
          <w:bCs/>
          <w:lang w:val="fr-FR"/>
        </w:rPr>
      </w:pPr>
      <w:r w:rsidRPr="00FF3B38">
        <w:rPr>
          <w:b/>
          <w:bCs/>
          <w:lang w:val="fr-FR"/>
        </w:rPr>
        <w:t>bash</w:t>
      </w:r>
    </w:p>
    <w:p w14:paraId="1DE903A2" w14:textId="77777777" w:rsidR="00FF3B38" w:rsidRPr="00FF3B38" w:rsidRDefault="00FF3B38" w:rsidP="00FF3B38">
      <w:pPr>
        <w:rPr>
          <w:b/>
          <w:bCs/>
          <w:lang w:val="fr-FR"/>
        </w:rPr>
      </w:pPr>
      <w:r w:rsidRPr="00FF3B38">
        <w:rPr>
          <w:b/>
          <w:bCs/>
          <w:lang w:val="fr-FR"/>
        </w:rPr>
        <w:t>Copier</w:t>
      </w:r>
    </w:p>
    <w:p w14:paraId="0F3D2ABB" w14:textId="77777777" w:rsidR="00FF3B38" w:rsidRPr="00FF3B38" w:rsidRDefault="00FF3B38" w:rsidP="00FF3B38">
      <w:pPr>
        <w:rPr>
          <w:b/>
          <w:bCs/>
          <w:lang w:val="fr-FR"/>
        </w:rPr>
      </w:pPr>
      <w:r w:rsidRPr="00FF3B38">
        <w:rPr>
          <w:b/>
          <w:bCs/>
          <w:lang w:val="fr-FR"/>
        </w:rPr>
        <w:t>sudo netplan apply</w:t>
      </w:r>
    </w:p>
    <w:p w14:paraId="389D0959" w14:textId="77777777" w:rsidR="00FF3B38" w:rsidRPr="00FF3B38" w:rsidRDefault="00FF3B38" w:rsidP="00FF3B38">
      <w:pPr>
        <w:rPr>
          <w:b/>
          <w:bCs/>
          <w:lang w:val="fr-FR"/>
        </w:rPr>
      </w:pPr>
      <w:r w:rsidRPr="00FF3B38">
        <w:rPr>
          <w:b/>
          <w:bCs/>
          <w:lang w:val="fr-FR"/>
        </w:rPr>
        <w:lastRenderedPageBreak/>
        <w:t>2. Configuration du Pare-feu (UFW) sur la VM</w:t>
      </w:r>
    </w:p>
    <w:p w14:paraId="7B7C64C2" w14:textId="77777777" w:rsidR="00FF3B38" w:rsidRPr="00FF3B38" w:rsidRDefault="00FF3B38" w:rsidP="00FF3B38">
      <w:pPr>
        <w:numPr>
          <w:ilvl w:val="0"/>
          <w:numId w:val="118"/>
        </w:numPr>
        <w:rPr>
          <w:b/>
          <w:bCs/>
          <w:lang w:val="fr-FR"/>
        </w:rPr>
      </w:pPr>
      <w:r w:rsidRPr="00FF3B38">
        <w:rPr>
          <w:b/>
          <w:bCs/>
          <w:lang w:val="fr-FR"/>
        </w:rPr>
        <w:t xml:space="preserve">Installer et activer UFW : </w:t>
      </w:r>
    </w:p>
    <w:p w14:paraId="6E3266FA" w14:textId="77777777" w:rsidR="00FF3B38" w:rsidRPr="00FF3B38" w:rsidRDefault="00FF3B38" w:rsidP="00FF3B38">
      <w:pPr>
        <w:rPr>
          <w:b/>
          <w:bCs/>
          <w:lang w:val="fr-FR"/>
        </w:rPr>
      </w:pPr>
      <w:r w:rsidRPr="00FF3B38">
        <w:rPr>
          <w:b/>
          <w:bCs/>
          <w:lang w:val="fr-FR"/>
        </w:rPr>
        <w:t>bash</w:t>
      </w:r>
    </w:p>
    <w:p w14:paraId="1EA57271" w14:textId="77777777" w:rsidR="00FF3B38" w:rsidRPr="00FF3B38" w:rsidRDefault="00FF3B38" w:rsidP="00FF3B38">
      <w:pPr>
        <w:rPr>
          <w:b/>
          <w:bCs/>
          <w:lang w:val="fr-FR"/>
        </w:rPr>
      </w:pPr>
      <w:r w:rsidRPr="00FF3B38">
        <w:rPr>
          <w:b/>
          <w:bCs/>
          <w:lang w:val="fr-FR"/>
        </w:rPr>
        <w:t>Copier</w:t>
      </w:r>
    </w:p>
    <w:p w14:paraId="4C242900" w14:textId="77777777" w:rsidR="00FF3B38" w:rsidRPr="00FF3B38" w:rsidRDefault="00FF3B38" w:rsidP="00FF3B38">
      <w:pPr>
        <w:rPr>
          <w:b/>
          <w:bCs/>
          <w:lang w:val="en-GB"/>
        </w:rPr>
      </w:pPr>
      <w:r w:rsidRPr="00FF3B38">
        <w:rPr>
          <w:b/>
          <w:bCs/>
          <w:lang w:val="en-GB"/>
        </w:rPr>
        <w:t>sudo apt update &amp;&amp; sudo apt install ufw</w:t>
      </w:r>
    </w:p>
    <w:p w14:paraId="2245B793" w14:textId="77777777" w:rsidR="00FF3B38" w:rsidRPr="00FF3B38" w:rsidRDefault="00FF3B38" w:rsidP="00FF3B38">
      <w:pPr>
        <w:rPr>
          <w:b/>
          <w:bCs/>
          <w:lang w:val="fr-FR"/>
        </w:rPr>
      </w:pPr>
      <w:r w:rsidRPr="00FF3B38">
        <w:rPr>
          <w:b/>
          <w:bCs/>
          <w:lang w:val="fr-FR"/>
        </w:rPr>
        <w:t>sudo ufw enable</w:t>
      </w:r>
    </w:p>
    <w:p w14:paraId="67A03C52" w14:textId="77777777" w:rsidR="00FF3B38" w:rsidRPr="00FF3B38" w:rsidRDefault="00FF3B38" w:rsidP="00FF3B38">
      <w:pPr>
        <w:numPr>
          <w:ilvl w:val="0"/>
          <w:numId w:val="118"/>
        </w:numPr>
        <w:rPr>
          <w:b/>
          <w:bCs/>
          <w:lang w:val="fr-FR"/>
        </w:rPr>
      </w:pPr>
      <w:r w:rsidRPr="00FF3B38">
        <w:rPr>
          <w:b/>
          <w:bCs/>
          <w:lang w:val="fr-FR"/>
        </w:rPr>
        <w:t xml:space="preserve">Définir les règles de base (par exemple, pour SSH, HTTP, HTTPS) : </w:t>
      </w:r>
    </w:p>
    <w:p w14:paraId="0936FF4B" w14:textId="77777777" w:rsidR="00FF3B38" w:rsidRPr="00FF3B38" w:rsidRDefault="00FF3B38" w:rsidP="00FF3B38">
      <w:pPr>
        <w:rPr>
          <w:b/>
          <w:bCs/>
          <w:lang w:val="en-GB"/>
        </w:rPr>
      </w:pPr>
      <w:r w:rsidRPr="00FF3B38">
        <w:rPr>
          <w:b/>
          <w:bCs/>
          <w:lang w:val="en-GB"/>
        </w:rPr>
        <w:t>bash</w:t>
      </w:r>
    </w:p>
    <w:p w14:paraId="1DEC8A22" w14:textId="77777777" w:rsidR="00FF3B38" w:rsidRPr="00FF3B38" w:rsidRDefault="00FF3B38" w:rsidP="00FF3B38">
      <w:pPr>
        <w:rPr>
          <w:b/>
          <w:bCs/>
          <w:lang w:val="en-GB"/>
        </w:rPr>
      </w:pPr>
      <w:r w:rsidRPr="00FF3B38">
        <w:rPr>
          <w:b/>
          <w:bCs/>
          <w:lang w:val="en-GB"/>
        </w:rPr>
        <w:t>Copier</w:t>
      </w:r>
    </w:p>
    <w:p w14:paraId="167C026F" w14:textId="77777777" w:rsidR="00FF3B38" w:rsidRPr="00FF3B38" w:rsidRDefault="00FF3B38" w:rsidP="00FF3B38">
      <w:pPr>
        <w:rPr>
          <w:b/>
          <w:bCs/>
          <w:lang w:val="en-GB"/>
        </w:rPr>
      </w:pPr>
      <w:r w:rsidRPr="00FF3B38">
        <w:rPr>
          <w:b/>
          <w:bCs/>
          <w:lang w:val="en-GB"/>
        </w:rPr>
        <w:t>sudo ufw allow ssh</w:t>
      </w:r>
    </w:p>
    <w:p w14:paraId="2E762C20" w14:textId="77777777" w:rsidR="00FF3B38" w:rsidRPr="00FF3B38" w:rsidRDefault="00FF3B38" w:rsidP="00FF3B38">
      <w:pPr>
        <w:rPr>
          <w:b/>
          <w:bCs/>
          <w:lang w:val="en-GB"/>
        </w:rPr>
      </w:pPr>
      <w:r w:rsidRPr="00FF3B38">
        <w:rPr>
          <w:b/>
          <w:bCs/>
          <w:lang w:val="en-GB"/>
        </w:rPr>
        <w:t>sudo ufw allow in on enp0s3 to any port 80 proto tcp</w:t>
      </w:r>
    </w:p>
    <w:p w14:paraId="06878C43" w14:textId="77777777" w:rsidR="00FF3B38" w:rsidRPr="00FF3B38" w:rsidRDefault="00FF3B38" w:rsidP="00FF3B38">
      <w:pPr>
        <w:rPr>
          <w:b/>
          <w:bCs/>
          <w:lang w:val="en-GB"/>
        </w:rPr>
      </w:pPr>
      <w:r w:rsidRPr="00FF3B38">
        <w:rPr>
          <w:b/>
          <w:bCs/>
          <w:lang w:val="en-GB"/>
        </w:rPr>
        <w:t>sudo ufw allow in on enp0s3 to any port 443 proto tcp</w:t>
      </w:r>
    </w:p>
    <w:p w14:paraId="191CA881" w14:textId="77777777" w:rsidR="00FF3B38" w:rsidRPr="00FF3B38" w:rsidRDefault="00FF3B38" w:rsidP="00FF3B38">
      <w:pPr>
        <w:rPr>
          <w:b/>
          <w:bCs/>
          <w:lang w:val="en-GB"/>
        </w:rPr>
      </w:pPr>
      <w:r w:rsidRPr="00FF3B38">
        <w:rPr>
          <w:b/>
          <w:bCs/>
          <w:lang w:val="en-GB"/>
        </w:rPr>
        <w:t>sudo ufw default deny incoming</w:t>
      </w:r>
    </w:p>
    <w:p w14:paraId="7B791F3F" w14:textId="77777777" w:rsidR="00FF3B38" w:rsidRPr="00FF3B38" w:rsidRDefault="00FF3B38" w:rsidP="00FF3B38">
      <w:pPr>
        <w:rPr>
          <w:b/>
          <w:bCs/>
          <w:lang w:val="en-GB"/>
        </w:rPr>
      </w:pPr>
      <w:r w:rsidRPr="00FF3B38">
        <w:rPr>
          <w:b/>
          <w:bCs/>
          <w:lang w:val="en-GB"/>
        </w:rPr>
        <w:t>sudo ufw default allow outgoing</w:t>
      </w:r>
    </w:p>
    <w:p w14:paraId="70B0B18A" w14:textId="77777777" w:rsidR="00FF3B38" w:rsidRPr="00FF3B38" w:rsidRDefault="00FF3B38" w:rsidP="00FF3B38">
      <w:pPr>
        <w:numPr>
          <w:ilvl w:val="0"/>
          <w:numId w:val="118"/>
        </w:numPr>
        <w:rPr>
          <w:b/>
          <w:bCs/>
          <w:lang w:val="fr-FR"/>
        </w:rPr>
      </w:pPr>
      <w:r w:rsidRPr="00FF3B38">
        <w:rPr>
          <w:b/>
          <w:bCs/>
          <w:lang w:val="fr-FR"/>
        </w:rPr>
        <w:t xml:space="preserve">Vérifier les règles : </w:t>
      </w:r>
    </w:p>
    <w:p w14:paraId="4597EC80" w14:textId="77777777" w:rsidR="00FF3B38" w:rsidRPr="00FF3B38" w:rsidRDefault="00FF3B38" w:rsidP="00FF3B38">
      <w:pPr>
        <w:rPr>
          <w:b/>
          <w:bCs/>
          <w:lang w:val="fr-FR"/>
        </w:rPr>
      </w:pPr>
      <w:r w:rsidRPr="00FF3B38">
        <w:rPr>
          <w:b/>
          <w:bCs/>
          <w:lang w:val="fr-FR"/>
        </w:rPr>
        <w:t>bash</w:t>
      </w:r>
    </w:p>
    <w:p w14:paraId="7058BD98" w14:textId="77777777" w:rsidR="00FF3B38" w:rsidRPr="00FF3B38" w:rsidRDefault="00FF3B38" w:rsidP="00FF3B38">
      <w:pPr>
        <w:rPr>
          <w:b/>
          <w:bCs/>
          <w:lang w:val="fr-FR"/>
        </w:rPr>
      </w:pPr>
      <w:r w:rsidRPr="00FF3B38">
        <w:rPr>
          <w:b/>
          <w:bCs/>
          <w:lang w:val="fr-FR"/>
        </w:rPr>
        <w:t>Copier</w:t>
      </w:r>
    </w:p>
    <w:p w14:paraId="176E5AEB" w14:textId="77777777" w:rsidR="00FF3B38" w:rsidRPr="00FF3B38" w:rsidRDefault="00FF3B38" w:rsidP="00FF3B38">
      <w:pPr>
        <w:rPr>
          <w:b/>
          <w:bCs/>
          <w:lang w:val="fr-FR"/>
        </w:rPr>
      </w:pPr>
      <w:r w:rsidRPr="00FF3B38">
        <w:rPr>
          <w:b/>
          <w:bCs/>
          <w:lang w:val="fr-FR"/>
        </w:rPr>
        <w:t>sudo ufw status verbose</w:t>
      </w:r>
    </w:p>
    <w:p w14:paraId="7FA2B605" w14:textId="77777777" w:rsidR="00FF3B38" w:rsidRPr="00FF3B38" w:rsidRDefault="00FF3B38" w:rsidP="00FF3B38">
      <w:pPr>
        <w:rPr>
          <w:b/>
          <w:bCs/>
          <w:lang w:val="fr-FR"/>
        </w:rPr>
      </w:pPr>
      <w:r w:rsidRPr="00FF3B38">
        <w:rPr>
          <w:b/>
          <w:bCs/>
          <w:lang w:val="fr-FR"/>
        </w:rPr>
        <w:pict w14:anchorId="5D125993">
          <v:rect id="_x0000_i1162" style="width:0;height:1.5pt" o:hralign="center" o:hrstd="t" o:hr="t" fillcolor="#a0a0a0" stroked="f"/>
        </w:pict>
      </w:r>
    </w:p>
    <w:p w14:paraId="202DD70D" w14:textId="77777777" w:rsidR="00FF3B38" w:rsidRPr="00FF3B38" w:rsidRDefault="00FF3B38" w:rsidP="00FF3B38">
      <w:pPr>
        <w:rPr>
          <w:b/>
          <w:bCs/>
          <w:lang w:val="fr-FR"/>
        </w:rPr>
      </w:pPr>
      <w:r w:rsidRPr="00FF3B38">
        <w:rPr>
          <w:b/>
          <w:bCs/>
          <w:lang w:val="fr-FR"/>
        </w:rPr>
        <w:t>Conclusion et Remarques</w:t>
      </w:r>
    </w:p>
    <w:p w14:paraId="199FE3AB" w14:textId="77777777" w:rsidR="00FF3B38" w:rsidRPr="00FF3B38" w:rsidRDefault="00FF3B38" w:rsidP="00FF3B38">
      <w:pPr>
        <w:numPr>
          <w:ilvl w:val="0"/>
          <w:numId w:val="119"/>
        </w:numPr>
        <w:rPr>
          <w:b/>
          <w:bCs/>
          <w:lang w:val="fr-FR"/>
        </w:rPr>
      </w:pPr>
      <w:r w:rsidRPr="00FF3B38">
        <w:rPr>
          <w:b/>
          <w:bCs/>
          <w:lang w:val="fr-FR"/>
        </w:rPr>
        <w:t>VirtualBox est tout à fait adapté pour la phase de développement, à condition d'activer correctement la virtualisation imbriquée pour les VM qui hébergeront Proxmox.</w:t>
      </w:r>
    </w:p>
    <w:p w14:paraId="25EDD7B6" w14:textId="77777777" w:rsidR="00FF3B38" w:rsidRPr="00FF3B38" w:rsidRDefault="00FF3B38" w:rsidP="00FF3B38">
      <w:pPr>
        <w:numPr>
          <w:ilvl w:val="0"/>
          <w:numId w:val="119"/>
        </w:numPr>
        <w:rPr>
          <w:b/>
          <w:bCs/>
          <w:lang w:val="fr-FR"/>
        </w:rPr>
      </w:pPr>
      <w:r w:rsidRPr="00FF3B38">
        <w:rPr>
          <w:b/>
          <w:bCs/>
          <w:lang w:val="fr-FR"/>
        </w:rPr>
        <w:t>Si vous constatez des limitations ou des problèmes de performance avec VirtualBox, notamment pour Proxmox, envisagez d'utiliser VMware Workstation pour une meilleure prise en charge de la virtualisation imbriquée.</w:t>
      </w:r>
    </w:p>
    <w:p w14:paraId="30792AA0" w14:textId="77777777" w:rsidR="00FF3B38" w:rsidRPr="00FF3B38" w:rsidRDefault="00FF3B38" w:rsidP="00FF3B38">
      <w:pPr>
        <w:numPr>
          <w:ilvl w:val="0"/>
          <w:numId w:val="119"/>
        </w:numPr>
        <w:rPr>
          <w:b/>
          <w:bCs/>
          <w:lang w:val="fr-FR"/>
        </w:rPr>
      </w:pPr>
      <w:r w:rsidRPr="00FF3B38">
        <w:rPr>
          <w:b/>
          <w:bCs/>
          <w:lang w:val="fr-FR"/>
        </w:rPr>
        <w:t>La configuration des réseaux et des pare-feu suit les mêmes principes, mais pensez à adapter les noms des interfaces réseau (par exemple, enp0s3, enp0s8, etc.) en fonction de VirtualBox.</w:t>
      </w:r>
    </w:p>
    <w:p w14:paraId="3364F6DF" w14:textId="77777777" w:rsidR="00FF3B38" w:rsidRPr="00FF3B38" w:rsidRDefault="00FF3B38" w:rsidP="00FF3B38">
      <w:pPr>
        <w:rPr>
          <w:b/>
          <w:bCs/>
          <w:lang w:val="fr-FR"/>
        </w:rPr>
      </w:pPr>
      <w:r w:rsidRPr="00FF3B38">
        <w:rPr>
          <w:b/>
          <w:bCs/>
          <w:lang w:val="fr-FR"/>
        </w:rPr>
        <w:lastRenderedPageBreak/>
        <w:t>En résumé, il n'y a pas de problème majeur avec VirtualBox pour votre projet de développement, tant que vous prenez en compte ces ajustements. Souhaitez-vous approfondir un point particulier ou apporter des modifications à cette configuration ?</w:t>
      </w:r>
    </w:p>
    <w:p w14:paraId="03A91262" w14:textId="77777777" w:rsidR="006B1DC7" w:rsidRDefault="006B1DC7" w:rsidP="006B1DC7">
      <w:pPr>
        <w:rPr>
          <w:b/>
          <w:bCs/>
          <w:lang w:val="fr-FR"/>
        </w:rPr>
      </w:pPr>
    </w:p>
    <w:p w14:paraId="3BA10792" w14:textId="21B9F429" w:rsidR="0058614D" w:rsidRDefault="0058614D">
      <w:pPr>
        <w:rPr>
          <w:lang w:val="fr-FR"/>
        </w:rPr>
      </w:pPr>
      <w:r>
        <w:rPr>
          <w:lang w:val="fr-FR"/>
        </w:rPr>
        <w:br w:type="page"/>
      </w:r>
    </w:p>
    <w:p w14:paraId="19B61811" w14:textId="77777777" w:rsidR="0058614D" w:rsidRPr="0058614D" w:rsidRDefault="0058614D" w:rsidP="0058614D">
      <w:pPr>
        <w:rPr>
          <w:lang w:val="fr-FR"/>
        </w:rPr>
      </w:pPr>
      <w:r w:rsidRPr="0058614D">
        <w:rPr>
          <w:lang w:val="fr-FR"/>
        </w:rPr>
        <w:lastRenderedPageBreak/>
        <w:t>Passons immédiatement à l’</w:t>
      </w:r>
      <w:r w:rsidRPr="0058614D">
        <w:rPr>
          <w:b/>
          <w:bCs/>
          <w:lang w:val="fr-FR"/>
        </w:rPr>
        <w:t>installation de la VM de base Ubuntu</w:t>
      </w:r>
      <w:r w:rsidRPr="0058614D">
        <w:rPr>
          <w:lang w:val="fr-FR"/>
        </w:rPr>
        <w:t xml:space="preserve"> dans VirtualBox — c’est notre première brique. Je vous livre ci</w:t>
      </w:r>
      <w:r w:rsidRPr="0058614D">
        <w:rPr>
          <w:lang w:val="fr-FR"/>
        </w:rPr>
        <w:noBreakHyphen/>
        <w:t>dessous la checklist structurée, point par point, selon le format convenu.</w:t>
      </w:r>
    </w:p>
    <w:p w14:paraId="79C5FB9F" w14:textId="77777777" w:rsidR="0058614D" w:rsidRPr="0058614D" w:rsidRDefault="0058614D" w:rsidP="0058614D">
      <w:pPr>
        <w:rPr>
          <w:lang w:val="fr-FR"/>
        </w:rPr>
      </w:pPr>
      <w:r w:rsidRPr="0058614D">
        <w:rPr>
          <w:lang w:val="fr-FR"/>
        </w:rPr>
        <w:pict w14:anchorId="45ADF9C1">
          <v:rect id="_x0000_i1181" style="width:0;height:1.5pt" o:hralign="center" o:hrstd="t" o:hr="t" fillcolor="#a0a0a0" stroked="f"/>
        </w:pict>
      </w:r>
    </w:p>
    <w:p w14:paraId="3B52EC7C" w14:textId="77777777" w:rsidR="0058614D" w:rsidRPr="0058614D" w:rsidRDefault="0058614D" w:rsidP="0058614D">
      <w:pPr>
        <w:rPr>
          <w:b/>
          <w:bCs/>
          <w:lang w:val="fr-FR"/>
        </w:rPr>
      </w:pPr>
      <w:r w:rsidRPr="0058614D">
        <w:rPr>
          <w:b/>
          <w:bCs/>
          <w:lang w:val="fr-FR"/>
        </w:rPr>
        <w:t>Composant → VM Base Ubuntu (Ubuntu Server 24.04)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1227"/>
        <w:gridCol w:w="1678"/>
        <w:gridCol w:w="1788"/>
        <w:gridCol w:w="1621"/>
        <w:gridCol w:w="848"/>
        <w:gridCol w:w="1033"/>
      </w:tblGrid>
      <w:tr w:rsidR="0058614D" w:rsidRPr="0058614D" w14:paraId="7F6E6F9A" w14:textId="77777777" w:rsidTr="0058614D">
        <w:trPr>
          <w:tblHeader/>
          <w:tblCellSpacing w:w="15" w:type="dxa"/>
        </w:trPr>
        <w:tc>
          <w:tcPr>
            <w:tcW w:w="0" w:type="auto"/>
            <w:vAlign w:val="center"/>
            <w:hideMark/>
          </w:tcPr>
          <w:p w14:paraId="77473646" w14:textId="77777777" w:rsidR="0058614D" w:rsidRPr="0058614D" w:rsidRDefault="0058614D" w:rsidP="0058614D">
            <w:pPr>
              <w:rPr>
                <w:b/>
                <w:bCs/>
                <w:lang w:val="fr-FR"/>
              </w:rPr>
            </w:pPr>
            <w:r w:rsidRPr="0058614D">
              <w:rPr>
                <w:b/>
                <w:bCs/>
                <w:lang w:val="fr-FR"/>
              </w:rPr>
              <w:t>#</w:t>
            </w:r>
          </w:p>
        </w:tc>
        <w:tc>
          <w:tcPr>
            <w:tcW w:w="0" w:type="auto"/>
            <w:vAlign w:val="center"/>
            <w:hideMark/>
          </w:tcPr>
          <w:p w14:paraId="01FA047C" w14:textId="77777777" w:rsidR="0058614D" w:rsidRPr="0058614D" w:rsidRDefault="0058614D" w:rsidP="0058614D">
            <w:pPr>
              <w:rPr>
                <w:b/>
                <w:bCs/>
                <w:lang w:val="fr-FR"/>
              </w:rPr>
            </w:pPr>
            <w:r w:rsidRPr="0058614D">
              <w:rPr>
                <w:b/>
                <w:bCs/>
                <w:lang w:val="fr-FR"/>
              </w:rPr>
              <w:t>Action</w:t>
            </w:r>
          </w:p>
        </w:tc>
        <w:tc>
          <w:tcPr>
            <w:tcW w:w="0" w:type="auto"/>
            <w:vAlign w:val="center"/>
            <w:hideMark/>
          </w:tcPr>
          <w:p w14:paraId="6F8AAFA2" w14:textId="77777777" w:rsidR="0058614D" w:rsidRPr="0058614D" w:rsidRDefault="0058614D" w:rsidP="0058614D">
            <w:pPr>
              <w:rPr>
                <w:b/>
                <w:bCs/>
                <w:lang w:val="fr-FR"/>
              </w:rPr>
            </w:pPr>
            <w:r w:rsidRPr="0058614D">
              <w:rPr>
                <w:b/>
                <w:bCs/>
                <w:lang w:val="fr-FR"/>
              </w:rPr>
              <w:t>Type</w:t>
            </w:r>
          </w:p>
        </w:tc>
        <w:tc>
          <w:tcPr>
            <w:tcW w:w="0" w:type="auto"/>
            <w:vAlign w:val="center"/>
            <w:hideMark/>
          </w:tcPr>
          <w:p w14:paraId="3680C899" w14:textId="77777777" w:rsidR="0058614D" w:rsidRPr="0058614D" w:rsidRDefault="0058614D" w:rsidP="0058614D">
            <w:pPr>
              <w:rPr>
                <w:b/>
                <w:bCs/>
                <w:lang w:val="fr-FR"/>
              </w:rPr>
            </w:pPr>
            <w:r w:rsidRPr="0058614D">
              <w:rPr>
                <w:b/>
                <w:bCs/>
                <w:lang w:val="fr-FR"/>
              </w:rPr>
              <w:t>Détail</w:t>
            </w:r>
          </w:p>
        </w:tc>
        <w:tc>
          <w:tcPr>
            <w:tcW w:w="0" w:type="auto"/>
            <w:vAlign w:val="center"/>
            <w:hideMark/>
          </w:tcPr>
          <w:p w14:paraId="059C71F9" w14:textId="77777777" w:rsidR="0058614D" w:rsidRPr="0058614D" w:rsidRDefault="0058614D" w:rsidP="0058614D">
            <w:pPr>
              <w:rPr>
                <w:b/>
                <w:bCs/>
                <w:lang w:val="fr-FR"/>
              </w:rPr>
            </w:pPr>
            <w:r w:rsidRPr="0058614D">
              <w:rPr>
                <w:b/>
                <w:bCs/>
                <w:lang w:val="fr-FR"/>
              </w:rPr>
              <w:t>Commande / GUI</w:t>
            </w:r>
          </w:p>
        </w:tc>
        <w:tc>
          <w:tcPr>
            <w:tcW w:w="0" w:type="auto"/>
            <w:vAlign w:val="center"/>
            <w:hideMark/>
          </w:tcPr>
          <w:p w14:paraId="5DCD0F82" w14:textId="77777777" w:rsidR="0058614D" w:rsidRPr="0058614D" w:rsidRDefault="0058614D" w:rsidP="0058614D">
            <w:pPr>
              <w:rPr>
                <w:b/>
                <w:bCs/>
                <w:lang w:val="fr-FR"/>
              </w:rPr>
            </w:pPr>
            <w:r w:rsidRPr="0058614D">
              <w:rPr>
                <w:b/>
                <w:bCs/>
                <w:lang w:val="fr-FR"/>
              </w:rPr>
              <w:t>Fichier de config / Chemin</w:t>
            </w:r>
          </w:p>
        </w:tc>
        <w:tc>
          <w:tcPr>
            <w:tcW w:w="0" w:type="auto"/>
            <w:vAlign w:val="center"/>
            <w:hideMark/>
          </w:tcPr>
          <w:p w14:paraId="1ED8D4F5" w14:textId="77777777" w:rsidR="0058614D" w:rsidRPr="0058614D" w:rsidRDefault="0058614D" w:rsidP="0058614D">
            <w:pPr>
              <w:rPr>
                <w:b/>
                <w:bCs/>
                <w:lang w:val="fr-FR"/>
              </w:rPr>
            </w:pPr>
            <w:r w:rsidRPr="0058614D">
              <w:rPr>
                <w:b/>
                <w:bCs/>
                <w:lang w:val="fr-FR"/>
              </w:rPr>
              <w:t>Logs / Note</w:t>
            </w:r>
          </w:p>
        </w:tc>
      </w:tr>
      <w:tr w:rsidR="0058614D" w:rsidRPr="0058614D" w14:paraId="528C12D5" w14:textId="77777777" w:rsidTr="0058614D">
        <w:trPr>
          <w:tblCellSpacing w:w="15" w:type="dxa"/>
        </w:trPr>
        <w:tc>
          <w:tcPr>
            <w:tcW w:w="0" w:type="auto"/>
            <w:vAlign w:val="center"/>
            <w:hideMark/>
          </w:tcPr>
          <w:p w14:paraId="4ABC546A" w14:textId="77777777" w:rsidR="0058614D" w:rsidRPr="0058614D" w:rsidRDefault="0058614D" w:rsidP="0058614D">
            <w:pPr>
              <w:rPr>
                <w:lang w:val="fr-FR"/>
              </w:rPr>
            </w:pPr>
            <w:r w:rsidRPr="0058614D">
              <w:rPr>
                <w:lang w:val="fr-FR"/>
              </w:rPr>
              <w:t>1</w:t>
            </w:r>
          </w:p>
        </w:tc>
        <w:tc>
          <w:tcPr>
            <w:tcW w:w="0" w:type="auto"/>
            <w:vAlign w:val="center"/>
            <w:hideMark/>
          </w:tcPr>
          <w:p w14:paraId="35FF4EE2" w14:textId="77777777" w:rsidR="0058614D" w:rsidRPr="0058614D" w:rsidRDefault="0058614D" w:rsidP="0058614D">
            <w:pPr>
              <w:rPr>
                <w:lang w:val="fr-FR"/>
              </w:rPr>
            </w:pPr>
            <w:r w:rsidRPr="0058614D">
              <w:rPr>
                <w:lang w:val="fr-FR"/>
              </w:rPr>
              <w:t>Créer la VM</w:t>
            </w:r>
          </w:p>
        </w:tc>
        <w:tc>
          <w:tcPr>
            <w:tcW w:w="0" w:type="auto"/>
            <w:vAlign w:val="center"/>
            <w:hideMark/>
          </w:tcPr>
          <w:p w14:paraId="1E820EEB" w14:textId="77777777" w:rsidR="0058614D" w:rsidRPr="0058614D" w:rsidRDefault="0058614D" w:rsidP="0058614D">
            <w:pPr>
              <w:rPr>
                <w:lang w:val="fr-FR"/>
              </w:rPr>
            </w:pPr>
            <w:r w:rsidRPr="0058614D">
              <w:rPr>
                <w:lang w:val="fr-FR"/>
              </w:rPr>
              <w:t>GUI</w:t>
            </w:r>
          </w:p>
        </w:tc>
        <w:tc>
          <w:tcPr>
            <w:tcW w:w="0" w:type="auto"/>
            <w:vAlign w:val="center"/>
            <w:hideMark/>
          </w:tcPr>
          <w:p w14:paraId="7E83068A" w14:textId="77777777" w:rsidR="0058614D" w:rsidRPr="0058614D" w:rsidRDefault="0058614D" w:rsidP="0058614D">
            <w:pPr>
              <w:rPr>
                <w:lang w:val="fr-FR"/>
              </w:rPr>
            </w:pPr>
            <w:r w:rsidRPr="0058614D">
              <w:rPr>
                <w:lang w:val="fr-FR"/>
              </w:rPr>
              <w:t xml:space="preserve">Dans VirtualBox → </w:t>
            </w:r>
            <w:r w:rsidRPr="0058614D">
              <w:rPr>
                <w:b/>
                <w:bCs/>
                <w:lang w:val="fr-FR"/>
              </w:rPr>
              <w:t>Nouvelle</w:t>
            </w:r>
          </w:p>
        </w:tc>
        <w:tc>
          <w:tcPr>
            <w:tcW w:w="0" w:type="auto"/>
            <w:vAlign w:val="center"/>
            <w:hideMark/>
          </w:tcPr>
          <w:p w14:paraId="039ECCAE" w14:textId="77777777" w:rsidR="0058614D" w:rsidRPr="0058614D" w:rsidRDefault="0058614D" w:rsidP="0058614D">
            <w:pPr>
              <w:rPr>
                <w:lang w:val="fr-FR"/>
              </w:rPr>
            </w:pPr>
            <w:r w:rsidRPr="0058614D">
              <w:rPr>
                <w:lang w:val="fr-FR"/>
              </w:rPr>
              <w:t>Nom : VM</w:t>
            </w:r>
            <w:r w:rsidRPr="0058614D">
              <w:rPr>
                <w:lang w:val="fr-FR"/>
              </w:rPr>
              <w:noBreakHyphen/>
              <w:t>Drupal</w:t>
            </w:r>
            <w:r w:rsidRPr="0058614D">
              <w:rPr>
                <w:lang w:val="fr-FR"/>
              </w:rPr>
              <w:noBreakHyphen/>
              <w:t>Base</w:t>
            </w:r>
            <w:r w:rsidRPr="0058614D">
              <w:rPr>
                <w:lang w:val="fr-FR"/>
              </w:rPr>
              <w:br/>
              <w:t>Type : Linux / Ubuntu (64</w:t>
            </w:r>
            <w:r w:rsidRPr="0058614D">
              <w:rPr>
                <w:lang w:val="fr-FR"/>
              </w:rPr>
              <w:noBreakHyphen/>
              <w:t>bit)</w:t>
            </w:r>
          </w:p>
        </w:tc>
        <w:tc>
          <w:tcPr>
            <w:tcW w:w="0" w:type="auto"/>
            <w:vAlign w:val="center"/>
            <w:hideMark/>
          </w:tcPr>
          <w:p w14:paraId="7E1EDC17" w14:textId="77777777" w:rsidR="0058614D" w:rsidRPr="0058614D" w:rsidRDefault="0058614D" w:rsidP="0058614D">
            <w:pPr>
              <w:rPr>
                <w:lang w:val="fr-FR"/>
              </w:rPr>
            </w:pPr>
          </w:p>
        </w:tc>
        <w:tc>
          <w:tcPr>
            <w:tcW w:w="0" w:type="auto"/>
            <w:vAlign w:val="center"/>
            <w:hideMark/>
          </w:tcPr>
          <w:p w14:paraId="00EE56FF" w14:textId="77777777" w:rsidR="0058614D" w:rsidRPr="0058614D" w:rsidRDefault="0058614D" w:rsidP="0058614D">
            <w:pPr>
              <w:rPr>
                <w:lang w:val="fr-FR"/>
              </w:rPr>
            </w:pPr>
          </w:p>
        </w:tc>
      </w:tr>
      <w:tr w:rsidR="0058614D" w:rsidRPr="0058614D" w14:paraId="177B1F88" w14:textId="77777777" w:rsidTr="0058614D">
        <w:trPr>
          <w:tblCellSpacing w:w="15" w:type="dxa"/>
        </w:trPr>
        <w:tc>
          <w:tcPr>
            <w:tcW w:w="0" w:type="auto"/>
            <w:vAlign w:val="center"/>
            <w:hideMark/>
          </w:tcPr>
          <w:p w14:paraId="62BB56EF" w14:textId="77777777" w:rsidR="0058614D" w:rsidRPr="0058614D" w:rsidRDefault="0058614D" w:rsidP="0058614D">
            <w:pPr>
              <w:rPr>
                <w:lang w:val="fr-FR"/>
              </w:rPr>
            </w:pPr>
            <w:r w:rsidRPr="0058614D">
              <w:rPr>
                <w:lang w:val="fr-FR"/>
              </w:rPr>
              <w:t>2</w:t>
            </w:r>
          </w:p>
        </w:tc>
        <w:tc>
          <w:tcPr>
            <w:tcW w:w="0" w:type="auto"/>
            <w:vAlign w:val="center"/>
            <w:hideMark/>
          </w:tcPr>
          <w:p w14:paraId="48030729" w14:textId="77777777" w:rsidR="0058614D" w:rsidRPr="0058614D" w:rsidRDefault="0058614D" w:rsidP="0058614D">
            <w:pPr>
              <w:rPr>
                <w:lang w:val="fr-FR"/>
              </w:rPr>
            </w:pPr>
            <w:r w:rsidRPr="0058614D">
              <w:rPr>
                <w:lang w:val="fr-FR"/>
              </w:rPr>
              <w:t>Allouer ressources</w:t>
            </w:r>
          </w:p>
        </w:tc>
        <w:tc>
          <w:tcPr>
            <w:tcW w:w="0" w:type="auto"/>
            <w:vAlign w:val="center"/>
            <w:hideMark/>
          </w:tcPr>
          <w:p w14:paraId="37367ECB" w14:textId="77777777" w:rsidR="0058614D" w:rsidRPr="0058614D" w:rsidRDefault="0058614D" w:rsidP="0058614D">
            <w:pPr>
              <w:rPr>
                <w:lang w:val="fr-FR"/>
              </w:rPr>
            </w:pPr>
            <w:r w:rsidRPr="0058614D">
              <w:rPr>
                <w:lang w:val="fr-FR"/>
              </w:rPr>
              <w:t>GUI</w:t>
            </w:r>
          </w:p>
        </w:tc>
        <w:tc>
          <w:tcPr>
            <w:tcW w:w="0" w:type="auto"/>
            <w:vAlign w:val="center"/>
            <w:hideMark/>
          </w:tcPr>
          <w:p w14:paraId="40AB15DA" w14:textId="77777777" w:rsidR="0058614D" w:rsidRPr="0058614D" w:rsidRDefault="0058614D" w:rsidP="0058614D">
            <w:pPr>
              <w:rPr>
                <w:lang w:val="fr-FR"/>
              </w:rPr>
            </w:pPr>
            <w:r w:rsidRPr="0058614D">
              <w:rPr>
                <w:lang w:val="fr-FR"/>
              </w:rPr>
              <w:t>CPU=2 cores, RAM=4 Go, HDD dynamique=40 Go</w:t>
            </w:r>
          </w:p>
        </w:tc>
        <w:tc>
          <w:tcPr>
            <w:tcW w:w="0" w:type="auto"/>
            <w:vAlign w:val="center"/>
            <w:hideMark/>
          </w:tcPr>
          <w:p w14:paraId="7E721971" w14:textId="77777777" w:rsidR="0058614D" w:rsidRPr="0058614D" w:rsidRDefault="0058614D" w:rsidP="0058614D">
            <w:pPr>
              <w:rPr>
                <w:lang w:val="fr-FR"/>
              </w:rPr>
            </w:pPr>
          </w:p>
        </w:tc>
        <w:tc>
          <w:tcPr>
            <w:tcW w:w="0" w:type="auto"/>
            <w:vAlign w:val="center"/>
            <w:hideMark/>
          </w:tcPr>
          <w:p w14:paraId="7A470EAA" w14:textId="77777777" w:rsidR="0058614D" w:rsidRPr="0058614D" w:rsidRDefault="0058614D" w:rsidP="0058614D">
            <w:pPr>
              <w:rPr>
                <w:lang w:val="fr-FR"/>
              </w:rPr>
            </w:pPr>
          </w:p>
        </w:tc>
        <w:tc>
          <w:tcPr>
            <w:tcW w:w="0" w:type="auto"/>
            <w:vAlign w:val="center"/>
            <w:hideMark/>
          </w:tcPr>
          <w:p w14:paraId="130A9176" w14:textId="77777777" w:rsidR="0058614D" w:rsidRPr="0058614D" w:rsidRDefault="0058614D" w:rsidP="0058614D">
            <w:pPr>
              <w:rPr>
                <w:lang w:val="fr-FR"/>
              </w:rPr>
            </w:pPr>
          </w:p>
        </w:tc>
      </w:tr>
      <w:tr w:rsidR="0058614D" w:rsidRPr="0058614D" w14:paraId="16A7DF4E" w14:textId="77777777" w:rsidTr="0058614D">
        <w:trPr>
          <w:tblCellSpacing w:w="15" w:type="dxa"/>
        </w:trPr>
        <w:tc>
          <w:tcPr>
            <w:tcW w:w="0" w:type="auto"/>
            <w:vAlign w:val="center"/>
            <w:hideMark/>
          </w:tcPr>
          <w:p w14:paraId="697558B4" w14:textId="77777777" w:rsidR="0058614D" w:rsidRPr="0058614D" w:rsidRDefault="0058614D" w:rsidP="0058614D">
            <w:pPr>
              <w:rPr>
                <w:lang w:val="fr-FR"/>
              </w:rPr>
            </w:pPr>
            <w:r w:rsidRPr="0058614D">
              <w:rPr>
                <w:lang w:val="fr-FR"/>
              </w:rPr>
              <w:t>3</w:t>
            </w:r>
          </w:p>
        </w:tc>
        <w:tc>
          <w:tcPr>
            <w:tcW w:w="0" w:type="auto"/>
            <w:vAlign w:val="center"/>
            <w:hideMark/>
          </w:tcPr>
          <w:p w14:paraId="55D8E95A" w14:textId="77777777" w:rsidR="0058614D" w:rsidRPr="0058614D" w:rsidRDefault="0058614D" w:rsidP="0058614D">
            <w:pPr>
              <w:rPr>
                <w:lang w:val="fr-FR"/>
              </w:rPr>
            </w:pPr>
            <w:r w:rsidRPr="0058614D">
              <w:rPr>
                <w:lang w:val="fr-FR"/>
              </w:rPr>
              <w:t>Activer nested VT-x</w:t>
            </w:r>
          </w:p>
        </w:tc>
        <w:tc>
          <w:tcPr>
            <w:tcW w:w="0" w:type="auto"/>
            <w:vAlign w:val="center"/>
            <w:hideMark/>
          </w:tcPr>
          <w:p w14:paraId="7D7CF41D" w14:textId="77777777" w:rsidR="0058614D" w:rsidRPr="0058614D" w:rsidRDefault="0058614D" w:rsidP="0058614D">
            <w:pPr>
              <w:rPr>
                <w:lang w:val="fr-FR"/>
              </w:rPr>
            </w:pPr>
            <w:r w:rsidRPr="0058614D">
              <w:rPr>
                <w:lang w:val="fr-FR"/>
              </w:rPr>
              <w:t>GUI</w:t>
            </w:r>
          </w:p>
        </w:tc>
        <w:tc>
          <w:tcPr>
            <w:tcW w:w="0" w:type="auto"/>
            <w:vAlign w:val="center"/>
            <w:hideMark/>
          </w:tcPr>
          <w:p w14:paraId="3DADF53F" w14:textId="77777777" w:rsidR="0058614D" w:rsidRPr="0058614D" w:rsidRDefault="0058614D" w:rsidP="0058614D">
            <w:pPr>
              <w:rPr>
                <w:lang w:val="fr-FR"/>
              </w:rPr>
            </w:pPr>
            <w:r w:rsidRPr="0058614D">
              <w:rPr>
                <w:lang w:val="fr-FR"/>
              </w:rPr>
              <w:t>Settings → Système → Processeur → cocher « Activer VT</w:t>
            </w:r>
            <w:r w:rsidRPr="0058614D">
              <w:rPr>
                <w:lang w:val="fr-FR"/>
              </w:rPr>
              <w:noBreakHyphen/>
              <w:t>x/AMD</w:t>
            </w:r>
            <w:r w:rsidRPr="0058614D">
              <w:rPr>
                <w:lang w:val="fr-FR"/>
              </w:rPr>
              <w:noBreakHyphen/>
              <w:t>V » + « Virtualisation imbriquée »</w:t>
            </w:r>
          </w:p>
        </w:tc>
        <w:tc>
          <w:tcPr>
            <w:tcW w:w="0" w:type="auto"/>
            <w:vAlign w:val="center"/>
            <w:hideMark/>
          </w:tcPr>
          <w:p w14:paraId="55A63D57" w14:textId="77777777" w:rsidR="0058614D" w:rsidRPr="0058614D" w:rsidRDefault="0058614D" w:rsidP="0058614D">
            <w:pPr>
              <w:rPr>
                <w:lang w:val="fr-FR"/>
              </w:rPr>
            </w:pPr>
          </w:p>
        </w:tc>
        <w:tc>
          <w:tcPr>
            <w:tcW w:w="0" w:type="auto"/>
            <w:vAlign w:val="center"/>
            <w:hideMark/>
          </w:tcPr>
          <w:p w14:paraId="658C0912" w14:textId="77777777" w:rsidR="0058614D" w:rsidRPr="0058614D" w:rsidRDefault="0058614D" w:rsidP="0058614D">
            <w:pPr>
              <w:rPr>
                <w:lang w:val="fr-FR"/>
              </w:rPr>
            </w:pPr>
          </w:p>
        </w:tc>
        <w:tc>
          <w:tcPr>
            <w:tcW w:w="0" w:type="auto"/>
            <w:vAlign w:val="center"/>
            <w:hideMark/>
          </w:tcPr>
          <w:p w14:paraId="4844E8E8" w14:textId="77777777" w:rsidR="0058614D" w:rsidRPr="0058614D" w:rsidRDefault="0058614D" w:rsidP="0058614D">
            <w:pPr>
              <w:rPr>
                <w:lang w:val="fr-FR"/>
              </w:rPr>
            </w:pPr>
            <w:r w:rsidRPr="0058614D">
              <w:rPr>
                <w:lang w:val="fr-FR"/>
              </w:rPr>
              <w:t>Vérifier BIOS Hôte</w:t>
            </w:r>
          </w:p>
        </w:tc>
      </w:tr>
      <w:tr w:rsidR="0058614D" w:rsidRPr="0058614D" w14:paraId="708DF651" w14:textId="77777777" w:rsidTr="0058614D">
        <w:trPr>
          <w:tblCellSpacing w:w="15" w:type="dxa"/>
        </w:trPr>
        <w:tc>
          <w:tcPr>
            <w:tcW w:w="0" w:type="auto"/>
            <w:vAlign w:val="center"/>
            <w:hideMark/>
          </w:tcPr>
          <w:p w14:paraId="412E70B4" w14:textId="77777777" w:rsidR="0058614D" w:rsidRPr="0058614D" w:rsidRDefault="0058614D" w:rsidP="0058614D">
            <w:pPr>
              <w:rPr>
                <w:lang w:val="fr-FR"/>
              </w:rPr>
            </w:pPr>
            <w:r w:rsidRPr="0058614D">
              <w:rPr>
                <w:lang w:val="fr-FR"/>
              </w:rPr>
              <w:t>4</w:t>
            </w:r>
          </w:p>
        </w:tc>
        <w:tc>
          <w:tcPr>
            <w:tcW w:w="0" w:type="auto"/>
            <w:vAlign w:val="center"/>
            <w:hideMark/>
          </w:tcPr>
          <w:p w14:paraId="2DA67A2A" w14:textId="77777777" w:rsidR="0058614D" w:rsidRPr="0058614D" w:rsidRDefault="0058614D" w:rsidP="0058614D">
            <w:pPr>
              <w:rPr>
                <w:lang w:val="fr-FR"/>
              </w:rPr>
            </w:pPr>
            <w:r w:rsidRPr="0058614D">
              <w:rPr>
                <w:lang w:val="fr-FR"/>
              </w:rPr>
              <w:t>Configurer 4 NICs</w:t>
            </w:r>
          </w:p>
        </w:tc>
        <w:tc>
          <w:tcPr>
            <w:tcW w:w="0" w:type="auto"/>
            <w:vAlign w:val="center"/>
            <w:hideMark/>
          </w:tcPr>
          <w:p w14:paraId="66A96FC0" w14:textId="77777777" w:rsidR="0058614D" w:rsidRPr="0058614D" w:rsidRDefault="0058614D" w:rsidP="0058614D">
            <w:pPr>
              <w:rPr>
                <w:lang w:val="fr-FR"/>
              </w:rPr>
            </w:pPr>
            <w:r w:rsidRPr="0058614D">
              <w:rPr>
                <w:lang w:val="fr-FR"/>
              </w:rPr>
              <w:t>GUI</w:t>
            </w:r>
          </w:p>
        </w:tc>
        <w:tc>
          <w:tcPr>
            <w:tcW w:w="0" w:type="auto"/>
            <w:vAlign w:val="center"/>
            <w:hideMark/>
          </w:tcPr>
          <w:p w14:paraId="0D31186E" w14:textId="77777777" w:rsidR="0058614D" w:rsidRPr="0058614D" w:rsidRDefault="0058614D" w:rsidP="0058614D">
            <w:pPr>
              <w:rPr>
                <w:lang w:val="fr-FR"/>
              </w:rPr>
            </w:pPr>
            <w:r w:rsidRPr="0058614D">
              <w:rPr>
                <w:lang w:val="fr-FR"/>
              </w:rPr>
              <w:t>Settings → Réseau :</w:t>
            </w:r>
            <w:r w:rsidRPr="0058614D">
              <w:rPr>
                <w:lang w:val="fr-FR"/>
              </w:rPr>
              <w:br/>
              <w:t>• Adapter1 → Bridge</w:t>
            </w:r>
            <w:r w:rsidRPr="0058614D">
              <w:rPr>
                <w:lang w:val="fr-FR"/>
              </w:rPr>
              <w:br/>
              <w:t>• Adapter2 → NAT</w:t>
            </w:r>
            <w:r w:rsidRPr="0058614D">
              <w:rPr>
                <w:lang w:val="fr-FR"/>
              </w:rPr>
              <w:br/>
              <w:t>• Adapter3 → Host</w:t>
            </w:r>
            <w:r w:rsidRPr="0058614D">
              <w:rPr>
                <w:lang w:val="fr-FR"/>
              </w:rPr>
              <w:noBreakHyphen/>
              <w:t>Only (vboxnet0)</w:t>
            </w:r>
            <w:r w:rsidRPr="0058614D">
              <w:rPr>
                <w:lang w:val="fr-FR"/>
              </w:rPr>
              <w:br/>
              <w:t xml:space="preserve">• Adapter4 → </w:t>
            </w:r>
            <w:r w:rsidRPr="0058614D">
              <w:rPr>
                <w:lang w:val="fr-FR"/>
              </w:rPr>
              <w:lastRenderedPageBreak/>
              <w:t>Host</w:t>
            </w:r>
            <w:r w:rsidRPr="0058614D">
              <w:rPr>
                <w:lang w:val="fr-FR"/>
              </w:rPr>
              <w:noBreakHyphen/>
              <w:t>Only (vboxnet1)</w:t>
            </w:r>
          </w:p>
        </w:tc>
        <w:tc>
          <w:tcPr>
            <w:tcW w:w="0" w:type="auto"/>
            <w:vAlign w:val="center"/>
            <w:hideMark/>
          </w:tcPr>
          <w:p w14:paraId="2F82FB38" w14:textId="77777777" w:rsidR="0058614D" w:rsidRPr="0058614D" w:rsidRDefault="0058614D" w:rsidP="0058614D">
            <w:pPr>
              <w:rPr>
                <w:lang w:val="fr-FR"/>
              </w:rPr>
            </w:pPr>
          </w:p>
        </w:tc>
        <w:tc>
          <w:tcPr>
            <w:tcW w:w="0" w:type="auto"/>
            <w:vAlign w:val="center"/>
            <w:hideMark/>
          </w:tcPr>
          <w:p w14:paraId="4EEC6337" w14:textId="77777777" w:rsidR="0058614D" w:rsidRPr="0058614D" w:rsidRDefault="0058614D" w:rsidP="0058614D">
            <w:pPr>
              <w:rPr>
                <w:lang w:val="fr-FR"/>
              </w:rPr>
            </w:pPr>
          </w:p>
        </w:tc>
        <w:tc>
          <w:tcPr>
            <w:tcW w:w="0" w:type="auto"/>
            <w:vAlign w:val="center"/>
            <w:hideMark/>
          </w:tcPr>
          <w:p w14:paraId="5DA726F2" w14:textId="77777777" w:rsidR="0058614D" w:rsidRPr="0058614D" w:rsidRDefault="0058614D" w:rsidP="0058614D">
            <w:pPr>
              <w:rPr>
                <w:lang w:val="fr-FR"/>
              </w:rPr>
            </w:pPr>
          </w:p>
        </w:tc>
      </w:tr>
      <w:tr w:rsidR="0058614D" w:rsidRPr="0058614D" w14:paraId="31921253" w14:textId="77777777" w:rsidTr="0058614D">
        <w:trPr>
          <w:tblCellSpacing w:w="15" w:type="dxa"/>
        </w:trPr>
        <w:tc>
          <w:tcPr>
            <w:tcW w:w="0" w:type="auto"/>
            <w:vAlign w:val="center"/>
            <w:hideMark/>
          </w:tcPr>
          <w:p w14:paraId="112F6A8E" w14:textId="77777777" w:rsidR="0058614D" w:rsidRPr="0058614D" w:rsidRDefault="0058614D" w:rsidP="0058614D">
            <w:pPr>
              <w:rPr>
                <w:lang w:val="fr-FR"/>
              </w:rPr>
            </w:pPr>
            <w:r w:rsidRPr="0058614D">
              <w:rPr>
                <w:lang w:val="fr-FR"/>
              </w:rPr>
              <w:t>5</w:t>
            </w:r>
          </w:p>
        </w:tc>
        <w:tc>
          <w:tcPr>
            <w:tcW w:w="0" w:type="auto"/>
            <w:vAlign w:val="center"/>
            <w:hideMark/>
          </w:tcPr>
          <w:p w14:paraId="63177711" w14:textId="77777777" w:rsidR="0058614D" w:rsidRPr="0058614D" w:rsidRDefault="0058614D" w:rsidP="0058614D">
            <w:pPr>
              <w:rPr>
                <w:lang w:val="fr-FR"/>
              </w:rPr>
            </w:pPr>
            <w:r w:rsidRPr="0058614D">
              <w:rPr>
                <w:lang w:val="fr-FR"/>
              </w:rPr>
              <w:t>Attacher ISO Ubuntu</w:t>
            </w:r>
          </w:p>
        </w:tc>
        <w:tc>
          <w:tcPr>
            <w:tcW w:w="0" w:type="auto"/>
            <w:vAlign w:val="center"/>
            <w:hideMark/>
          </w:tcPr>
          <w:p w14:paraId="163FAAD5" w14:textId="77777777" w:rsidR="0058614D" w:rsidRPr="0058614D" w:rsidRDefault="0058614D" w:rsidP="0058614D">
            <w:pPr>
              <w:rPr>
                <w:lang w:val="fr-FR"/>
              </w:rPr>
            </w:pPr>
            <w:r w:rsidRPr="0058614D">
              <w:rPr>
                <w:lang w:val="fr-FR"/>
              </w:rPr>
              <w:t>GUI</w:t>
            </w:r>
          </w:p>
        </w:tc>
        <w:tc>
          <w:tcPr>
            <w:tcW w:w="0" w:type="auto"/>
            <w:vAlign w:val="center"/>
            <w:hideMark/>
          </w:tcPr>
          <w:p w14:paraId="2389772F" w14:textId="77777777" w:rsidR="0058614D" w:rsidRPr="0058614D" w:rsidRDefault="0058614D" w:rsidP="0058614D">
            <w:pPr>
              <w:rPr>
                <w:lang w:val="en-GB"/>
              </w:rPr>
            </w:pPr>
            <w:r w:rsidRPr="0058614D">
              <w:rPr>
                <w:lang w:val="en-GB"/>
              </w:rPr>
              <w:t>Settings → Stockage → Ajouter ISO Ubuntu Server 24.04</w:t>
            </w:r>
          </w:p>
        </w:tc>
        <w:tc>
          <w:tcPr>
            <w:tcW w:w="0" w:type="auto"/>
            <w:vAlign w:val="center"/>
            <w:hideMark/>
          </w:tcPr>
          <w:p w14:paraId="6BAE1CB0" w14:textId="77777777" w:rsidR="0058614D" w:rsidRPr="0058614D" w:rsidRDefault="0058614D" w:rsidP="0058614D">
            <w:pPr>
              <w:rPr>
                <w:lang w:val="en-GB"/>
              </w:rPr>
            </w:pPr>
          </w:p>
        </w:tc>
        <w:tc>
          <w:tcPr>
            <w:tcW w:w="0" w:type="auto"/>
            <w:vAlign w:val="center"/>
            <w:hideMark/>
          </w:tcPr>
          <w:p w14:paraId="118F8B3E" w14:textId="77777777" w:rsidR="0058614D" w:rsidRPr="0058614D" w:rsidRDefault="0058614D" w:rsidP="0058614D">
            <w:pPr>
              <w:rPr>
                <w:lang w:val="en-GB"/>
              </w:rPr>
            </w:pPr>
          </w:p>
        </w:tc>
        <w:tc>
          <w:tcPr>
            <w:tcW w:w="0" w:type="auto"/>
            <w:vAlign w:val="center"/>
            <w:hideMark/>
          </w:tcPr>
          <w:p w14:paraId="4ADD9460" w14:textId="77777777" w:rsidR="0058614D" w:rsidRPr="0058614D" w:rsidRDefault="0058614D" w:rsidP="0058614D">
            <w:pPr>
              <w:rPr>
                <w:lang w:val="en-GB"/>
              </w:rPr>
            </w:pPr>
          </w:p>
        </w:tc>
      </w:tr>
      <w:tr w:rsidR="0058614D" w:rsidRPr="0058614D" w14:paraId="115D9202" w14:textId="77777777" w:rsidTr="0058614D">
        <w:trPr>
          <w:tblCellSpacing w:w="15" w:type="dxa"/>
        </w:trPr>
        <w:tc>
          <w:tcPr>
            <w:tcW w:w="0" w:type="auto"/>
            <w:vAlign w:val="center"/>
            <w:hideMark/>
          </w:tcPr>
          <w:p w14:paraId="4BD5BFC3" w14:textId="77777777" w:rsidR="0058614D" w:rsidRPr="0058614D" w:rsidRDefault="0058614D" w:rsidP="0058614D">
            <w:pPr>
              <w:rPr>
                <w:lang w:val="fr-FR"/>
              </w:rPr>
            </w:pPr>
            <w:r w:rsidRPr="0058614D">
              <w:rPr>
                <w:lang w:val="fr-FR"/>
              </w:rPr>
              <w:t>6</w:t>
            </w:r>
          </w:p>
        </w:tc>
        <w:tc>
          <w:tcPr>
            <w:tcW w:w="0" w:type="auto"/>
            <w:vAlign w:val="center"/>
            <w:hideMark/>
          </w:tcPr>
          <w:p w14:paraId="622A6BDD" w14:textId="77777777" w:rsidR="0058614D" w:rsidRPr="0058614D" w:rsidRDefault="0058614D" w:rsidP="0058614D">
            <w:pPr>
              <w:rPr>
                <w:lang w:val="fr-FR"/>
              </w:rPr>
            </w:pPr>
            <w:r w:rsidRPr="0058614D">
              <w:rPr>
                <w:lang w:val="fr-FR"/>
              </w:rPr>
              <w:t>Installer Ubuntu</w:t>
            </w:r>
          </w:p>
        </w:tc>
        <w:tc>
          <w:tcPr>
            <w:tcW w:w="0" w:type="auto"/>
            <w:vAlign w:val="center"/>
            <w:hideMark/>
          </w:tcPr>
          <w:p w14:paraId="1078D6D4" w14:textId="77777777" w:rsidR="0058614D" w:rsidRPr="0058614D" w:rsidRDefault="0058614D" w:rsidP="0058614D">
            <w:pPr>
              <w:rPr>
                <w:lang w:val="fr-FR"/>
              </w:rPr>
            </w:pPr>
            <w:r w:rsidRPr="0058614D">
              <w:rPr>
                <w:lang w:val="fr-FR"/>
              </w:rPr>
              <w:t>GUI</w:t>
            </w:r>
          </w:p>
        </w:tc>
        <w:tc>
          <w:tcPr>
            <w:tcW w:w="0" w:type="auto"/>
            <w:vAlign w:val="center"/>
            <w:hideMark/>
          </w:tcPr>
          <w:p w14:paraId="06D638D1" w14:textId="77777777" w:rsidR="0058614D" w:rsidRPr="0058614D" w:rsidRDefault="0058614D" w:rsidP="0058614D">
            <w:pPr>
              <w:rPr>
                <w:lang w:val="fr-FR"/>
              </w:rPr>
            </w:pPr>
            <w:r w:rsidRPr="0058614D">
              <w:rPr>
                <w:lang w:val="fr-FR"/>
              </w:rPr>
              <w:t>Démarrer VM → installer Ubuntu Server</w:t>
            </w:r>
            <w:r w:rsidRPr="0058614D">
              <w:rPr>
                <w:lang w:val="fr-FR"/>
              </w:rPr>
              <w:br/>
              <w:t>Création utilisateur, SSH, partitionnement par défaut</w:t>
            </w:r>
          </w:p>
        </w:tc>
        <w:tc>
          <w:tcPr>
            <w:tcW w:w="0" w:type="auto"/>
            <w:vAlign w:val="center"/>
            <w:hideMark/>
          </w:tcPr>
          <w:p w14:paraId="634E6D6F" w14:textId="77777777" w:rsidR="0058614D" w:rsidRPr="0058614D" w:rsidRDefault="0058614D" w:rsidP="0058614D">
            <w:pPr>
              <w:rPr>
                <w:lang w:val="fr-FR"/>
              </w:rPr>
            </w:pPr>
          </w:p>
        </w:tc>
        <w:tc>
          <w:tcPr>
            <w:tcW w:w="0" w:type="auto"/>
            <w:vAlign w:val="center"/>
            <w:hideMark/>
          </w:tcPr>
          <w:p w14:paraId="52C92E6A" w14:textId="77777777" w:rsidR="0058614D" w:rsidRPr="0058614D" w:rsidRDefault="0058614D" w:rsidP="0058614D">
            <w:pPr>
              <w:rPr>
                <w:lang w:val="fr-FR"/>
              </w:rPr>
            </w:pPr>
          </w:p>
        </w:tc>
        <w:tc>
          <w:tcPr>
            <w:tcW w:w="0" w:type="auto"/>
            <w:vAlign w:val="center"/>
            <w:hideMark/>
          </w:tcPr>
          <w:p w14:paraId="0B06725A" w14:textId="77777777" w:rsidR="0058614D" w:rsidRPr="0058614D" w:rsidRDefault="0058614D" w:rsidP="0058614D">
            <w:pPr>
              <w:rPr>
                <w:lang w:val="fr-FR"/>
              </w:rPr>
            </w:pPr>
            <w:r w:rsidRPr="0058614D">
              <w:rPr>
                <w:lang w:val="fr-FR"/>
              </w:rPr>
              <w:t>Installer OpenSSH Server</w:t>
            </w:r>
          </w:p>
        </w:tc>
      </w:tr>
      <w:tr w:rsidR="0058614D" w:rsidRPr="0058614D" w14:paraId="139E03A9" w14:textId="77777777" w:rsidTr="0058614D">
        <w:trPr>
          <w:tblCellSpacing w:w="15" w:type="dxa"/>
        </w:trPr>
        <w:tc>
          <w:tcPr>
            <w:tcW w:w="0" w:type="auto"/>
            <w:vAlign w:val="center"/>
            <w:hideMark/>
          </w:tcPr>
          <w:p w14:paraId="4DB709C1" w14:textId="77777777" w:rsidR="0058614D" w:rsidRPr="0058614D" w:rsidRDefault="0058614D" w:rsidP="0058614D">
            <w:pPr>
              <w:rPr>
                <w:lang w:val="fr-FR"/>
              </w:rPr>
            </w:pPr>
            <w:r w:rsidRPr="0058614D">
              <w:rPr>
                <w:lang w:val="fr-FR"/>
              </w:rPr>
              <w:t>7</w:t>
            </w:r>
          </w:p>
        </w:tc>
        <w:tc>
          <w:tcPr>
            <w:tcW w:w="0" w:type="auto"/>
            <w:vAlign w:val="center"/>
            <w:hideMark/>
          </w:tcPr>
          <w:p w14:paraId="01FDFF58" w14:textId="77777777" w:rsidR="0058614D" w:rsidRPr="0058614D" w:rsidRDefault="0058614D" w:rsidP="0058614D">
            <w:pPr>
              <w:rPr>
                <w:lang w:val="fr-FR"/>
              </w:rPr>
            </w:pPr>
            <w:r w:rsidRPr="0058614D">
              <w:rPr>
                <w:lang w:val="fr-FR"/>
              </w:rPr>
              <w:t>Configurer réseau</w:t>
            </w:r>
          </w:p>
        </w:tc>
        <w:tc>
          <w:tcPr>
            <w:tcW w:w="0" w:type="auto"/>
            <w:vAlign w:val="center"/>
            <w:hideMark/>
          </w:tcPr>
          <w:p w14:paraId="0839785D" w14:textId="77777777" w:rsidR="0058614D" w:rsidRPr="0058614D" w:rsidRDefault="0058614D" w:rsidP="0058614D">
            <w:pPr>
              <w:rPr>
                <w:lang w:val="fr-FR"/>
              </w:rPr>
            </w:pPr>
            <w:r w:rsidRPr="0058614D">
              <w:rPr>
                <w:lang w:val="fr-FR"/>
              </w:rPr>
              <w:t>Fichier config</w:t>
            </w:r>
          </w:p>
        </w:tc>
        <w:tc>
          <w:tcPr>
            <w:tcW w:w="0" w:type="auto"/>
            <w:vAlign w:val="center"/>
            <w:hideMark/>
          </w:tcPr>
          <w:p w14:paraId="1FCB2D67" w14:textId="77777777" w:rsidR="0058614D" w:rsidRPr="0058614D" w:rsidRDefault="0058614D" w:rsidP="0058614D">
            <w:pPr>
              <w:rPr>
                <w:lang w:val="fr-FR"/>
              </w:rPr>
            </w:pPr>
            <w:r w:rsidRPr="0058614D">
              <w:rPr>
                <w:lang w:val="fr-FR"/>
              </w:rPr>
              <w:t>Éditer /etc/netplan/01-netcfg.yaml</w:t>
            </w:r>
          </w:p>
        </w:tc>
        <w:tc>
          <w:tcPr>
            <w:tcW w:w="0" w:type="auto"/>
            <w:vAlign w:val="center"/>
            <w:hideMark/>
          </w:tcPr>
          <w:p w14:paraId="509999EE" w14:textId="77777777" w:rsidR="0058614D" w:rsidRPr="0058614D" w:rsidRDefault="0058614D" w:rsidP="0058614D">
            <w:pPr>
              <w:rPr>
                <w:lang w:val="fr-FR"/>
              </w:rPr>
            </w:pPr>
            <w:r w:rsidRPr="0058614D">
              <w:rPr>
                <w:lang w:val="fr-FR"/>
              </w:rPr>
              <w:t>Voir bloc YAML ci</w:t>
            </w:r>
            <w:r w:rsidRPr="0058614D">
              <w:rPr>
                <w:lang w:val="fr-FR"/>
              </w:rPr>
              <w:noBreakHyphen/>
              <w:t>dessous</w:t>
            </w:r>
          </w:p>
        </w:tc>
        <w:tc>
          <w:tcPr>
            <w:tcW w:w="0" w:type="auto"/>
            <w:vAlign w:val="center"/>
            <w:hideMark/>
          </w:tcPr>
          <w:p w14:paraId="2FB32208" w14:textId="77777777" w:rsidR="0058614D" w:rsidRPr="0058614D" w:rsidRDefault="0058614D" w:rsidP="0058614D">
            <w:pPr>
              <w:rPr>
                <w:lang w:val="fr-FR"/>
              </w:rPr>
            </w:pPr>
          </w:p>
        </w:tc>
        <w:tc>
          <w:tcPr>
            <w:tcW w:w="0" w:type="auto"/>
            <w:vAlign w:val="center"/>
            <w:hideMark/>
          </w:tcPr>
          <w:p w14:paraId="062D518B" w14:textId="77777777" w:rsidR="0058614D" w:rsidRPr="0058614D" w:rsidRDefault="0058614D" w:rsidP="0058614D">
            <w:pPr>
              <w:rPr>
                <w:lang w:val="fr-FR"/>
              </w:rPr>
            </w:pPr>
            <w:r w:rsidRPr="0058614D">
              <w:rPr>
                <w:lang w:val="fr-FR"/>
              </w:rPr>
              <w:t>Appliquer avec sudo netplan apply</w:t>
            </w:r>
          </w:p>
        </w:tc>
      </w:tr>
      <w:tr w:rsidR="0058614D" w:rsidRPr="0058614D" w14:paraId="03C4DD66" w14:textId="77777777" w:rsidTr="0058614D">
        <w:trPr>
          <w:tblCellSpacing w:w="15" w:type="dxa"/>
        </w:trPr>
        <w:tc>
          <w:tcPr>
            <w:tcW w:w="0" w:type="auto"/>
            <w:vAlign w:val="center"/>
            <w:hideMark/>
          </w:tcPr>
          <w:p w14:paraId="2FFF2CC8" w14:textId="77777777" w:rsidR="0058614D" w:rsidRPr="0058614D" w:rsidRDefault="0058614D" w:rsidP="0058614D">
            <w:pPr>
              <w:rPr>
                <w:lang w:val="fr-FR"/>
              </w:rPr>
            </w:pPr>
            <w:r w:rsidRPr="0058614D">
              <w:rPr>
                <w:lang w:val="fr-FR"/>
              </w:rPr>
              <w:t>8</w:t>
            </w:r>
          </w:p>
        </w:tc>
        <w:tc>
          <w:tcPr>
            <w:tcW w:w="0" w:type="auto"/>
            <w:vAlign w:val="center"/>
            <w:hideMark/>
          </w:tcPr>
          <w:p w14:paraId="6B65CBF2" w14:textId="77777777" w:rsidR="0058614D" w:rsidRPr="0058614D" w:rsidRDefault="0058614D" w:rsidP="0058614D">
            <w:pPr>
              <w:rPr>
                <w:lang w:val="fr-FR"/>
              </w:rPr>
            </w:pPr>
            <w:r w:rsidRPr="0058614D">
              <w:rPr>
                <w:lang w:val="fr-FR"/>
              </w:rPr>
              <w:t>Configurer pare</w:t>
            </w:r>
            <w:r w:rsidRPr="0058614D">
              <w:rPr>
                <w:lang w:val="fr-FR"/>
              </w:rPr>
              <w:noBreakHyphen/>
              <w:t>feu</w:t>
            </w:r>
          </w:p>
        </w:tc>
        <w:tc>
          <w:tcPr>
            <w:tcW w:w="0" w:type="auto"/>
            <w:vAlign w:val="center"/>
            <w:hideMark/>
          </w:tcPr>
          <w:p w14:paraId="3B4DF435" w14:textId="77777777" w:rsidR="0058614D" w:rsidRPr="0058614D" w:rsidRDefault="0058614D" w:rsidP="0058614D">
            <w:pPr>
              <w:rPr>
                <w:lang w:val="fr-FR"/>
              </w:rPr>
            </w:pPr>
            <w:r w:rsidRPr="0058614D">
              <w:rPr>
                <w:lang w:val="fr-FR"/>
              </w:rPr>
              <w:t>Terminal</w:t>
            </w:r>
          </w:p>
        </w:tc>
        <w:tc>
          <w:tcPr>
            <w:tcW w:w="0" w:type="auto"/>
            <w:vAlign w:val="center"/>
            <w:hideMark/>
          </w:tcPr>
          <w:p w14:paraId="389E614F" w14:textId="77777777" w:rsidR="0058614D" w:rsidRPr="0058614D" w:rsidRDefault="0058614D" w:rsidP="0058614D">
            <w:pPr>
              <w:rPr>
                <w:lang w:val="fr-FR"/>
              </w:rPr>
            </w:pPr>
            <w:r w:rsidRPr="0058614D">
              <w:rPr>
                <w:lang w:val="fr-FR"/>
              </w:rPr>
              <w:t>Installer et configurer UFW</w:t>
            </w:r>
          </w:p>
        </w:tc>
        <w:tc>
          <w:tcPr>
            <w:tcW w:w="0" w:type="auto"/>
            <w:vAlign w:val="center"/>
            <w:hideMark/>
          </w:tcPr>
          <w:p w14:paraId="2F07D530" w14:textId="77777777" w:rsidR="0058614D" w:rsidRPr="0058614D" w:rsidRDefault="0058614D" w:rsidP="0058614D">
            <w:pPr>
              <w:rPr>
                <w:lang w:val="fr-FR"/>
              </w:rPr>
            </w:pPr>
            <w:r w:rsidRPr="0058614D">
              <w:rPr>
                <w:lang w:val="fr-FR"/>
              </w:rPr>
              <w:t>```bash</w:t>
            </w:r>
          </w:p>
        </w:tc>
        <w:tc>
          <w:tcPr>
            <w:tcW w:w="0" w:type="auto"/>
            <w:vAlign w:val="center"/>
            <w:hideMark/>
          </w:tcPr>
          <w:p w14:paraId="5A8A62D6" w14:textId="77777777" w:rsidR="0058614D" w:rsidRPr="0058614D" w:rsidRDefault="0058614D" w:rsidP="0058614D">
            <w:pPr>
              <w:rPr>
                <w:lang w:val="fr-FR"/>
              </w:rPr>
            </w:pPr>
          </w:p>
        </w:tc>
        <w:tc>
          <w:tcPr>
            <w:tcW w:w="0" w:type="auto"/>
            <w:vAlign w:val="center"/>
            <w:hideMark/>
          </w:tcPr>
          <w:p w14:paraId="09FE81C3" w14:textId="77777777" w:rsidR="0058614D" w:rsidRPr="0058614D" w:rsidRDefault="0058614D" w:rsidP="0058614D">
            <w:pPr>
              <w:rPr>
                <w:lang w:val="fr-FR"/>
              </w:rPr>
            </w:pPr>
          </w:p>
        </w:tc>
      </w:tr>
      <w:tr w:rsidR="0058614D" w:rsidRPr="0058614D" w14:paraId="24134A30" w14:textId="77777777" w:rsidTr="0058614D">
        <w:trPr>
          <w:tblCellSpacing w:w="15" w:type="dxa"/>
        </w:trPr>
        <w:tc>
          <w:tcPr>
            <w:tcW w:w="0" w:type="auto"/>
            <w:vAlign w:val="center"/>
            <w:hideMark/>
          </w:tcPr>
          <w:p w14:paraId="326E5770" w14:textId="77777777" w:rsidR="0058614D" w:rsidRPr="0058614D" w:rsidRDefault="0058614D" w:rsidP="0058614D">
            <w:pPr>
              <w:rPr>
                <w:lang w:val="en-GB"/>
              </w:rPr>
            </w:pPr>
            <w:r w:rsidRPr="0058614D">
              <w:rPr>
                <w:lang w:val="en-GB"/>
              </w:rPr>
              <w:t>sudo apt update &amp;&amp; sudo apt install ufw -y</w:t>
            </w:r>
          </w:p>
        </w:tc>
        <w:tc>
          <w:tcPr>
            <w:tcW w:w="0" w:type="auto"/>
            <w:vAlign w:val="center"/>
            <w:hideMark/>
          </w:tcPr>
          <w:p w14:paraId="4E1D452B" w14:textId="77777777" w:rsidR="0058614D" w:rsidRPr="0058614D" w:rsidRDefault="0058614D" w:rsidP="0058614D">
            <w:pPr>
              <w:rPr>
                <w:lang w:val="en-GB"/>
              </w:rPr>
            </w:pPr>
          </w:p>
        </w:tc>
        <w:tc>
          <w:tcPr>
            <w:tcW w:w="0" w:type="auto"/>
            <w:vAlign w:val="center"/>
            <w:hideMark/>
          </w:tcPr>
          <w:p w14:paraId="53F36886" w14:textId="77777777" w:rsidR="0058614D" w:rsidRPr="0058614D" w:rsidRDefault="0058614D" w:rsidP="0058614D">
            <w:pPr>
              <w:rPr>
                <w:lang w:val="en-GB"/>
              </w:rPr>
            </w:pPr>
          </w:p>
        </w:tc>
        <w:tc>
          <w:tcPr>
            <w:tcW w:w="0" w:type="auto"/>
            <w:vAlign w:val="center"/>
            <w:hideMark/>
          </w:tcPr>
          <w:p w14:paraId="3BFDB7B8" w14:textId="77777777" w:rsidR="0058614D" w:rsidRPr="0058614D" w:rsidRDefault="0058614D" w:rsidP="0058614D">
            <w:pPr>
              <w:rPr>
                <w:lang w:val="en-GB"/>
              </w:rPr>
            </w:pPr>
          </w:p>
        </w:tc>
        <w:tc>
          <w:tcPr>
            <w:tcW w:w="0" w:type="auto"/>
            <w:vAlign w:val="center"/>
            <w:hideMark/>
          </w:tcPr>
          <w:p w14:paraId="0F7DDBEC" w14:textId="77777777" w:rsidR="0058614D" w:rsidRPr="0058614D" w:rsidRDefault="0058614D" w:rsidP="0058614D">
            <w:pPr>
              <w:rPr>
                <w:lang w:val="en-GB"/>
              </w:rPr>
            </w:pPr>
          </w:p>
        </w:tc>
        <w:tc>
          <w:tcPr>
            <w:tcW w:w="0" w:type="auto"/>
            <w:vAlign w:val="center"/>
            <w:hideMark/>
          </w:tcPr>
          <w:p w14:paraId="6A6AAA8C" w14:textId="77777777" w:rsidR="0058614D" w:rsidRPr="0058614D" w:rsidRDefault="0058614D" w:rsidP="0058614D">
            <w:pPr>
              <w:rPr>
                <w:lang w:val="en-GB"/>
              </w:rPr>
            </w:pPr>
          </w:p>
        </w:tc>
        <w:tc>
          <w:tcPr>
            <w:tcW w:w="0" w:type="auto"/>
            <w:vAlign w:val="center"/>
            <w:hideMark/>
          </w:tcPr>
          <w:p w14:paraId="191DB772" w14:textId="77777777" w:rsidR="0058614D" w:rsidRPr="0058614D" w:rsidRDefault="0058614D" w:rsidP="0058614D">
            <w:pPr>
              <w:rPr>
                <w:lang w:val="en-GB"/>
              </w:rPr>
            </w:pPr>
          </w:p>
        </w:tc>
      </w:tr>
      <w:tr w:rsidR="0058614D" w:rsidRPr="0058614D" w14:paraId="14303DD6" w14:textId="77777777" w:rsidTr="0058614D">
        <w:trPr>
          <w:tblCellSpacing w:w="15" w:type="dxa"/>
        </w:trPr>
        <w:tc>
          <w:tcPr>
            <w:tcW w:w="0" w:type="auto"/>
            <w:vAlign w:val="center"/>
            <w:hideMark/>
          </w:tcPr>
          <w:p w14:paraId="1311C8A4" w14:textId="77777777" w:rsidR="0058614D" w:rsidRPr="0058614D" w:rsidRDefault="0058614D" w:rsidP="0058614D">
            <w:pPr>
              <w:rPr>
                <w:lang w:val="fr-FR"/>
              </w:rPr>
            </w:pPr>
            <w:r w:rsidRPr="0058614D">
              <w:rPr>
                <w:lang w:val="fr-FR"/>
              </w:rPr>
              <w:t>sudo ufw allow ssh</w:t>
            </w:r>
          </w:p>
        </w:tc>
        <w:tc>
          <w:tcPr>
            <w:tcW w:w="0" w:type="auto"/>
            <w:vAlign w:val="center"/>
            <w:hideMark/>
          </w:tcPr>
          <w:p w14:paraId="2C4AEDB5" w14:textId="77777777" w:rsidR="0058614D" w:rsidRPr="0058614D" w:rsidRDefault="0058614D" w:rsidP="0058614D">
            <w:pPr>
              <w:rPr>
                <w:lang w:val="fr-FR"/>
              </w:rPr>
            </w:pPr>
          </w:p>
        </w:tc>
        <w:tc>
          <w:tcPr>
            <w:tcW w:w="0" w:type="auto"/>
            <w:vAlign w:val="center"/>
            <w:hideMark/>
          </w:tcPr>
          <w:p w14:paraId="518E0016" w14:textId="77777777" w:rsidR="0058614D" w:rsidRPr="0058614D" w:rsidRDefault="0058614D" w:rsidP="0058614D">
            <w:pPr>
              <w:rPr>
                <w:lang w:val="fr-FR"/>
              </w:rPr>
            </w:pPr>
          </w:p>
        </w:tc>
        <w:tc>
          <w:tcPr>
            <w:tcW w:w="0" w:type="auto"/>
            <w:vAlign w:val="center"/>
            <w:hideMark/>
          </w:tcPr>
          <w:p w14:paraId="4FA622D5" w14:textId="77777777" w:rsidR="0058614D" w:rsidRPr="0058614D" w:rsidRDefault="0058614D" w:rsidP="0058614D">
            <w:pPr>
              <w:rPr>
                <w:lang w:val="fr-FR"/>
              </w:rPr>
            </w:pPr>
          </w:p>
        </w:tc>
        <w:tc>
          <w:tcPr>
            <w:tcW w:w="0" w:type="auto"/>
            <w:vAlign w:val="center"/>
            <w:hideMark/>
          </w:tcPr>
          <w:p w14:paraId="3393333A" w14:textId="77777777" w:rsidR="0058614D" w:rsidRPr="0058614D" w:rsidRDefault="0058614D" w:rsidP="0058614D">
            <w:pPr>
              <w:rPr>
                <w:lang w:val="fr-FR"/>
              </w:rPr>
            </w:pPr>
          </w:p>
        </w:tc>
        <w:tc>
          <w:tcPr>
            <w:tcW w:w="0" w:type="auto"/>
            <w:vAlign w:val="center"/>
            <w:hideMark/>
          </w:tcPr>
          <w:p w14:paraId="3120F67D" w14:textId="77777777" w:rsidR="0058614D" w:rsidRPr="0058614D" w:rsidRDefault="0058614D" w:rsidP="0058614D">
            <w:pPr>
              <w:rPr>
                <w:lang w:val="fr-FR"/>
              </w:rPr>
            </w:pPr>
          </w:p>
        </w:tc>
        <w:tc>
          <w:tcPr>
            <w:tcW w:w="0" w:type="auto"/>
            <w:vAlign w:val="center"/>
            <w:hideMark/>
          </w:tcPr>
          <w:p w14:paraId="589CD8A6" w14:textId="77777777" w:rsidR="0058614D" w:rsidRPr="0058614D" w:rsidRDefault="0058614D" w:rsidP="0058614D">
            <w:pPr>
              <w:rPr>
                <w:lang w:val="fr-FR"/>
              </w:rPr>
            </w:pPr>
          </w:p>
        </w:tc>
      </w:tr>
      <w:tr w:rsidR="0058614D" w:rsidRPr="0058614D" w14:paraId="106EDE5C" w14:textId="77777777" w:rsidTr="0058614D">
        <w:trPr>
          <w:tblCellSpacing w:w="15" w:type="dxa"/>
        </w:trPr>
        <w:tc>
          <w:tcPr>
            <w:tcW w:w="0" w:type="auto"/>
            <w:vAlign w:val="center"/>
            <w:hideMark/>
          </w:tcPr>
          <w:p w14:paraId="19C0F2F1" w14:textId="77777777" w:rsidR="0058614D" w:rsidRPr="0058614D" w:rsidRDefault="0058614D" w:rsidP="0058614D">
            <w:pPr>
              <w:rPr>
                <w:lang w:val="en-GB"/>
              </w:rPr>
            </w:pPr>
            <w:r w:rsidRPr="0058614D">
              <w:rPr>
                <w:lang w:val="en-GB"/>
              </w:rPr>
              <w:t xml:space="preserve">sudo ufw allow in on enp0s3 to </w:t>
            </w:r>
            <w:r w:rsidRPr="0058614D">
              <w:rPr>
                <w:lang w:val="en-GB"/>
              </w:rPr>
              <w:lastRenderedPageBreak/>
              <w:t>any port 80,443 proto tcp</w:t>
            </w:r>
          </w:p>
        </w:tc>
        <w:tc>
          <w:tcPr>
            <w:tcW w:w="0" w:type="auto"/>
            <w:vAlign w:val="center"/>
            <w:hideMark/>
          </w:tcPr>
          <w:p w14:paraId="1A34C3DF" w14:textId="77777777" w:rsidR="0058614D" w:rsidRPr="0058614D" w:rsidRDefault="0058614D" w:rsidP="0058614D">
            <w:pPr>
              <w:rPr>
                <w:lang w:val="en-GB"/>
              </w:rPr>
            </w:pPr>
          </w:p>
        </w:tc>
        <w:tc>
          <w:tcPr>
            <w:tcW w:w="0" w:type="auto"/>
            <w:vAlign w:val="center"/>
            <w:hideMark/>
          </w:tcPr>
          <w:p w14:paraId="754AFDF4" w14:textId="77777777" w:rsidR="0058614D" w:rsidRPr="0058614D" w:rsidRDefault="0058614D" w:rsidP="0058614D">
            <w:pPr>
              <w:rPr>
                <w:lang w:val="en-GB"/>
              </w:rPr>
            </w:pPr>
          </w:p>
        </w:tc>
        <w:tc>
          <w:tcPr>
            <w:tcW w:w="0" w:type="auto"/>
            <w:vAlign w:val="center"/>
            <w:hideMark/>
          </w:tcPr>
          <w:p w14:paraId="58FD5F78" w14:textId="77777777" w:rsidR="0058614D" w:rsidRPr="0058614D" w:rsidRDefault="0058614D" w:rsidP="0058614D">
            <w:pPr>
              <w:rPr>
                <w:lang w:val="en-GB"/>
              </w:rPr>
            </w:pPr>
          </w:p>
        </w:tc>
        <w:tc>
          <w:tcPr>
            <w:tcW w:w="0" w:type="auto"/>
            <w:vAlign w:val="center"/>
            <w:hideMark/>
          </w:tcPr>
          <w:p w14:paraId="0B4452BE" w14:textId="77777777" w:rsidR="0058614D" w:rsidRPr="0058614D" w:rsidRDefault="0058614D" w:rsidP="0058614D">
            <w:pPr>
              <w:rPr>
                <w:lang w:val="en-GB"/>
              </w:rPr>
            </w:pPr>
          </w:p>
        </w:tc>
        <w:tc>
          <w:tcPr>
            <w:tcW w:w="0" w:type="auto"/>
            <w:vAlign w:val="center"/>
            <w:hideMark/>
          </w:tcPr>
          <w:p w14:paraId="5726F5D3" w14:textId="77777777" w:rsidR="0058614D" w:rsidRPr="0058614D" w:rsidRDefault="0058614D" w:rsidP="0058614D">
            <w:pPr>
              <w:rPr>
                <w:lang w:val="en-GB"/>
              </w:rPr>
            </w:pPr>
          </w:p>
        </w:tc>
        <w:tc>
          <w:tcPr>
            <w:tcW w:w="0" w:type="auto"/>
            <w:vAlign w:val="center"/>
            <w:hideMark/>
          </w:tcPr>
          <w:p w14:paraId="0CB17F57" w14:textId="77777777" w:rsidR="0058614D" w:rsidRPr="0058614D" w:rsidRDefault="0058614D" w:rsidP="0058614D">
            <w:pPr>
              <w:rPr>
                <w:lang w:val="en-GB"/>
              </w:rPr>
            </w:pPr>
          </w:p>
        </w:tc>
      </w:tr>
      <w:tr w:rsidR="0058614D" w:rsidRPr="0058614D" w14:paraId="12CBC45C" w14:textId="77777777" w:rsidTr="0058614D">
        <w:trPr>
          <w:tblCellSpacing w:w="15" w:type="dxa"/>
        </w:trPr>
        <w:tc>
          <w:tcPr>
            <w:tcW w:w="0" w:type="auto"/>
            <w:vAlign w:val="center"/>
            <w:hideMark/>
          </w:tcPr>
          <w:p w14:paraId="08553A47" w14:textId="77777777" w:rsidR="0058614D" w:rsidRPr="0058614D" w:rsidRDefault="0058614D" w:rsidP="0058614D">
            <w:pPr>
              <w:rPr>
                <w:lang w:val="en-GB"/>
              </w:rPr>
            </w:pPr>
            <w:r w:rsidRPr="0058614D">
              <w:rPr>
                <w:lang w:val="en-GB"/>
              </w:rPr>
              <w:t>sudo ufw default deny incoming</w:t>
            </w:r>
          </w:p>
        </w:tc>
        <w:tc>
          <w:tcPr>
            <w:tcW w:w="0" w:type="auto"/>
            <w:vAlign w:val="center"/>
            <w:hideMark/>
          </w:tcPr>
          <w:p w14:paraId="48A97AE0" w14:textId="77777777" w:rsidR="0058614D" w:rsidRPr="0058614D" w:rsidRDefault="0058614D" w:rsidP="0058614D">
            <w:pPr>
              <w:rPr>
                <w:lang w:val="en-GB"/>
              </w:rPr>
            </w:pPr>
          </w:p>
        </w:tc>
        <w:tc>
          <w:tcPr>
            <w:tcW w:w="0" w:type="auto"/>
            <w:vAlign w:val="center"/>
            <w:hideMark/>
          </w:tcPr>
          <w:p w14:paraId="28DBCF59" w14:textId="77777777" w:rsidR="0058614D" w:rsidRPr="0058614D" w:rsidRDefault="0058614D" w:rsidP="0058614D">
            <w:pPr>
              <w:rPr>
                <w:lang w:val="en-GB"/>
              </w:rPr>
            </w:pPr>
          </w:p>
        </w:tc>
        <w:tc>
          <w:tcPr>
            <w:tcW w:w="0" w:type="auto"/>
            <w:vAlign w:val="center"/>
            <w:hideMark/>
          </w:tcPr>
          <w:p w14:paraId="13AE595C" w14:textId="77777777" w:rsidR="0058614D" w:rsidRPr="0058614D" w:rsidRDefault="0058614D" w:rsidP="0058614D">
            <w:pPr>
              <w:rPr>
                <w:lang w:val="en-GB"/>
              </w:rPr>
            </w:pPr>
          </w:p>
        </w:tc>
        <w:tc>
          <w:tcPr>
            <w:tcW w:w="0" w:type="auto"/>
            <w:vAlign w:val="center"/>
            <w:hideMark/>
          </w:tcPr>
          <w:p w14:paraId="22A6D19A" w14:textId="77777777" w:rsidR="0058614D" w:rsidRPr="0058614D" w:rsidRDefault="0058614D" w:rsidP="0058614D">
            <w:pPr>
              <w:rPr>
                <w:lang w:val="en-GB"/>
              </w:rPr>
            </w:pPr>
          </w:p>
        </w:tc>
        <w:tc>
          <w:tcPr>
            <w:tcW w:w="0" w:type="auto"/>
            <w:vAlign w:val="center"/>
            <w:hideMark/>
          </w:tcPr>
          <w:p w14:paraId="74C3B6BE" w14:textId="77777777" w:rsidR="0058614D" w:rsidRPr="0058614D" w:rsidRDefault="0058614D" w:rsidP="0058614D">
            <w:pPr>
              <w:rPr>
                <w:lang w:val="en-GB"/>
              </w:rPr>
            </w:pPr>
          </w:p>
        </w:tc>
        <w:tc>
          <w:tcPr>
            <w:tcW w:w="0" w:type="auto"/>
            <w:vAlign w:val="center"/>
            <w:hideMark/>
          </w:tcPr>
          <w:p w14:paraId="134680E6" w14:textId="77777777" w:rsidR="0058614D" w:rsidRPr="0058614D" w:rsidRDefault="0058614D" w:rsidP="0058614D">
            <w:pPr>
              <w:rPr>
                <w:lang w:val="en-GB"/>
              </w:rPr>
            </w:pPr>
          </w:p>
        </w:tc>
      </w:tr>
      <w:tr w:rsidR="0058614D" w:rsidRPr="0058614D" w14:paraId="30DF7C1F" w14:textId="77777777" w:rsidTr="0058614D">
        <w:trPr>
          <w:tblCellSpacing w:w="15" w:type="dxa"/>
        </w:trPr>
        <w:tc>
          <w:tcPr>
            <w:tcW w:w="0" w:type="auto"/>
            <w:vAlign w:val="center"/>
            <w:hideMark/>
          </w:tcPr>
          <w:p w14:paraId="2E38B7DE" w14:textId="77777777" w:rsidR="0058614D" w:rsidRPr="0058614D" w:rsidRDefault="0058614D" w:rsidP="0058614D">
            <w:pPr>
              <w:rPr>
                <w:lang w:val="fr-FR"/>
              </w:rPr>
            </w:pPr>
            <w:r w:rsidRPr="0058614D">
              <w:rPr>
                <w:lang w:val="fr-FR"/>
              </w:rPr>
              <w:t>sudo ufw enable</w:t>
            </w:r>
          </w:p>
        </w:tc>
        <w:tc>
          <w:tcPr>
            <w:tcW w:w="0" w:type="auto"/>
            <w:vAlign w:val="center"/>
            <w:hideMark/>
          </w:tcPr>
          <w:p w14:paraId="50F28D33" w14:textId="77777777" w:rsidR="0058614D" w:rsidRPr="0058614D" w:rsidRDefault="0058614D" w:rsidP="0058614D">
            <w:pPr>
              <w:rPr>
                <w:lang w:val="fr-FR"/>
              </w:rPr>
            </w:pPr>
          </w:p>
        </w:tc>
        <w:tc>
          <w:tcPr>
            <w:tcW w:w="0" w:type="auto"/>
            <w:vAlign w:val="center"/>
            <w:hideMark/>
          </w:tcPr>
          <w:p w14:paraId="041FB74C" w14:textId="77777777" w:rsidR="0058614D" w:rsidRPr="0058614D" w:rsidRDefault="0058614D" w:rsidP="0058614D">
            <w:pPr>
              <w:rPr>
                <w:lang w:val="fr-FR"/>
              </w:rPr>
            </w:pPr>
          </w:p>
        </w:tc>
        <w:tc>
          <w:tcPr>
            <w:tcW w:w="0" w:type="auto"/>
            <w:vAlign w:val="center"/>
            <w:hideMark/>
          </w:tcPr>
          <w:p w14:paraId="4FC782F3" w14:textId="77777777" w:rsidR="0058614D" w:rsidRPr="0058614D" w:rsidRDefault="0058614D" w:rsidP="0058614D">
            <w:pPr>
              <w:rPr>
                <w:lang w:val="fr-FR"/>
              </w:rPr>
            </w:pPr>
          </w:p>
        </w:tc>
        <w:tc>
          <w:tcPr>
            <w:tcW w:w="0" w:type="auto"/>
            <w:vAlign w:val="center"/>
            <w:hideMark/>
          </w:tcPr>
          <w:p w14:paraId="33F781CA" w14:textId="77777777" w:rsidR="0058614D" w:rsidRPr="0058614D" w:rsidRDefault="0058614D" w:rsidP="0058614D">
            <w:pPr>
              <w:rPr>
                <w:lang w:val="fr-FR"/>
              </w:rPr>
            </w:pPr>
          </w:p>
        </w:tc>
        <w:tc>
          <w:tcPr>
            <w:tcW w:w="0" w:type="auto"/>
            <w:vAlign w:val="center"/>
            <w:hideMark/>
          </w:tcPr>
          <w:p w14:paraId="393AF03C" w14:textId="77777777" w:rsidR="0058614D" w:rsidRPr="0058614D" w:rsidRDefault="0058614D" w:rsidP="0058614D">
            <w:pPr>
              <w:rPr>
                <w:lang w:val="fr-FR"/>
              </w:rPr>
            </w:pPr>
          </w:p>
        </w:tc>
        <w:tc>
          <w:tcPr>
            <w:tcW w:w="0" w:type="auto"/>
            <w:vAlign w:val="center"/>
            <w:hideMark/>
          </w:tcPr>
          <w:p w14:paraId="251EFD13" w14:textId="77777777" w:rsidR="0058614D" w:rsidRPr="0058614D" w:rsidRDefault="0058614D" w:rsidP="0058614D">
            <w:pPr>
              <w:rPr>
                <w:lang w:val="fr-FR"/>
              </w:rPr>
            </w:pPr>
          </w:p>
        </w:tc>
      </w:tr>
      <w:tr w:rsidR="0058614D" w:rsidRPr="0058614D" w14:paraId="6140E6F8" w14:textId="77777777" w:rsidTr="0058614D">
        <w:trPr>
          <w:tblCellSpacing w:w="15" w:type="dxa"/>
        </w:trPr>
        <w:tc>
          <w:tcPr>
            <w:tcW w:w="0" w:type="auto"/>
            <w:vAlign w:val="center"/>
            <w:hideMark/>
          </w:tcPr>
          <w:p w14:paraId="08A99046" w14:textId="77777777" w:rsidR="0058614D" w:rsidRPr="0058614D" w:rsidRDefault="0058614D" w:rsidP="0058614D">
            <w:pPr>
              <w:rPr>
                <w:lang w:val="fr-FR"/>
              </w:rPr>
            </w:pPr>
            <w:r w:rsidRPr="0058614D">
              <w:rPr>
                <w:lang w:val="fr-FR"/>
              </w:rPr>
              <w:t>```</w:t>
            </w:r>
          </w:p>
        </w:tc>
        <w:tc>
          <w:tcPr>
            <w:tcW w:w="0" w:type="auto"/>
            <w:vAlign w:val="center"/>
            <w:hideMark/>
          </w:tcPr>
          <w:p w14:paraId="6C108D31" w14:textId="77777777" w:rsidR="0058614D" w:rsidRPr="0058614D" w:rsidRDefault="0058614D" w:rsidP="0058614D">
            <w:pPr>
              <w:rPr>
                <w:lang w:val="fr-FR"/>
              </w:rPr>
            </w:pPr>
          </w:p>
        </w:tc>
        <w:tc>
          <w:tcPr>
            <w:tcW w:w="0" w:type="auto"/>
            <w:vAlign w:val="center"/>
            <w:hideMark/>
          </w:tcPr>
          <w:p w14:paraId="520580BE" w14:textId="77777777" w:rsidR="0058614D" w:rsidRPr="0058614D" w:rsidRDefault="0058614D" w:rsidP="0058614D">
            <w:pPr>
              <w:rPr>
                <w:lang w:val="fr-FR"/>
              </w:rPr>
            </w:pPr>
            <w:r w:rsidRPr="0058614D">
              <w:rPr>
                <w:lang w:val="fr-FR"/>
              </w:rPr>
              <w:t>Logs : /var/log/ufw.log</w:t>
            </w:r>
          </w:p>
        </w:tc>
        <w:tc>
          <w:tcPr>
            <w:tcW w:w="0" w:type="auto"/>
            <w:vAlign w:val="center"/>
            <w:hideMark/>
          </w:tcPr>
          <w:p w14:paraId="3828E140" w14:textId="77777777" w:rsidR="0058614D" w:rsidRPr="0058614D" w:rsidRDefault="0058614D" w:rsidP="0058614D">
            <w:pPr>
              <w:rPr>
                <w:lang w:val="fr-FR"/>
              </w:rPr>
            </w:pPr>
          </w:p>
        </w:tc>
        <w:tc>
          <w:tcPr>
            <w:tcW w:w="0" w:type="auto"/>
            <w:vAlign w:val="center"/>
            <w:hideMark/>
          </w:tcPr>
          <w:p w14:paraId="13562121" w14:textId="77777777" w:rsidR="0058614D" w:rsidRPr="0058614D" w:rsidRDefault="0058614D" w:rsidP="0058614D">
            <w:pPr>
              <w:rPr>
                <w:lang w:val="fr-FR"/>
              </w:rPr>
            </w:pPr>
          </w:p>
        </w:tc>
        <w:tc>
          <w:tcPr>
            <w:tcW w:w="0" w:type="auto"/>
            <w:vAlign w:val="center"/>
            <w:hideMark/>
          </w:tcPr>
          <w:p w14:paraId="6A41B066" w14:textId="77777777" w:rsidR="0058614D" w:rsidRPr="0058614D" w:rsidRDefault="0058614D" w:rsidP="0058614D">
            <w:pPr>
              <w:rPr>
                <w:lang w:val="fr-FR"/>
              </w:rPr>
            </w:pPr>
          </w:p>
        </w:tc>
        <w:tc>
          <w:tcPr>
            <w:tcW w:w="0" w:type="auto"/>
            <w:vAlign w:val="center"/>
            <w:hideMark/>
          </w:tcPr>
          <w:p w14:paraId="751928D8" w14:textId="77777777" w:rsidR="0058614D" w:rsidRPr="0058614D" w:rsidRDefault="0058614D" w:rsidP="0058614D">
            <w:pPr>
              <w:rPr>
                <w:lang w:val="fr-FR"/>
              </w:rPr>
            </w:pPr>
          </w:p>
        </w:tc>
      </w:tr>
      <w:tr w:rsidR="0058614D" w:rsidRPr="0058614D" w14:paraId="0CCC3AB7" w14:textId="77777777" w:rsidTr="0058614D">
        <w:trPr>
          <w:tblCellSpacing w:w="15" w:type="dxa"/>
        </w:trPr>
        <w:tc>
          <w:tcPr>
            <w:tcW w:w="0" w:type="auto"/>
            <w:vAlign w:val="center"/>
            <w:hideMark/>
          </w:tcPr>
          <w:p w14:paraId="11E9A5B8" w14:textId="77777777" w:rsidR="0058614D" w:rsidRPr="0058614D" w:rsidRDefault="0058614D" w:rsidP="0058614D">
            <w:pPr>
              <w:rPr>
                <w:lang w:val="fr-FR"/>
              </w:rPr>
            </w:pPr>
            <w:r w:rsidRPr="0058614D">
              <w:rPr>
                <w:lang w:val="fr-FR"/>
              </w:rPr>
              <w:t>9</w:t>
            </w:r>
          </w:p>
        </w:tc>
        <w:tc>
          <w:tcPr>
            <w:tcW w:w="0" w:type="auto"/>
            <w:vAlign w:val="center"/>
            <w:hideMark/>
          </w:tcPr>
          <w:p w14:paraId="4B872D5B" w14:textId="77777777" w:rsidR="0058614D" w:rsidRPr="0058614D" w:rsidRDefault="0058614D" w:rsidP="0058614D">
            <w:pPr>
              <w:rPr>
                <w:lang w:val="fr-FR"/>
              </w:rPr>
            </w:pPr>
            <w:r w:rsidRPr="0058614D">
              <w:rPr>
                <w:lang w:val="fr-FR"/>
              </w:rPr>
              <w:t>Vérifier connectivité</w:t>
            </w:r>
          </w:p>
        </w:tc>
        <w:tc>
          <w:tcPr>
            <w:tcW w:w="0" w:type="auto"/>
            <w:vAlign w:val="center"/>
            <w:hideMark/>
          </w:tcPr>
          <w:p w14:paraId="1BE3C7AA" w14:textId="77777777" w:rsidR="0058614D" w:rsidRPr="0058614D" w:rsidRDefault="0058614D" w:rsidP="0058614D">
            <w:pPr>
              <w:rPr>
                <w:lang w:val="fr-FR"/>
              </w:rPr>
            </w:pPr>
            <w:r w:rsidRPr="0058614D">
              <w:rPr>
                <w:lang w:val="fr-FR"/>
              </w:rPr>
              <w:t>Terminal</w:t>
            </w:r>
          </w:p>
        </w:tc>
        <w:tc>
          <w:tcPr>
            <w:tcW w:w="0" w:type="auto"/>
            <w:vAlign w:val="center"/>
            <w:hideMark/>
          </w:tcPr>
          <w:p w14:paraId="0C6F82CD" w14:textId="77777777" w:rsidR="0058614D" w:rsidRPr="0058614D" w:rsidRDefault="0058614D" w:rsidP="0058614D">
            <w:pPr>
              <w:rPr>
                <w:lang w:val="fr-FR"/>
              </w:rPr>
            </w:pPr>
            <w:r w:rsidRPr="0058614D">
              <w:rPr>
                <w:lang w:val="fr-FR"/>
              </w:rPr>
              <w:t>Ping vers passerelle, DNS et Host</w:t>
            </w:r>
            <w:r w:rsidRPr="0058614D">
              <w:rPr>
                <w:lang w:val="fr-FR"/>
              </w:rPr>
              <w:noBreakHyphen/>
              <w:t>Only peers</w:t>
            </w:r>
          </w:p>
        </w:tc>
        <w:tc>
          <w:tcPr>
            <w:tcW w:w="0" w:type="auto"/>
            <w:vAlign w:val="center"/>
            <w:hideMark/>
          </w:tcPr>
          <w:p w14:paraId="2CF9B53C" w14:textId="77777777" w:rsidR="0058614D" w:rsidRPr="0058614D" w:rsidRDefault="0058614D" w:rsidP="0058614D">
            <w:pPr>
              <w:rPr>
                <w:lang w:val="fr-FR"/>
              </w:rPr>
            </w:pPr>
            <w:r w:rsidRPr="0058614D">
              <w:rPr>
                <w:lang w:val="fr-FR"/>
              </w:rPr>
              <w:t>```bash</w:t>
            </w:r>
          </w:p>
        </w:tc>
        <w:tc>
          <w:tcPr>
            <w:tcW w:w="0" w:type="auto"/>
            <w:vAlign w:val="center"/>
            <w:hideMark/>
          </w:tcPr>
          <w:p w14:paraId="02AA9292" w14:textId="77777777" w:rsidR="0058614D" w:rsidRPr="0058614D" w:rsidRDefault="0058614D" w:rsidP="0058614D">
            <w:pPr>
              <w:rPr>
                <w:lang w:val="fr-FR"/>
              </w:rPr>
            </w:pPr>
          </w:p>
        </w:tc>
        <w:tc>
          <w:tcPr>
            <w:tcW w:w="0" w:type="auto"/>
            <w:vAlign w:val="center"/>
            <w:hideMark/>
          </w:tcPr>
          <w:p w14:paraId="64C5A15C" w14:textId="77777777" w:rsidR="0058614D" w:rsidRPr="0058614D" w:rsidRDefault="0058614D" w:rsidP="0058614D">
            <w:pPr>
              <w:rPr>
                <w:lang w:val="fr-FR"/>
              </w:rPr>
            </w:pPr>
          </w:p>
        </w:tc>
      </w:tr>
      <w:tr w:rsidR="0058614D" w:rsidRPr="0058614D" w14:paraId="25D3D497" w14:textId="77777777" w:rsidTr="0058614D">
        <w:trPr>
          <w:tblCellSpacing w:w="15" w:type="dxa"/>
        </w:trPr>
        <w:tc>
          <w:tcPr>
            <w:tcW w:w="0" w:type="auto"/>
            <w:vAlign w:val="center"/>
            <w:hideMark/>
          </w:tcPr>
          <w:p w14:paraId="11F5455E" w14:textId="77777777" w:rsidR="0058614D" w:rsidRPr="0058614D" w:rsidRDefault="0058614D" w:rsidP="0058614D">
            <w:pPr>
              <w:rPr>
                <w:lang w:val="fr-FR"/>
              </w:rPr>
            </w:pPr>
            <w:r w:rsidRPr="0058614D">
              <w:rPr>
                <w:lang w:val="fr-FR"/>
              </w:rPr>
              <w:t>ping -c3 192.168.1.1</w:t>
            </w:r>
          </w:p>
        </w:tc>
        <w:tc>
          <w:tcPr>
            <w:tcW w:w="0" w:type="auto"/>
            <w:vAlign w:val="center"/>
            <w:hideMark/>
          </w:tcPr>
          <w:p w14:paraId="0972D42F" w14:textId="77777777" w:rsidR="0058614D" w:rsidRPr="0058614D" w:rsidRDefault="0058614D" w:rsidP="0058614D">
            <w:pPr>
              <w:rPr>
                <w:lang w:val="fr-FR"/>
              </w:rPr>
            </w:pPr>
          </w:p>
        </w:tc>
        <w:tc>
          <w:tcPr>
            <w:tcW w:w="0" w:type="auto"/>
            <w:vAlign w:val="center"/>
            <w:hideMark/>
          </w:tcPr>
          <w:p w14:paraId="1542C8EC" w14:textId="77777777" w:rsidR="0058614D" w:rsidRPr="0058614D" w:rsidRDefault="0058614D" w:rsidP="0058614D">
            <w:pPr>
              <w:rPr>
                <w:lang w:val="fr-FR"/>
              </w:rPr>
            </w:pPr>
          </w:p>
        </w:tc>
        <w:tc>
          <w:tcPr>
            <w:tcW w:w="0" w:type="auto"/>
            <w:vAlign w:val="center"/>
            <w:hideMark/>
          </w:tcPr>
          <w:p w14:paraId="3E22C1E7" w14:textId="77777777" w:rsidR="0058614D" w:rsidRPr="0058614D" w:rsidRDefault="0058614D" w:rsidP="0058614D">
            <w:pPr>
              <w:rPr>
                <w:lang w:val="fr-FR"/>
              </w:rPr>
            </w:pPr>
          </w:p>
        </w:tc>
        <w:tc>
          <w:tcPr>
            <w:tcW w:w="0" w:type="auto"/>
            <w:vAlign w:val="center"/>
            <w:hideMark/>
          </w:tcPr>
          <w:p w14:paraId="56758F49" w14:textId="77777777" w:rsidR="0058614D" w:rsidRPr="0058614D" w:rsidRDefault="0058614D" w:rsidP="0058614D">
            <w:pPr>
              <w:rPr>
                <w:lang w:val="fr-FR"/>
              </w:rPr>
            </w:pPr>
          </w:p>
        </w:tc>
        <w:tc>
          <w:tcPr>
            <w:tcW w:w="0" w:type="auto"/>
            <w:vAlign w:val="center"/>
            <w:hideMark/>
          </w:tcPr>
          <w:p w14:paraId="7706D196" w14:textId="77777777" w:rsidR="0058614D" w:rsidRPr="0058614D" w:rsidRDefault="0058614D" w:rsidP="0058614D">
            <w:pPr>
              <w:rPr>
                <w:lang w:val="fr-FR"/>
              </w:rPr>
            </w:pPr>
          </w:p>
        </w:tc>
        <w:tc>
          <w:tcPr>
            <w:tcW w:w="0" w:type="auto"/>
            <w:vAlign w:val="center"/>
            <w:hideMark/>
          </w:tcPr>
          <w:p w14:paraId="5BA3612D" w14:textId="77777777" w:rsidR="0058614D" w:rsidRPr="0058614D" w:rsidRDefault="0058614D" w:rsidP="0058614D">
            <w:pPr>
              <w:rPr>
                <w:lang w:val="fr-FR"/>
              </w:rPr>
            </w:pPr>
          </w:p>
        </w:tc>
      </w:tr>
      <w:tr w:rsidR="0058614D" w:rsidRPr="0058614D" w14:paraId="2239796F" w14:textId="77777777" w:rsidTr="0058614D">
        <w:trPr>
          <w:tblCellSpacing w:w="15" w:type="dxa"/>
        </w:trPr>
        <w:tc>
          <w:tcPr>
            <w:tcW w:w="0" w:type="auto"/>
            <w:vAlign w:val="center"/>
            <w:hideMark/>
          </w:tcPr>
          <w:p w14:paraId="4A8F6525" w14:textId="77777777" w:rsidR="0058614D" w:rsidRPr="0058614D" w:rsidRDefault="0058614D" w:rsidP="0058614D">
            <w:pPr>
              <w:rPr>
                <w:lang w:val="fr-FR"/>
              </w:rPr>
            </w:pPr>
            <w:r w:rsidRPr="0058614D">
              <w:rPr>
                <w:lang w:val="fr-FR"/>
              </w:rPr>
              <w:t>ping -c3 10.0.0.1</w:t>
            </w:r>
          </w:p>
        </w:tc>
        <w:tc>
          <w:tcPr>
            <w:tcW w:w="0" w:type="auto"/>
            <w:vAlign w:val="center"/>
            <w:hideMark/>
          </w:tcPr>
          <w:p w14:paraId="7A28106F" w14:textId="77777777" w:rsidR="0058614D" w:rsidRPr="0058614D" w:rsidRDefault="0058614D" w:rsidP="0058614D">
            <w:pPr>
              <w:rPr>
                <w:lang w:val="fr-FR"/>
              </w:rPr>
            </w:pPr>
          </w:p>
        </w:tc>
        <w:tc>
          <w:tcPr>
            <w:tcW w:w="0" w:type="auto"/>
            <w:vAlign w:val="center"/>
            <w:hideMark/>
          </w:tcPr>
          <w:p w14:paraId="6E0B63EA" w14:textId="77777777" w:rsidR="0058614D" w:rsidRPr="0058614D" w:rsidRDefault="0058614D" w:rsidP="0058614D">
            <w:pPr>
              <w:rPr>
                <w:lang w:val="fr-FR"/>
              </w:rPr>
            </w:pPr>
          </w:p>
        </w:tc>
        <w:tc>
          <w:tcPr>
            <w:tcW w:w="0" w:type="auto"/>
            <w:vAlign w:val="center"/>
            <w:hideMark/>
          </w:tcPr>
          <w:p w14:paraId="4604EFEF" w14:textId="77777777" w:rsidR="0058614D" w:rsidRPr="0058614D" w:rsidRDefault="0058614D" w:rsidP="0058614D">
            <w:pPr>
              <w:rPr>
                <w:lang w:val="fr-FR"/>
              </w:rPr>
            </w:pPr>
          </w:p>
        </w:tc>
        <w:tc>
          <w:tcPr>
            <w:tcW w:w="0" w:type="auto"/>
            <w:vAlign w:val="center"/>
            <w:hideMark/>
          </w:tcPr>
          <w:p w14:paraId="46757B44" w14:textId="77777777" w:rsidR="0058614D" w:rsidRPr="0058614D" w:rsidRDefault="0058614D" w:rsidP="0058614D">
            <w:pPr>
              <w:rPr>
                <w:lang w:val="fr-FR"/>
              </w:rPr>
            </w:pPr>
          </w:p>
        </w:tc>
        <w:tc>
          <w:tcPr>
            <w:tcW w:w="0" w:type="auto"/>
            <w:vAlign w:val="center"/>
            <w:hideMark/>
          </w:tcPr>
          <w:p w14:paraId="2406B892" w14:textId="77777777" w:rsidR="0058614D" w:rsidRPr="0058614D" w:rsidRDefault="0058614D" w:rsidP="0058614D">
            <w:pPr>
              <w:rPr>
                <w:lang w:val="fr-FR"/>
              </w:rPr>
            </w:pPr>
          </w:p>
        </w:tc>
        <w:tc>
          <w:tcPr>
            <w:tcW w:w="0" w:type="auto"/>
            <w:vAlign w:val="center"/>
            <w:hideMark/>
          </w:tcPr>
          <w:p w14:paraId="30E37CDA" w14:textId="77777777" w:rsidR="0058614D" w:rsidRPr="0058614D" w:rsidRDefault="0058614D" w:rsidP="0058614D">
            <w:pPr>
              <w:rPr>
                <w:lang w:val="fr-FR"/>
              </w:rPr>
            </w:pPr>
          </w:p>
        </w:tc>
      </w:tr>
    </w:tbl>
    <w:p w14:paraId="11F460AF" w14:textId="77777777" w:rsidR="0058614D" w:rsidRPr="0058614D" w:rsidRDefault="0058614D" w:rsidP="0058614D">
      <w:pPr>
        <w:rPr>
          <w:lang w:val="fr-FR"/>
        </w:rPr>
      </w:pPr>
      <w:r w:rsidRPr="0058614D">
        <w:rPr>
          <w:lang w:val="fr-FR"/>
        </w:rPr>
        <w:t>|</w:t>
      </w:r>
    </w:p>
    <w:p w14:paraId="672DC661" w14:textId="77777777" w:rsidR="0058614D" w:rsidRPr="0058614D" w:rsidRDefault="0058614D" w:rsidP="0058614D">
      <w:pPr>
        <w:rPr>
          <w:lang w:val="fr-FR"/>
        </w:rPr>
      </w:pPr>
      <w:r w:rsidRPr="0058614D">
        <w:rPr>
          <w:lang w:val="fr-FR"/>
        </w:rPr>
        <w:t>Copier</w:t>
      </w:r>
    </w:p>
    <w:p w14:paraId="622068E7" w14:textId="77777777" w:rsidR="0058614D" w:rsidRPr="0058614D" w:rsidRDefault="0058614D" w:rsidP="0058614D">
      <w:pPr>
        <w:rPr>
          <w:lang w:val="fr-FR"/>
        </w:rPr>
      </w:pPr>
      <w:r w:rsidRPr="0058614D">
        <w:rPr>
          <w:lang w:val="fr-FR"/>
        </w:rPr>
        <w:t>|10|Documenter configuration|Note de synthèse|Lister IPs, règles UFW, versions OS|Créer `/docs/VM-Drupal-Base.md`| | |</w:t>
      </w:r>
    </w:p>
    <w:p w14:paraId="106554D1" w14:textId="77777777" w:rsidR="0058614D" w:rsidRPr="0058614D" w:rsidRDefault="0058614D" w:rsidP="0058614D">
      <w:pPr>
        <w:rPr>
          <w:lang w:val="fr-FR"/>
        </w:rPr>
      </w:pPr>
    </w:p>
    <w:p w14:paraId="1A7382CF" w14:textId="77777777" w:rsidR="0058614D" w:rsidRPr="0058614D" w:rsidRDefault="0058614D" w:rsidP="0058614D">
      <w:pPr>
        <w:rPr>
          <w:lang w:val="fr-FR"/>
        </w:rPr>
      </w:pPr>
      <w:r w:rsidRPr="0058614D">
        <w:rPr>
          <w:lang w:val="fr-FR"/>
        </w:rPr>
        <w:t>---</w:t>
      </w:r>
    </w:p>
    <w:p w14:paraId="5C6E1178" w14:textId="77777777" w:rsidR="0058614D" w:rsidRPr="0058614D" w:rsidRDefault="0058614D" w:rsidP="0058614D">
      <w:pPr>
        <w:rPr>
          <w:lang w:val="fr-FR"/>
        </w:rPr>
      </w:pPr>
    </w:p>
    <w:p w14:paraId="05A1135F" w14:textId="77777777" w:rsidR="0058614D" w:rsidRPr="0058614D" w:rsidRDefault="0058614D" w:rsidP="0058614D">
      <w:pPr>
        <w:rPr>
          <w:lang w:val="fr-FR"/>
        </w:rPr>
      </w:pPr>
      <w:r w:rsidRPr="0058614D">
        <w:rPr>
          <w:lang w:val="fr-FR"/>
        </w:rPr>
        <w:t>### Bloc YAML — `/etc/netplan/01-netcfg.yaml`</w:t>
      </w:r>
    </w:p>
    <w:p w14:paraId="0F70D0C6" w14:textId="77777777" w:rsidR="0058614D" w:rsidRPr="0058614D" w:rsidRDefault="0058614D" w:rsidP="0058614D">
      <w:pPr>
        <w:rPr>
          <w:lang w:val="en-GB"/>
        </w:rPr>
      </w:pPr>
      <w:r w:rsidRPr="0058614D">
        <w:rPr>
          <w:lang w:val="en-GB"/>
        </w:rPr>
        <w:lastRenderedPageBreak/>
        <w:t>```yaml</w:t>
      </w:r>
    </w:p>
    <w:p w14:paraId="7605E450" w14:textId="77777777" w:rsidR="0058614D" w:rsidRPr="0058614D" w:rsidRDefault="0058614D" w:rsidP="0058614D">
      <w:pPr>
        <w:rPr>
          <w:lang w:val="en-GB"/>
        </w:rPr>
      </w:pPr>
      <w:r w:rsidRPr="0058614D">
        <w:rPr>
          <w:lang w:val="en-GB"/>
        </w:rPr>
        <w:t>network:</w:t>
      </w:r>
    </w:p>
    <w:p w14:paraId="5B14CD98" w14:textId="77777777" w:rsidR="0058614D" w:rsidRPr="0058614D" w:rsidRDefault="0058614D" w:rsidP="0058614D">
      <w:pPr>
        <w:rPr>
          <w:lang w:val="en-GB"/>
        </w:rPr>
      </w:pPr>
      <w:r w:rsidRPr="0058614D">
        <w:rPr>
          <w:lang w:val="en-GB"/>
        </w:rPr>
        <w:t xml:space="preserve">  version: 2</w:t>
      </w:r>
    </w:p>
    <w:p w14:paraId="482015DD" w14:textId="77777777" w:rsidR="0058614D" w:rsidRPr="0058614D" w:rsidRDefault="0058614D" w:rsidP="0058614D">
      <w:pPr>
        <w:rPr>
          <w:lang w:val="en-GB"/>
        </w:rPr>
      </w:pPr>
      <w:r w:rsidRPr="0058614D">
        <w:rPr>
          <w:lang w:val="en-GB"/>
        </w:rPr>
        <w:t xml:space="preserve">  renderer: networkd</w:t>
      </w:r>
    </w:p>
    <w:p w14:paraId="11F38A5E" w14:textId="77777777" w:rsidR="0058614D" w:rsidRPr="0058614D" w:rsidRDefault="0058614D" w:rsidP="0058614D">
      <w:pPr>
        <w:rPr>
          <w:lang w:val="en-GB"/>
        </w:rPr>
      </w:pPr>
      <w:r w:rsidRPr="0058614D">
        <w:rPr>
          <w:lang w:val="en-GB"/>
        </w:rPr>
        <w:t xml:space="preserve">  ethernets:</w:t>
      </w:r>
    </w:p>
    <w:p w14:paraId="470FEBC6" w14:textId="77777777" w:rsidR="0058614D" w:rsidRPr="0058614D" w:rsidRDefault="0058614D" w:rsidP="0058614D">
      <w:pPr>
        <w:rPr>
          <w:lang w:val="fr-FR"/>
        </w:rPr>
      </w:pPr>
      <w:r w:rsidRPr="0058614D">
        <w:rPr>
          <w:lang w:val="en-GB"/>
        </w:rPr>
        <w:t xml:space="preserve">    </w:t>
      </w:r>
      <w:r w:rsidRPr="0058614D">
        <w:rPr>
          <w:lang w:val="fr-FR"/>
        </w:rPr>
        <w:t>enp0s3:</w:t>
      </w:r>
    </w:p>
    <w:p w14:paraId="48D4EA8A" w14:textId="77777777" w:rsidR="0058614D" w:rsidRPr="0058614D" w:rsidRDefault="0058614D" w:rsidP="0058614D">
      <w:pPr>
        <w:rPr>
          <w:lang w:val="fr-FR"/>
        </w:rPr>
      </w:pPr>
      <w:r w:rsidRPr="0058614D">
        <w:rPr>
          <w:lang w:val="fr-FR"/>
        </w:rPr>
        <w:t xml:space="preserve">      dhcp4: no</w:t>
      </w:r>
    </w:p>
    <w:p w14:paraId="2B368148" w14:textId="77777777" w:rsidR="0058614D" w:rsidRPr="0058614D" w:rsidRDefault="0058614D" w:rsidP="0058614D">
      <w:pPr>
        <w:rPr>
          <w:lang w:val="fr-FR"/>
        </w:rPr>
      </w:pPr>
      <w:r w:rsidRPr="0058614D">
        <w:rPr>
          <w:lang w:val="fr-FR"/>
        </w:rPr>
        <w:t xml:space="preserve">      addresses: [192.168.1.10/24]</w:t>
      </w:r>
    </w:p>
    <w:p w14:paraId="650A7621" w14:textId="77777777" w:rsidR="0058614D" w:rsidRPr="0058614D" w:rsidRDefault="0058614D" w:rsidP="0058614D">
      <w:pPr>
        <w:rPr>
          <w:lang w:val="en-GB"/>
        </w:rPr>
      </w:pPr>
      <w:r w:rsidRPr="0058614D">
        <w:rPr>
          <w:lang w:val="fr-FR"/>
        </w:rPr>
        <w:t xml:space="preserve">      </w:t>
      </w:r>
      <w:r w:rsidRPr="0058614D">
        <w:rPr>
          <w:lang w:val="en-GB"/>
        </w:rPr>
        <w:t>gateway4: 192.168.1.1</w:t>
      </w:r>
    </w:p>
    <w:p w14:paraId="5D62BB0F" w14:textId="77777777" w:rsidR="0058614D" w:rsidRPr="0058614D" w:rsidRDefault="0058614D" w:rsidP="0058614D">
      <w:pPr>
        <w:rPr>
          <w:lang w:val="en-GB"/>
        </w:rPr>
      </w:pPr>
      <w:r w:rsidRPr="0058614D">
        <w:rPr>
          <w:lang w:val="en-GB"/>
        </w:rPr>
        <w:t xml:space="preserve">      nameservers: { addresses: [8.8.8.8,8.8.4.4] }</w:t>
      </w:r>
    </w:p>
    <w:p w14:paraId="2FAF1DF2" w14:textId="77777777" w:rsidR="0058614D" w:rsidRPr="0058614D" w:rsidRDefault="0058614D" w:rsidP="0058614D">
      <w:pPr>
        <w:rPr>
          <w:lang w:val="en-GB"/>
        </w:rPr>
      </w:pPr>
      <w:r w:rsidRPr="0058614D">
        <w:rPr>
          <w:lang w:val="en-GB"/>
        </w:rPr>
        <w:t xml:space="preserve">    enp0s8:</w:t>
      </w:r>
    </w:p>
    <w:p w14:paraId="6C1C8B2D" w14:textId="77777777" w:rsidR="0058614D" w:rsidRPr="0058614D" w:rsidRDefault="0058614D" w:rsidP="0058614D">
      <w:pPr>
        <w:rPr>
          <w:lang w:val="en-GB"/>
        </w:rPr>
      </w:pPr>
      <w:r w:rsidRPr="0058614D">
        <w:rPr>
          <w:lang w:val="en-GB"/>
        </w:rPr>
        <w:t xml:space="preserve">      dhcp4: yes</w:t>
      </w:r>
    </w:p>
    <w:p w14:paraId="1E143B61" w14:textId="77777777" w:rsidR="0058614D" w:rsidRPr="0058614D" w:rsidRDefault="0058614D" w:rsidP="0058614D">
      <w:pPr>
        <w:rPr>
          <w:lang w:val="en-GB"/>
        </w:rPr>
      </w:pPr>
      <w:r w:rsidRPr="0058614D">
        <w:rPr>
          <w:lang w:val="en-GB"/>
        </w:rPr>
        <w:t xml:space="preserve">    enp0s9:</w:t>
      </w:r>
    </w:p>
    <w:p w14:paraId="0936BFCC" w14:textId="77777777" w:rsidR="0058614D" w:rsidRPr="0058614D" w:rsidRDefault="0058614D" w:rsidP="0058614D">
      <w:pPr>
        <w:rPr>
          <w:lang w:val="en-GB"/>
        </w:rPr>
      </w:pPr>
      <w:r w:rsidRPr="0058614D">
        <w:rPr>
          <w:lang w:val="en-GB"/>
        </w:rPr>
        <w:t xml:space="preserve">      dhcp4: no</w:t>
      </w:r>
    </w:p>
    <w:p w14:paraId="1468BA7F" w14:textId="77777777" w:rsidR="0058614D" w:rsidRPr="0058614D" w:rsidRDefault="0058614D" w:rsidP="0058614D">
      <w:pPr>
        <w:rPr>
          <w:lang w:val="en-GB"/>
        </w:rPr>
      </w:pPr>
      <w:r w:rsidRPr="0058614D">
        <w:rPr>
          <w:lang w:val="en-GB"/>
        </w:rPr>
        <w:t xml:space="preserve">      addresses: [10.0.0.10/24]</w:t>
      </w:r>
    </w:p>
    <w:p w14:paraId="10C75542" w14:textId="77777777" w:rsidR="0058614D" w:rsidRPr="0058614D" w:rsidRDefault="0058614D" w:rsidP="0058614D">
      <w:pPr>
        <w:rPr>
          <w:lang w:val="en-GB"/>
        </w:rPr>
      </w:pPr>
      <w:r w:rsidRPr="0058614D">
        <w:rPr>
          <w:lang w:val="en-GB"/>
        </w:rPr>
        <w:t xml:space="preserve">    enp0s10:</w:t>
      </w:r>
    </w:p>
    <w:p w14:paraId="4A1E8484" w14:textId="77777777" w:rsidR="0058614D" w:rsidRPr="0058614D" w:rsidRDefault="0058614D" w:rsidP="0058614D">
      <w:pPr>
        <w:rPr>
          <w:lang w:val="fr-FR"/>
        </w:rPr>
      </w:pPr>
      <w:r w:rsidRPr="0058614D">
        <w:rPr>
          <w:lang w:val="en-GB"/>
        </w:rPr>
        <w:t xml:space="preserve">      </w:t>
      </w:r>
      <w:r w:rsidRPr="0058614D">
        <w:rPr>
          <w:lang w:val="fr-FR"/>
        </w:rPr>
        <w:t>dhcp4: no</w:t>
      </w:r>
    </w:p>
    <w:p w14:paraId="0FCE96FF" w14:textId="77777777" w:rsidR="0058614D" w:rsidRPr="0058614D" w:rsidRDefault="0058614D" w:rsidP="0058614D">
      <w:pPr>
        <w:rPr>
          <w:lang w:val="fr-FR"/>
        </w:rPr>
      </w:pPr>
      <w:r w:rsidRPr="0058614D">
        <w:rPr>
          <w:lang w:val="fr-FR"/>
        </w:rPr>
        <w:t xml:space="preserve">      addresses: [10.0.1.10/24]</w:t>
      </w:r>
    </w:p>
    <w:p w14:paraId="03835C5A" w14:textId="77777777" w:rsidR="0058614D" w:rsidRPr="0058614D" w:rsidRDefault="0058614D" w:rsidP="0058614D">
      <w:pPr>
        <w:rPr>
          <w:lang w:val="fr-FR"/>
        </w:rPr>
      </w:pPr>
      <w:r w:rsidRPr="0058614D">
        <w:rPr>
          <w:lang w:val="fr-FR"/>
        </w:rPr>
        <w:pict w14:anchorId="3E5338C8">
          <v:rect id="_x0000_i1182" style="width:0;height:1.5pt" o:hralign="center" o:hrstd="t" o:hr="t" fillcolor="#a0a0a0" stroked="f"/>
        </w:pict>
      </w:r>
    </w:p>
    <w:p w14:paraId="617AA682" w14:textId="77777777" w:rsidR="0058614D" w:rsidRPr="0058614D" w:rsidRDefault="0058614D" w:rsidP="0058614D">
      <w:pPr>
        <w:rPr>
          <w:lang w:val="fr-FR"/>
        </w:rPr>
      </w:pPr>
      <w:r w:rsidRPr="0058614D">
        <w:rPr>
          <w:rFonts w:ascii="Segoe UI Emoji" w:hAnsi="Segoe UI Emoji" w:cs="Segoe UI Emoji"/>
          <w:lang w:val="fr-FR"/>
        </w:rPr>
        <w:t>✔️</w:t>
      </w:r>
      <w:r w:rsidRPr="0058614D">
        <w:rPr>
          <w:lang w:val="fr-FR"/>
        </w:rPr>
        <w:t xml:space="preserve"> </w:t>
      </w:r>
      <w:r w:rsidRPr="0058614D">
        <w:rPr>
          <w:b/>
          <w:bCs/>
          <w:lang w:val="fr-FR"/>
        </w:rPr>
        <w:t>Prochaine étape</w:t>
      </w:r>
      <w:r w:rsidRPr="0058614D">
        <w:rPr>
          <w:lang w:val="fr-FR"/>
        </w:rPr>
        <w:t xml:space="preserve"> → Création et installation de la VM Proxmox VE (avec nested virtualization) dans VirtualBox. Souhaitez</w:t>
      </w:r>
      <w:r w:rsidRPr="0058614D">
        <w:rPr>
          <w:lang w:val="fr-FR"/>
        </w:rPr>
        <w:noBreakHyphen/>
        <w:t>vous que je détaille immédiatement cette même checklist pour Proxmox, ou préférez-vous valider celle-ci avant de passer à la suite ?</w:t>
      </w:r>
    </w:p>
    <w:p w14:paraId="75D887C2" w14:textId="77777777" w:rsidR="00CB6BE7" w:rsidRPr="00166452" w:rsidRDefault="00CB6BE7" w:rsidP="00166452">
      <w:pPr>
        <w:rPr>
          <w:lang w:val="fr-FR"/>
        </w:rPr>
      </w:pPr>
    </w:p>
    <w:p w14:paraId="076C995C" w14:textId="31881883" w:rsidR="001A3587" w:rsidRDefault="001A3587">
      <w:pPr>
        <w:rPr>
          <w:lang w:val="fr-FR"/>
        </w:rPr>
      </w:pPr>
      <w:r>
        <w:rPr>
          <w:lang w:val="fr-FR"/>
        </w:rPr>
        <w:br w:type="page"/>
      </w:r>
    </w:p>
    <w:p w14:paraId="0D0C6EE9" w14:textId="77777777" w:rsidR="0058614D" w:rsidRPr="0058614D" w:rsidRDefault="0058614D" w:rsidP="0058614D">
      <w:pPr>
        <w:rPr>
          <w:b/>
          <w:bCs/>
          <w:lang w:val="fr-FR"/>
        </w:rPr>
      </w:pPr>
      <w:r w:rsidRPr="0058614D">
        <w:rPr>
          <w:b/>
          <w:bCs/>
          <w:lang w:val="fr-FR"/>
        </w:rPr>
        <w:lastRenderedPageBreak/>
        <w:t>Composant → VM Proxmox VE (pour la virtualisation imbriquée)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
        <w:gridCol w:w="1649"/>
        <w:gridCol w:w="984"/>
        <w:gridCol w:w="2183"/>
        <w:gridCol w:w="1899"/>
        <w:gridCol w:w="956"/>
        <w:gridCol w:w="1492"/>
      </w:tblGrid>
      <w:tr w:rsidR="0058614D" w:rsidRPr="0058614D" w14:paraId="3C012E0D" w14:textId="77777777" w:rsidTr="003C0E73">
        <w:trPr>
          <w:tblHeader/>
          <w:tblCellSpacing w:w="15" w:type="dxa"/>
        </w:trPr>
        <w:tc>
          <w:tcPr>
            <w:tcW w:w="0" w:type="auto"/>
            <w:vAlign w:val="center"/>
            <w:hideMark/>
          </w:tcPr>
          <w:p w14:paraId="310791F3" w14:textId="77777777" w:rsidR="0058614D" w:rsidRPr="0058614D" w:rsidRDefault="0058614D" w:rsidP="0058614D">
            <w:pPr>
              <w:rPr>
                <w:b/>
                <w:bCs/>
                <w:lang w:val="fr-FR"/>
              </w:rPr>
            </w:pPr>
            <w:r w:rsidRPr="0058614D">
              <w:rPr>
                <w:b/>
                <w:bCs/>
                <w:lang w:val="fr-FR"/>
              </w:rPr>
              <w:t>#</w:t>
            </w:r>
          </w:p>
        </w:tc>
        <w:tc>
          <w:tcPr>
            <w:tcW w:w="0" w:type="auto"/>
            <w:vAlign w:val="center"/>
            <w:hideMark/>
          </w:tcPr>
          <w:p w14:paraId="0A76DEB0" w14:textId="77777777" w:rsidR="0058614D" w:rsidRPr="0058614D" w:rsidRDefault="0058614D" w:rsidP="0058614D">
            <w:pPr>
              <w:rPr>
                <w:b/>
                <w:bCs/>
                <w:lang w:val="fr-FR"/>
              </w:rPr>
            </w:pPr>
            <w:r w:rsidRPr="0058614D">
              <w:rPr>
                <w:b/>
                <w:bCs/>
                <w:lang w:val="fr-FR"/>
              </w:rPr>
              <w:t>Action</w:t>
            </w:r>
          </w:p>
        </w:tc>
        <w:tc>
          <w:tcPr>
            <w:tcW w:w="0" w:type="auto"/>
            <w:vAlign w:val="center"/>
            <w:hideMark/>
          </w:tcPr>
          <w:p w14:paraId="0D49BD63" w14:textId="77777777" w:rsidR="0058614D" w:rsidRPr="0058614D" w:rsidRDefault="0058614D" w:rsidP="0058614D">
            <w:pPr>
              <w:rPr>
                <w:b/>
                <w:bCs/>
                <w:lang w:val="fr-FR"/>
              </w:rPr>
            </w:pPr>
            <w:r w:rsidRPr="0058614D">
              <w:rPr>
                <w:b/>
                <w:bCs/>
                <w:lang w:val="fr-FR"/>
              </w:rPr>
              <w:t>Type</w:t>
            </w:r>
          </w:p>
        </w:tc>
        <w:tc>
          <w:tcPr>
            <w:tcW w:w="0" w:type="auto"/>
            <w:vAlign w:val="center"/>
            <w:hideMark/>
          </w:tcPr>
          <w:p w14:paraId="60F34253" w14:textId="77777777" w:rsidR="0058614D" w:rsidRPr="0058614D" w:rsidRDefault="0058614D" w:rsidP="0058614D">
            <w:pPr>
              <w:rPr>
                <w:b/>
                <w:bCs/>
                <w:lang w:val="fr-FR"/>
              </w:rPr>
            </w:pPr>
            <w:r w:rsidRPr="0058614D">
              <w:rPr>
                <w:b/>
                <w:bCs/>
                <w:lang w:val="fr-FR"/>
              </w:rPr>
              <w:t>Détail</w:t>
            </w:r>
          </w:p>
        </w:tc>
        <w:tc>
          <w:tcPr>
            <w:tcW w:w="0" w:type="auto"/>
            <w:vAlign w:val="center"/>
            <w:hideMark/>
          </w:tcPr>
          <w:p w14:paraId="6F444F4E" w14:textId="77777777" w:rsidR="0058614D" w:rsidRPr="0058614D" w:rsidRDefault="0058614D" w:rsidP="0058614D">
            <w:pPr>
              <w:rPr>
                <w:b/>
                <w:bCs/>
                <w:lang w:val="fr-FR"/>
              </w:rPr>
            </w:pPr>
            <w:r w:rsidRPr="0058614D">
              <w:rPr>
                <w:b/>
                <w:bCs/>
                <w:lang w:val="fr-FR"/>
              </w:rPr>
              <w:t>Commande / GUI</w:t>
            </w:r>
          </w:p>
        </w:tc>
        <w:tc>
          <w:tcPr>
            <w:tcW w:w="0" w:type="auto"/>
            <w:vAlign w:val="center"/>
            <w:hideMark/>
          </w:tcPr>
          <w:p w14:paraId="2AA3456B" w14:textId="77777777" w:rsidR="0058614D" w:rsidRPr="0058614D" w:rsidRDefault="0058614D" w:rsidP="0058614D">
            <w:pPr>
              <w:rPr>
                <w:b/>
                <w:bCs/>
                <w:lang w:val="fr-FR"/>
              </w:rPr>
            </w:pPr>
            <w:r w:rsidRPr="0058614D">
              <w:rPr>
                <w:b/>
                <w:bCs/>
                <w:lang w:val="fr-FR"/>
              </w:rPr>
              <w:t>Fichier de config / Chemin</w:t>
            </w:r>
          </w:p>
        </w:tc>
        <w:tc>
          <w:tcPr>
            <w:tcW w:w="0" w:type="auto"/>
            <w:vAlign w:val="center"/>
            <w:hideMark/>
          </w:tcPr>
          <w:p w14:paraId="54AAEADE" w14:textId="77777777" w:rsidR="0058614D" w:rsidRPr="0058614D" w:rsidRDefault="0058614D" w:rsidP="0058614D">
            <w:pPr>
              <w:rPr>
                <w:b/>
                <w:bCs/>
                <w:lang w:val="fr-FR"/>
              </w:rPr>
            </w:pPr>
            <w:r w:rsidRPr="0058614D">
              <w:rPr>
                <w:b/>
                <w:bCs/>
                <w:lang w:val="fr-FR"/>
              </w:rPr>
              <w:t>Logs / Note</w:t>
            </w:r>
          </w:p>
        </w:tc>
      </w:tr>
      <w:tr w:rsidR="0058614D" w:rsidRPr="0058614D" w14:paraId="4CEDFBD0" w14:textId="77777777" w:rsidTr="003C0E73">
        <w:trPr>
          <w:tblCellSpacing w:w="15" w:type="dxa"/>
        </w:trPr>
        <w:tc>
          <w:tcPr>
            <w:tcW w:w="0" w:type="auto"/>
            <w:vAlign w:val="center"/>
            <w:hideMark/>
          </w:tcPr>
          <w:p w14:paraId="145075AD" w14:textId="77777777" w:rsidR="0058614D" w:rsidRPr="0058614D" w:rsidRDefault="0058614D" w:rsidP="0058614D">
            <w:pPr>
              <w:rPr>
                <w:lang w:val="fr-FR"/>
              </w:rPr>
            </w:pPr>
            <w:r w:rsidRPr="0058614D">
              <w:rPr>
                <w:lang w:val="fr-FR"/>
              </w:rPr>
              <w:t>1</w:t>
            </w:r>
          </w:p>
        </w:tc>
        <w:tc>
          <w:tcPr>
            <w:tcW w:w="0" w:type="auto"/>
            <w:vAlign w:val="center"/>
            <w:hideMark/>
          </w:tcPr>
          <w:p w14:paraId="6DBF363A" w14:textId="77777777" w:rsidR="0058614D" w:rsidRPr="0058614D" w:rsidRDefault="0058614D" w:rsidP="0058614D">
            <w:pPr>
              <w:rPr>
                <w:lang w:val="fr-FR"/>
              </w:rPr>
            </w:pPr>
            <w:r w:rsidRPr="0058614D">
              <w:rPr>
                <w:lang w:val="fr-FR"/>
              </w:rPr>
              <w:t>Créer la VM Proxmox</w:t>
            </w:r>
          </w:p>
        </w:tc>
        <w:tc>
          <w:tcPr>
            <w:tcW w:w="0" w:type="auto"/>
            <w:vAlign w:val="center"/>
            <w:hideMark/>
          </w:tcPr>
          <w:p w14:paraId="5B903ABE" w14:textId="77777777" w:rsidR="0058614D" w:rsidRPr="0058614D" w:rsidRDefault="0058614D" w:rsidP="0058614D">
            <w:pPr>
              <w:rPr>
                <w:lang w:val="fr-FR"/>
              </w:rPr>
            </w:pPr>
            <w:r w:rsidRPr="0058614D">
              <w:rPr>
                <w:lang w:val="fr-FR"/>
              </w:rPr>
              <w:t>GUI</w:t>
            </w:r>
          </w:p>
        </w:tc>
        <w:tc>
          <w:tcPr>
            <w:tcW w:w="0" w:type="auto"/>
            <w:vAlign w:val="center"/>
            <w:hideMark/>
          </w:tcPr>
          <w:p w14:paraId="472A659D" w14:textId="77777777" w:rsidR="0058614D" w:rsidRPr="0058614D" w:rsidRDefault="0058614D" w:rsidP="0058614D">
            <w:pPr>
              <w:rPr>
                <w:lang w:val="fr-FR"/>
              </w:rPr>
            </w:pPr>
            <w:r w:rsidRPr="0058614D">
              <w:rPr>
                <w:lang w:val="fr-FR"/>
              </w:rPr>
              <w:t xml:space="preserve">Dans VirtualBox → </w:t>
            </w:r>
            <w:r w:rsidRPr="0058614D">
              <w:rPr>
                <w:b/>
                <w:bCs/>
                <w:lang w:val="fr-FR"/>
              </w:rPr>
              <w:t>Nouvelle</w:t>
            </w:r>
            <w:r w:rsidRPr="0058614D">
              <w:rPr>
                <w:lang w:val="fr-FR"/>
              </w:rPr>
              <w:br/>
              <w:t>Nom : VM</w:t>
            </w:r>
            <w:r w:rsidRPr="0058614D">
              <w:rPr>
                <w:lang w:val="fr-FR"/>
              </w:rPr>
              <w:noBreakHyphen/>
              <w:t>Proxmox</w:t>
            </w:r>
            <w:r w:rsidRPr="0058614D">
              <w:rPr>
                <w:lang w:val="fr-FR"/>
              </w:rPr>
              <w:noBreakHyphen/>
              <w:t>Dev</w:t>
            </w:r>
            <w:r w:rsidRPr="0058614D">
              <w:rPr>
                <w:lang w:val="fr-FR"/>
              </w:rPr>
              <w:br/>
              <w:t>Type : Linux, Version : Debian 64 bits (Proxmox VE est basé sur Debian)</w:t>
            </w:r>
          </w:p>
        </w:tc>
        <w:tc>
          <w:tcPr>
            <w:tcW w:w="0" w:type="auto"/>
            <w:vAlign w:val="center"/>
            <w:hideMark/>
          </w:tcPr>
          <w:p w14:paraId="408902AA" w14:textId="77777777" w:rsidR="0058614D" w:rsidRPr="0058614D" w:rsidRDefault="0058614D" w:rsidP="0058614D">
            <w:pPr>
              <w:rPr>
                <w:lang w:val="fr-FR"/>
              </w:rPr>
            </w:pPr>
            <w:r w:rsidRPr="0058614D">
              <w:rPr>
                <w:lang w:val="fr-FR"/>
              </w:rPr>
              <w:t>Choisir type "Linux" et "Debian (64-bit)"</w:t>
            </w:r>
          </w:p>
        </w:tc>
        <w:tc>
          <w:tcPr>
            <w:tcW w:w="0" w:type="auto"/>
            <w:vAlign w:val="center"/>
            <w:hideMark/>
          </w:tcPr>
          <w:p w14:paraId="63380A4C" w14:textId="77777777" w:rsidR="0058614D" w:rsidRPr="0058614D" w:rsidRDefault="0058614D" w:rsidP="0058614D">
            <w:pPr>
              <w:rPr>
                <w:lang w:val="fr-FR"/>
              </w:rPr>
            </w:pPr>
          </w:p>
        </w:tc>
        <w:tc>
          <w:tcPr>
            <w:tcW w:w="0" w:type="auto"/>
            <w:vAlign w:val="center"/>
            <w:hideMark/>
          </w:tcPr>
          <w:p w14:paraId="77EFFDF1" w14:textId="77777777" w:rsidR="0058614D" w:rsidRPr="0058614D" w:rsidRDefault="0058614D" w:rsidP="0058614D">
            <w:pPr>
              <w:rPr>
                <w:lang w:val="fr-FR"/>
              </w:rPr>
            </w:pPr>
          </w:p>
        </w:tc>
      </w:tr>
      <w:tr w:rsidR="0058614D" w:rsidRPr="0058614D" w14:paraId="4A361AB9" w14:textId="77777777" w:rsidTr="003C0E73">
        <w:trPr>
          <w:tblCellSpacing w:w="15" w:type="dxa"/>
        </w:trPr>
        <w:tc>
          <w:tcPr>
            <w:tcW w:w="0" w:type="auto"/>
            <w:vAlign w:val="center"/>
            <w:hideMark/>
          </w:tcPr>
          <w:p w14:paraId="60E23EBD" w14:textId="77777777" w:rsidR="0058614D" w:rsidRPr="0058614D" w:rsidRDefault="0058614D" w:rsidP="0058614D">
            <w:pPr>
              <w:rPr>
                <w:lang w:val="fr-FR"/>
              </w:rPr>
            </w:pPr>
            <w:r w:rsidRPr="0058614D">
              <w:rPr>
                <w:lang w:val="fr-FR"/>
              </w:rPr>
              <w:t>2</w:t>
            </w:r>
          </w:p>
        </w:tc>
        <w:tc>
          <w:tcPr>
            <w:tcW w:w="0" w:type="auto"/>
            <w:vAlign w:val="center"/>
            <w:hideMark/>
          </w:tcPr>
          <w:p w14:paraId="628DD33E" w14:textId="77777777" w:rsidR="0058614D" w:rsidRPr="0058614D" w:rsidRDefault="0058614D" w:rsidP="0058614D">
            <w:pPr>
              <w:rPr>
                <w:lang w:val="fr-FR"/>
              </w:rPr>
            </w:pPr>
            <w:r w:rsidRPr="0058614D">
              <w:rPr>
                <w:lang w:val="fr-FR"/>
              </w:rPr>
              <w:t>Allouer ressources</w:t>
            </w:r>
          </w:p>
        </w:tc>
        <w:tc>
          <w:tcPr>
            <w:tcW w:w="0" w:type="auto"/>
            <w:vAlign w:val="center"/>
            <w:hideMark/>
          </w:tcPr>
          <w:p w14:paraId="75EDD1A7" w14:textId="77777777" w:rsidR="0058614D" w:rsidRPr="0058614D" w:rsidRDefault="0058614D" w:rsidP="0058614D">
            <w:pPr>
              <w:rPr>
                <w:lang w:val="fr-FR"/>
              </w:rPr>
            </w:pPr>
            <w:r w:rsidRPr="0058614D">
              <w:rPr>
                <w:lang w:val="fr-FR"/>
              </w:rPr>
              <w:t>GUI</w:t>
            </w:r>
          </w:p>
        </w:tc>
        <w:tc>
          <w:tcPr>
            <w:tcW w:w="0" w:type="auto"/>
            <w:vAlign w:val="center"/>
            <w:hideMark/>
          </w:tcPr>
          <w:p w14:paraId="3F90F598" w14:textId="77777777" w:rsidR="0058614D" w:rsidRPr="0058614D" w:rsidRDefault="0058614D" w:rsidP="0058614D">
            <w:pPr>
              <w:rPr>
                <w:lang w:val="fr-FR"/>
              </w:rPr>
            </w:pPr>
            <w:r w:rsidRPr="0058614D">
              <w:rPr>
                <w:lang w:val="fr-FR"/>
              </w:rPr>
              <w:t>CPU : 2-4 cœurs, RAM : 4-8 Go, HDD : 32-64 Go (selon disponibilité)</w:t>
            </w:r>
          </w:p>
        </w:tc>
        <w:tc>
          <w:tcPr>
            <w:tcW w:w="0" w:type="auto"/>
            <w:vAlign w:val="center"/>
            <w:hideMark/>
          </w:tcPr>
          <w:p w14:paraId="372AA0DC" w14:textId="77777777" w:rsidR="0058614D" w:rsidRPr="0058614D" w:rsidRDefault="0058614D" w:rsidP="0058614D">
            <w:pPr>
              <w:rPr>
                <w:lang w:val="fr-FR"/>
              </w:rPr>
            </w:pPr>
            <w:r w:rsidRPr="0058614D">
              <w:rPr>
                <w:lang w:val="fr-FR"/>
              </w:rPr>
              <w:t>Configurer dans VirtualBox lors de la création de la VM</w:t>
            </w:r>
          </w:p>
        </w:tc>
        <w:tc>
          <w:tcPr>
            <w:tcW w:w="0" w:type="auto"/>
            <w:vAlign w:val="center"/>
            <w:hideMark/>
          </w:tcPr>
          <w:p w14:paraId="7969ED30" w14:textId="77777777" w:rsidR="0058614D" w:rsidRPr="0058614D" w:rsidRDefault="0058614D" w:rsidP="0058614D">
            <w:pPr>
              <w:rPr>
                <w:lang w:val="fr-FR"/>
              </w:rPr>
            </w:pPr>
          </w:p>
        </w:tc>
        <w:tc>
          <w:tcPr>
            <w:tcW w:w="0" w:type="auto"/>
            <w:vAlign w:val="center"/>
            <w:hideMark/>
          </w:tcPr>
          <w:p w14:paraId="6FBD3F66" w14:textId="77777777" w:rsidR="0058614D" w:rsidRPr="0058614D" w:rsidRDefault="0058614D" w:rsidP="0058614D">
            <w:pPr>
              <w:rPr>
                <w:lang w:val="fr-FR"/>
              </w:rPr>
            </w:pPr>
            <w:r w:rsidRPr="0058614D">
              <w:rPr>
                <w:lang w:val="fr-FR"/>
              </w:rPr>
              <w:t>Adapter selon ressources hôte</w:t>
            </w:r>
          </w:p>
        </w:tc>
      </w:tr>
      <w:tr w:rsidR="0058614D" w:rsidRPr="0058614D" w14:paraId="368BEA2A" w14:textId="77777777" w:rsidTr="003C0E73">
        <w:trPr>
          <w:tblCellSpacing w:w="15" w:type="dxa"/>
        </w:trPr>
        <w:tc>
          <w:tcPr>
            <w:tcW w:w="0" w:type="auto"/>
            <w:vAlign w:val="center"/>
            <w:hideMark/>
          </w:tcPr>
          <w:p w14:paraId="18AC0FFD" w14:textId="77777777" w:rsidR="0058614D" w:rsidRPr="0058614D" w:rsidRDefault="0058614D" w:rsidP="0058614D">
            <w:pPr>
              <w:rPr>
                <w:lang w:val="fr-FR"/>
              </w:rPr>
            </w:pPr>
            <w:r w:rsidRPr="0058614D">
              <w:rPr>
                <w:lang w:val="fr-FR"/>
              </w:rPr>
              <w:t>3</w:t>
            </w:r>
          </w:p>
        </w:tc>
        <w:tc>
          <w:tcPr>
            <w:tcW w:w="0" w:type="auto"/>
            <w:vAlign w:val="center"/>
            <w:hideMark/>
          </w:tcPr>
          <w:p w14:paraId="1BEE1C27" w14:textId="77777777" w:rsidR="0058614D" w:rsidRPr="0058614D" w:rsidRDefault="0058614D" w:rsidP="0058614D">
            <w:pPr>
              <w:rPr>
                <w:lang w:val="fr-FR"/>
              </w:rPr>
            </w:pPr>
            <w:r w:rsidRPr="0058614D">
              <w:rPr>
                <w:lang w:val="fr-FR"/>
              </w:rPr>
              <w:t>Activer Virtualisation imbriquée</w:t>
            </w:r>
          </w:p>
        </w:tc>
        <w:tc>
          <w:tcPr>
            <w:tcW w:w="0" w:type="auto"/>
            <w:vAlign w:val="center"/>
            <w:hideMark/>
          </w:tcPr>
          <w:p w14:paraId="18BAC356" w14:textId="77777777" w:rsidR="0058614D" w:rsidRPr="0058614D" w:rsidRDefault="0058614D" w:rsidP="0058614D">
            <w:pPr>
              <w:rPr>
                <w:lang w:val="fr-FR"/>
              </w:rPr>
            </w:pPr>
            <w:r w:rsidRPr="0058614D">
              <w:rPr>
                <w:lang w:val="fr-FR"/>
              </w:rPr>
              <w:t>GUI</w:t>
            </w:r>
          </w:p>
        </w:tc>
        <w:tc>
          <w:tcPr>
            <w:tcW w:w="0" w:type="auto"/>
            <w:vAlign w:val="center"/>
            <w:hideMark/>
          </w:tcPr>
          <w:p w14:paraId="4FE47270" w14:textId="77777777" w:rsidR="0058614D" w:rsidRPr="0058614D" w:rsidRDefault="0058614D" w:rsidP="0058614D">
            <w:pPr>
              <w:rPr>
                <w:lang w:val="fr-FR"/>
              </w:rPr>
            </w:pPr>
            <w:r w:rsidRPr="0058614D">
              <w:rPr>
                <w:lang w:val="fr-FR"/>
              </w:rPr>
              <w:t xml:space="preserve">Dans la configuration de la VM → </w:t>
            </w:r>
            <w:r w:rsidRPr="0058614D">
              <w:rPr>
                <w:b/>
                <w:bCs/>
                <w:lang w:val="fr-FR"/>
              </w:rPr>
              <w:t>Système → Processeur</w:t>
            </w:r>
            <w:r w:rsidRPr="0058614D">
              <w:rPr>
                <w:lang w:val="fr-FR"/>
              </w:rPr>
              <w:br/>
              <w:t>Cocher « Activer VT-x/AMD-V » et « Virtualisation imbriquée »</w:t>
            </w:r>
          </w:p>
        </w:tc>
        <w:tc>
          <w:tcPr>
            <w:tcW w:w="0" w:type="auto"/>
            <w:vAlign w:val="center"/>
            <w:hideMark/>
          </w:tcPr>
          <w:p w14:paraId="0A07155F" w14:textId="77777777" w:rsidR="0058614D" w:rsidRPr="0058614D" w:rsidRDefault="0058614D" w:rsidP="0058614D">
            <w:pPr>
              <w:rPr>
                <w:lang w:val="fr-FR"/>
              </w:rPr>
            </w:pPr>
            <w:r w:rsidRPr="0058614D">
              <w:rPr>
                <w:lang w:val="fr-FR"/>
              </w:rPr>
              <w:t>Accéder aux paramètres de la VM → Système → Processeur</w:t>
            </w:r>
          </w:p>
        </w:tc>
        <w:tc>
          <w:tcPr>
            <w:tcW w:w="0" w:type="auto"/>
            <w:vAlign w:val="center"/>
            <w:hideMark/>
          </w:tcPr>
          <w:p w14:paraId="4CCB9974" w14:textId="77777777" w:rsidR="0058614D" w:rsidRPr="0058614D" w:rsidRDefault="0058614D" w:rsidP="0058614D">
            <w:pPr>
              <w:rPr>
                <w:lang w:val="fr-FR"/>
              </w:rPr>
            </w:pPr>
          </w:p>
        </w:tc>
        <w:tc>
          <w:tcPr>
            <w:tcW w:w="0" w:type="auto"/>
            <w:vAlign w:val="center"/>
            <w:hideMark/>
          </w:tcPr>
          <w:p w14:paraId="39CADCF8" w14:textId="77777777" w:rsidR="0058614D" w:rsidRPr="0058614D" w:rsidRDefault="0058614D" w:rsidP="0058614D">
            <w:pPr>
              <w:rPr>
                <w:lang w:val="fr-FR"/>
              </w:rPr>
            </w:pPr>
            <w:r w:rsidRPr="0058614D">
              <w:rPr>
                <w:lang w:val="fr-FR"/>
              </w:rPr>
              <w:t>Vérifier dans BIOS et VirtualBox</w:t>
            </w:r>
          </w:p>
        </w:tc>
      </w:tr>
      <w:tr w:rsidR="0058614D" w:rsidRPr="0058614D" w14:paraId="5C450AAB" w14:textId="77777777" w:rsidTr="003C0E73">
        <w:trPr>
          <w:tblCellSpacing w:w="15" w:type="dxa"/>
        </w:trPr>
        <w:tc>
          <w:tcPr>
            <w:tcW w:w="0" w:type="auto"/>
            <w:vAlign w:val="center"/>
            <w:hideMark/>
          </w:tcPr>
          <w:p w14:paraId="30A31F75" w14:textId="77777777" w:rsidR="0058614D" w:rsidRPr="0058614D" w:rsidRDefault="0058614D" w:rsidP="0058614D">
            <w:pPr>
              <w:rPr>
                <w:lang w:val="fr-FR"/>
              </w:rPr>
            </w:pPr>
            <w:r w:rsidRPr="0058614D">
              <w:rPr>
                <w:lang w:val="fr-FR"/>
              </w:rPr>
              <w:t>4</w:t>
            </w:r>
          </w:p>
        </w:tc>
        <w:tc>
          <w:tcPr>
            <w:tcW w:w="0" w:type="auto"/>
            <w:vAlign w:val="center"/>
            <w:hideMark/>
          </w:tcPr>
          <w:p w14:paraId="7CFA88F1" w14:textId="77777777" w:rsidR="0058614D" w:rsidRPr="0058614D" w:rsidRDefault="0058614D" w:rsidP="0058614D">
            <w:pPr>
              <w:rPr>
                <w:lang w:val="fr-FR"/>
              </w:rPr>
            </w:pPr>
            <w:r w:rsidRPr="0058614D">
              <w:rPr>
                <w:lang w:val="fr-FR"/>
              </w:rPr>
              <w:t>Configurer Interfaces Réseau</w:t>
            </w:r>
          </w:p>
        </w:tc>
        <w:tc>
          <w:tcPr>
            <w:tcW w:w="0" w:type="auto"/>
            <w:vAlign w:val="center"/>
            <w:hideMark/>
          </w:tcPr>
          <w:p w14:paraId="326483A8" w14:textId="77777777" w:rsidR="0058614D" w:rsidRPr="0058614D" w:rsidRDefault="0058614D" w:rsidP="0058614D">
            <w:pPr>
              <w:rPr>
                <w:lang w:val="fr-FR"/>
              </w:rPr>
            </w:pPr>
            <w:r w:rsidRPr="0058614D">
              <w:rPr>
                <w:lang w:val="fr-FR"/>
              </w:rPr>
              <w:t>GUI</w:t>
            </w:r>
          </w:p>
        </w:tc>
        <w:tc>
          <w:tcPr>
            <w:tcW w:w="0" w:type="auto"/>
            <w:vAlign w:val="center"/>
            <w:hideMark/>
          </w:tcPr>
          <w:p w14:paraId="551B927B" w14:textId="77777777" w:rsidR="0058614D" w:rsidRPr="0058614D" w:rsidRDefault="0058614D" w:rsidP="0058614D">
            <w:pPr>
              <w:rPr>
                <w:lang w:val="fr-FR"/>
              </w:rPr>
            </w:pPr>
            <w:r w:rsidRPr="0058614D">
              <w:rPr>
                <w:lang w:val="fr-FR"/>
              </w:rPr>
              <w:t>Comme pour la VM Ubuntu, configurer 4 NIC :</w:t>
            </w:r>
            <w:r w:rsidRPr="0058614D">
              <w:rPr>
                <w:lang w:val="fr-FR"/>
              </w:rPr>
              <w:br/>
              <w:t>• Adaptateur 1 : Bridge (WAN)</w:t>
            </w:r>
            <w:r w:rsidRPr="0058614D">
              <w:rPr>
                <w:lang w:val="fr-FR"/>
              </w:rPr>
              <w:br/>
              <w:t>• Adaptateur 2 : NAT</w:t>
            </w:r>
            <w:r w:rsidRPr="0058614D">
              <w:rPr>
                <w:lang w:val="fr-FR"/>
              </w:rPr>
              <w:br/>
              <w:t>• Adaptateur 3 &amp; 4 : Host-Only ou Réseau Interne</w:t>
            </w:r>
          </w:p>
        </w:tc>
        <w:tc>
          <w:tcPr>
            <w:tcW w:w="0" w:type="auto"/>
            <w:vAlign w:val="center"/>
            <w:hideMark/>
          </w:tcPr>
          <w:p w14:paraId="1DCF5958" w14:textId="77777777" w:rsidR="0058614D" w:rsidRPr="0058614D" w:rsidRDefault="0058614D" w:rsidP="0058614D">
            <w:pPr>
              <w:rPr>
                <w:lang w:val="fr-FR"/>
              </w:rPr>
            </w:pPr>
            <w:r w:rsidRPr="0058614D">
              <w:rPr>
                <w:lang w:val="fr-FR"/>
              </w:rPr>
              <w:t xml:space="preserve">Paramétrer dans </w:t>
            </w:r>
            <w:r w:rsidRPr="0058614D">
              <w:rPr>
                <w:b/>
                <w:bCs/>
                <w:lang w:val="fr-FR"/>
              </w:rPr>
              <w:t>Configuration → Réseau</w:t>
            </w:r>
            <w:r w:rsidRPr="0058614D">
              <w:rPr>
                <w:lang w:val="fr-FR"/>
              </w:rPr>
              <w:t xml:space="preserve"> pour VM Proxmox</w:t>
            </w:r>
          </w:p>
        </w:tc>
        <w:tc>
          <w:tcPr>
            <w:tcW w:w="0" w:type="auto"/>
            <w:vAlign w:val="center"/>
            <w:hideMark/>
          </w:tcPr>
          <w:p w14:paraId="36A34495" w14:textId="77777777" w:rsidR="0058614D" w:rsidRPr="0058614D" w:rsidRDefault="0058614D" w:rsidP="0058614D">
            <w:pPr>
              <w:rPr>
                <w:lang w:val="fr-FR"/>
              </w:rPr>
            </w:pPr>
          </w:p>
        </w:tc>
        <w:tc>
          <w:tcPr>
            <w:tcW w:w="0" w:type="auto"/>
            <w:vAlign w:val="center"/>
            <w:hideMark/>
          </w:tcPr>
          <w:p w14:paraId="308AEA23" w14:textId="77777777" w:rsidR="0058614D" w:rsidRPr="0058614D" w:rsidRDefault="0058614D" w:rsidP="0058614D">
            <w:pPr>
              <w:rPr>
                <w:lang w:val="fr-FR"/>
              </w:rPr>
            </w:pPr>
            <w:r w:rsidRPr="0058614D">
              <w:rPr>
                <w:lang w:val="fr-FR"/>
              </w:rPr>
              <w:t>Adapter le nom des interfaces plus tard (vérifier via ip a dans Proxmox)</w:t>
            </w:r>
          </w:p>
        </w:tc>
      </w:tr>
      <w:tr w:rsidR="0058614D" w:rsidRPr="0058614D" w14:paraId="07A44ACC" w14:textId="77777777" w:rsidTr="003C0E73">
        <w:trPr>
          <w:tblCellSpacing w:w="15" w:type="dxa"/>
        </w:trPr>
        <w:tc>
          <w:tcPr>
            <w:tcW w:w="0" w:type="auto"/>
            <w:vAlign w:val="center"/>
            <w:hideMark/>
          </w:tcPr>
          <w:p w14:paraId="5FB726AC" w14:textId="77777777" w:rsidR="0058614D" w:rsidRPr="0058614D" w:rsidRDefault="0058614D" w:rsidP="0058614D">
            <w:pPr>
              <w:rPr>
                <w:lang w:val="fr-FR"/>
              </w:rPr>
            </w:pPr>
            <w:r w:rsidRPr="0058614D">
              <w:rPr>
                <w:lang w:val="fr-FR"/>
              </w:rPr>
              <w:t>5</w:t>
            </w:r>
          </w:p>
        </w:tc>
        <w:tc>
          <w:tcPr>
            <w:tcW w:w="0" w:type="auto"/>
            <w:vAlign w:val="center"/>
            <w:hideMark/>
          </w:tcPr>
          <w:p w14:paraId="10538B8C" w14:textId="77777777" w:rsidR="0058614D" w:rsidRPr="0058614D" w:rsidRDefault="0058614D" w:rsidP="0058614D">
            <w:pPr>
              <w:rPr>
                <w:lang w:val="fr-FR"/>
              </w:rPr>
            </w:pPr>
            <w:r w:rsidRPr="0058614D">
              <w:rPr>
                <w:lang w:val="fr-FR"/>
              </w:rPr>
              <w:t>Attacher l'ISO Proxmox VE</w:t>
            </w:r>
          </w:p>
        </w:tc>
        <w:tc>
          <w:tcPr>
            <w:tcW w:w="0" w:type="auto"/>
            <w:vAlign w:val="center"/>
            <w:hideMark/>
          </w:tcPr>
          <w:p w14:paraId="701D4562" w14:textId="77777777" w:rsidR="0058614D" w:rsidRPr="0058614D" w:rsidRDefault="0058614D" w:rsidP="0058614D">
            <w:pPr>
              <w:rPr>
                <w:lang w:val="fr-FR"/>
              </w:rPr>
            </w:pPr>
            <w:r w:rsidRPr="0058614D">
              <w:rPr>
                <w:lang w:val="fr-FR"/>
              </w:rPr>
              <w:t>GUI</w:t>
            </w:r>
          </w:p>
        </w:tc>
        <w:tc>
          <w:tcPr>
            <w:tcW w:w="0" w:type="auto"/>
            <w:vAlign w:val="center"/>
            <w:hideMark/>
          </w:tcPr>
          <w:p w14:paraId="2DFBC467" w14:textId="77777777" w:rsidR="0058614D" w:rsidRPr="0058614D" w:rsidRDefault="0058614D" w:rsidP="0058614D">
            <w:pPr>
              <w:rPr>
                <w:lang w:val="fr-FR"/>
              </w:rPr>
            </w:pPr>
            <w:r w:rsidRPr="0058614D">
              <w:rPr>
                <w:lang w:val="fr-FR"/>
              </w:rPr>
              <w:t>Télécharger l'image ISO de Proxmox VE depuis le site officiel</w:t>
            </w:r>
            <w:r w:rsidRPr="0058614D">
              <w:rPr>
                <w:lang w:val="fr-FR"/>
              </w:rPr>
              <w:br/>
              <w:t>Attacher l'ISO dans le contrôleur de stockage de la VM</w:t>
            </w:r>
          </w:p>
        </w:tc>
        <w:tc>
          <w:tcPr>
            <w:tcW w:w="0" w:type="auto"/>
            <w:vAlign w:val="center"/>
            <w:hideMark/>
          </w:tcPr>
          <w:p w14:paraId="2EAA6A60" w14:textId="77777777" w:rsidR="0058614D" w:rsidRPr="0058614D" w:rsidRDefault="0058614D" w:rsidP="0058614D">
            <w:pPr>
              <w:rPr>
                <w:lang w:val="fr-FR"/>
              </w:rPr>
            </w:pPr>
            <w:r w:rsidRPr="0058614D">
              <w:rPr>
                <w:lang w:val="fr-FR"/>
              </w:rPr>
              <w:t xml:space="preserve">Dans VirtualBox → </w:t>
            </w:r>
            <w:r w:rsidRPr="0058614D">
              <w:rPr>
                <w:b/>
                <w:bCs/>
                <w:lang w:val="fr-FR"/>
              </w:rPr>
              <w:t>Configuration → Stockage</w:t>
            </w:r>
            <w:r w:rsidRPr="0058614D">
              <w:rPr>
                <w:lang w:val="fr-FR"/>
              </w:rPr>
              <w:t xml:space="preserve"> → Ajouter l’ISO Proxmox VE</w:t>
            </w:r>
          </w:p>
        </w:tc>
        <w:tc>
          <w:tcPr>
            <w:tcW w:w="0" w:type="auto"/>
            <w:vAlign w:val="center"/>
            <w:hideMark/>
          </w:tcPr>
          <w:p w14:paraId="5ABFBF3D" w14:textId="77777777" w:rsidR="0058614D" w:rsidRPr="0058614D" w:rsidRDefault="0058614D" w:rsidP="0058614D">
            <w:pPr>
              <w:rPr>
                <w:lang w:val="fr-FR"/>
              </w:rPr>
            </w:pPr>
          </w:p>
        </w:tc>
        <w:tc>
          <w:tcPr>
            <w:tcW w:w="0" w:type="auto"/>
            <w:vAlign w:val="center"/>
            <w:hideMark/>
          </w:tcPr>
          <w:p w14:paraId="09186340" w14:textId="77777777" w:rsidR="0058614D" w:rsidRPr="0058614D" w:rsidRDefault="0058614D" w:rsidP="0058614D">
            <w:pPr>
              <w:rPr>
                <w:lang w:val="fr-FR"/>
              </w:rPr>
            </w:pPr>
          </w:p>
        </w:tc>
      </w:tr>
      <w:tr w:rsidR="0058614D" w:rsidRPr="0058614D" w14:paraId="375FA7F0" w14:textId="77777777" w:rsidTr="003C0E73">
        <w:trPr>
          <w:tblCellSpacing w:w="15" w:type="dxa"/>
        </w:trPr>
        <w:tc>
          <w:tcPr>
            <w:tcW w:w="0" w:type="auto"/>
            <w:vAlign w:val="center"/>
            <w:hideMark/>
          </w:tcPr>
          <w:p w14:paraId="44D61E98" w14:textId="77777777" w:rsidR="0058614D" w:rsidRPr="0058614D" w:rsidRDefault="0058614D" w:rsidP="0058614D">
            <w:pPr>
              <w:rPr>
                <w:lang w:val="fr-FR"/>
              </w:rPr>
            </w:pPr>
            <w:r w:rsidRPr="0058614D">
              <w:rPr>
                <w:lang w:val="fr-FR"/>
              </w:rPr>
              <w:lastRenderedPageBreak/>
              <w:t>6</w:t>
            </w:r>
          </w:p>
        </w:tc>
        <w:tc>
          <w:tcPr>
            <w:tcW w:w="0" w:type="auto"/>
            <w:vAlign w:val="center"/>
            <w:hideMark/>
          </w:tcPr>
          <w:p w14:paraId="656086AE" w14:textId="77777777" w:rsidR="0058614D" w:rsidRPr="0058614D" w:rsidRDefault="0058614D" w:rsidP="0058614D">
            <w:pPr>
              <w:rPr>
                <w:lang w:val="fr-FR"/>
              </w:rPr>
            </w:pPr>
            <w:r w:rsidRPr="0058614D">
              <w:rPr>
                <w:lang w:val="fr-FR"/>
              </w:rPr>
              <w:t>Installer Proxmox VE</w:t>
            </w:r>
          </w:p>
        </w:tc>
        <w:tc>
          <w:tcPr>
            <w:tcW w:w="0" w:type="auto"/>
            <w:vAlign w:val="center"/>
            <w:hideMark/>
          </w:tcPr>
          <w:p w14:paraId="431BBCC5" w14:textId="77777777" w:rsidR="0058614D" w:rsidRPr="0058614D" w:rsidRDefault="0058614D" w:rsidP="0058614D">
            <w:pPr>
              <w:rPr>
                <w:lang w:val="fr-FR"/>
              </w:rPr>
            </w:pPr>
            <w:r w:rsidRPr="0058614D">
              <w:rPr>
                <w:lang w:val="fr-FR"/>
              </w:rPr>
              <w:t>GUI</w:t>
            </w:r>
          </w:p>
        </w:tc>
        <w:tc>
          <w:tcPr>
            <w:tcW w:w="0" w:type="auto"/>
            <w:vAlign w:val="center"/>
            <w:hideMark/>
          </w:tcPr>
          <w:p w14:paraId="1A259933" w14:textId="77777777" w:rsidR="0058614D" w:rsidRPr="0058614D" w:rsidRDefault="0058614D" w:rsidP="0058614D">
            <w:pPr>
              <w:rPr>
                <w:lang w:val="fr-FR"/>
              </w:rPr>
            </w:pPr>
            <w:r w:rsidRPr="0058614D">
              <w:rPr>
                <w:lang w:val="fr-FR"/>
              </w:rPr>
              <w:t>Démarrer la VM avec l’ISO attaché</w:t>
            </w:r>
            <w:r w:rsidRPr="0058614D">
              <w:rPr>
                <w:lang w:val="fr-FR"/>
              </w:rPr>
              <w:br/>
              <w:t>Suivre l’installateur Proxmox (choix de partitionnement, configuration réseau initiale, etc.)</w:t>
            </w:r>
          </w:p>
        </w:tc>
        <w:tc>
          <w:tcPr>
            <w:tcW w:w="0" w:type="auto"/>
            <w:vAlign w:val="center"/>
            <w:hideMark/>
          </w:tcPr>
          <w:p w14:paraId="2F7305E1" w14:textId="77777777" w:rsidR="0058614D" w:rsidRPr="0058614D" w:rsidRDefault="0058614D" w:rsidP="0058614D">
            <w:pPr>
              <w:rPr>
                <w:lang w:val="fr-FR"/>
              </w:rPr>
            </w:pPr>
            <w:r w:rsidRPr="0058614D">
              <w:rPr>
                <w:lang w:val="fr-FR"/>
              </w:rPr>
              <w:t>Suivre l’interface de l’installateur (graphique ou textuel)</w:t>
            </w:r>
          </w:p>
        </w:tc>
        <w:tc>
          <w:tcPr>
            <w:tcW w:w="0" w:type="auto"/>
            <w:vAlign w:val="center"/>
            <w:hideMark/>
          </w:tcPr>
          <w:p w14:paraId="6AB56619" w14:textId="77777777" w:rsidR="0058614D" w:rsidRPr="0058614D" w:rsidRDefault="0058614D" w:rsidP="0058614D">
            <w:pPr>
              <w:rPr>
                <w:lang w:val="fr-FR"/>
              </w:rPr>
            </w:pPr>
          </w:p>
        </w:tc>
        <w:tc>
          <w:tcPr>
            <w:tcW w:w="0" w:type="auto"/>
            <w:vAlign w:val="center"/>
            <w:hideMark/>
          </w:tcPr>
          <w:p w14:paraId="4C1AB35C" w14:textId="77777777" w:rsidR="0058614D" w:rsidRPr="0058614D" w:rsidRDefault="0058614D" w:rsidP="0058614D">
            <w:pPr>
              <w:rPr>
                <w:lang w:val="fr-FR"/>
              </w:rPr>
            </w:pPr>
            <w:r w:rsidRPr="0058614D">
              <w:rPr>
                <w:lang w:val="fr-FR"/>
              </w:rPr>
              <w:t>Noter la version installée et paramètres de base</w:t>
            </w:r>
          </w:p>
        </w:tc>
      </w:tr>
      <w:tr w:rsidR="0058614D" w:rsidRPr="0058614D" w14:paraId="6B55EA02" w14:textId="77777777" w:rsidTr="003C0E73">
        <w:trPr>
          <w:tblCellSpacing w:w="15" w:type="dxa"/>
        </w:trPr>
        <w:tc>
          <w:tcPr>
            <w:tcW w:w="0" w:type="auto"/>
            <w:vAlign w:val="center"/>
            <w:hideMark/>
          </w:tcPr>
          <w:p w14:paraId="6BBA8205" w14:textId="77777777" w:rsidR="0058614D" w:rsidRPr="0058614D" w:rsidRDefault="0058614D" w:rsidP="0058614D">
            <w:pPr>
              <w:rPr>
                <w:lang w:val="fr-FR"/>
              </w:rPr>
            </w:pPr>
            <w:r w:rsidRPr="0058614D">
              <w:rPr>
                <w:lang w:val="fr-FR"/>
              </w:rPr>
              <w:t>7</w:t>
            </w:r>
          </w:p>
        </w:tc>
        <w:tc>
          <w:tcPr>
            <w:tcW w:w="0" w:type="auto"/>
            <w:vAlign w:val="center"/>
            <w:hideMark/>
          </w:tcPr>
          <w:p w14:paraId="6D1ADFDE" w14:textId="77777777" w:rsidR="0058614D" w:rsidRPr="0058614D" w:rsidRDefault="0058614D" w:rsidP="0058614D">
            <w:pPr>
              <w:rPr>
                <w:lang w:val="fr-FR"/>
              </w:rPr>
            </w:pPr>
            <w:r w:rsidRPr="0058614D">
              <w:rPr>
                <w:lang w:val="fr-FR"/>
              </w:rPr>
              <w:t>Configuration initiale post-installation</w:t>
            </w:r>
          </w:p>
        </w:tc>
        <w:tc>
          <w:tcPr>
            <w:tcW w:w="0" w:type="auto"/>
            <w:vAlign w:val="center"/>
            <w:hideMark/>
          </w:tcPr>
          <w:p w14:paraId="3B0B30C6" w14:textId="77777777" w:rsidR="0058614D" w:rsidRPr="0058614D" w:rsidRDefault="0058614D" w:rsidP="0058614D">
            <w:pPr>
              <w:rPr>
                <w:lang w:val="fr-FR"/>
              </w:rPr>
            </w:pPr>
            <w:r w:rsidRPr="0058614D">
              <w:rPr>
                <w:lang w:val="fr-FR"/>
              </w:rPr>
              <w:t>Terminal / GUI</w:t>
            </w:r>
          </w:p>
        </w:tc>
        <w:tc>
          <w:tcPr>
            <w:tcW w:w="0" w:type="auto"/>
            <w:vAlign w:val="center"/>
            <w:hideMark/>
          </w:tcPr>
          <w:p w14:paraId="375AEFC6" w14:textId="77777777" w:rsidR="0058614D" w:rsidRPr="0058614D" w:rsidRDefault="0058614D" w:rsidP="0058614D">
            <w:pPr>
              <w:rPr>
                <w:lang w:val="fr-FR"/>
              </w:rPr>
            </w:pPr>
            <w:r w:rsidRPr="0058614D">
              <w:rPr>
                <w:lang w:val="fr-FR"/>
              </w:rPr>
              <w:t>Accéder à l’interface web de Proxmox via l’adresse IP configurée</w:t>
            </w:r>
            <w:r w:rsidRPr="0058614D">
              <w:rPr>
                <w:lang w:val="fr-FR"/>
              </w:rPr>
              <w:br/>
              <w:t>Effectuer les réglages de base (création de stockage, pool de ressources, etc.)</w:t>
            </w:r>
          </w:p>
        </w:tc>
        <w:tc>
          <w:tcPr>
            <w:tcW w:w="0" w:type="auto"/>
            <w:vAlign w:val="center"/>
            <w:hideMark/>
          </w:tcPr>
          <w:p w14:paraId="36AD6296" w14:textId="77777777" w:rsidR="0058614D" w:rsidRPr="0058614D" w:rsidRDefault="0058614D" w:rsidP="0058614D">
            <w:pPr>
              <w:rPr>
                <w:lang w:val="fr-FR"/>
              </w:rPr>
            </w:pPr>
            <w:r w:rsidRPr="0058614D">
              <w:rPr>
                <w:lang w:val="fr-FR"/>
              </w:rPr>
              <w:t>Ouvrir un navigateur, se connecter à https://&lt;IP-Proxmox&gt;:8006</w:t>
            </w:r>
          </w:p>
        </w:tc>
        <w:tc>
          <w:tcPr>
            <w:tcW w:w="0" w:type="auto"/>
            <w:vAlign w:val="center"/>
            <w:hideMark/>
          </w:tcPr>
          <w:p w14:paraId="34ABDE4C" w14:textId="77777777" w:rsidR="0058614D" w:rsidRPr="0058614D" w:rsidRDefault="0058614D" w:rsidP="0058614D">
            <w:pPr>
              <w:rPr>
                <w:lang w:val="fr-FR"/>
              </w:rPr>
            </w:pPr>
          </w:p>
        </w:tc>
        <w:tc>
          <w:tcPr>
            <w:tcW w:w="0" w:type="auto"/>
            <w:vAlign w:val="center"/>
            <w:hideMark/>
          </w:tcPr>
          <w:p w14:paraId="407BE03A" w14:textId="77777777" w:rsidR="0058614D" w:rsidRPr="0058614D" w:rsidRDefault="0058614D" w:rsidP="0058614D">
            <w:pPr>
              <w:rPr>
                <w:lang w:val="fr-FR"/>
              </w:rPr>
            </w:pPr>
            <w:r w:rsidRPr="0058614D">
              <w:rPr>
                <w:lang w:val="fr-FR"/>
              </w:rPr>
              <w:t>Vérifier les logs via l’interface Proxmox (système et cluster)</w:t>
            </w:r>
          </w:p>
        </w:tc>
      </w:tr>
      <w:tr w:rsidR="0058614D" w:rsidRPr="0058614D" w14:paraId="246423F9" w14:textId="77777777" w:rsidTr="003C0E73">
        <w:trPr>
          <w:tblCellSpacing w:w="15" w:type="dxa"/>
        </w:trPr>
        <w:tc>
          <w:tcPr>
            <w:tcW w:w="0" w:type="auto"/>
            <w:vAlign w:val="center"/>
            <w:hideMark/>
          </w:tcPr>
          <w:p w14:paraId="59FF3FDE" w14:textId="77777777" w:rsidR="0058614D" w:rsidRPr="0058614D" w:rsidRDefault="0058614D" w:rsidP="0058614D">
            <w:pPr>
              <w:rPr>
                <w:lang w:val="fr-FR"/>
              </w:rPr>
            </w:pPr>
            <w:r w:rsidRPr="0058614D">
              <w:rPr>
                <w:lang w:val="fr-FR"/>
              </w:rPr>
              <w:t>8</w:t>
            </w:r>
          </w:p>
        </w:tc>
        <w:tc>
          <w:tcPr>
            <w:tcW w:w="0" w:type="auto"/>
            <w:vAlign w:val="center"/>
            <w:hideMark/>
          </w:tcPr>
          <w:p w14:paraId="30420C47" w14:textId="77777777" w:rsidR="0058614D" w:rsidRPr="0058614D" w:rsidRDefault="0058614D" w:rsidP="0058614D">
            <w:pPr>
              <w:rPr>
                <w:lang w:val="fr-FR"/>
              </w:rPr>
            </w:pPr>
            <w:r w:rsidRPr="0058614D">
              <w:rPr>
                <w:lang w:val="fr-FR"/>
              </w:rPr>
              <w:t>Documentation et vérification</w:t>
            </w:r>
          </w:p>
        </w:tc>
        <w:tc>
          <w:tcPr>
            <w:tcW w:w="0" w:type="auto"/>
            <w:vAlign w:val="center"/>
            <w:hideMark/>
          </w:tcPr>
          <w:p w14:paraId="70DDD775" w14:textId="77777777" w:rsidR="0058614D" w:rsidRPr="0058614D" w:rsidRDefault="0058614D" w:rsidP="0058614D">
            <w:pPr>
              <w:rPr>
                <w:lang w:val="fr-FR"/>
              </w:rPr>
            </w:pPr>
            <w:r w:rsidRPr="0058614D">
              <w:rPr>
                <w:lang w:val="fr-FR"/>
              </w:rPr>
              <w:t>Note de synthèse</w:t>
            </w:r>
          </w:p>
        </w:tc>
        <w:tc>
          <w:tcPr>
            <w:tcW w:w="0" w:type="auto"/>
            <w:vAlign w:val="center"/>
            <w:hideMark/>
          </w:tcPr>
          <w:p w14:paraId="099F9147" w14:textId="77777777" w:rsidR="0058614D" w:rsidRPr="0058614D" w:rsidRDefault="0058614D" w:rsidP="0058614D">
            <w:pPr>
              <w:rPr>
                <w:lang w:val="fr-FR"/>
              </w:rPr>
            </w:pPr>
            <w:r w:rsidRPr="0058614D">
              <w:rPr>
                <w:lang w:val="fr-FR"/>
              </w:rPr>
              <w:t>Documenter la configuration (IPs, ressources allouées, réglages réseau et de virtualisation imbriquée)</w:t>
            </w:r>
          </w:p>
        </w:tc>
        <w:tc>
          <w:tcPr>
            <w:tcW w:w="0" w:type="auto"/>
            <w:vAlign w:val="center"/>
            <w:hideMark/>
          </w:tcPr>
          <w:p w14:paraId="49950851" w14:textId="77777777" w:rsidR="0058614D" w:rsidRPr="0058614D" w:rsidRDefault="0058614D" w:rsidP="0058614D">
            <w:pPr>
              <w:rPr>
                <w:lang w:val="fr-FR"/>
              </w:rPr>
            </w:pPr>
            <w:r w:rsidRPr="0058614D">
              <w:rPr>
                <w:lang w:val="fr-FR"/>
              </w:rPr>
              <w:t>Créer un fichier /docs/VM-Proxmox-Dev.md</w:t>
            </w:r>
          </w:p>
        </w:tc>
        <w:tc>
          <w:tcPr>
            <w:tcW w:w="0" w:type="auto"/>
            <w:vAlign w:val="center"/>
            <w:hideMark/>
          </w:tcPr>
          <w:p w14:paraId="756CD5C0" w14:textId="77777777" w:rsidR="0058614D" w:rsidRPr="0058614D" w:rsidRDefault="0058614D" w:rsidP="0058614D">
            <w:pPr>
              <w:rPr>
                <w:lang w:val="fr-FR"/>
              </w:rPr>
            </w:pPr>
          </w:p>
        </w:tc>
        <w:tc>
          <w:tcPr>
            <w:tcW w:w="0" w:type="auto"/>
            <w:vAlign w:val="center"/>
            <w:hideMark/>
          </w:tcPr>
          <w:p w14:paraId="6B512E25" w14:textId="77777777" w:rsidR="0058614D" w:rsidRPr="0058614D" w:rsidRDefault="0058614D" w:rsidP="0058614D">
            <w:pPr>
              <w:rPr>
                <w:lang w:val="fr-FR"/>
              </w:rPr>
            </w:pPr>
            <w:r w:rsidRPr="0058614D">
              <w:rPr>
                <w:lang w:val="fr-FR"/>
              </w:rPr>
              <w:t>Noter toute anomalie ou ajustement à réaliser</w:t>
            </w:r>
          </w:p>
        </w:tc>
      </w:tr>
    </w:tbl>
    <w:p w14:paraId="30C4DBE7" w14:textId="77777777" w:rsidR="0058614D" w:rsidRPr="0058614D" w:rsidRDefault="0058614D" w:rsidP="0058614D">
      <w:pPr>
        <w:rPr>
          <w:lang w:val="fr-FR"/>
        </w:rPr>
      </w:pPr>
      <w:r w:rsidRPr="0058614D">
        <w:rPr>
          <w:lang w:val="fr-FR"/>
        </w:rPr>
        <w:pict w14:anchorId="4B98D5F9">
          <v:rect id="_x0000_i1197" style="width:0;height:1.5pt" o:hralign="center" o:hrstd="t" o:hr="t" fillcolor="#a0a0a0" stroked="f"/>
        </w:pict>
      </w:r>
    </w:p>
    <w:p w14:paraId="0B34FB99" w14:textId="77777777" w:rsidR="0058614D" w:rsidRPr="0058614D" w:rsidRDefault="0058614D" w:rsidP="0058614D">
      <w:pPr>
        <w:rPr>
          <w:b/>
          <w:bCs/>
          <w:lang w:val="fr-FR"/>
        </w:rPr>
      </w:pPr>
      <w:r w:rsidRPr="0058614D">
        <w:rPr>
          <w:b/>
          <w:bCs/>
          <w:lang w:val="fr-FR"/>
        </w:rPr>
        <w:t>Remarques complémentaires :</w:t>
      </w:r>
    </w:p>
    <w:p w14:paraId="0AA4C56C" w14:textId="77777777" w:rsidR="0058614D" w:rsidRPr="0058614D" w:rsidRDefault="0058614D" w:rsidP="0058614D">
      <w:pPr>
        <w:numPr>
          <w:ilvl w:val="0"/>
          <w:numId w:val="122"/>
        </w:numPr>
        <w:rPr>
          <w:lang w:val="fr-FR"/>
        </w:rPr>
      </w:pPr>
      <w:r w:rsidRPr="0058614D">
        <w:rPr>
          <w:b/>
          <w:bCs/>
          <w:lang w:val="fr-FR"/>
        </w:rPr>
        <w:t>Configuration Réseau dans Proxmox VE :</w:t>
      </w:r>
      <w:r w:rsidRPr="0058614D">
        <w:rPr>
          <w:lang w:val="fr-FR"/>
        </w:rPr>
        <w:br/>
        <w:t>Une fois Proxmox installé, vérifiez la configuration réseau via l’interface web ou en éditant le fichier /etc/network/interfaces sur Proxmox pour s’assurer que toutes les interfaces (WAN, NAT, Host Only) sont correctement configurées pour la virtualisation imbriquée.</w:t>
      </w:r>
    </w:p>
    <w:p w14:paraId="6E36737C" w14:textId="77777777" w:rsidR="0058614D" w:rsidRPr="0058614D" w:rsidRDefault="0058614D" w:rsidP="0058614D">
      <w:pPr>
        <w:numPr>
          <w:ilvl w:val="0"/>
          <w:numId w:val="122"/>
        </w:numPr>
        <w:rPr>
          <w:lang w:val="fr-FR"/>
        </w:rPr>
      </w:pPr>
      <w:r w:rsidRPr="0058614D">
        <w:rPr>
          <w:b/>
          <w:bCs/>
          <w:lang w:val="fr-FR"/>
        </w:rPr>
        <w:t>Tests de Connectivité :</w:t>
      </w:r>
      <w:r w:rsidRPr="0058614D">
        <w:rPr>
          <w:lang w:val="fr-FR"/>
        </w:rPr>
        <w:br/>
        <w:t>Après installation, testez la connectivité entre Proxmox et vos autres VM (par exemple, ping depuis la VM Proxmox vers la VM Ubuntu de base) pour valider la configuration des réseaux virtuels.</w:t>
      </w:r>
    </w:p>
    <w:p w14:paraId="39F93F2D" w14:textId="77777777" w:rsidR="0058614D" w:rsidRPr="0058614D" w:rsidRDefault="0058614D" w:rsidP="0058614D">
      <w:pPr>
        <w:numPr>
          <w:ilvl w:val="0"/>
          <w:numId w:val="122"/>
        </w:numPr>
        <w:rPr>
          <w:lang w:val="fr-FR"/>
        </w:rPr>
      </w:pPr>
      <w:r w:rsidRPr="0058614D">
        <w:rPr>
          <w:b/>
          <w:bCs/>
          <w:lang w:val="fr-FR"/>
        </w:rPr>
        <w:t>Logs et Suivi :</w:t>
      </w:r>
      <w:r w:rsidRPr="0058614D">
        <w:rPr>
          <w:lang w:val="fr-FR"/>
        </w:rPr>
        <w:br/>
        <w:t>Proxmox dispose de son propre système de logs (dans /var/log/pve et accessible via l’interface web). Prenez note de toute anomalie et documentez les réglages appliqués.</w:t>
      </w:r>
    </w:p>
    <w:p w14:paraId="29F9872D" w14:textId="77777777" w:rsidR="0058614D" w:rsidRPr="0058614D" w:rsidRDefault="0058614D" w:rsidP="0058614D">
      <w:pPr>
        <w:rPr>
          <w:lang w:val="fr-FR"/>
        </w:rPr>
      </w:pPr>
      <w:r w:rsidRPr="0058614D">
        <w:rPr>
          <w:lang w:val="fr-FR"/>
        </w:rPr>
        <w:lastRenderedPageBreak/>
        <w:pict w14:anchorId="4155A0F3">
          <v:rect id="_x0000_i1198" style="width:0;height:1.5pt" o:hralign="center" o:hrstd="t" o:hr="t" fillcolor="#a0a0a0" stroked="f"/>
        </w:pict>
      </w:r>
    </w:p>
    <w:p w14:paraId="64C39D6A" w14:textId="77777777" w:rsidR="0058614D" w:rsidRPr="0058614D" w:rsidRDefault="0058614D" w:rsidP="0058614D">
      <w:pPr>
        <w:rPr>
          <w:lang w:val="fr-FR"/>
        </w:rPr>
      </w:pPr>
      <w:r w:rsidRPr="0058614D">
        <w:rPr>
          <w:lang w:val="fr-FR"/>
        </w:rPr>
        <w:t>Cette checklist vous permettra d’installer et de configurer Proxmox VE dans VirtualBox de manière structurée, et de préparer le terrain pour vos prochaines étapes de déploiement de VM de production et d’infrastructure globale.</w:t>
      </w:r>
    </w:p>
    <w:p w14:paraId="3F7AE411" w14:textId="77777777" w:rsidR="0058614D" w:rsidRPr="0058614D" w:rsidRDefault="0058614D" w:rsidP="0058614D">
      <w:pPr>
        <w:rPr>
          <w:lang w:val="fr-FR"/>
        </w:rPr>
      </w:pPr>
      <w:r w:rsidRPr="0058614D">
        <w:rPr>
          <w:lang w:val="fr-FR"/>
        </w:rPr>
        <w:t>Souhaitez-vous approfondir un point particulier de cette étape (comme la configuration réseau dans Proxmox ou les tests de connectivité) ou passer à la suite une fois que vous aurez validé cette checklist ?</w:t>
      </w:r>
    </w:p>
    <w:p w14:paraId="688C43FA" w14:textId="77777777" w:rsidR="0058614D" w:rsidRPr="0058614D" w:rsidRDefault="0058614D" w:rsidP="0058614D">
      <w:pPr>
        <w:rPr>
          <w:lang w:val="fr-FR"/>
        </w:rPr>
      </w:pPr>
      <w:r w:rsidRPr="0058614D">
        <w:rPr>
          <w:lang w:val="fr-FR"/>
        </w:rPr>
        <w:t>o3-mini</w:t>
      </w:r>
    </w:p>
    <w:p w14:paraId="09D71D16" w14:textId="22262952" w:rsidR="0058614D" w:rsidRDefault="0058614D">
      <w:pPr>
        <w:rPr>
          <w:lang w:val="fr-FR"/>
        </w:rPr>
      </w:pPr>
      <w:r>
        <w:rPr>
          <w:lang w:val="fr-FR"/>
        </w:rPr>
        <w:br w:type="page"/>
      </w:r>
    </w:p>
    <w:p w14:paraId="6DE8FD04" w14:textId="77777777" w:rsidR="002C0696" w:rsidRPr="002C0696" w:rsidRDefault="002C0696" w:rsidP="002C0696">
      <w:pPr>
        <w:rPr>
          <w:b/>
          <w:bCs/>
          <w:lang w:val="fr-FR"/>
        </w:rPr>
      </w:pPr>
      <w:r w:rsidRPr="002C0696">
        <w:rPr>
          <w:b/>
          <w:bCs/>
          <w:lang w:val="fr-FR"/>
        </w:rPr>
        <w:lastRenderedPageBreak/>
        <w:t>1. Configuration Réseau dans Proxmox VE</w:t>
      </w:r>
    </w:p>
    <w:p w14:paraId="1E3F6DE7" w14:textId="77777777" w:rsidR="002C0696" w:rsidRPr="002C0696" w:rsidRDefault="002C0696" w:rsidP="002C0696">
      <w:pPr>
        <w:rPr>
          <w:b/>
          <w:bCs/>
          <w:lang w:val="fr-FR"/>
        </w:rPr>
      </w:pPr>
      <w:r w:rsidRPr="002C0696">
        <w:rPr>
          <w:b/>
          <w:bCs/>
          <w:lang w:val="fr-FR"/>
        </w:rPr>
        <w:t>A. Fichier de Configuration Réseau</w:t>
      </w:r>
    </w:p>
    <w:p w14:paraId="0267FCAE" w14:textId="77777777" w:rsidR="002C0696" w:rsidRPr="002C0696" w:rsidRDefault="002C0696" w:rsidP="002C0696">
      <w:pPr>
        <w:rPr>
          <w:lang w:val="fr-FR"/>
        </w:rPr>
      </w:pPr>
      <w:r w:rsidRPr="002C0696">
        <w:rPr>
          <w:lang w:val="fr-FR"/>
        </w:rPr>
        <w:t>Proxmox VE, basé sur Debian, utilise généralement le fichier /etc/network/interfaces pour définir la configuration réseau. Vous pourrez y configurer plusieurs interfaces selon vos besoins (WAN, NAT, Host Only). Voici un exemple de configuration adaptée à notre scénario :</w:t>
      </w:r>
    </w:p>
    <w:p w14:paraId="6A5556CE" w14:textId="77777777" w:rsidR="002C0696" w:rsidRPr="002C0696" w:rsidRDefault="002C0696" w:rsidP="002C0696">
      <w:pPr>
        <w:rPr>
          <w:lang w:val="fr-FR"/>
        </w:rPr>
      </w:pPr>
      <w:r w:rsidRPr="002C0696">
        <w:rPr>
          <w:lang w:val="fr-FR"/>
        </w:rPr>
        <w:t>bash</w:t>
      </w:r>
    </w:p>
    <w:p w14:paraId="66F0147F" w14:textId="77777777" w:rsidR="002C0696" w:rsidRPr="002C0696" w:rsidRDefault="002C0696" w:rsidP="002C0696">
      <w:pPr>
        <w:rPr>
          <w:lang w:val="fr-FR"/>
        </w:rPr>
      </w:pPr>
      <w:r w:rsidRPr="002C0696">
        <w:rPr>
          <w:lang w:val="fr-FR"/>
        </w:rPr>
        <w:t>Copier</w:t>
      </w:r>
    </w:p>
    <w:p w14:paraId="234F400E" w14:textId="77777777" w:rsidR="002C0696" w:rsidRPr="002C0696" w:rsidRDefault="002C0696" w:rsidP="002C0696">
      <w:pPr>
        <w:rPr>
          <w:lang w:val="en-GB"/>
        </w:rPr>
      </w:pPr>
      <w:r w:rsidRPr="002C0696">
        <w:rPr>
          <w:lang w:val="en-GB"/>
        </w:rPr>
        <w:t># /etc/network/interfaces</w:t>
      </w:r>
    </w:p>
    <w:p w14:paraId="32590C7D" w14:textId="77777777" w:rsidR="002C0696" w:rsidRPr="002C0696" w:rsidRDefault="002C0696" w:rsidP="002C0696">
      <w:pPr>
        <w:rPr>
          <w:lang w:val="en-GB"/>
        </w:rPr>
      </w:pPr>
    </w:p>
    <w:p w14:paraId="1D40E21E" w14:textId="77777777" w:rsidR="002C0696" w:rsidRPr="002C0696" w:rsidRDefault="002C0696" w:rsidP="002C0696">
      <w:pPr>
        <w:rPr>
          <w:lang w:val="en-GB"/>
        </w:rPr>
      </w:pPr>
      <w:r w:rsidRPr="002C0696">
        <w:rPr>
          <w:lang w:val="en-GB"/>
        </w:rPr>
        <w:t># Interface WAN (Adaptateur 1 - Bridge)</w:t>
      </w:r>
    </w:p>
    <w:p w14:paraId="5D2F500B" w14:textId="77777777" w:rsidR="002C0696" w:rsidRPr="002C0696" w:rsidRDefault="002C0696" w:rsidP="002C0696">
      <w:pPr>
        <w:rPr>
          <w:lang w:val="en-GB"/>
        </w:rPr>
      </w:pPr>
      <w:r w:rsidRPr="002C0696">
        <w:rPr>
          <w:lang w:val="en-GB"/>
        </w:rPr>
        <w:t>auto vmbr0</w:t>
      </w:r>
    </w:p>
    <w:p w14:paraId="7B1EAA35" w14:textId="77777777" w:rsidR="002C0696" w:rsidRPr="002C0696" w:rsidRDefault="002C0696" w:rsidP="002C0696">
      <w:pPr>
        <w:rPr>
          <w:lang w:val="en-GB"/>
        </w:rPr>
      </w:pPr>
      <w:r w:rsidRPr="002C0696">
        <w:rPr>
          <w:lang w:val="en-GB"/>
        </w:rPr>
        <w:t>iface vmbr0 inet static</w:t>
      </w:r>
    </w:p>
    <w:p w14:paraId="6274A8E4" w14:textId="77777777" w:rsidR="002C0696" w:rsidRPr="002C0696" w:rsidRDefault="002C0696" w:rsidP="002C0696">
      <w:pPr>
        <w:rPr>
          <w:lang w:val="en-GB"/>
        </w:rPr>
      </w:pPr>
      <w:r w:rsidRPr="002C0696">
        <w:rPr>
          <w:lang w:val="en-GB"/>
        </w:rPr>
        <w:t xml:space="preserve">    address 192.168.1.100</w:t>
      </w:r>
    </w:p>
    <w:p w14:paraId="30801390" w14:textId="77777777" w:rsidR="002C0696" w:rsidRPr="002C0696" w:rsidRDefault="002C0696" w:rsidP="002C0696">
      <w:pPr>
        <w:rPr>
          <w:lang w:val="fr-FR"/>
        </w:rPr>
      </w:pPr>
      <w:r w:rsidRPr="002C0696">
        <w:rPr>
          <w:lang w:val="en-GB"/>
        </w:rPr>
        <w:t xml:space="preserve">    </w:t>
      </w:r>
      <w:r w:rsidRPr="002C0696">
        <w:rPr>
          <w:lang w:val="fr-FR"/>
        </w:rPr>
        <w:t>netmask 255.255.255.0</w:t>
      </w:r>
    </w:p>
    <w:p w14:paraId="3C7B41E5" w14:textId="77777777" w:rsidR="002C0696" w:rsidRPr="002C0696" w:rsidRDefault="002C0696" w:rsidP="002C0696">
      <w:pPr>
        <w:rPr>
          <w:lang w:val="fr-FR"/>
        </w:rPr>
      </w:pPr>
      <w:r w:rsidRPr="002C0696">
        <w:rPr>
          <w:lang w:val="fr-FR"/>
        </w:rPr>
        <w:t xml:space="preserve">    gateway 192.168.1.1</w:t>
      </w:r>
    </w:p>
    <w:p w14:paraId="5F9BCC13" w14:textId="77777777" w:rsidR="002C0696" w:rsidRPr="002C0696" w:rsidRDefault="002C0696" w:rsidP="002C0696">
      <w:pPr>
        <w:rPr>
          <w:lang w:val="fr-FR"/>
        </w:rPr>
      </w:pPr>
      <w:r w:rsidRPr="002C0696">
        <w:rPr>
          <w:lang w:val="fr-FR"/>
        </w:rPr>
        <w:t xml:space="preserve">    bridge_ports enp1s0  # Remplacez "enp1s0" par l'interface physique de l'hôte</w:t>
      </w:r>
    </w:p>
    <w:p w14:paraId="76F0E597" w14:textId="77777777" w:rsidR="002C0696" w:rsidRPr="002C0696" w:rsidRDefault="002C0696" w:rsidP="002C0696">
      <w:pPr>
        <w:rPr>
          <w:lang w:val="en-GB"/>
        </w:rPr>
      </w:pPr>
      <w:r w:rsidRPr="002C0696">
        <w:rPr>
          <w:lang w:val="fr-FR"/>
        </w:rPr>
        <w:t xml:space="preserve">    </w:t>
      </w:r>
      <w:r w:rsidRPr="002C0696">
        <w:rPr>
          <w:lang w:val="en-GB"/>
        </w:rPr>
        <w:t>bridge_stp off</w:t>
      </w:r>
    </w:p>
    <w:p w14:paraId="12A4D941" w14:textId="77777777" w:rsidR="002C0696" w:rsidRPr="002C0696" w:rsidRDefault="002C0696" w:rsidP="002C0696">
      <w:pPr>
        <w:rPr>
          <w:lang w:val="en-GB"/>
        </w:rPr>
      </w:pPr>
      <w:r w:rsidRPr="002C0696">
        <w:rPr>
          <w:lang w:val="en-GB"/>
        </w:rPr>
        <w:t xml:space="preserve">    bridge_fd 0</w:t>
      </w:r>
    </w:p>
    <w:p w14:paraId="592F4EC8" w14:textId="77777777" w:rsidR="002C0696" w:rsidRPr="002C0696" w:rsidRDefault="002C0696" w:rsidP="002C0696">
      <w:pPr>
        <w:rPr>
          <w:lang w:val="en-GB"/>
        </w:rPr>
      </w:pPr>
    </w:p>
    <w:p w14:paraId="06EE2308" w14:textId="77777777" w:rsidR="002C0696" w:rsidRPr="002C0696" w:rsidRDefault="002C0696" w:rsidP="002C0696">
      <w:pPr>
        <w:rPr>
          <w:lang w:val="fr-FR"/>
        </w:rPr>
      </w:pPr>
      <w:r w:rsidRPr="002C0696">
        <w:rPr>
          <w:lang w:val="fr-FR"/>
        </w:rPr>
        <w:t># Interface NAT (Adaptateur 2)</w:t>
      </w:r>
    </w:p>
    <w:p w14:paraId="78C28B3F" w14:textId="77777777" w:rsidR="002C0696" w:rsidRPr="002C0696" w:rsidRDefault="002C0696" w:rsidP="002C0696">
      <w:pPr>
        <w:rPr>
          <w:lang w:val="fr-FR"/>
        </w:rPr>
      </w:pPr>
      <w:r w:rsidRPr="002C0696">
        <w:rPr>
          <w:lang w:val="fr-FR"/>
        </w:rPr>
        <w:t>auto vmbr1</w:t>
      </w:r>
    </w:p>
    <w:p w14:paraId="5A64E992" w14:textId="77777777" w:rsidR="002C0696" w:rsidRPr="002C0696" w:rsidRDefault="002C0696" w:rsidP="002C0696">
      <w:pPr>
        <w:rPr>
          <w:lang w:val="fr-FR"/>
        </w:rPr>
      </w:pPr>
      <w:r w:rsidRPr="002C0696">
        <w:rPr>
          <w:lang w:val="fr-FR"/>
        </w:rPr>
        <w:t>iface vmbr1 inet dhcp</w:t>
      </w:r>
    </w:p>
    <w:p w14:paraId="6C615F47" w14:textId="77777777" w:rsidR="002C0696" w:rsidRPr="002C0696" w:rsidRDefault="002C0696" w:rsidP="002C0696">
      <w:pPr>
        <w:rPr>
          <w:lang w:val="en-GB"/>
        </w:rPr>
      </w:pPr>
      <w:r w:rsidRPr="002C0696">
        <w:rPr>
          <w:lang w:val="fr-FR"/>
        </w:rPr>
        <w:t xml:space="preserve">    </w:t>
      </w:r>
      <w:r w:rsidRPr="002C0696">
        <w:rPr>
          <w:lang w:val="en-GB"/>
        </w:rPr>
        <w:t>bridge_ports none</w:t>
      </w:r>
    </w:p>
    <w:p w14:paraId="6E910D71" w14:textId="77777777" w:rsidR="002C0696" w:rsidRPr="002C0696" w:rsidRDefault="002C0696" w:rsidP="002C0696">
      <w:pPr>
        <w:rPr>
          <w:lang w:val="en-GB"/>
        </w:rPr>
      </w:pPr>
      <w:r w:rsidRPr="002C0696">
        <w:rPr>
          <w:lang w:val="en-GB"/>
        </w:rPr>
        <w:t xml:space="preserve">    bridge_stp off</w:t>
      </w:r>
    </w:p>
    <w:p w14:paraId="4DBDA28F" w14:textId="77777777" w:rsidR="002C0696" w:rsidRPr="002C0696" w:rsidRDefault="002C0696" w:rsidP="002C0696">
      <w:pPr>
        <w:rPr>
          <w:lang w:val="en-GB"/>
        </w:rPr>
      </w:pPr>
      <w:r w:rsidRPr="002C0696">
        <w:rPr>
          <w:lang w:val="en-GB"/>
        </w:rPr>
        <w:t xml:space="preserve">    bridge_fd 0</w:t>
      </w:r>
    </w:p>
    <w:p w14:paraId="7F12212F" w14:textId="77777777" w:rsidR="002C0696" w:rsidRPr="002C0696" w:rsidRDefault="002C0696" w:rsidP="002C0696">
      <w:pPr>
        <w:rPr>
          <w:lang w:val="en-GB"/>
        </w:rPr>
      </w:pPr>
    </w:p>
    <w:p w14:paraId="75901516" w14:textId="77777777" w:rsidR="002C0696" w:rsidRPr="002C0696" w:rsidRDefault="002C0696" w:rsidP="002C0696">
      <w:pPr>
        <w:rPr>
          <w:lang w:val="en-GB"/>
        </w:rPr>
      </w:pPr>
      <w:r w:rsidRPr="002C0696">
        <w:rPr>
          <w:lang w:val="en-GB"/>
        </w:rPr>
        <w:t># Interface Host Only 1 (Adaptateur 3)</w:t>
      </w:r>
    </w:p>
    <w:p w14:paraId="3385E780" w14:textId="77777777" w:rsidR="002C0696" w:rsidRPr="002C0696" w:rsidRDefault="002C0696" w:rsidP="002C0696">
      <w:pPr>
        <w:rPr>
          <w:lang w:val="en-GB"/>
        </w:rPr>
      </w:pPr>
      <w:r w:rsidRPr="002C0696">
        <w:rPr>
          <w:lang w:val="en-GB"/>
        </w:rPr>
        <w:t>auto vmbr2</w:t>
      </w:r>
    </w:p>
    <w:p w14:paraId="330EF2BE" w14:textId="77777777" w:rsidR="002C0696" w:rsidRPr="002C0696" w:rsidRDefault="002C0696" w:rsidP="002C0696">
      <w:pPr>
        <w:rPr>
          <w:lang w:val="en-GB"/>
        </w:rPr>
      </w:pPr>
      <w:r w:rsidRPr="002C0696">
        <w:rPr>
          <w:lang w:val="en-GB"/>
        </w:rPr>
        <w:lastRenderedPageBreak/>
        <w:t>iface vmbr2 inet static</w:t>
      </w:r>
    </w:p>
    <w:p w14:paraId="5F83234F" w14:textId="77777777" w:rsidR="002C0696" w:rsidRPr="002C0696" w:rsidRDefault="002C0696" w:rsidP="002C0696">
      <w:pPr>
        <w:rPr>
          <w:lang w:val="en-GB"/>
        </w:rPr>
      </w:pPr>
      <w:r w:rsidRPr="002C0696">
        <w:rPr>
          <w:lang w:val="en-GB"/>
        </w:rPr>
        <w:t xml:space="preserve">    address 10.0.0.1</w:t>
      </w:r>
    </w:p>
    <w:p w14:paraId="44EE880F" w14:textId="77777777" w:rsidR="002C0696" w:rsidRPr="002C0696" w:rsidRDefault="002C0696" w:rsidP="002C0696">
      <w:pPr>
        <w:rPr>
          <w:lang w:val="en-GB"/>
        </w:rPr>
      </w:pPr>
      <w:r w:rsidRPr="002C0696">
        <w:rPr>
          <w:lang w:val="en-GB"/>
        </w:rPr>
        <w:t xml:space="preserve">    netmask 255.255.255.0</w:t>
      </w:r>
    </w:p>
    <w:p w14:paraId="0DE672AE" w14:textId="77777777" w:rsidR="002C0696" w:rsidRPr="002C0696" w:rsidRDefault="002C0696" w:rsidP="002C0696">
      <w:pPr>
        <w:rPr>
          <w:lang w:val="en-GB"/>
        </w:rPr>
      </w:pPr>
      <w:r w:rsidRPr="002C0696">
        <w:rPr>
          <w:lang w:val="en-GB"/>
        </w:rPr>
        <w:t xml:space="preserve">    bridge_ports none</w:t>
      </w:r>
    </w:p>
    <w:p w14:paraId="5CCA3EC6" w14:textId="77777777" w:rsidR="002C0696" w:rsidRPr="002C0696" w:rsidRDefault="002C0696" w:rsidP="002C0696">
      <w:pPr>
        <w:rPr>
          <w:lang w:val="en-GB"/>
        </w:rPr>
      </w:pPr>
      <w:r w:rsidRPr="002C0696">
        <w:rPr>
          <w:lang w:val="en-GB"/>
        </w:rPr>
        <w:t xml:space="preserve">    bridge_stp off</w:t>
      </w:r>
    </w:p>
    <w:p w14:paraId="55D7094C" w14:textId="77777777" w:rsidR="002C0696" w:rsidRPr="002C0696" w:rsidRDefault="002C0696" w:rsidP="002C0696">
      <w:pPr>
        <w:rPr>
          <w:lang w:val="en-GB"/>
        </w:rPr>
      </w:pPr>
      <w:r w:rsidRPr="002C0696">
        <w:rPr>
          <w:lang w:val="en-GB"/>
        </w:rPr>
        <w:t xml:space="preserve">    bridge_fd 0</w:t>
      </w:r>
    </w:p>
    <w:p w14:paraId="358C7A82" w14:textId="77777777" w:rsidR="002C0696" w:rsidRPr="002C0696" w:rsidRDefault="002C0696" w:rsidP="002C0696">
      <w:pPr>
        <w:rPr>
          <w:lang w:val="en-GB"/>
        </w:rPr>
      </w:pPr>
    </w:p>
    <w:p w14:paraId="69449528" w14:textId="77777777" w:rsidR="002C0696" w:rsidRPr="002C0696" w:rsidRDefault="002C0696" w:rsidP="002C0696">
      <w:pPr>
        <w:rPr>
          <w:lang w:val="en-GB"/>
        </w:rPr>
      </w:pPr>
      <w:r w:rsidRPr="002C0696">
        <w:rPr>
          <w:lang w:val="en-GB"/>
        </w:rPr>
        <w:t># Interface Host Only 2 (Adaptateur 4)</w:t>
      </w:r>
    </w:p>
    <w:p w14:paraId="071B07C3" w14:textId="77777777" w:rsidR="002C0696" w:rsidRPr="002C0696" w:rsidRDefault="002C0696" w:rsidP="002C0696">
      <w:pPr>
        <w:rPr>
          <w:lang w:val="en-GB"/>
        </w:rPr>
      </w:pPr>
      <w:r w:rsidRPr="002C0696">
        <w:rPr>
          <w:lang w:val="en-GB"/>
        </w:rPr>
        <w:t>auto vmbr3</w:t>
      </w:r>
    </w:p>
    <w:p w14:paraId="33056A5B" w14:textId="77777777" w:rsidR="002C0696" w:rsidRPr="002C0696" w:rsidRDefault="002C0696" w:rsidP="002C0696">
      <w:pPr>
        <w:rPr>
          <w:lang w:val="en-GB"/>
        </w:rPr>
      </w:pPr>
      <w:r w:rsidRPr="002C0696">
        <w:rPr>
          <w:lang w:val="en-GB"/>
        </w:rPr>
        <w:t>iface vmbr3 inet static</w:t>
      </w:r>
    </w:p>
    <w:p w14:paraId="71CDE678" w14:textId="77777777" w:rsidR="002C0696" w:rsidRPr="002C0696" w:rsidRDefault="002C0696" w:rsidP="002C0696">
      <w:pPr>
        <w:rPr>
          <w:lang w:val="en-GB"/>
        </w:rPr>
      </w:pPr>
      <w:r w:rsidRPr="002C0696">
        <w:rPr>
          <w:lang w:val="en-GB"/>
        </w:rPr>
        <w:t xml:space="preserve">    address 10.0.1.1</w:t>
      </w:r>
    </w:p>
    <w:p w14:paraId="030F7964" w14:textId="77777777" w:rsidR="002C0696" w:rsidRPr="002C0696" w:rsidRDefault="002C0696" w:rsidP="002C0696">
      <w:pPr>
        <w:rPr>
          <w:lang w:val="en-GB"/>
        </w:rPr>
      </w:pPr>
      <w:r w:rsidRPr="002C0696">
        <w:rPr>
          <w:lang w:val="en-GB"/>
        </w:rPr>
        <w:t xml:space="preserve">    netmask 255.255.255.0</w:t>
      </w:r>
    </w:p>
    <w:p w14:paraId="03B0A51C" w14:textId="77777777" w:rsidR="002C0696" w:rsidRPr="002C0696" w:rsidRDefault="002C0696" w:rsidP="002C0696">
      <w:pPr>
        <w:rPr>
          <w:lang w:val="en-GB"/>
        </w:rPr>
      </w:pPr>
      <w:r w:rsidRPr="002C0696">
        <w:rPr>
          <w:lang w:val="en-GB"/>
        </w:rPr>
        <w:t xml:space="preserve">    bridge_ports none</w:t>
      </w:r>
    </w:p>
    <w:p w14:paraId="2ABAC3FF" w14:textId="77777777" w:rsidR="002C0696" w:rsidRPr="002C0696" w:rsidRDefault="002C0696" w:rsidP="002C0696">
      <w:pPr>
        <w:rPr>
          <w:lang w:val="en-GB"/>
        </w:rPr>
      </w:pPr>
      <w:r w:rsidRPr="002C0696">
        <w:rPr>
          <w:lang w:val="en-GB"/>
        </w:rPr>
        <w:t xml:space="preserve">    bridge_stp off</w:t>
      </w:r>
    </w:p>
    <w:p w14:paraId="59FDC72C" w14:textId="77777777" w:rsidR="002C0696" w:rsidRPr="002C0696" w:rsidRDefault="002C0696" w:rsidP="002C0696">
      <w:pPr>
        <w:rPr>
          <w:lang w:val="fr-FR"/>
        </w:rPr>
      </w:pPr>
      <w:r w:rsidRPr="002C0696">
        <w:rPr>
          <w:lang w:val="en-GB"/>
        </w:rPr>
        <w:t xml:space="preserve">    </w:t>
      </w:r>
      <w:r w:rsidRPr="002C0696">
        <w:rPr>
          <w:lang w:val="fr-FR"/>
        </w:rPr>
        <w:t>bridge_fd 0</w:t>
      </w:r>
    </w:p>
    <w:p w14:paraId="77CEC0C1" w14:textId="77777777" w:rsidR="002C0696" w:rsidRPr="002C0696" w:rsidRDefault="002C0696" w:rsidP="002C0696">
      <w:pPr>
        <w:rPr>
          <w:lang w:val="fr-FR"/>
        </w:rPr>
      </w:pPr>
      <w:r w:rsidRPr="002C0696">
        <w:rPr>
          <w:b/>
          <w:bCs/>
          <w:lang w:val="fr-FR"/>
        </w:rPr>
        <w:t>Explications :</w:t>
      </w:r>
    </w:p>
    <w:p w14:paraId="51C5A57F" w14:textId="77777777" w:rsidR="002C0696" w:rsidRPr="002C0696" w:rsidRDefault="002C0696" w:rsidP="002C0696">
      <w:pPr>
        <w:numPr>
          <w:ilvl w:val="0"/>
          <w:numId w:val="123"/>
        </w:numPr>
        <w:rPr>
          <w:lang w:val="fr-FR"/>
        </w:rPr>
      </w:pPr>
      <w:r w:rsidRPr="002C0696">
        <w:rPr>
          <w:b/>
          <w:bCs/>
          <w:lang w:val="fr-FR"/>
        </w:rPr>
        <w:t>vmbr0 (WAN)</w:t>
      </w:r>
      <w:r w:rsidRPr="002C0696">
        <w:rPr>
          <w:lang w:val="fr-FR"/>
        </w:rPr>
        <w:t xml:space="preserve"> est configuré en statique avec une adresse correspondant à votre réseau public (ou simulé en interne). Le paramètre bridge_ports est ici associé à l'interface physique de l'hôte, permettant à Proxmox d'agir comme un pont pour les VM connectées à vmbr0.</w:t>
      </w:r>
    </w:p>
    <w:p w14:paraId="266ADCDE" w14:textId="77777777" w:rsidR="002C0696" w:rsidRPr="002C0696" w:rsidRDefault="002C0696" w:rsidP="002C0696">
      <w:pPr>
        <w:numPr>
          <w:ilvl w:val="0"/>
          <w:numId w:val="123"/>
        </w:numPr>
        <w:rPr>
          <w:lang w:val="fr-FR"/>
        </w:rPr>
      </w:pPr>
      <w:r w:rsidRPr="002C0696">
        <w:rPr>
          <w:b/>
          <w:bCs/>
          <w:lang w:val="fr-FR"/>
        </w:rPr>
        <w:t>vmbr1 (NAT)</w:t>
      </w:r>
      <w:r w:rsidRPr="002C0696">
        <w:rPr>
          <w:lang w:val="fr-FR"/>
        </w:rPr>
        <w:t xml:space="preserve"> est configuré en DHCP (vous pouvez aussi le configurer statiquement si nécessaire) mais sans pont physique.</w:t>
      </w:r>
    </w:p>
    <w:p w14:paraId="6CA8016B" w14:textId="77777777" w:rsidR="002C0696" w:rsidRPr="002C0696" w:rsidRDefault="002C0696" w:rsidP="002C0696">
      <w:pPr>
        <w:numPr>
          <w:ilvl w:val="0"/>
          <w:numId w:val="123"/>
        </w:numPr>
        <w:rPr>
          <w:lang w:val="fr-FR"/>
        </w:rPr>
      </w:pPr>
      <w:r w:rsidRPr="002C0696">
        <w:rPr>
          <w:b/>
          <w:bCs/>
          <w:lang w:val="fr-FR"/>
        </w:rPr>
        <w:t>vmbr2 et vmbr3 (Host Only)</w:t>
      </w:r>
      <w:r w:rsidRPr="002C0696">
        <w:rPr>
          <w:lang w:val="fr-FR"/>
        </w:rPr>
        <w:t xml:space="preserve"> sont utilisés pour la communication interne entre les VM, avec des adresses définies en réseau privé.</w:t>
      </w:r>
    </w:p>
    <w:p w14:paraId="044B5EBC" w14:textId="77777777" w:rsidR="002C0696" w:rsidRPr="002C0696" w:rsidRDefault="002C0696" w:rsidP="002C0696">
      <w:pPr>
        <w:rPr>
          <w:b/>
          <w:bCs/>
          <w:lang w:val="fr-FR"/>
        </w:rPr>
      </w:pPr>
      <w:r w:rsidRPr="002C0696">
        <w:rPr>
          <w:b/>
          <w:bCs/>
          <w:lang w:val="fr-FR"/>
        </w:rPr>
        <w:t>B. Application et Validation</w:t>
      </w:r>
    </w:p>
    <w:p w14:paraId="5A7E0552" w14:textId="77777777" w:rsidR="002C0696" w:rsidRPr="002C0696" w:rsidRDefault="002C0696" w:rsidP="002C0696">
      <w:pPr>
        <w:rPr>
          <w:lang w:val="fr-FR"/>
        </w:rPr>
      </w:pPr>
      <w:r w:rsidRPr="002C0696">
        <w:rPr>
          <w:lang w:val="fr-FR"/>
        </w:rPr>
        <w:t>Après avoir modifié ce fichier, vous pouvez appliquer la configuration avec :</w:t>
      </w:r>
    </w:p>
    <w:p w14:paraId="2F9F0F61" w14:textId="77777777" w:rsidR="002C0696" w:rsidRPr="002C0696" w:rsidRDefault="002C0696" w:rsidP="002C0696">
      <w:pPr>
        <w:rPr>
          <w:lang w:val="en-GB"/>
        </w:rPr>
      </w:pPr>
      <w:r w:rsidRPr="002C0696">
        <w:rPr>
          <w:lang w:val="en-GB"/>
        </w:rPr>
        <w:t>bash</w:t>
      </w:r>
    </w:p>
    <w:p w14:paraId="041DC7FF" w14:textId="77777777" w:rsidR="002C0696" w:rsidRPr="002C0696" w:rsidRDefault="002C0696" w:rsidP="002C0696">
      <w:pPr>
        <w:rPr>
          <w:lang w:val="en-GB"/>
        </w:rPr>
      </w:pPr>
      <w:r w:rsidRPr="002C0696">
        <w:rPr>
          <w:lang w:val="en-GB"/>
        </w:rPr>
        <w:t>Copier</w:t>
      </w:r>
    </w:p>
    <w:p w14:paraId="058E2741" w14:textId="77777777" w:rsidR="002C0696" w:rsidRPr="002C0696" w:rsidRDefault="002C0696" w:rsidP="002C0696">
      <w:pPr>
        <w:rPr>
          <w:lang w:val="en-GB"/>
        </w:rPr>
      </w:pPr>
      <w:r w:rsidRPr="002C0696">
        <w:rPr>
          <w:lang w:val="en-GB"/>
        </w:rPr>
        <w:t>sudo systemctl restart networking</w:t>
      </w:r>
    </w:p>
    <w:p w14:paraId="3984A322" w14:textId="77777777" w:rsidR="002C0696" w:rsidRPr="002C0696" w:rsidRDefault="002C0696" w:rsidP="002C0696">
      <w:pPr>
        <w:rPr>
          <w:lang w:val="fr-FR"/>
        </w:rPr>
      </w:pPr>
      <w:r w:rsidRPr="002C0696">
        <w:rPr>
          <w:b/>
          <w:bCs/>
          <w:lang w:val="fr-FR"/>
        </w:rPr>
        <w:lastRenderedPageBreak/>
        <w:t>Note :</w:t>
      </w:r>
    </w:p>
    <w:p w14:paraId="307323DF" w14:textId="77777777" w:rsidR="002C0696" w:rsidRPr="002C0696" w:rsidRDefault="002C0696" w:rsidP="002C0696">
      <w:pPr>
        <w:numPr>
          <w:ilvl w:val="0"/>
          <w:numId w:val="124"/>
        </w:numPr>
        <w:rPr>
          <w:lang w:val="fr-FR"/>
        </w:rPr>
      </w:pPr>
      <w:r w:rsidRPr="002C0696">
        <w:rPr>
          <w:lang w:val="fr-FR"/>
        </w:rPr>
        <w:t>Assurez-vous que les noms des interfaces physiques (ex. enp1s0) correspondent bien à ceux de votre système. Vous pouvez les vérifier avec la commande ip a.</w:t>
      </w:r>
    </w:p>
    <w:p w14:paraId="4C33F7A8" w14:textId="77777777" w:rsidR="002C0696" w:rsidRPr="002C0696" w:rsidRDefault="002C0696" w:rsidP="002C0696">
      <w:pPr>
        <w:numPr>
          <w:ilvl w:val="0"/>
          <w:numId w:val="124"/>
        </w:numPr>
        <w:rPr>
          <w:lang w:val="fr-FR"/>
        </w:rPr>
      </w:pPr>
      <w:r w:rsidRPr="002C0696">
        <w:rPr>
          <w:lang w:val="fr-FR"/>
        </w:rPr>
        <w:t xml:space="preserve">Si vous apportez des modifications à chaud, surveillez les logs avec : </w:t>
      </w:r>
    </w:p>
    <w:p w14:paraId="00B0B31D" w14:textId="77777777" w:rsidR="002C0696" w:rsidRPr="002C0696" w:rsidRDefault="002C0696" w:rsidP="002C0696">
      <w:pPr>
        <w:rPr>
          <w:lang w:val="en-GB"/>
        </w:rPr>
      </w:pPr>
      <w:r w:rsidRPr="002C0696">
        <w:rPr>
          <w:lang w:val="en-GB"/>
        </w:rPr>
        <w:t>bash</w:t>
      </w:r>
    </w:p>
    <w:p w14:paraId="15D4132A" w14:textId="77777777" w:rsidR="002C0696" w:rsidRPr="002C0696" w:rsidRDefault="002C0696" w:rsidP="002C0696">
      <w:pPr>
        <w:rPr>
          <w:lang w:val="en-GB"/>
        </w:rPr>
      </w:pPr>
      <w:r w:rsidRPr="002C0696">
        <w:rPr>
          <w:lang w:val="en-GB"/>
        </w:rPr>
        <w:t>Copier</w:t>
      </w:r>
    </w:p>
    <w:p w14:paraId="03EFEB82" w14:textId="77777777" w:rsidR="002C0696" w:rsidRPr="002C0696" w:rsidRDefault="002C0696" w:rsidP="002C0696">
      <w:pPr>
        <w:rPr>
          <w:lang w:val="en-GB"/>
        </w:rPr>
      </w:pPr>
      <w:r w:rsidRPr="002C0696">
        <w:rPr>
          <w:lang w:val="en-GB"/>
        </w:rPr>
        <w:t>sudo journalctl -u networking</w:t>
      </w:r>
    </w:p>
    <w:p w14:paraId="262A9084" w14:textId="77777777" w:rsidR="002C0696" w:rsidRPr="002C0696" w:rsidRDefault="002C0696" w:rsidP="002C0696">
      <w:pPr>
        <w:rPr>
          <w:lang w:val="fr-FR"/>
        </w:rPr>
      </w:pPr>
      <w:r w:rsidRPr="002C0696">
        <w:rPr>
          <w:lang w:val="fr-FR"/>
        </w:rPr>
        <w:t>pour vérifier qu’il n’y a pas d’erreurs.</w:t>
      </w:r>
    </w:p>
    <w:p w14:paraId="49F6CF36" w14:textId="77777777" w:rsidR="002C0696" w:rsidRPr="002C0696" w:rsidRDefault="002C0696" w:rsidP="002C0696">
      <w:pPr>
        <w:rPr>
          <w:lang w:val="fr-FR"/>
        </w:rPr>
      </w:pPr>
      <w:r w:rsidRPr="002C0696">
        <w:rPr>
          <w:lang w:val="fr-FR"/>
        </w:rPr>
        <w:pict w14:anchorId="405BB324">
          <v:rect id="_x0000_i1213" style="width:0;height:1.5pt" o:hralign="center" o:hrstd="t" o:hr="t" fillcolor="#a0a0a0" stroked="f"/>
        </w:pict>
      </w:r>
    </w:p>
    <w:p w14:paraId="1C78361B" w14:textId="77777777" w:rsidR="002C0696" w:rsidRPr="002C0696" w:rsidRDefault="002C0696" w:rsidP="002C0696">
      <w:pPr>
        <w:rPr>
          <w:b/>
          <w:bCs/>
          <w:lang w:val="fr-FR"/>
        </w:rPr>
      </w:pPr>
      <w:r w:rsidRPr="002C0696">
        <w:rPr>
          <w:b/>
          <w:bCs/>
          <w:lang w:val="fr-FR"/>
        </w:rPr>
        <w:t>2. Tests de Connectivité dans Proxmox VE</w:t>
      </w:r>
    </w:p>
    <w:p w14:paraId="4AC05FC2" w14:textId="77777777" w:rsidR="002C0696" w:rsidRPr="002C0696" w:rsidRDefault="002C0696" w:rsidP="002C0696">
      <w:pPr>
        <w:rPr>
          <w:lang w:val="fr-FR"/>
        </w:rPr>
      </w:pPr>
      <w:r w:rsidRPr="002C0696">
        <w:rPr>
          <w:lang w:val="fr-FR"/>
        </w:rPr>
        <w:t>Une fois la configuration réseau appliquée, il est essentiel de valider que chaque interface fonctionne correctement.</w:t>
      </w:r>
    </w:p>
    <w:p w14:paraId="512666EC" w14:textId="77777777" w:rsidR="002C0696" w:rsidRPr="002C0696" w:rsidRDefault="002C0696" w:rsidP="002C0696">
      <w:pPr>
        <w:rPr>
          <w:b/>
          <w:bCs/>
          <w:lang w:val="fr-FR"/>
        </w:rPr>
      </w:pPr>
      <w:r w:rsidRPr="002C0696">
        <w:rPr>
          <w:b/>
          <w:bCs/>
          <w:lang w:val="fr-FR"/>
        </w:rPr>
        <w:t>A. Vérification des Interfaces</w:t>
      </w:r>
    </w:p>
    <w:p w14:paraId="49475695" w14:textId="77777777" w:rsidR="002C0696" w:rsidRPr="002C0696" w:rsidRDefault="002C0696" w:rsidP="002C0696">
      <w:pPr>
        <w:rPr>
          <w:lang w:val="fr-FR"/>
        </w:rPr>
      </w:pPr>
      <w:r w:rsidRPr="002C0696">
        <w:rPr>
          <w:lang w:val="fr-FR"/>
        </w:rPr>
        <w:t>Utilisez la commande suivante pour lister vos interfaces et vérifier leurs adresses IP :</w:t>
      </w:r>
    </w:p>
    <w:p w14:paraId="50D16CB7" w14:textId="77777777" w:rsidR="002C0696" w:rsidRPr="002C0696" w:rsidRDefault="002C0696" w:rsidP="002C0696">
      <w:pPr>
        <w:rPr>
          <w:lang w:val="fr-FR"/>
        </w:rPr>
      </w:pPr>
      <w:r w:rsidRPr="002C0696">
        <w:rPr>
          <w:lang w:val="fr-FR"/>
        </w:rPr>
        <w:t>bash</w:t>
      </w:r>
    </w:p>
    <w:p w14:paraId="0D44997A" w14:textId="77777777" w:rsidR="002C0696" w:rsidRPr="002C0696" w:rsidRDefault="002C0696" w:rsidP="002C0696">
      <w:pPr>
        <w:rPr>
          <w:lang w:val="fr-FR"/>
        </w:rPr>
      </w:pPr>
      <w:r w:rsidRPr="002C0696">
        <w:rPr>
          <w:lang w:val="fr-FR"/>
        </w:rPr>
        <w:t>Copier</w:t>
      </w:r>
    </w:p>
    <w:p w14:paraId="1BC08D80" w14:textId="77777777" w:rsidR="002C0696" w:rsidRPr="002C0696" w:rsidRDefault="002C0696" w:rsidP="002C0696">
      <w:pPr>
        <w:rPr>
          <w:lang w:val="fr-FR"/>
        </w:rPr>
      </w:pPr>
      <w:r w:rsidRPr="002C0696">
        <w:rPr>
          <w:lang w:val="fr-FR"/>
        </w:rPr>
        <w:t>ip a</w:t>
      </w:r>
    </w:p>
    <w:p w14:paraId="45013979" w14:textId="77777777" w:rsidR="002C0696" w:rsidRPr="002C0696" w:rsidRDefault="002C0696" w:rsidP="002C0696">
      <w:pPr>
        <w:rPr>
          <w:lang w:val="fr-FR"/>
        </w:rPr>
      </w:pPr>
      <w:r w:rsidRPr="002C0696">
        <w:rPr>
          <w:lang w:val="fr-FR"/>
        </w:rPr>
        <w:t>Vérifiez que :</w:t>
      </w:r>
    </w:p>
    <w:p w14:paraId="5B06A5DB" w14:textId="77777777" w:rsidR="002C0696" w:rsidRPr="002C0696" w:rsidRDefault="002C0696" w:rsidP="002C0696">
      <w:pPr>
        <w:numPr>
          <w:ilvl w:val="0"/>
          <w:numId w:val="125"/>
        </w:numPr>
        <w:rPr>
          <w:lang w:val="fr-FR"/>
        </w:rPr>
      </w:pPr>
      <w:r w:rsidRPr="002C0696">
        <w:rPr>
          <w:lang w:val="fr-FR"/>
        </w:rPr>
        <w:t>vmbr0 affiche l’adresse 192.168.1.100</w:t>
      </w:r>
    </w:p>
    <w:p w14:paraId="2915A6AA" w14:textId="77777777" w:rsidR="002C0696" w:rsidRPr="002C0696" w:rsidRDefault="002C0696" w:rsidP="002C0696">
      <w:pPr>
        <w:numPr>
          <w:ilvl w:val="0"/>
          <w:numId w:val="125"/>
        </w:numPr>
        <w:rPr>
          <w:lang w:val="fr-FR"/>
        </w:rPr>
      </w:pPr>
      <w:r w:rsidRPr="002C0696">
        <w:rPr>
          <w:lang w:val="fr-FR"/>
        </w:rPr>
        <w:t>vmbr1 a une adresse (si DHCP, elle devrait être attribuée automatiquement)</w:t>
      </w:r>
    </w:p>
    <w:p w14:paraId="3EA79502" w14:textId="77777777" w:rsidR="002C0696" w:rsidRPr="002C0696" w:rsidRDefault="002C0696" w:rsidP="002C0696">
      <w:pPr>
        <w:numPr>
          <w:ilvl w:val="0"/>
          <w:numId w:val="125"/>
        </w:numPr>
        <w:rPr>
          <w:lang w:val="fr-FR"/>
        </w:rPr>
      </w:pPr>
      <w:r w:rsidRPr="002C0696">
        <w:rPr>
          <w:lang w:val="fr-FR"/>
        </w:rPr>
        <w:t>vmbr2 et vmbr3 affichent respectivement 10.0.0.1 et 10.0.1.1</w:t>
      </w:r>
    </w:p>
    <w:p w14:paraId="3E0C51FB" w14:textId="77777777" w:rsidR="002C0696" w:rsidRPr="002C0696" w:rsidRDefault="002C0696" w:rsidP="002C0696">
      <w:pPr>
        <w:rPr>
          <w:b/>
          <w:bCs/>
          <w:lang w:val="fr-FR"/>
        </w:rPr>
      </w:pPr>
      <w:r w:rsidRPr="002C0696">
        <w:rPr>
          <w:b/>
          <w:bCs/>
          <w:lang w:val="fr-FR"/>
        </w:rPr>
        <w:t>B. Ping et Traceroute</w:t>
      </w:r>
    </w:p>
    <w:p w14:paraId="79B1E55E" w14:textId="77777777" w:rsidR="002C0696" w:rsidRPr="002C0696" w:rsidRDefault="002C0696" w:rsidP="002C0696">
      <w:pPr>
        <w:rPr>
          <w:b/>
          <w:bCs/>
          <w:lang w:val="fr-FR"/>
        </w:rPr>
      </w:pPr>
      <w:r w:rsidRPr="002C0696">
        <w:rPr>
          <w:b/>
          <w:bCs/>
          <w:lang w:val="fr-FR"/>
        </w:rPr>
        <w:t>1. Ping depuis Proxmox</w:t>
      </w:r>
    </w:p>
    <w:p w14:paraId="38B94986" w14:textId="77777777" w:rsidR="002C0696" w:rsidRPr="002C0696" w:rsidRDefault="002C0696" w:rsidP="002C0696">
      <w:pPr>
        <w:numPr>
          <w:ilvl w:val="0"/>
          <w:numId w:val="126"/>
        </w:numPr>
        <w:rPr>
          <w:lang w:val="fr-FR"/>
        </w:rPr>
      </w:pPr>
      <w:r w:rsidRPr="002C0696">
        <w:rPr>
          <w:b/>
          <w:bCs/>
          <w:lang w:val="fr-FR"/>
        </w:rPr>
        <w:t>Tester la connectivité WAN :</w:t>
      </w:r>
    </w:p>
    <w:p w14:paraId="3746759E" w14:textId="77777777" w:rsidR="002C0696" w:rsidRPr="002C0696" w:rsidRDefault="002C0696" w:rsidP="002C0696">
      <w:pPr>
        <w:rPr>
          <w:lang w:val="fr-FR"/>
        </w:rPr>
      </w:pPr>
      <w:r w:rsidRPr="002C0696">
        <w:rPr>
          <w:lang w:val="fr-FR"/>
        </w:rPr>
        <w:t>bash</w:t>
      </w:r>
    </w:p>
    <w:p w14:paraId="251B035E" w14:textId="77777777" w:rsidR="002C0696" w:rsidRPr="002C0696" w:rsidRDefault="002C0696" w:rsidP="002C0696">
      <w:pPr>
        <w:rPr>
          <w:lang w:val="fr-FR"/>
        </w:rPr>
      </w:pPr>
      <w:r w:rsidRPr="002C0696">
        <w:rPr>
          <w:lang w:val="fr-FR"/>
        </w:rPr>
        <w:t>Copier</w:t>
      </w:r>
    </w:p>
    <w:p w14:paraId="185D063E" w14:textId="77777777" w:rsidR="002C0696" w:rsidRPr="002C0696" w:rsidRDefault="002C0696" w:rsidP="002C0696">
      <w:pPr>
        <w:rPr>
          <w:lang w:val="fr-FR"/>
        </w:rPr>
      </w:pPr>
      <w:r w:rsidRPr="002C0696">
        <w:rPr>
          <w:lang w:val="fr-FR"/>
        </w:rPr>
        <w:t>ping -c 4 192.168.1.1</w:t>
      </w:r>
    </w:p>
    <w:p w14:paraId="43C52AE0" w14:textId="77777777" w:rsidR="002C0696" w:rsidRPr="002C0696" w:rsidRDefault="002C0696" w:rsidP="002C0696">
      <w:pPr>
        <w:rPr>
          <w:lang w:val="fr-FR"/>
        </w:rPr>
      </w:pPr>
      <w:r w:rsidRPr="002C0696">
        <w:rPr>
          <w:lang w:val="fr-FR"/>
        </w:rPr>
        <w:t>Ceci permet de vérifier la connexion vers la passerelle.</w:t>
      </w:r>
    </w:p>
    <w:p w14:paraId="7E0AAF9C" w14:textId="77777777" w:rsidR="002C0696" w:rsidRPr="002C0696" w:rsidRDefault="002C0696" w:rsidP="002C0696">
      <w:pPr>
        <w:numPr>
          <w:ilvl w:val="0"/>
          <w:numId w:val="126"/>
        </w:numPr>
        <w:rPr>
          <w:lang w:val="fr-FR"/>
        </w:rPr>
      </w:pPr>
      <w:r w:rsidRPr="002C0696">
        <w:rPr>
          <w:b/>
          <w:bCs/>
          <w:lang w:val="fr-FR"/>
        </w:rPr>
        <w:lastRenderedPageBreak/>
        <w:t>Tester le DNS (si vous avez configuré des résolveurs) :</w:t>
      </w:r>
    </w:p>
    <w:p w14:paraId="7AFFE483" w14:textId="77777777" w:rsidR="002C0696" w:rsidRPr="002C0696" w:rsidRDefault="002C0696" w:rsidP="002C0696">
      <w:pPr>
        <w:rPr>
          <w:lang w:val="fr-FR"/>
        </w:rPr>
      </w:pPr>
      <w:r w:rsidRPr="002C0696">
        <w:rPr>
          <w:lang w:val="fr-FR"/>
        </w:rPr>
        <w:t>bash</w:t>
      </w:r>
    </w:p>
    <w:p w14:paraId="45EE64B5" w14:textId="77777777" w:rsidR="002C0696" w:rsidRPr="002C0696" w:rsidRDefault="002C0696" w:rsidP="002C0696">
      <w:pPr>
        <w:rPr>
          <w:lang w:val="fr-FR"/>
        </w:rPr>
      </w:pPr>
      <w:r w:rsidRPr="002C0696">
        <w:rPr>
          <w:lang w:val="fr-FR"/>
        </w:rPr>
        <w:t>Copier</w:t>
      </w:r>
    </w:p>
    <w:p w14:paraId="659A5BFA" w14:textId="77777777" w:rsidR="002C0696" w:rsidRPr="002C0696" w:rsidRDefault="002C0696" w:rsidP="002C0696">
      <w:pPr>
        <w:rPr>
          <w:lang w:val="fr-FR"/>
        </w:rPr>
      </w:pPr>
      <w:r w:rsidRPr="002C0696">
        <w:rPr>
          <w:lang w:val="fr-FR"/>
        </w:rPr>
        <w:t>ping -c 4 8.8.8.8</w:t>
      </w:r>
    </w:p>
    <w:p w14:paraId="6DC7790F" w14:textId="77777777" w:rsidR="002C0696" w:rsidRPr="002C0696" w:rsidRDefault="002C0696" w:rsidP="002C0696">
      <w:pPr>
        <w:numPr>
          <w:ilvl w:val="0"/>
          <w:numId w:val="126"/>
        </w:numPr>
        <w:rPr>
          <w:lang w:val="fr-FR"/>
        </w:rPr>
      </w:pPr>
      <w:r w:rsidRPr="002C0696">
        <w:rPr>
          <w:b/>
          <w:bCs/>
          <w:lang w:val="fr-FR"/>
        </w:rPr>
        <w:t>Tester la connectivité interne :</w:t>
      </w:r>
      <w:r w:rsidRPr="002C0696">
        <w:rPr>
          <w:lang w:val="fr-FR"/>
        </w:rPr>
        <w:t xml:space="preserve"> Depuis Proxmox, pinguer les adresses des VM ou autres nœuds sur les réseaux Host Only :</w:t>
      </w:r>
    </w:p>
    <w:p w14:paraId="187C1C3A" w14:textId="77777777" w:rsidR="002C0696" w:rsidRPr="002C0696" w:rsidRDefault="002C0696" w:rsidP="002C0696">
      <w:pPr>
        <w:rPr>
          <w:lang w:val="fr-FR"/>
        </w:rPr>
      </w:pPr>
      <w:r w:rsidRPr="002C0696">
        <w:rPr>
          <w:lang w:val="fr-FR"/>
        </w:rPr>
        <w:t>bash</w:t>
      </w:r>
    </w:p>
    <w:p w14:paraId="6C53A693" w14:textId="77777777" w:rsidR="002C0696" w:rsidRPr="002C0696" w:rsidRDefault="002C0696" w:rsidP="002C0696">
      <w:pPr>
        <w:rPr>
          <w:lang w:val="fr-FR"/>
        </w:rPr>
      </w:pPr>
      <w:r w:rsidRPr="002C0696">
        <w:rPr>
          <w:lang w:val="fr-FR"/>
        </w:rPr>
        <w:t>Copier</w:t>
      </w:r>
    </w:p>
    <w:p w14:paraId="602A3682" w14:textId="77777777" w:rsidR="002C0696" w:rsidRPr="002C0696" w:rsidRDefault="002C0696" w:rsidP="002C0696">
      <w:pPr>
        <w:rPr>
          <w:lang w:val="fr-FR"/>
        </w:rPr>
      </w:pPr>
      <w:r w:rsidRPr="002C0696">
        <w:rPr>
          <w:lang w:val="fr-FR"/>
        </w:rPr>
        <w:t>ping -c 4 10.0.0.10   # Exemple d'une VM connectée sur vmbr2</w:t>
      </w:r>
    </w:p>
    <w:p w14:paraId="4E7A02A6" w14:textId="77777777" w:rsidR="002C0696" w:rsidRPr="002C0696" w:rsidRDefault="002C0696" w:rsidP="002C0696">
      <w:pPr>
        <w:rPr>
          <w:lang w:val="fr-FR"/>
        </w:rPr>
      </w:pPr>
      <w:r w:rsidRPr="002C0696">
        <w:rPr>
          <w:lang w:val="fr-FR"/>
        </w:rPr>
        <w:t>ping -c 4 10.0.1.10   # Exemple d'une VM connectée sur vmbr3</w:t>
      </w:r>
    </w:p>
    <w:p w14:paraId="39C489F3" w14:textId="77777777" w:rsidR="002C0696" w:rsidRPr="002C0696" w:rsidRDefault="002C0696" w:rsidP="002C0696">
      <w:pPr>
        <w:rPr>
          <w:b/>
          <w:bCs/>
          <w:lang w:val="fr-FR"/>
        </w:rPr>
      </w:pPr>
      <w:r w:rsidRPr="002C0696">
        <w:rPr>
          <w:b/>
          <w:bCs/>
          <w:lang w:val="fr-FR"/>
        </w:rPr>
        <w:t>2. Traceroute</w:t>
      </w:r>
    </w:p>
    <w:p w14:paraId="43ECFB7B" w14:textId="77777777" w:rsidR="002C0696" w:rsidRPr="002C0696" w:rsidRDefault="002C0696" w:rsidP="002C0696">
      <w:pPr>
        <w:rPr>
          <w:lang w:val="fr-FR"/>
        </w:rPr>
      </w:pPr>
      <w:r w:rsidRPr="002C0696">
        <w:rPr>
          <w:lang w:val="fr-FR"/>
        </w:rPr>
        <w:t>Utilisez traceroute pour observer le chemin des paquets, par exemple vers une adresse externe :</w:t>
      </w:r>
    </w:p>
    <w:p w14:paraId="75786D1B" w14:textId="77777777" w:rsidR="002C0696" w:rsidRPr="002C0696" w:rsidRDefault="002C0696" w:rsidP="002C0696">
      <w:pPr>
        <w:rPr>
          <w:lang w:val="en-GB"/>
        </w:rPr>
      </w:pPr>
      <w:r w:rsidRPr="002C0696">
        <w:rPr>
          <w:lang w:val="en-GB"/>
        </w:rPr>
        <w:t>bash</w:t>
      </w:r>
    </w:p>
    <w:p w14:paraId="27FE9354" w14:textId="77777777" w:rsidR="002C0696" w:rsidRPr="002C0696" w:rsidRDefault="002C0696" w:rsidP="002C0696">
      <w:pPr>
        <w:rPr>
          <w:lang w:val="en-GB"/>
        </w:rPr>
      </w:pPr>
      <w:r w:rsidRPr="002C0696">
        <w:rPr>
          <w:lang w:val="en-GB"/>
        </w:rPr>
        <w:t>Copier</w:t>
      </w:r>
    </w:p>
    <w:p w14:paraId="6C66D45B" w14:textId="77777777" w:rsidR="002C0696" w:rsidRPr="002C0696" w:rsidRDefault="002C0696" w:rsidP="002C0696">
      <w:pPr>
        <w:rPr>
          <w:lang w:val="en-GB"/>
        </w:rPr>
      </w:pPr>
      <w:r w:rsidRPr="002C0696">
        <w:rPr>
          <w:lang w:val="en-GB"/>
        </w:rPr>
        <w:t>sudo apt install traceroute</w:t>
      </w:r>
    </w:p>
    <w:p w14:paraId="3FED94E7" w14:textId="77777777" w:rsidR="002C0696" w:rsidRPr="002C0696" w:rsidRDefault="002C0696" w:rsidP="002C0696">
      <w:pPr>
        <w:rPr>
          <w:lang w:val="fr-FR"/>
        </w:rPr>
      </w:pPr>
      <w:r w:rsidRPr="002C0696">
        <w:rPr>
          <w:lang w:val="fr-FR"/>
        </w:rPr>
        <w:t>traceroute 8.8.8.8</w:t>
      </w:r>
    </w:p>
    <w:p w14:paraId="187646D9" w14:textId="77777777" w:rsidR="002C0696" w:rsidRPr="002C0696" w:rsidRDefault="002C0696" w:rsidP="002C0696">
      <w:pPr>
        <w:rPr>
          <w:b/>
          <w:bCs/>
          <w:lang w:val="fr-FR"/>
        </w:rPr>
      </w:pPr>
      <w:r w:rsidRPr="002C0696">
        <w:rPr>
          <w:b/>
          <w:bCs/>
          <w:lang w:val="fr-FR"/>
        </w:rPr>
        <w:t>C. Vérification des Pare-feu sur Proxmox</w:t>
      </w:r>
    </w:p>
    <w:p w14:paraId="0C88C003" w14:textId="77777777" w:rsidR="002C0696" w:rsidRPr="002C0696" w:rsidRDefault="002C0696" w:rsidP="002C0696">
      <w:pPr>
        <w:rPr>
          <w:lang w:val="fr-FR"/>
        </w:rPr>
      </w:pPr>
      <w:r w:rsidRPr="002C0696">
        <w:rPr>
          <w:lang w:val="fr-FR"/>
        </w:rPr>
        <w:t>Proxmox intègre un système de pare-feu au niveau du cluster et de chaque VM.</w:t>
      </w:r>
    </w:p>
    <w:p w14:paraId="753AEA02" w14:textId="77777777" w:rsidR="002C0696" w:rsidRPr="002C0696" w:rsidRDefault="002C0696" w:rsidP="002C0696">
      <w:pPr>
        <w:numPr>
          <w:ilvl w:val="0"/>
          <w:numId w:val="127"/>
        </w:numPr>
        <w:rPr>
          <w:lang w:val="fr-FR"/>
        </w:rPr>
      </w:pPr>
      <w:r w:rsidRPr="002C0696">
        <w:rPr>
          <w:lang w:val="fr-FR"/>
        </w:rPr>
        <w:t>Vous pouvez vérifier la configuration via l’interface web Proxmox (section "Firewall" de chaque nœud/VM).</w:t>
      </w:r>
    </w:p>
    <w:p w14:paraId="70305465" w14:textId="77777777" w:rsidR="002C0696" w:rsidRPr="002C0696" w:rsidRDefault="002C0696" w:rsidP="002C0696">
      <w:pPr>
        <w:numPr>
          <w:ilvl w:val="0"/>
          <w:numId w:val="127"/>
        </w:numPr>
        <w:rPr>
          <w:lang w:val="fr-FR"/>
        </w:rPr>
      </w:pPr>
      <w:r w:rsidRPr="002C0696">
        <w:rPr>
          <w:lang w:val="fr-FR"/>
        </w:rPr>
        <w:t>Pour une vérification en ligne de commande, utilisez :</w:t>
      </w:r>
    </w:p>
    <w:p w14:paraId="0922A8B2" w14:textId="77777777" w:rsidR="002C0696" w:rsidRPr="002C0696" w:rsidRDefault="002C0696" w:rsidP="002C0696">
      <w:pPr>
        <w:rPr>
          <w:lang w:val="en-GB"/>
        </w:rPr>
      </w:pPr>
      <w:r w:rsidRPr="002C0696">
        <w:rPr>
          <w:lang w:val="en-GB"/>
        </w:rPr>
        <w:t>bash</w:t>
      </w:r>
    </w:p>
    <w:p w14:paraId="11AE6DD6" w14:textId="77777777" w:rsidR="002C0696" w:rsidRPr="002C0696" w:rsidRDefault="002C0696" w:rsidP="002C0696">
      <w:pPr>
        <w:rPr>
          <w:lang w:val="en-GB"/>
        </w:rPr>
      </w:pPr>
      <w:r w:rsidRPr="002C0696">
        <w:rPr>
          <w:lang w:val="en-GB"/>
        </w:rPr>
        <w:t>Copier</w:t>
      </w:r>
    </w:p>
    <w:p w14:paraId="6BB874EB" w14:textId="77777777" w:rsidR="002C0696" w:rsidRPr="002C0696" w:rsidRDefault="002C0696" w:rsidP="002C0696">
      <w:pPr>
        <w:rPr>
          <w:lang w:val="en-GB"/>
        </w:rPr>
      </w:pPr>
      <w:r w:rsidRPr="002C0696">
        <w:rPr>
          <w:lang w:val="en-GB"/>
        </w:rPr>
        <w:t>sudo pve-firewall status</w:t>
      </w:r>
    </w:p>
    <w:p w14:paraId="1E6A54D5" w14:textId="77777777" w:rsidR="002C0696" w:rsidRPr="002C0696" w:rsidRDefault="002C0696" w:rsidP="002C0696">
      <w:pPr>
        <w:rPr>
          <w:lang w:val="fr-FR"/>
        </w:rPr>
      </w:pPr>
      <w:r w:rsidRPr="002C0696">
        <w:rPr>
          <w:b/>
          <w:bCs/>
          <w:lang w:val="fr-FR"/>
        </w:rPr>
        <w:t>Conseil :</w:t>
      </w:r>
      <w:r w:rsidRPr="002C0696">
        <w:rPr>
          <w:lang w:val="fr-FR"/>
        </w:rPr>
        <w:br/>
        <w:t>Documentez les résultats de ces tests dans vos notes de synthèse pour avoir une référence en cas de problème.</w:t>
      </w:r>
    </w:p>
    <w:p w14:paraId="704533C9" w14:textId="77777777" w:rsidR="002C0696" w:rsidRPr="002C0696" w:rsidRDefault="002C0696" w:rsidP="002C0696">
      <w:pPr>
        <w:rPr>
          <w:lang w:val="fr-FR"/>
        </w:rPr>
      </w:pPr>
      <w:r w:rsidRPr="002C0696">
        <w:rPr>
          <w:lang w:val="fr-FR"/>
        </w:rPr>
        <w:pict w14:anchorId="18F44432">
          <v:rect id="_x0000_i1214" style="width:0;height:1.5pt" o:hralign="center" o:hrstd="t" o:hr="t" fillcolor="#a0a0a0" stroked="f"/>
        </w:pict>
      </w:r>
    </w:p>
    <w:p w14:paraId="29E0A001" w14:textId="77777777" w:rsidR="002C0696" w:rsidRPr="002C0696" w:rsidRDefault="002C0696" w:rsidP="002C0696">
      <w:pPr>
        <w:rPr>
          <w:b/>
          <w:bCs/>
          <w:lang w:val="fr-FR"/>
        </w:rPr>
      </w:pPr>
      <w:r w:rsidRPr="002C0696">
        <w:rPr>
          <w:b/>
          <w:bCs/>
          <w:lang w:val="fr-FR"/>
        </w:rPr>
        <w:t>Conclusion</w:t>
      </w:r>
    </w:p>
    <w:p w14:paraId="2967151D" w14:textId="77777777" w:rsidR="002C0696" w:rsidRPr="002C0696" w:rsidRDefault="002C0696" w:rsidP="002C0696">
      <w:pPr>
        <w:rPr>
          <w:lang w:val="fr-FR"/>
        </w:rPr>
      </w:pPr>
      <w:r w:rsidRPr="002C0696">
        <w:rPr>
          <w:lang w:val="fr-FR"/>
        </w:rPr>
        <w:lastRenderedPageBreak/>
        <w:t>En appliquant ces deux volets — une configuration réseau robuste dans Proxmox et une validation rigoureuse via des tests de connectivité — vous aurez l'assurance que la fondation de votre infrastructure est solide. Cela permettra ensuite de déployer et d'intégrer les autres composants (VM d'applications, services, etc.) en toute confiance.</w:t>
      </w:r>
    </w:p>
    <w:p w14:paraId="72A1CFB3" w14:textId="77777777" w:rsidR="002C0696" w:rsidRPr="002C0696" w:rsidRDefault="002C0696" w:rsidP="002C0696">
      <w:pPr>
        <w:rPr>
          <w:lang w:val="fr-FR"/>
        </w:rPr>
      </w:pPr>
      <w:r w:rsidRPr="002C0696">
        <w:rPr>
          <w:lang w:val="fr-FR"/>
        </w:rPr>
        <w:t>Souhaitez-vous approfondir l'un de ces points (par exemple, des cas particuliers de configuration ou la gestion avancée des logs) ou passer à la prochaine étape du plan ?</w:t>
      </w:r>
    </w:p>
    <w:p w14:paraId="2D0BE94F" w14:textId="4CC4BE1E" w:rsidR="002C0696" w:rsidRDefault="002C0696">
      <w:pPr>
        <w:rPr>
          <w:lang w:val="fr-FR"/>
        </w:rPr>
      </w:pPr>
      <w:r>
        <w:rPr>
          <w:lang w:val="fr-FR"/>
        </w:rPr>
        <w:br w:type="page"/>
      </w:r>
    </w:p>
    <w:p w14:paraId="32BE736B" w14:textId="3B150DC4" w:rsidR="001A3587" w:rsidRDefault="002C0696" w:rsidP="003F7AB7">
      <w:pPr>
        <w:rPr>
          <w:b/>
          <w:bCs/>
          <w:color w:val="C00000"/>
          <w:sz w:val="32"/>
          <w:szCs w:val="32"/>
          <w:lang w:val="fr-FR"/>
        </w:rPr>
      </w:pPr>
      <w:r w:rsidRPr="002C0696">
        <w:rPr>
          <w:b/>
          <w:bCs/>
          <w:color w:val="C00000"/>
          <w:sz w:val="32"/>
          <w:szCs w:val="32"/>
          <w:lang w:val="fr-FR"/>
        </w:rPr>
        <w:lastRenderedPageBreak/>
        <w:t xml:space="preserve">Etape </w:t>
      </w:r>
      <w:r w:rsidR="00784C20">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p>
    <w:p w14:paraId="15AC423C" w14:textId="77777777" w:rsidR="002C0696" w:rsidRPr="00FC10DF" w:rsidRDefault="002C0696" w:rsidP="003F7AB7">
      <w:pPr>
        <w:rPr>
          <w:b/>
          <w:bCs/>
          <w:sz w:val="24"/>
          <w:szCs w:val="24"/>
          <w:lang w:val="fr-FR"/>
        </w:rPr>
      </w:pPr>
    </w:p>
    <w:p w14:paraId="746DB130" w14:textId="77777777" w:rsidR="00FC10DF" w:rsidRPr="00FC10DF" w:rsidRDefault="00FC10DF" w:rsidP="00FC10DF">
      <w:pPr>
        <w:rPr>
          <w:b/>
          <w:bCs/>
          <w:sz w:val="24"/>
          <w:szCs w:val="24"/>
          <w:lang w:val="fr-FR"/>
        </w:rPr>
      </w:pPr>
      <w:r w:rsidRPr="00FC10DF">
        <w:rPr>
          <w:b/>
          <w:bCs/>
          <w:sz w:val="24"/>
          <w:szCs w:val="24"/>
          <w:lang w:val="fr-FR"/>
        </w:rPr>
        <w:t>Parfait, nous allons avancer vers la prochaine étape du plan.</w:t>
      </w:r>
    </w:p>
    <w:p w14:paraId="2F336384" w14:textId="77777777" w:rsidR="00FC10DF" w:rsidRPr="00FC10DF" w:rsidRDefault="00FC10DF" w:rsidP="00FC10DF">
      <w:pPr>
        <w:rPr>
          <w:b/>
          <w:bCs/>
          <w:sz w:val="24"/>
          <w:szCs w:val="24"/>
          <w:lang w:val="fr-FR"/>
        </w:rPr>
      </w:pPr>
      <w:r w:rsidRPr="00FC10DF">
        <w:rPr>
          <w:b/>
          <w:bCs/>
          <w:sz w:val="24"/>
          <w:szCs w:val="24"/>
          <w:lang w:val="fr-FR"/>
        </w:rPr>
        <w:t>La prochaine phase consistera à déployer et configurer les environnements applicatifs pour Drupal. Nous allons établir une checklist pour l'installation d'un environnement Drupal via Docker sur une VM Linux (par exemple, Ubuntu ou Debian), ce qui nous permettra de tester la containerisation dans notre infrastructure.</w:t>
      </w:r>
    </w:p>
    <w:p w14:paraId="617D9A24" w14:textId="77777777" w:rsidR="00FC10DF" w:rsidRPr="00FC10DF" w:rsidRDefault="00FC10DF" w:rsidP="00FC10DF">
      <w:pPr>
        <w:rPr>
          <w:b/>
          <w:bCs/>
          <w:sz w:val="24"/>
          <w:szCs w:val="24"/>
          <w:lang w:val="fr-FR"/>
        </w:rPr>
      </w:pPr>
      <w:r w:rsidRPr="00FC10DF">
        <w:rPr>
          <w:b/>
          <w:bCs/>
          <w:sz w:val="24"/>
          <w:szCs w:val="24"/>
          <w:lang w:val="fr-FR"/>
        </w:rPr>
        <w:t>Voici un aperçu de la checklist pour cette étape :</w:t>
      </w:r>
    </w:p>
    <w:p w14:paraId="2A8F3317" w14:textId="77777777" w:rsidR="00FC10DF" w:rsidRPr="00FC10DF" w:rsidRDefault="00FC10DF" w:rsidP="00FC10DF">
      <w:pPr>
        <w:rPr>
          <w:b/>
          <w:bCs/>
          <w:sz w:val="24"/>
          <w:szCs w:val="24"/>
          <w:lang w:val="fr-FR"/>
        </w:rPr>
      </w:pPr>
      <w:r w:rsidRPr="00FC10DF">
        <w:rPr>
          <w:b/>
          <w:bCs/>
          <w:sz w:val="24"/>
          <w:szCs w:val="24"/>
          <w:lang w:val="fr-FR"/>
        </w:rPr>
        <w:pict w14:anchorId="77F87B19">
          <v:rect id="_x0000_i1235" style="width:0;height:1.5pt" o:hralign="center" o:hrstd="t" o:hr="t" fillcolor="#a0a0a0" stroked="f"/>
        </w:pict>
      </w:r>
    </w:p>
    <w:p w14:paraId="52A7D54B" w14:textId="77777777" w:rsidR="00FC10DF" w:rsidRPr="00FC10DF" w:rsidRDefault="00FC10DF" w:rsidP="00FC10DF">
      <w:pPr>
        <w:rPr>
          <w:b/>
          <w:bCs/>
          <w:sz w:val="24"/>
          <w:szCs w:val="24"/>
          <w:lang w:val="fr-FR"/>
        </w:rPr>
      </w:pPr>
      <w:r w:rsidRPr="00FC10DF">
        <w:rPr>
          <w:b/>
          <w:bCs/>
          <w:sz w:val="24"/>
          <w:szCs w:val="24"/>
          <w:lang w:val="fr-FR"/>
        </w:rPr>
        <w:t>Composant → Environnement Drupal via Docker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1021"/>
        <w:gridCol w:w="1042"/>
        <w:gridCol w:w="1484"/>
        <w:gridCol w:w="2083"/>
        <w:gridCol w:w="1694"/>
      </w:tblGrid>
      <w:tr w:rsidR="00FC10DF" w:rsidRPr="00FC10DF" w14:paraId="3C97D85B" w14:textId="77777777" w:rsidTr="00FC10DF">
        <w:trPr>
          <w:tblHeader/>
          <w:tblCellSpacing w:w="15" w:type="dxa"/>
        </w:trPr>
        <w:tc>
          <w:tcPr>
            <w:tcW w:w="0" w:type="auto"/>
            <w:vAlign w:val="center"/>
            <w:hideMark/>
          </w:tcPr>
          <w:p w14:paraId="0BAE7338" w14:textId="77777777" w:rsidR="00FC10DF" w:rsidRPr="00FC10DF" w:rsidRDefault="00FC10DF" w:rsidP="00FC10DF">
            <w:pPr>
              <w:rPr>
                <w:b/>
                <w:bCs/>
                <w:sz w:val="24"/>
                <w:szCs w:val="24"/>
                <w:lang w:val="fr-FR"/>
              </w:rPr>
            </w:pPr>
            <w:r w:rsidRPr="00FC10DF">
              <w:rPr>
                <w:b/>
                <w:bCs/>
                <w:sz w:val="24"/>
                <w:szCs w:val="24"/>
                <w:lang w:val="fr-FR"/>
              </w:rPr>
              <w:t>#</w:t>
            </w:r>
          </w:p>
        </w:tc>
        <w:tc>
          <w:tcPr>
            <w:tcW w:w="0" w:type="auto"/>
            <w:vAlign w:val="center"/>
            <w:hideMark/>
          </w:tcPr>
          <w:p w14:paraId="3E86DE12" w14:textId="77777777" w:rsidR="00FC10DF" w:rsidRPr="00FC10DF" w:rsidRDefault="00FC10DF" w:rsidP="00FC10DF">
            <w:pPr>
              <w:rPr>
                <w:b/>
                <w:bCs/>
                <w:sz w:val="24"/>
                <w:szCs w:val="24"/>
                <w:lang w:val="fr-FR"/>
              </w:rPr>
            </w:pPr>
            <w:r w:rsidRPr="00FC10DF">
              <w:rPr>
                <w:b/>
                <w:bCs/>
                <w:sz w:val="24"/>
                <w:szCs w:val="24"/>
                <w:lang w:val="fr-FR"/>
              </w:rPr>
              <w:t>Action</w:t>
            </w:r>
          </w:p>
        </w:tc>
        <w:tc>
          <w:tcPr>
            <w:tcW w:w="0" w:type="auto"/>
            <w:vAlign w:val="center"/>
            <w:hideMark/>
          </w:tcPr>
          <w:p w14:paraId="57023141" w14:textId="77777777" w:rsidR="00FC10DF" w:rsidRPr="00FC10DF" w:rsidRDefault="00FC10DF" w:rsidP="00FC10DF">
            <w:pPr>
              <w:rPr>
                <w:b/>
                <w:bCs/>
                <w:sz w:val="24"/>
                <w:szCs w:val="24"/>
                <w:lang w:val="fr-FR"/>
              </w:rPr>
            </w:pPr>
            <w:r w:rsidRPr="00FC10DF">
              <w:rPr>
                <w:b/>
                <w:bCs/>
                <w:sz w:val="24"/>
                <w:szCs w:val="24"/>
                <w:lang w:val="fr-FR"/>
              </w:rPr>
              <w:t>Type</w:t>
            </w:r>
          </w:p>
        </w:tc>
        <w:tc>
          <w:tcPr>
            <w:tcW w:w="0" w:type="auto"/>
            <w:vAlign w:val="center"/>
            <w:hideMark/>
          </w:tcPr>
          <w:p w14:paraId="0A2866DB" w14:textId="77777777" w:rsidR="00FC10DF" w:rsidRPr="00FC10DF" w:rsidRDefault="00FC10DF" w:rsidP="00FC10DF">
            <w:pPr>
              <w:rPr>
                <w:b/>
                <w:bCs/>
                <w:sz w:val="24"/>
                <w:szCs w:val="24"/>
                <w:lang w:val="fr-FR"/>
              </w:rPr>
            </w:pPr>
            <w:r w:rsidRPr="00FC10DF">
              <w:rPr>
                <w:b/>
                <w:bCs/>
                <w:sz w:val="24"/>
                <w:szCs w:val="24"/>
                <w:lang w:val="fr-FR"/>
              </w:rPr>
              <w:t>Détail</w:t>
            </w:r>
          </w:p>
        </w:tc>
        <w:tc>
          <w:tcPr>
            <w:tcW w:w="0" w:type="auto"/>
            <w:vAlign w:val="center"/>
            <w:hideMark/>
          </w:tcPr>
          <w:p w14:paraId="4AFE83AC" w14:textId="77777777" w:rsidR="00FC10DF" w:rsidRPr="00FC10DF" w:rsidRDefault="00FC10DF" w:rsidP="00FC10DF">
            <w:pPr>
              <w:rPr>
                <w:b/>
                <w:bCs/>
                <w:sz w:val="24"/>
                <w:szCs w:val="24"/>
                <w:lang w:val="fr-FR"/>
              </w:rPr>
            </w:pPr>
            <w:r w:rsidRPr="00FC10DF">
              <w:rPr>
                <w:b/>
                <w:bCs/>
                <w:sz w:val="24"/>
                <w:szCs w:val="24"/>
                <w:lang w:val="fr-FR"/>
              </w:rPr>
              <w:t>Commande / GUI / Fichier de config</w:t>
            </w:r>
          </w:p>
        </w:tc>
        <w:tc>
          <w:tcPr>
            <w:tcW w:w="0" w:type="auto"/>
            <w:vAlign w:val="center"/>
            <w:hideMark/>
          </w:tcPr>
          <w:p w14:paraId="210E4C75" w14:textId="77777777" w:rsidR="00FC10DF" w:rsidRPr="00FC10DF" w:rsidRDefault="00FC10DF" w:rsidP="00FC10DF">
            <w:pPr>
              <w:rPr>
                <w:b/>
                <w:bCs/>
                <w:sz w:val="24"/>
                <w:szCs w:val="24"/>
                <w:lang w:val="fr-FR"/>
              </w:rPr>
            </w:pPr>
            <w:r w:rsidRPr="00FC10DF">
              <w:rPr>
                <w:b/>
                <w:bCs/>
                <w:sz w:val="24"/>
                <w:szCs w:val="24"/>
                <w:lang w:val="fr-FR"/>
              </w:rPr>
              <w:t>Chemin / Logs / Notes</w:t>
            </w:r>
          </w:p>
        </w:tc>
      </w:tr>
      <w:tr w:rsidR="00FC10DF" w:rsidRPr="00FC10DF" w14:paraId="55D9BA9C" w14:textId="77777777" w:rsidTr="00FC10DF">
        <w:trPr>
          <w:tblCellSpacing w:w="15" w:type="dxa"/>
        </w:trPr>
        <w:tc>
          <w:tcPr>
            <w:tcW w:w="0" w:type="auto"/>
            <w:vAlign w:val="center"/>
            <w:hideMark/>
          </w:tcPr>
          <w:p w14:paraId="2853E936" w14:textId="77777777" w:rsidR="00FC10DF" w:rsidRPr="00FC10DF" w:rsidRDefault="00FC10DF" w:rsidP="00FC10DF">
            <w:pPr>
              <w:rPr>
                <w:b/>
                <w:bCs/>
                <w:sz w:val="24"/>
                <w:szCs w:val="24"/>
                <w:lang w:val="fr-FR"/>
              </w:rPr>
            </w:pPr>
            <w:r w:rsidRPr="00FC10DF">
              <w:rPr>
                <w:b/>
                <w:bCs/>
                <w:sz w:val="24"/>
                <w:szCs w:val="24"/>
                <w:lang w:val="fr-FR"/>
              </w:rPr>
              <w:t>1</w:t>
            </w:r>
          </w:p>
        </w:tc>
        <w:tc>
          <w:tcPr>
            <w:tcW w:w="0" w:type="auto"/>
            <w:vAlign w:val="center"/>
            <w:hideMark/>
          </w:tcPr>
          <w:p w14:paraId="36268167" w14:textId="77777777" w:rsidR="00FC10DF" w:rsidRPr="00FC10DF" w:rsidRDefault="00FC10DF" w:rsidP="00FC10DF">
            <w:pPr>
              <w:rPr>
                <w:b/>
                <w:bCs/>
                <w:sz w:val="24"/>
                <w:szCs w:val="24"/>
                <w:lang w:val="fr-FR"/>
              </w:rPr>
            </w:pPr>
            <w:r w:rsidRPr="00FC10DF">
              <w:rPr>
                <w:b/>
                <w:bCs/>
                <w:sz w:val="24"/>
                <w:szCs w:val="24"/>
                <w:lang w:val="fr-FR"/>
              </w:rPr>
              <w:t>Créer une VM Linux dédiée</w:t>
            </w:r>
          </w:p>
        </w:tc>
        <w:tc>
          <w:tcPr>
            <w:tcW w:w="0" w:type="auto"/>
            <w:vAlign w:val="center"/>
            <w:hideMark/>
          </w:tcPr>
          <w:p w14:paraId="7E3F1C83" w14:textId="77777777" w:rsidR="00FC10DF" w:rsidRPr="00FC10DF" w:rsidRDefault="00FC10DF" w:rsidP="00FC10DF">
            <w:pPr>
              <w:rPr>
                <w:b/>
                <w:bCs/>
                <w:sz w:val="24"/>
                <w:szCs w:val="24"/>
                <w:lang w:val="fr-FR"/>
              </w:rPr>
            </w:pPr>
            <w:r w:rsidRPr="00FC10DF">
              <w:rPr>
                <w:b/>
                <w:bCs/>
                <w:sz w:val="24"/>
                <w:szCs w:val="24"/>
                <w:lang w:val="fr-FR"/>
              </w:rPr>
              <w:t>GUI</w:t>
            </w:r>
          </w:p>
        </w:tc>
        <w:tc>
          <w:tcPr>
            <w:tcW w:w="0" w:type="auto"/>
            <w:vAlign w:val="center"/>
            <w:hideMark/>
          </w:tcPr>
          <w:p w14:paraId="5635D476" w14:textId="77777777" w:rsidR="00FC10DF" w:rsidRPr="00FC10DF" w:rsidRDefault="00FC10DF" w:rsidP="00FC10DF">
            <w:pPr>
              <w:rPr>
                <w:b/>
                <w:bCs/>
                <w:sz w:val="24"/>
                <w:szCs w:val="24"/>
                <w:lang w:val="fr-FR"/>
              </w:rPr>
            </w:pPr>
            <w:r w:rsidRPr="00FC10DF">
              <w:rPr>
                <w:b/>
                <w:bCs/>
                <w:sz w:val="24"/>
                <w:szCs w:val="24"/>
                <w:lang w:val="fr-FR"/>
              </w:rPr>
              <w:t>Utiliser VirtualBox ou Proxmox pour créer une VM Ubuntu ou Debian dédiée</w:t>
            </w:r>
          </w:p>
        </w:tc>
        <w:tc>
          <w:tcPr>
            <w:tcW w:w="0" w:type="auto"/>
            <w:vAlign w:val="center"/>
            <w:hideMark/>
          </w:tcPr>
          <w:p w14:paraId="6A248AE8" w14:textId="77777777" w:rsidR="00FC10DF" w:rsidRPr="00FC10DF" w:rsidRDefault="00FC10DF" w:rsidP="00FC10DF">
            <w:pPr>
              <w:rPr>
                <w:b/>
                <w:bCs/>
                <w:sz w:val="24"/>
                <w:szCs w:val="24"/>
                <w:lang w:val="fr-FR"/>
              </w:rPr>
            </w:pPr>
            <w:r w:rsidRPr="00FC10DF">
              <w:rPr>
                <w:b/>
                <w:bCs/>
                <w:sz w:val="24"/>
                <w:szCs w:val="24"/>
                <w:lang w:val="fr-FR"/>
              </w:rPr>
              <w:t>Comme précédemment (Nom : VM</w:t>
            </w:r>
            <w:r w:rsidRPr="00FC10DF">
              <w:rPr>
                <w:b/>
                <w:bCs/>
                <w:sz w:val="24"/>
                <w:szCs w:val="24"/>
                <w:lang w:val="fr-FR"/>
              </w:rPr>
              <w:noBreakHyphen/>
              <w:t>Drupal</w:t>
            </w:r>
            <w:r w:rsidRPr="00FC10DF">
              <w:rPr>
                <w:b/>
                <w:bCs/>
                <w:sz w:val="24"/>
                <w:szCs w:val="24"/>
                <w:lang w:val="fr-FR"/>
              </w:rPr>
              <w:noBreakHyphen/>
              <w:t>Docker, ressources adaptées)</w:t>
            </w:r>
          </w:p>
        </w:tc>
        <w:tc>
          <w:tcPr>
            <w:tcW w:w="0" w:type="auto"/>
            <w:vAlign w:val="center"/>
            <w:hideMark/>
          </w:tcPr>
          <w:p w14:paraId="16F1D088" w14:textId="77777777" w:rsidR="00FC10DF" w:rsidRPr="00FC10DF" w:rsidRDefault="00FC10DF" w:rsidP="00FC10DF">
            <w:pPr>
              <w:rPr>
                <w:b/>
                <w:bCs/>
                <w:sz w:val="24"/>
                <w:szCs w:val="24"/>
                <w:lang w:val="fr-FR"/>
              </w:rPr>
            </w:pPr>
            <w:r w:rsidRPr="00FC10DF">
              <w:rPr>
                <w:b/>
                <w:bCs/>
                <w:sz w:val="24"/>
                <w:szCs w:val="24"/>
                <w:lang w:val="fr-FR"/>
              </w:rPr>
              <w:t>Documentation initiale de la VM</w:t>
            </w:r>
          </w:p>
        </w:tc>
      </w:tr>
      <w:tr w:rsidR="00FC10DF" w:rsidRPr="00FC10DF" w14:paraId="396E55A5" w14:textId="77777777" w:rsidTr="00FC10DF">
        <w:trPr>
          <w:tblCellSpacing w:w="15" w:type="dxa"/>
        </w:trPr>
        <w:tc>
          <w:tcPr>
            <w:tcW w:w="0" w:type="auto"/>
            <w:vAlign w:val="center"/>
            <w:hideMark/>
          </w:tcPr>
          <w:p w14:paraId="1CD8DE45" w14:textId="77777777" w:rsidR="00FC10DF" w:rsidRPr="00FC10DF" w:rsidRDefault="00FC10DF" w:rsidP="00FC10DF">
            <w:pPr>
              <w:rPr>
                <w:b/>
                <w:bCs/>
                <w:sz w:val="24"/>
                <w:szCs w:val="24"/>
                <w:lang w:val="fr-FR"/>
              </w:rPr>
            </w:pPr>
            <w:r w:rsidRPr="00FC10DF">
              <w:rPr>
                <w:b/>
                <w:bCs/>
                <w:sz w:val="24"/>
                <w:szCs w:val="24"/>
                <w:lang w:val="fr-FR"/>
              </w:rPr>
              <w:t>2</w:t>
            </w:r>
          </w:p>
        </w:tc>
        <w:tc>
          <w:tcPr>
            <w:tcW w:w="0" w:type="auto"/>
            <w:vAlign w:val="center"/>
            <w:hideMark/>
          </w:tcPr>
          <w:p w14:paraId="46D3D09D" w14:textId="77777777" w:rsidR="00FC10DF" w:rsidRPr="00FC10DF" w:rsidRDefault="00FC10DF" w:rsidP="00FC10DF">
            <w:pPr>
              <w:rPr>
                <w:b/>
                <w:bCs/>
                <w:sz w:val="24"/>
                <w:szCs w:val="24"/>
                <w:lang w:val="fr-FR"/>
              </w:rPr>
            </w:pPr>
            <w:r w:rsidRPr="00FC10DF">
              <w:rPr>
                <w:b/>
                <w:bCs/>
                <w:sz w:val="24"/>
                <w:szCs w:val="24"/>
                <w:lang w:val="fr-FR"/>
              </w:rPr>
              <w:t>Installer Docker</w:t>
            </w:r>
          </w:p>
        </w:tc>
        <w:tc>
          <w:tcPr>
            <w:tcW w:w="0" w:type="auto"/>
            <w:vAlign w:val="center"/>
            <w:hideMark/>
          </w:tcPr>
          <w:p w14:paraId="46F6DED1" w14:textId="77777777" w:rsidR="00FC10DF" w:rsidRPr="00FC10DF" w:rsidRDefault="00FC10DF" w:rsidP="00FC10DF">
            <w:pPr>
              <w:rPr>
                <w:b/>
                <w:bCs/>
                <w:sz w:val="24"/>
                <w:szCs w:val="24"/>
                <w:lang w:val="fr-FR"/>
              </w:rPr>
            </w:pPr>
            <w:r w:rsidRPr="00FC10DF">
              <w:rPr>
                <w:b/>
                <w:bCs/>
                <w:sz w:val="24"/>
                <w:szCs w:val="24"/>
                <w:lang w:val="fr-FR"/>
              </w:rPr>
              <w:t>Terminal</w:t>
            </w:r>
          </w:p>
        </w:tc>
        <w:tc>
          <w:tcPr>
            <w:tcW w:w="0" w:type="auto"/>
            <w:vAlign w:val="center"/>
            <w:hideMark/>
          </w:tcPr>
          <w:p w14:paraId="07CED238" w14:textId="77777777" w:rsidR="00FC10DF" w:rsidRPr="00FC10DF" w:rsidRDefault="00FC10DF" w:rsidP="00FC10DF">
            <w:pPr>
              <w:rPr>
                <w:b/>
                <w:bCs/>
                <w:sz w:val="24"/>
                <w:szCs w:val="24"/>
                <w:lang w:val="fr-FR"/>
              </w:rPr>
            </w:pPr>
            <w:r w:rsidRPr="00FC10DF">
              <w:rPr>
                <w:b/>
                <w:bCs/>
                <w:sz w:val="24"/>
                <w:szCs w:val="24"/>
                <w:lang w:val="fr-FR"/>
              </w:rPr>
              <w:t>Installer Docker Engine sur la VM Linux</w:t>
            </w:r>
          </w:p>
        </w:tc>
        <w:tc>
          <w:tcPr>
            <w:tcW w:w="0" w:type="auto"/>
            <w:vAlign w:val="center"/>
            <w:hideMark/>
          </w:tcPr>
          <w:p w14:paraId="24635D1A" w14:textId="77777777" w:rsidR="00FC10DF" w:rsidRPr="00FC10DF" w:rsidRDefault="00FC10DF" w:rsidP="00FC10DF">
            <w:pPr>
              <w:rPr>
                <w:b/>
                <w:bCs/>
                <w:sz w:val="24"/>
                <w:szCs w:val="24"/>
                <w:lang w:val="fr-FR"/>
              </w:rPr>
            </w:pPr>
            <w:r w:rsidRPr="00FC10DF">
              <w:rPr>
                <w:b/>
                <w:bCs/>
                <w:sz w:val="24"/>
                <w:szCs w:val="24"/>
                <w:lang w:val="fr-FR"/>
              </w:rPr>
              <w:t>```bash</w:t>
            </w:r>
          </w:p>
        </w:tc>
        <w:tc>
          <w:tcPr>
            <w:tcW w:w="0" w:type="auto"/>
            <w:vAlign w:val="center"/>
            <w:hideMark/>
          </w:tcPr>
          <w:p w14:paraId="12F76F1D" w14:textId="77777777" w:rsidR="00FC10DF" w:rsidRPr="00FC10DF" w:rsidRDefault="00FC10DF" w:rsidP="00FC10DF">
            <w:pPr>
              <w:rPr>
                <w:b/>
                <w:bCs/>
                <w:sz w:val="24"/>
                <w:szCs w:val="24"/>
                <w:lang w:val="fr-FR"/>
              </w:rPr>
            </w:pPr>
          </w:p>
        </w:tc>
      </w:tr>
      <w:tr w:rsidR="00FC10DF" w:rsidRPr="00FC10DF" w14:paraId="75287643" w14:textId="77777777" w:rsidTr="00FC10DF">
        <w:trPr>
          <w:tblCellSpacing w:w="15" w:type="dxa"/>
        </w:trPr>
        <w:tc>
          <w:tcPr>
            <w:tcW w:w="0" w:type="auto"/>
            <w:vAlign w:val="center"/>
            <w:hideMark/>
          </w:tcPr>
          <w:p w14:paraId="58D877ED" w14:textId="77777777" w:rsidR="00FC10DF" w:rsidRPr="00FC10DF" w:rsidRDefault="00FC10DF" w:rsidP="00FC10DF">
            <w:pPr>
              <w:rPr>
                <w:b/>
                <w:bCs/>
                <w:sz w:val="24"/>
                <w:szCs w:val="24"/>
                <w:lang w:val="fr-FR"/>
              </w:rPr>
            </w:pPr>
            <w:r w:rsidRPr="00FC10DF">
              <w:rPr>
                <w:b/>
                <w:bCs/>
                <w:sz w:val="24"/>
                <w:szCs w:val="24"/>
                <w:lang w:val="fr-FR"/>
              </w:rPr>
              <w:t>sudo apt update</w:t>
            </w:r>
          </w:p>
        </w:tc>
        <w:tc>
          <w:tcPr>
            <w:tcW w:w="0" w:type="auto"/>
            <w:vAlign w:val="center"/>
            <w:hideMark/>
          </w:tcPr>
          <w:p w14:paraId="037DA8E7" w14:textId="77777777" w:rsidR="00FC10DF" w:rsidRPr="00FC10DF" w:rsidRDefault="00FC10DF" w:rsidP="00FC10DF">
            <w:pPr>
              <w:rPr>
                <w:b/>
                <w:bCs/>
                <w:sz w:val="24"/>
                <w:szCs w:val="24"/>
                <w:lang w:val="fr-FR"/>
              </w:rPr>
            </w:pPr>
          </w:p>
        </w:tc>
        <w:tc>
          <w:tcPr>
            <w:tcW w:w="0" w:type="auto"/>
            <w:vAlign w:val="center"/>
            <w:hideMark/>
          </w:tcPr>
          <w:p w14:paraId="06C54551" w14:textId="77777777" w:rsidR="00FC10DF" w:rsidRPr="00FC10DF" w:rsidRDefault="00FC10DF" w:rsidP="00FC10DF">
            <w:pPr>
              <w:rPr>
                <w:b/>
                <w:bCs/>
                <w:sz w:val="24"/>
                <w:szCs w:val="24"/>
                <w:lang w:val="fr-FR"/>
              </w:rPr>
            </w:pPr>
          </w:p>
        </w:tc>
        <w:tc>
          <w:tcPr>
            <w:tcW w:w="0" w:type="auto"/>
            <w:vAlign w:val="center"/>
            <w:hideMark/>
          </w:tcPr>
          <w:p w14:paraId="5900EC05" w14:textId="77777777" w:rsidR="00FC10DF" w:rsidRPr="00FC10DF" w:rsidRDefault="00FC10DF" w:rsidP="00FC10DF">
            <w:pPr>
              <w:rPr>
                <w:b/>
                <w:bCs/>
                <w:sz w:val="24"/>
                <w:szCs w:val="24"/>
                <w:lang w:val="fr-FR"/>
              </w:rPr>
            </w:pPr>
          </w:p>
        </w:tc>
        <w:tc>
          <w:tcPr>
            <w:tcW w:w="0" w:type="auto"/>
            <w:vAlign w:val="center"/>
            <w:hideMark/>
          </w:tcPr>
          <w:p w14:paraId="136B737B" w14:textId="77777777" w:rsidR="00FC10DF" w:rsidRPr="00FC10DF" w:rsidRDefault="00FC10DF" w:rsidP="00FC10DF">
            <w:pPr>
              <w:rPr>
                <w:b/>
                <w:bCs/>
                <w:sz w:val="24"/>
                <w:szCs w:val="24"/>
                <w:lang w:val="fr-FR"/>
              </w:rPr>
            </w:pPr>
          </w:p>
        </w:tc>
        <w:tc>
          <w:tcPr>
            <w:tcW w:w="0" w:type="auto"/>
            <w:vAlign w:val="center"/>
            <w:hideMark/>
          </w:tcPr>
          <w:p w14:paraId="1C39EC3C" w14:textId="77777777" w:rsidR="00FC10DF" w:rsidRPr="00FC10DF" w:rsidRDefault="00FC10DF" w:rsidP="00FC10DF">
            <w:pPr>
              <w:rPr>
                <w:b/>
                <w:bCs/>
                <w:sz w:val="24"/>
                <w:szCs w:val="24"/>
                <w:lang w:val="fr-FR"/>
              </w:rPr>
            </w:pPr>
          </w:p>
        </w:tc>
      </w:tr>
      <w:tr w:rsidR="00FC10DF" w:rsidRPr="00FC10DF" w14:paraId="091F52BD" w14:textId="77777777" w:rsidTr="00FC10DF">
        <w:trPr>
          <w:tblCellSpacing w:w="15" w:type="dxa"/>
        </w:trPr>
        <w:tc>
          <w:tcPr>
            <w:tcW w:w="0" w:type="auto"/>
            <w:vAlign w:val="center"/>
            <w:hideMark/>
          </w:tcPr>
          <w:p w14:paraId="2C4DD895" w14:textId="77777777" w:rsidR="00FC10DF" w:rsidRPr="00FC10DF" w:rsidRDefault="00FC10DF" w:rsidP="00FC10DF">
            <w:pPr>
              <w:rPr>
                <w:b/>
                <w:bCs/>
                <w:sz w:val="24"/>
                <w:szCs w:val="24"/>
                <w:lang w:val="en-GB"/>
              </w:rPr>
            </w:pPr>
            <w:r w:rsidRPr="00FC10DF">
              <w:rPr>
                <w:b/>
                <w:bCs/>
                <w:sz w:val="24"/>
                <w:szCs w:val="24"/>
                <w:lang w:val="en-GB"/>
              </w:rPr>
              <w:t>sudo apt install docker.io -y</w:t>
            </w:r>
          </w:p>
        </w:tc>
        <w:tc>
          <w:tcPr>
            <w:tcW w:w="0" w:type="auto"/>
            <w:vAlign w:val="center"/>
            <w:hideMark/>
          </w:tcPr>
          <w:p w14:paraId="417AA9DD" w14:textId="77777777" w:rsidR="00FC10DF" w:rsidRPr="00FC10DF" w:rsidRDefault="00FC10DF" w:rsidP="00FC10DF">
            <w:pPr>
              <w:rPr>
                <w:b/>
                <w:bCs/>
                <w:sz w:val="24"/>
                <w:szCs w:val="24"/>
                <w:lang w:val="en-GB"/>
              </w:rPr>
            </w:pPr>
          </w:p>
        </w:tc>
        <w:tc>
          <w:tcPr>
            <w:tcW w:w="0" w:type="auto"/>
            <w:vAlign w:val="center"/>
            <w:hideMark/>
          </w:tcPr>
          <w:p w14:paraId="19D3660B" w14:textId="77777777" w:rsidR="00FC10DF" w:rsidRPr="00FC10DF" w:rsidRDefault="00FC10DF" w:rsidP="00FC10DF">
            <w:pPr>
              <w:rPr>
                <w:b/>
                <w:bCs/>
                <w:sz w:val="24"/>
                <w:szCs w:val="24"/>
                <w:lang w:val="en-GB"/>
              </w:rPr>
            </w:pPr>
          </w:p>
        </w:tc>
        <w:tc>
          <w:tcPr>
            <w:tcW w:w="0" w:type="auto"/>
            <w:vAlign w:val="center"/>
            <w:hideMark/>
          </w:tcPr>
          <w:p w14:paraId="5DFE76E8" w14:textId="77777777" w:rsidR="00FC10DF" w:rsidRPr="00FC10DF" w:rsidRDefault="00FC10DF" w:rsidP="00FC10DF">
            <w:pPr>
              <w:rPr>
                <w:b/>
                <w:bCs/>
                <w:sz w:val="24"/>
                <w:szCs w:val="24"/>
                <w:lang w:val="en-GB"/>
              </w:rPr>
            </w:pPr>
          </w:p>
        </w:tc>
        <w:tc>
          <w:tcPr>
            <w:tcW w:w="0" w:type="auto"/>
            <w:vAlign w:val="center"/>
            <w:hideMark/>
          </w:tcPr>
          <w:p w14:paraId="062483FE" w14:textId="77777777" w:rsidR="00FC10DF" w:rsidRPr="00FC10DF" w:rsidRDefault="00FC10DF" w:rsidP="00FC10DF">
            <w:pPr>
              <w:rPr>
                <w:b/>
                <w:bCs/>
                <w:sz w:val="24"/>
                <w:szCs w:val="24"/>
                <w:lang w:val="en-GB"/>
              </w:rPr>
            </w:pPr>
          </w:p>
        </w:tc>
        <w:tc>
          <w:tcPr>
            <w:tcW w:w="0" w:type="auto"/>
            <w:vAlign w:val="center"/>
            <w:hideMark/>
          </w:tcPr>
          <w:p w14:paraId="41E8555B" w14:textId="77777777" w:rsidR="00FC10DF" w:rsidRPr="00FC10DF" w:rsidRDefault="00FC10DF" w:rsidP="00FC10DF">
            <w:pPr>
              <w:rPr>
                <w:b/>
                <w:bCs/>
                <w:sz w:val="24"/>
                <w:szCs w:val="24"/>
                <w:lang w:val="en-GB"/>
              </w:rPr>
            </w:pPr>
          </w:p>
        </w:tc>
      </w:tr>
      <w:tr w:rsidR="00FC10DF" w:rsidRPr="00FC10DF" w14:paraId="605D35BB" w14:textId="77777777" w:rsidTr="00FC10DF">
        <w:trPr>
          <w:tblCellSpacing w:w="15" w:type="dxa"/>
        </w:trPr>
        <w:tc>
          <w:tcPr>
            <w:tcW w:w="0" w:type="auto"/>
            <w:vAlign w:val="center"/>
            <w:hideMark/>
          </w:tcPr>
          <w:p w14:paraId="11B5C580" w14:textId="77777777" w:rsidR="00FC10DF" w:rsidRPr="00FC10DF" w:rsidRDefault="00FC10DF" w:rsidP="00FC10DF">
            <w:pPr>
              <w:rPr>
                <w:b/>
                <w:bCs/>
                <w:sz w:val="24"/>
                <w:szCs w:val="24"/>
                <w:lang w:val="fr-FR"/>
              </w:rPr>
            </w:pPr>
            <w:r w:rsidRPr="00FC10DF">
              <w:rPr>
                <w:b/>
                <w:bCs/>
                <w:sz w:val="24"/>
                <w:szCs w:val="24"/>
                <w:lang w:val="fr-FR"/>
              </w:rPr>
              <w:t>sudo systemctl enable docker</w:t>
            </w:r>
          </w:p>
        </w:tc>
        <w:tc>
          <w:tcPr>
            <w:tcW w:w="0" w:type="auto"/>
            <w:vAlign w:val="center"/>
            <w:hideMark/>
          </w:tcPr>
          <w:p w14:paraId="056672C1" w14:textId="77777777" w:rsidR="00FC10DF" w:rsidRPr="00FC10DF" w:rsidRDefault="00FC10DF" w:rsidP="00FC10DF">
            <w:pPr>
              <w:rPr>
                <w:b/>
                <w:bCs/>
                <w:sz w:val="24"/>
                <w:szCs w:val="24"/>
                <w:lang w:val="fr-FR"/>
              </w:rPr>
            </w:pPr>
          </w:p>
        </w:tc>
        <w:tc>
          <w:tcPr>
            <w:tcW w:w="0" w:type="auto"/>
            <w:vAlign w:val="center"/>
            <w:hideMark/>
          </w:tcPr>
          <w:p w14:paraId="464D12E1" w14:textId="77777777" w:rsidR="00FC10DF" w:rsidRPr="00FC10DF" w:rsidRDefault="00FC10DF" w:rsidP="00FC10DF">
            <w:pPr>
              <w:rPr>
                <w:b/>
                <w:bCs/>
                <w:sz w:val="24"/>
                <w:szCs w:val="24"/>
                <w:lang w:val="fr-FR"/>
              </w:rPr>
            </w:pPr>
          </w:p>
        </w:tc>
        <w:tc>
          <w:tcPr>
            <w:tcW w:w="0" w:type="auto"/>
            <w:vAlign w:val="center"/>
            <w:hideMark/>
          </w:tcPr>
          <w:p w14:paraId="15DA277E" w14:textId="77777777" w:rsidR="00FC10DF" w:rsidRPr="00FC10DF" w:rsidRDefault="00FC10DF" w:rsidP="00FC10DF">
            <w:pPr>
              <w:rPr>
                <w:b/>
                <w:bCs/>
                <w:sz w:val="24"/>
                <w:szCs w:val="24"/>
                <w:lang w:val="fr-FR"/>
              </w:rPr>
            </w:pPr>
          </w:p>
        </w:tc>
        <w:tc>
          <w:tcPr>
            <w:tcW w:w="0" w:type="auto"/>
            <w:vAlign w:val="center"/>
            <w:hideMark/>
          </w:tcPr>
          <w:p w14:paraId="6D29D9DF" w14:textId="77777777" w:rsidR="00FC10DF" w:rsidRPr="00FC10DF" w:rsidRDefault="00FC10DF" w:rsidP="00FC10DF">
            <w:pPr>
              <w:rPr>
                <w:b/>
                <w:bCs/>
                <w:sz w:val="24"/>
                <w:szCs w:val="24"/>
                <w:lang w:val="fr-FR"/>
              </w:rPr>
            </w:pPr>
          </w:p>
        </w:tc>
        <w:tc>
          <w:tcPr>
            <w:tcW w:w="0" w:type="auto"/>
            <w:vAlign w:val="center"/>
            <w:hideMark/>
          </w:tcPr>
          <w:p w14:paraId="79983CB0" w14:textId="77777777" w:rsidR="00FC10DF" w:rsidRPr="00FC10DF" w:rsidRDefault="00FC10DF" w:rsidP="00FC10DF">
            <w:pPr>
              <w:rPr>
                <w:b/>
                <w:bCs/>
                <w:sz w:val="24"/>
                <w:szCs w:val="24"/>
                <w:lang w:val="fr-FR"/>
              </w:rPr>
            </w:pPr>
          </w:p>
        </w:tc>
      </w:tr>
      <w:tr w:rsidR="00FC10DF" w:rsidRPr="00FC10DF" w14:paraId="6860CD68" w14:textId="77777777" w:rsidTr="00FC10DF">
        <w:trPr>
          <w:tblCellSpacing w:w="15" w:type="dxa"/>
        </w:trPr>
        <w:tc>
          <w:tcPr>
            <w:tcW w:w="0" w:type="auto"/>
            <w:vAlign w:val="center"/>
            <w:hideMark/>
          </w:tcPr>
          <w:p w14:paraId="72E32245" w14:textId="77777777" w:rsidR="00FC10DF" w:rsidRPr="00FC10DF" w:rsidRDefault="00FC10DF" w:rsidP="00FC10DF">
            <w:pPr>
              <w:rPr>
                <w:b/>
                <w:bCs/>
                <w:sz w:val="24"/>
                <w:szCs w:val="24"/>
                <w:lang w:val="fr-FR"/>
              </w:rPr>
            </w:pPr>
            <w:r w:rsidRPr="00FC10DF">
              <w:rPr>
                <w:b/>
                <w:bCs/>
                <w:sz w:val="24"/>
                <w:szCs w:val="24"/>
                <w:lang w:val="fr-FR"/>
              </w:rPr>
              <w:lastRenderedPageBreak/>
              <w:t>sudo systemctl start docker</w:t>
            </w:r>
          </w:p>
        </w:tc>
        <w:tc>
          <w:tcPr>
            <w:tcW w:w="0" w:type="auto"/>
            <w:vAlign w:val="center"/>
            <w:hideMark/>
          </w:tcPr>
          <w:p w14:paraId="0EA69B05" w14:textId="77777777" w:rsidR="00FC10DF" w:rsidRPr="00FC10DF" w:rsidRDefault="00FC10DF" w:rsidP="00FC10DF">
            <w:pPr>
              <w:rPr>
                <w:b/>
                <w:bCs/>
                <w:sz w:val="24"/>
                <w:szCs w:val="24"/>
                <w:lang w:val="fr-FR"/>
              </w:rPr>
            </w:pPr>
          </w:p>
        </w:tc>
        <w:tc>
          <w:tcPr>
            <w:tcW w:w="0" w:type="auto"/>
            <w:vAlign w:val="center"/>
            <w:hideMark/>
          </w:tcPr>
          <w:p w14:paraId="2895BC4D" w14:textId="77777777" w:rsidR="00FC10DF" w:rsidRPr="00FC10DF" w:rsidRDefault="00FC10DF" w:rsidP="00FC10DF">
            <w:pPr>
              <w:rPr>
                <w:b/>
                <w:bCs/>
                <w:sz w:val="24"/>
                <w:szCs w:val="24"/>
                <w:lang w:val="fr-FR"/>
              </w:rPr>
            </w:pPr>
          </w:p>
        </w:tc>
        <w:tc>
          <w:tcPr>
            <w:tcW w:w="0" w:type="auto"/>
            <w:vAlign w:val="center"/>
            <w:hideMark/>
          </w:tcPr>
          <w:p w14:paraId="13659344" w14:textId="77777777" w:rsidR="00FC10DF" w:rsidRPr="00FC10DF" w:rsidRDefault="00FC10DF" w:rsidP="00FC10DF">
            <w:pPr>
              <w:rPr>
                <w:b/>
                <w:bCs/>
                <w:sz w:val="24"/>
                <w:szCs w:val="24"/>
                <w:lang w:val="fr-FR"/>
              </w:rPr>
            </w:pPr>
          </w:p>
        </w:tc>
        <w:tc>
          <w:tcPr>
            <w:tcW w:w="0" w:type="auto"/>
            <w:vAlign w:val="center"/>
            <w:hideMark/>
          </w:tcPr>
          <w:p w14:paraId="3ACF6182" w14:textId="77777777" w:rsidR="00FC10DF" w:rsidRPr="00FC10DF" w:rsidRDefault="00FC10DF" w:rsidP="00FC10DF">
            <w:pPr>
              <w:rPr>
                <w:b/>
                <w:bCs/>
                <w:sz w:val="24"/>
                <w:szCs w:val="24"/>
                <w:lang w:val="fr-FR"/>
              </w:rPr>
            </w:pPr>
          </w:p>
        </w:tc>
        <w:tc>
          <w:tcPr>
            <w:tcW w:w="0" w:type="auto"/>
            <w:vAlign w:val="center"/>
            <w:hideMark/>
          </w:tcPr>
          <w:p w14:paraId="40DC8ED8" w14:textId="77777777" w:rsidR="00FC10DF" w:rsidRPr="00FC10DF" w:rsidRDefault="00FC10DF" w:rsidP="00FC10DF">
            <w:pPr>
              <w:rPr>
                <w:b/>
                <w:bCs/>
                <w:sz w:val="24"/>
                <w:szCs w:val="24"/>
                <w:lang w:val="fr-FR"/>
              </w:rPr>
            </w:pPr>
          </w:p>
        </w:tc>
      </w:tr>
      <w:tr w:rsidR="00FC10DF" w:rsidRPr="00FC10DF" w14:paraId="134F5FE3" w14:textId="77777777" w:rsidTr="00FC10DF">
        <w:trPr>
          <w:tblCellSpacing w:w="15" w:type="dxa"/>
        </w:trPr>
        <w:tc>
          <w:tcPr>
            <w:tcW w:w="0" w:type="auto"/>
            <w:vAlign w:val="center"/>
            <w:hideMark/>
          </w:tcPr>
          <w:p w14:paraId="64B4FFEC" w14:textId="77777777" w:rsidR="00FC10DF" w:rsidRPr="00FC10DF" w:rsidRDefault="00FC10DF" w:rsidP="00FC10DF">
            <w:pPr>
              <w:rPr>
                <w:b/>
                <w:bCs/>
                <w:sz w:val="24"/>
                <w:szCs w:val="24"/>
                <w:lang w:val="fr-FR"/>
              </w:rPr>
            </w:pPr>
            <w:r w:rsidRPr="00FC10DF">
              <w:rPr>
                <w:b/>
                <w:bCs/>
                <w:sz w:val="24"/>
                <w:szCs w:val="24"/>
                <w:lang w:val="fr-FR"/>
              </w:rPr>
              <w:t>```</w:t>
            </w:r>
          </w:p>
        </w:tc>
        <w:tc>
          <w:tcPr>
            <w:tcW w:w="0" w:type="auto"/>
            <w:vAlign w:val="center"/>
            <w:hideMark/>
          </w:tcPr>
          <w:p w14:paraId="0ECAE537" w14:textId="77777777" w:rsidR="00FC10DF" w:rsidRPr="00FC10DF" w:rsidRDefault="00FC10DF" w:rsidP="00FC10DF">
            <w:pPr>
              <w:rPr>
                <w:b/>
                <w:bCs/>
                <w:sz w:val="24"/>
                <w:szCs w:val="24"/>
                <w:lang w:val="fr-FR"/>
              </w:rPr>
            </w:pPr>
            <w:r w:rsidRPr="00FC10DF">
              <w:rPr>
                <w:b/>
                <w:bCs/>
                <w:sz w:val="24"/>
                <w:szCs w:val="24"/>
                <w:lang w:val="fr-FR"/>
              </w:rPr>
              <w:t>Vérifier avec docker --version</w:t>
            </w:r>
          </w:p>
        </w:tc>
        <w:tc>
          <w:tcPr>
            <w:tcW w:w="0" w:type="auto"/>
            <w:vAlign w:val="center"/>
            <w:hideMark/>
          </w:tcPr>
          <w:p w14:paraId="18C838B6" w14:textId="77777777" w:rsidR="00FC10DF" w:rsidRPr="00FC10DF" w:rsidRDefault="00FC10DF" w:rsidP="00FC10DF">
            <w:pPr>
              <w:rPr>
                <w:b/>
                <w:bCs/>
                <w:sz w:val="24"/>
                <w:szCs w:val="24"/>
                <w:lang w:val="fr-FR"/>
              </w:rPr>
            </w:pPr>
          </w:p>
        </w:tc>
        <w:tc>
          <w:tcPr>
            <w:tcW w:w="0" w:type="auto"/>
            <w:vAlign w:val="center"/>
            <w:hideMark/>
          </w:tcPr>
          <w:p w14:paraId="54346DC4" w14:textId="77777777" w:rsidR="00FC10DF" w:rsidRPr="00FC10DF" w:rsidRDefault="00FC10DF" w:rsidP="00FC10DF">
            <w:pPr>
              <w:rPr>
                <w:b/>
                <w:bCs/>
                <w:sz w:val="24"/>
                <w:szCs w:val="24"/>
                <w:lang w:val="fr-FR"/>
              </w:rPr>
            </w:pPr>
          </w:p>
        </w:tc>
        <w:tc>
          <w:tcPr>
            <w:tcW w:w="0" w:type="auto"/>
            <w:vAlign w:val="center"/>
            <w:hideMark/>
          </w:tcPr>
          <w:p w14:paraId="7A63D543" w14:textId="77777777" w:rsidR="00FC10DF" w:rsidRPr="00FC10DF" w:rsidRDefault="00FC10DF" w:rsidP="00FC10DF">
            <w:pPr>
              <w:rPr>
                <w:b/>
                <w:bCs/>
                <w:sz w:val="24"/>
                <w:szCs w:val="24"/>
                <w:lang w:val="fr-FR"/>
              </w:rPr>
            </w:pPr>
          </w:p>
        </w:tc>
        <w:tc>
          <w:tcPr>
            <w:tcW w:w="0" w:type="auto"/>
            <w:vAlign w:val="center"/>
            <w:hideMark/>
          </w:tcPr>
          <w:p w14:paraId="62F95C1B" w14:textId="77777777" w:rsidR="00FC10DF" w:rsidRPr="00FC10DF" w:rsidRDefault="00FC10DF" w:rsidP="00FC10DF">
            <w:pPr>
              <w:rPr>
                <w:b/>
                <w:bCs/>
                <w:sz w:val="24"/>
                <w:szCs w:val="24"/>
                <w:lang w:val="fr-FR"/>
              </w:rPr>
            </w:pPr>
          </w:p>
        </w:tc>
      </w:tr>
      <w:tr w:rsidR="00FC10DF" w:rsidRPr="00FC10DF" w14:paraId="0846716B" w14:textId="77777777" w:rsidTr="00FC10DF">
        <w:trPr>
          <w:tblCellSpacing w:w="15" w:type="dxa"/>
        </w:trPr>
        <w:tc>
          <w:tcPr>
            <w:tcW w:w="0" w:type="auto"/>
            <w:vAlign w:val="center"/>
            <w:hideMark/>
          </w:tcPr>
          <w:p w14:paraId="671E4667" w14:textId="77777777" w:rsidR="00FC10DF" w:rsidRPr="00FC10DF" w:rsidRDefault="00FC10DF" w:rsidP="00FC10DF">
            <w:pPr>
              <w:rPr>
                <w:b/>
                <w:bCs/>
                <w:sz w:val="24"/>
                <w:szCs w:val="24"/>
                <w:lang w:val="fr-FR"/>
              </w:rPr>
            </w:pPr>
            <w:r w:rsidRPr="00FC10DF">
              <w:rPr>
                <w:b/>
                <w:bCs/>
                <w:sz w:val="24"/>
                <w:szCs w:val="24"/>
                <w:lang w:val="fr-FR"/>
              </w:rPr>
              <w:t>3</w:t>
            </w:r>
          </w:p>
        </w:tc>
        <w:tc>
          <w:tcPr>
            <w:tcW w:w="0" w:type="auto"/>
            <w:vAlign w:val="center"/>
            <w:hideMark/>
          </w:tcPr>
          <w:p w14:paraId="0F7FCD70" w14:textId="77777777" w:rsidR="00FC10DF" w:rsidRPr="00FC10DF" w:rsidRDefault="00FC10DF" w:rsidP="00FC10DF">
            <w:pPr>
              <w:rPr>
                <w:b/>
                <w:bCs/>
                <w:sz w:val="24"/>
                <w:szCs w:val="24"/>
                <w:lang w:val="fr-FR"/>
              </w:rPr>
            </w:pPr>
            <w:r w:rsidRPr="00FC10DF">
              <w:rPr>
                <w:b/>
                <w:bCs/>
                <w:sz w:val="24"/>
                <w:szCs w:val="24"/>
                <w:lang w:val="fr-FR"/>
              </w:rPr>
              <w:t>Installer Docker Compose</w:t>
            </w:r>
          </w:p>
        </w:tc>
        <w:tc>
          <w:tcPr>
            <w:tcW w:w="0" w:type="auto"/>
            <w:vAlign w:val="center"/>
            <w:hideMark/>
          </w:tcPr>
          <w:p w14:paraId="34F90A5E" w14:textId="77777777" w:rsidR="00FC10DF" w:rsidRPr="00FC10DF" w:rsidRDefault="00FC10DF" w:rsidP="00FC10DF">
            <w:pPr>
              <w:rPr>
                <w:b/>
                <w:bCs/>
                <w:sz w:val="24"/>
                <w:szCs w:val="24"/>
                <w:lang w:val="fr-FR"/>
              </w:rPr>
            </w:pPr>
            <w:r w:rsidRPr="00FC10DF">
              <w:rPr>
                <w:b/>
                <w:bCs/>
                <w:sz w:val="24"/>
                <w:szCs w:val="24"/>
                <w:lang w:val="fr-FR"/>
              </w:rPr>
              <w:t>Terminal / Script</w:t>
            </w:r>
          </w:p>
        </w:tc>
        <w:tc>
          <w:tcPr>
            <w:tcW w:w="0" w:type="auto"/>
            <w:vAlign w:val="center"/>
            <w:hideMark/>
          </w:tcPr>
          <w:p w14:paraId="510F9954" w14:textId="77777777" w:rsidR="00FC10DF" w:rsidRPr="00FC10DF" w:rsidRDefault="00FC10DF" w:rsidP="00FC10DF">
            <w:pPr>
              <w:rPr>
                <w:b/>
                <w:bCs/>
                <w:sz w:val="24"/>
                <w:szCs w:val="24"/>
                <w:lang w:val="fr-FR"/>
              </w:rPr>
            </w:pPr>
            <w:r w:rsidRPr="00FC10DF">
              <w:rPr>
                <w:b/>
                <w:bCs/>
                <w:sz w:val="24"/>
                <w:szCs w:val="24"/>
                <w:lang w:val="fr-FR"/>
              </w:rPr>
              <w:t>Installer Docker Compose pour orchestrer les services Drupal</w:t>
            </w:r>
          </w:p>
        </w:tc>
        <w:tc>
          <w:tcPr>
            <w:tcW w:w="0" w:type="auto"/>
            <w:vAlign w:val="center"/>
            <w:hideMark/>
          </w:tcPr>
          <w:p w14:paraId="5E7A1BE8" w14:textId="77777777" w:rsidR="00FC10DF" w:rsidRPr="00FC10DF" w:rsidRDefault="00FC10DF" w:rsidP="00FC10DF">
            <w:pPr>
              <w:rPr>
                <w:b/>
                <w:bCs/>
                <w:sz w:val="24"/>
                <w:szCs w:val="24"/>
                <w:lang w:val="fr-FR"/>
              </w:rPr>
            </w:pPr>
            <w:r w:rsidRPr="00FC10DF">
              <w:rPr>
                <w:b/>
                <w:bCs/>
                <w:sz w:val="24"/>
                <w:szCs w:val="24"/>
                <w:lang w:val="fr-FR"/>
              </w:rPr>
              <w:t>```bash</w:t>
            </w:r>
          </w:p>
        </w:tc>
        <w:tc>
          <w:tcPr>
            <w:tcW w:w="0" w:type="auto"/>
            <w:vAlign w:val="center"/>
            <w:hideMark/>
          </w:tcPr>
          <w:p w14:paraId="0D8D7ECF" w14:textId="77777777" w:rsidR="00FC10DF" w:rsidRPr="00FC10DF" w:rsidRDefault="00FC10DF" w:rsidP="00FC10DF">
            <w:pPr>
              <w:rPr>
                <w:b/>
                <w:bCs/>
                <w:sz w:val="24"/>
                <w:szCs w:val="24"/>
                <w:lang w:val="fr-FR"/>
              </w:rPr>
            </w:pPr>
          </w:p>
        </w:tc>
      </w:tr>
      <w:tr w:rsidR="00FC10DF" w:rsidRPr="00FC10DF" w14:paraId="6E796535" w14:textId="77777777" w:rsidTr="00FC10DF">
        <w:trPr>
          <w:tblCellSpacing w:w="15" w:type="dxa"/>
        </w:trPr>
        <w:tc>
          <w:tcPr>
            <w:tcW w:w="0" w:type="auto"/>
            <w:vAlign w:val="center"/>
            <w:hideMark/>
          </w:tcPr>
          <w:p w14:paraId="1179BB6A" w14:textId="77777777" w:rsidR="00FC10DF" w:rsidRPr="00FC10DF" w:rsidRDefault="00FC10DF" w:rsidP="00FC10DF">
            <w:pPr>
              <w:rPr>
                <w:b/>
                <w:bCs/>
                <w:sz w:val="24"/>
                <w:szCs w:val="24"/>
                <w:lang w:val="en-GB"/>
              </w:rPr>
            </w:pPr>
            <w:r w:rsidRPr="00FC10DF">
              <w:rPr>
                <w:b/>
                <w:bCs/>
                <w:sz w:val="24"/>
                <w:szCs w:val="24"/>
                <w:lang w:val="en-GB"/>
              </w:rPr>
              <w:t>sudo apt install docker-compose -y</w:t>
            </w:r>
          </w:p>
        </w:tc>
        <w:tc>
          <w:tcPr>
            <w:tcW w:w="0" w:type="auto"/>
            <w:vAlign w:val="center"/>
            <w:hideMark/>
          </w:tcPr>
          <w:p w14:paraId="06178510" w14:textId="77777777" w:rsidR="00FC10DF" w:rsidRPr="00FC10DF" w:rsidRDefault="00FC10DF" w:rsidP="00FC10DF">
            <w:pPr>
              <w:rPr>
                <w:b/>
                <w:bCs/>
                <w:sz w:val="24"/>
                <w:szCs w:val="24"/>
                <w:lang w:val="en-GB"/>
              </w:rPr>
            </w:pPr>
          </w:p>
        </w:tc>
        <w:tc>
          <w:tcPr>
            <w:tcW w:w="0" w:type="auto"/>
            <w:vAlign w:val="center"/>
            <w:hideMark/>
          </w:tcPr>
          <w:p w14:paraId="4F586917" w14:textId="77777777" w:rsidR="00FC10DF" w:rsidRPr="00FC10DF" w:rsidRDefault="00FC10DF" w:rsidP="00FC10DF">
            <w:pPr>
              <w:rPr>
                <w:b/>
                <w:bCs/>
                <w:sz w:val="24"/>
                <w:szCs w:val="24"/>
                <w:lang w:val="en-GB"/>
              </w:rPr>
            </w:pPr>
          </w:p>
        </w:tc>
        <w:tc>
          <w:tcPr>
            <w:tcW w:w="0" w:type="auto"/>
            <w:vAlign w:val="center"/>
            <w:hideMark/>
          </w:tcPr>
          <w:p w14:paraId="0DC46CA1" w14:textId="77777777" w:rsidR="00FC10DF" w:rsidRPr="00FC10DF" w:rsidRDefault="00FC10DF" w:rsidP="00FC10DF">
            <w:pPr>
              <w:rPr>
                <w:b/>
                <w:bCs/>
                <w:sz w:val="24"/>
                <w:szCs w:val="24"/>
                <w:lang w:val="en-GB"/>
              </w:rPr>
            </w:pPr>
          </w:p>
        </w:tc>
        <w:tc>
          <w:tcPr>
            <w:tcW w:w="0" w:type="auto"/>
            <w:vAlign w:val="center"/>
            <w:hideMark/>
          </w:tcPr>
          <w:p w14:paraId="438804BA" w14:textId="77777777" w:rsidR="00FC10DF" w:rsidRPr="00FC10DF" w:rsidRDefault="00FC10DF" w:rsidP="00FC10DF">
            <w:pPr>
              <w:rPr>
                <w:b/>
                <w:bCs/>
                <w:sz w:val="24"/>
                <w:szCs w:val="24"/>
                <w:lang w:val="en-GB"/>
              </w:rPr>
            </w:pPr>
          </w:p>
        </w:tc>
        <w:tc>
          <w:tcPr>
            <w:tcW w:w="0" w:type="auto"/>
            <w:vAlign w:val="center"/>
            <w:hideMark/>
          </w:tcPr>
          <w:p w14:paraId="542A1BCD" w14:textId="77777777" w:rsidR="00FC10DF" w:rsidRPr="00FC10DF" w:rsidRDefault="00FC10DF" w:rsidP="00FC10DF">
            <w:pPr>
              <w:rPr>
                <w:b/>
                <w:bCs/>
                <w:sz w:val="24"/>
                <w:szCs w:val="24"/>
                <w:lang w:val="en-GB"/>
              </w:rPr>
            </w:pPr>
          </w:p>
        </w:tc>
      </w:tr>
      <w:tr w:rsidR="00FC10DF" w:rsidRPr="00FC10DF" w14:paraId="152EE8AD" w14:textId="77777777" w:rsidTr="00FC10DF">
        <w:trPr>
          <w:tblCellSpacing w:w="15" w:type="dxa"/>
        </w:trPr>
        <w:tc>
          <w:tcPr>
            <w:tcW w:w="0" w:type="auto"/>
            <w:vAlign w:val="center"/>
            <w:hideMark/>
          </w:tcPr>
          <w:p w14:paraId="422C8502" w14:textId="77777777" w:rsidR="00FC10DF" w:rsidRPr="00FC10DF" w:rsidRDefault="00FC10DF" w:rsidP="00FC10DF">
            <w:pPr>
              <w:rPr>
                <w:b/>
                <w:bCs/>
                <w:sz w:val="24"/>
                <w:szCs w:val="24"/>
                <w:lang w:val="fr-FR"/>
              </w:rPr>
            </w:pPr>
            <w:r w:rsidRPr="00FC10DF">
              <w:rPr>
                <w:b/>
                <w:bCs/>
                <w:sz w:val="24"/>
                <w:szCs w:val="24"/>
                <w:lang w:val="fr-FR"/>
              </w:rPr>
              <w:t>```</w:t>
            </w:r>
          </w:p>
        </w:tc>
        <w:tc>
          <w:tcPr>
            <w:tcW w:w="0" w:type="auto"/>
            <w:vAlign w:val="center"/>
            <w:hideMark/>
          </w:tcPr>
          <w:p w14:paraId="40F78727" w14:textId="77777777" w:rsidR="00FC10DF" w:rsidRPr="00FC10DF" w:rsidRDefault="00FC10DF" w:rsidP="00FC10DF">
            <w:pPr>
              <w:rPr>
                <w:b/>
                <w:bCs/>
                <w:sz w:val="24"/>
                <w:szCs w:val="24"/>
                <w:lang w:val="fr-FR"/>
              </w:rPr>
            </w:pPr>
            <w:r w:rsidRPr="00FC10DF">
              <w:rPr>
                <w:b/>
                <w:bCs/>
                <w:sz w:val="24"/>
                <w:szCs w:val="24"/>
                <w:lang w:val="fr-FR"/>
              </w:rPr>
              <w:t>Vérifier avec docker-compose --version</w:t>
            </w:r>
          </w:p>
        </w:tc>
        <w:tc>
          <w:tcPr>
            <w:tcW w:w="0" w:type="auto"/>
            <w:vAlign w:val="center"/>
            <w:hideMark/>
          </w:tcPr>
          <w:p w14:paraId="7308AC72" w14:textId="77777777" w:rsidR="00FC10DF" w:rsidRPr="00FC10DF" w:rsidRDefault="00FC10DF" w:rsidP="00FC10DF">
            <w:pPr>
              <w:rPr>
                <w:b/>
                <w:bCs/>
                <w:sz w:val="24"/>
                <w:szCs w:val="24"/>
                <w:lang w:val="fr-FR"/>
              </w:rPr>
            </w:pPr>
          </w:p>
        </w:tc>
        <w:tc>
          <w:tcPr>
            <w:tcW w:w="0" w:type="auto"/>
            <w:vAlign w:val="center"/>
            <w:hideMark/>
          </w:tcPr>
          <w:p w14:paraId="2ECC83FB" w14:textId="77777777" w:rsidR="00FC10DF" w:rsidRPr="00FC10DF" w:rsidRDefault="00FC10DF" w:rsidP="00FC10DF">
            <w:pPr>
              <w:rPr>
                <w:b/>
                <w:bCs/>
                <w:sz w:val="24"/>
                <w:szCs w:val="24"/>
                <w:lang w:val="fr-FR"/>
              </w:rPr>
            </w:pPr>
          </w:p>
        </w:tc>
        <w:tc>
          <w:tcPr>
            <w:tcW w:w="0" w:type="auto"/>
            <w:vAlign w:val="center"/>
            <w:hideMark/>
          </w:tcPr>
          <w:p w14:paraId="76F003AE" w14:textId="77777777" w:rsidR="00FC10DF" w:rsidRPr="00FC10DF" w:rsidRDefault="00FC10DF" w:rsidP="00FC10DF">
            <w:pPr>
              <w:rPr>
                <w:b/>
                <w:bCs/>
                <w:sz w:val="24"/>
                <w:szCs w:val="24"/>
                <w:lang w:val="fr-FR"/>
              </w:rPr>
            </w:pPr>
          </w:p>
        </w:tc>
        <w:tc>
          <w:tcPr>
            <w:tcW w:w="0" w:type="auto"/>
            <w:vAlign w:val="center"/>
            <w:hideMark/>
          </w:tcPr>
          <w:p w14:paraId="70CA1FB2" w14:textId="77777777" w:rsidR="00FC10DF" w:rsidRPr="00FC10DF" w:rsidRDefault="00FC10DF" w:rsidP="00FC10DF">
            <w:pPr>
              <w:rPr>
                <w:b/>
                <w:bCs/>
                <w:sz w:val="24"/>
                <w:szCs w:val="24"/>
                <w:lang w:val="fr-FR"/>
              </w:rPr>
            </w:pPr>
          </w:p>
        </w:tc>
      </w:tr>
      <w:tr w:rsidR="00FC10DF" w:rsidRPr="00FC10DF" w14:paraId="65034427" w14:textId="77777777" w:rsidTr="00FC10DF">
        <w:trPr>
          <w:tblCellSpacing w:w="15" w:type="dxa"/>
        </w:trPr>
        <w:tc>
          <w:tcPr>
            <w:tcW w:w="0" w:type="auto"/>
            <w:vAlign w:val="center"/>
            <w:hideMark/>
          </w:tcPr>
          <w:p w14:paraId="43A0F5D0" w14:textId="77777777" w:rsidR="00FC10DF" w:rsidRPr="00FC10DF" w:rsidRDefault="00FC10DF" w:rsidP="00FC10DF">
            <w:pPr>
              <w:rPr>
                <w:b/>
                <w:bCs/>
                <w:sz w:val="24"/>
                <w:szCs w:val="24"/>
                <w:lang w:val="fr-FR"/>
              </w:rPr>
            </w:pPr>
            <w:r w:rsidRPr="00FC10DF">
              <w:rPr>
                <w:b/>
                <w:bCs/>
                <w:sz w:val="24"/>
                <w:szCs w:val="24"/>
                <w:lang w:val="fr-FR"/>
              </w:rPr>
              <w:t>4</w:t>
            </w:r>
          </w:p>
        </w:tc>
        <w:tc>
          <w:tcPr>
            <w:tcW w:w="0" w:type="auto"/>
            <w:vAlign w:val="center"/>
            <w:hideMark/>
          </w:tcPr>
          <w:p w14:paraId="1102F28C" w14:textId="77777777" w:rsidR="00FC10DF" w:rsidRPr="00FC10DF" w:rsidRDefault="00FC10DF" w:rsidP="00FC10DF">
            <w:pPr>
              <w:rPr>
                <w:b/>
                <w:bCs/>
                <w:sz w:val="24"/>
                <w:szCs w:val="24"/>
                <w:lang w:val="fr-FR"/>
              </w:rPr>
            </w:pPr>
            <w:r w:rsidRPr="00FC10DF">
              <w:rPr>
                <w:b/>
                <w:bCs/>
                <w:sz w:val="24"/>
                <w:szCs w:val="24"/>
                <w:lang w:val="fr-FR"/>
              </w:rPr>
              <w:t>Créer un dossier projet Drupal</w:t>
            </w:r>
          </w:p>
        </w:tc>
        <w:tc>
          <w:tcPr>
            <w:tcW w:w="0" w:type="auto"/>
            <w:vAlign w:val="center"/>
            <w:hideMark/>
          </w:tcPr>
          <w:p w14:paraId="391FB15D" w14:textId="77777777" w:rsidR="00FC10DF" w:rsidRPr="00FC10DF" w:rsidRDefault="00FC10DF" w:rsidP="00FC10DF">
            <w:pPr>
              <w:rPr>
                <w:b/>
                <w:bCs/>
                <w:sz w:val="24"/>
                <w:szCs w:val="24"/>
                <w:lang w:val="fr-FR"/>
              </w:rPr>
            </w:pPr>
            <w:r w:rsidRPr="00FC10DF">
              <w:rPr>
                <w:b/>
                <w:bCs/>
                <w:sz w:val="24"/>
                <w:szCs w:val="24"/>
                <w:lang w:val="fr-FR"/>
              </w:rPr>
              <w:t>GUI / Terminal</w:t>
            </w:r>
          </w:p>
        </w:tc>
        <w:tc>
          <w:tcPr>
            <w:tcW w:w="0" w:type="auto"/>
            <w:vAlign w:val="center"/>
            <w:hideMark/>
          </w:tcPr>
          <w:p w14:paraId="0FE401B9" w14:textId="77777777" w:rsidR="00FC10DF" w:rsidRPr="00FC10DF" w:rsidRDefault="00FC10DF" w:rsidP="00FC10DF">
            <w:pPr>
              <w:rPr>
                <w:b/>
                <w:bCs/>
                <w:sz w:val="24"/>
                <w:szCs w:val="24"/>
                <w:lang w:val="fr-FR"/>
              </w:rPr>
            </w:pPr>
            <w:r w:rsidRPr="00FC10DF">
              <w:rPr>
                <w:b/>
                <w:bCs/>
                <w:sz w:val="24"/>
                <w:szCs w:val="24"/>
                <w:lang w:val="fr-FR"/>
              </w:rPr>
              <w:t>Créer un répertoire pour héberger la configuration Docker et les données Drupal</w:t>
            </w:r>
          </w:p>
        </w:tc>
        <w:tc>
          <w:tcPr>
            <w:tcW w:w="0" w:type="auto"/>
            <w:vAlign w:val="center"/>
            <w:hideMark/>
          </w:tcPr>
          <w:p w14:paraId="3922CDE1" w14:textId="77777777" w:rsidR="00FC10DF" w:rsidRPr="00FC10DF" w:rsidRDefault="00FC10DF" w:rsidP="00FC10DF">
            <w:pPr>
              <w:rPr>
                <w:b/>
                <w:bCs/>
                <w:sz w:val="24"/>
                <w:szCs w:val="24"/>
                <w:lang w:val="fr-FR"/>
              </w:rPr>
            </w:pPr>
            <w:r w:rsidRPr="00FC10DF">
              <w:rPr>
                <w:b/>
                <w:bCs/>
                <w:sz w:val="24"/>
                <w:szCs w:val="24"/>
                <w:lang w:val="fr-FR"/>
              </w:rPr>
              <w:t>```bash</w:t>
            </w:r>
          </w:p>
        </w:tc>
        <w:tc>
          <w:tcPr>
            <w:tcW w:w="0" w:type="auto"/>
            <w:vAlign w:val="center"/>
            <w:hideMark/>
          </w:tcPr>
          <w:p w14:paraId="07410902" w14:textId="77777777" w:rsidR="00FC10DF" w:rsidRPr="00FC10DF" w:rsidRDefault="00FC10DF" w:rsidP="00FC10DF">
            <w:pPr>
              <w:rPr>
                <w:b/>
                <w:bCs/>
                <w:sz w:val="24"/>
                <w:szCs w:val="24"/>
                <w:lang w:val="fr-FR"/>
              </w:rPr>
            </w:pPr>
          </w:p>
        </w:tc>
      </w:tr>
      <w:tr w:rsidR="00FC10DF" w:rsidRPr="00FC10DF" w14:paraId="78B471BF" w14:textId="77777777" w:rsidTr="00FC10DF">
        <w:trPr>
          <w:tblCellSpacing w:w="15" w:type="dxa"/>
        </w:trPr>
        <w:tc>
          <w:tcPr>
            <w:tcW w:w="0" w:type="auto"/>
            <w:vAlign w:val="center"/>
            <w:hideMark/>
          </w:tcPr>
          <w:p w14:paraId="495A6F5F" w14:textId="77777777" w:rsidR="00FC10DF" w:rsidRPr="00FC10DF" w:rsidRDefault="00FC10DF" w:rsidP="00FC10DF">
            <w:pPr>
              <w:rPr>
                <w:b/>
                <w:bCs/>
                <w:sz w:val="24"/>
                <w:szCs w:val="24"/>
                <w:lang w:val="en-GB"/>
              </w:rPr>
            </w:pPr>
            <w:r w:rsidRPr="00FC10DF">
              <w:rPr>
                <w:b/>
                <w:bCs/>
                <w:sz w:val="24"/>
                <w:szCs w:val="24"/>
                <w:lang w:val="en-GB"/>
              </w:rPr>
              <w:lastRenderedPageBreak/>
              <w:t>mkdir -p ~/projects/drupal-docker</w:t>
            </w:r>
          </w:p>
        </w:tc>
        <w:tc>
          <w:tcPr>
            <w:tcW w:w="0" w:type="auto"/>
            <w:vAlign w:val="center"/>
            <w:hideMark/>
          </w:tcPr>
          <w:p w14:paraId="2D6F7C3C" w14:textId="77777777" w:rsidR="00FC10DF" w:rsidRPr="00FC10DF" w:rsidRDefault="00FC10DF" w:rsidP="00FC10DF">
            <w:pPr>
              <w:rPr>
                <w:b/>
                <w:bCs/>
                <w:sz w:val="24"/>
                <w:szCs w:val="24"/>
                <w:lang w:val="en-GB"/>
              </w:rPr>
            </w:pPr>
          </w:p>
        </w:tc>
        <w:tc>
          <w:tcPr>
            <w:tcW w:w="0" w:type="auto"/>
            <w:vAlign w:val="center"/>
            <w:hideMark/>
          </w:tcPr>
          <w:p w14:paraId="28FDD2C7" w14:textId="77777777" w:rsidR="00FC10DF" w:rsidRPr="00FC10DF" w:rsidRDefault="00FC10DF" w:rsidP="00FC10DF">
            <w:pPr>
              <w:rPr>
                <w:b/>
                <w:bCs/>
                <w:sz w:val="24"/>
                <w:szCs w:val="24"/>
                <w:lang w:val="en-GB"/>
              </w:rPr>
            </w:pPr>
          </w:p>
        </w:tc>
        <w:tc>
          <w:tcPr>
            <w:tcW w:w="0" w:type="auto"/>
            <w:vAlign w:val="center"/>
            <w:hideMark/>
          </w:tcPr>
          <w:p w14:paraId="2C8BF2FD" w14:textId="77777777" w:rsidR="00FC10DF" w:rsidRPr="00FC10DF" w:rsidRDefault="00FC10DF" w:rsidP="00FC10DF">
            <w:pPr>
              <w:rPr>
                <w:b/>
                <w:bCs/>
                <w:sz w:val="24"/>
                <w:szCs w:val="24"/>
                <w:lang w:val="en-GB"/>
              </w:rPr>
            </w:pPr>
          </w:p>
        </w:tc>
        <w:tc>
          <w:tcPr>
            <w:tcW w:w="0" w:type="auto"/>
            <w:vAlign w:val="center"/>
            <w:hideMark/>
          </w:tcPr>
          <w:p w14:paraId="0FF58D75" w14:textId="77777777" w:rsidR="00FC10DF" w:rsidRPr="00FC10DF" w:rsidRDefault="00FC10DF" w:rsidP="00FC10DF">
            <w:pPr>
              <w:rPr>
                <w:b/>
                <w:bCs/>
                <w:sz w:val="24"/>
                <w:szCs w:val="24"/>
                <w:lang w:val="en-GB"/>
              </w:rPr>
            </w:pPr>
          </w:p>
        </w:tc>
        <w:tc>
          <w:tcPr>
            <w:tcW w:w="0" w:type="auto"/>
            <w:vAlign w:val="center"/>
            <w:hideMark/>
          </w:tcPr>
          <w:p w14:paraId="5A408829" w14:textId="77777777" w:rsidR="00FC10DF" w:rsidRPr="00FC10DF" w:rsidRDefault="00FC10DF" w:rsidP="00FC10DF">
            <w:pPr>
              <w:rPr>
                <w:b/>
                <w:bCs/>
                <w:sz w:val="24"/>
                <w:szCs w:val="24"/>
                <w:lang w:val="en-GB"/>
              </w:rPr>
            </w:pPr>
          </w:p>
        </w:tc>
      </w:tr>
      <w:tr w:rsidR="00FC10DF" w:rsidRPr="00FC10DF" w14:paraId="48D72D6E" w14:textId="77777777" w:rsidTr="00FC10DF">
        <w:trPr>
          <w:tblCellSpacing w:w="15" w:type="dxa"/>
        </w:trPr>
        <w:tc>
          <w:tcPr>
            <w:tcW w:w="0" w:type="auto"/>
            <w:vAlign w:val="center"/>
            <w:hideMark/>
          </w:tcPr>
          <w:p w14:paraId="3D7C98F5" w14:textId="77777777" w:rsidR="00FC10DF" w:rsidRPr="00FC10DF" w:rsidRDefault="00FC10DF" w:rsidP="00FC10DF">
            <w:pPr>
              <w:rPr>
                <w:b/>
                <w:bCs/>
                <w:sz w:val="24"/>
                <w:szCs w:val="24"/>
                <w:lang w:val="fr-FR"/>
              </w:rPr>
            </w:pPr>
            <w:r w:rsidRPr="00FC10DF">
              <w:rPr>
                <w:b/>
                <w:bCs/>
                <w:sz w:val="24"/>
                <w:szCs w:val="24"/>
                <w:lang w:val="fr-FR"/>
              </w:rPr>
              <w:t>cd ~/projects/drupal-docker</w:t>
            </w:r>
          </w:p>
        </w:tc>
        <w:tc>
          <w:tcPr>
            <w:tcW w:w="0" w:type="auto"/>
            <w:vAlign w:val="center"/>
            <w:hideMark/>
          </w:tcPr>
          <w:p w14:paraId="7004D07C" w14:textId="77777777" w:rsidR="00FC10DF" w:rsidRPr="00FC10DF" w:rsidRDefault="00FC10DF" w:rsidP="00FC10DF">
            <w:pPr>
              <w:rPr>
                <w:b/>
                <w:bCs/>
                <w:sz w:val="24"/>
                <w:szCs w:val="24"/>
                <w:lang w:val="fr-FR"/>
              </w:rPr>
            </w:pPr>
          </w:p>
        </w:tc>
        <w:tc>
          <w:tcPr>
            <w:tcW w:w="0" w:type="auto"/>
            <w:vAlign w:val="center"/>
            <w:hideMark/>
          </w:tcPr>
          <w:p w14:paraId="03BF0AF4" w14:textId="77777777" w:rsidR="00FC10DF" w:rsidRPr="00FC10DF" w:rsidRDefault="00FC10DF" w:rsidP="00FC10DF">
            <w:pPr>
              <w:rPr>
                <w:b/>
                <w:bCs/>
                <w:sz w:val="24"/>
                <w:szCs w:val="24"/>
                <w:lang w:val="fr-FR"/>
              </w:rPr>
            </w:pPr>
          </w:p>
        </w:tc>
        <w:tc>
          <w:tcPr>
            <w:tcW w:w="0" w:type="auto"/>
            <w:vAlign w:val="center"/>
            <w:hideMark/>
          </w:tcPr>
          <w:p w14:paraId="5313E750" w14:textId="77777777" w:rsidR="00FC10DF" w:rsidRPr="00FC10DF" w:rsidRDefault="00FC10DF" w:rsidP="00FC10DF">
            <w:pPr>
              <w:rPr>
                <w:b/>
                <w:bCs/>
                <w:sz w:val="24"/>
                <w:szCs w:val="24"/>
                <w:lang w:val="fr-FR"/>
              </w:rPr>
            </w:pPr>
          </w:p>
        </w:tc>
        <w:tc>
          <w:tcPr>
            <w:tcW w:w="0" w:type="auto"/>
            <w:vAlign w:val="center"/>
            <w:hideMark/>
          </w:tcPr>
          <w:p w14:paraId="3D9DDC80" w14:textId="77777777" w:rsidR="00FC10DF" w:rsidRPr="00FC10DF" w:rsidRDefault="00FC10DF" w:rsidP="00FC10DF">
            <w:pPr>
              <w:rPr>
                <w:b/>
                <w:bCs/>
                <w:sz w:val="24"/>
                <w:szCs w:val="24"/>
                <w:lang w:val="fr-FR"/>
              </w:rPr>
            </w:pPr>
          </w:p>
        </w:tc>
        <w:tc>
          <w:tcPr>
            <w:tcW w:w="0" w:type="auto"/>
            <w:vAlign w:val="center"/>
            <w:hideMark/>
          </w:tcPr>
          <w:p w14:paraId="6C20FEAD" w14:textId="77777777" w:rsidR="00FC10DF" w:rsidRPr="00FC10DF" w:rsidRDefault="00FC10DF" w:rsidP="00FC10DF">
            <w:pPr>
              <w:rPr>
                <w:b/>
                <w:bCs/>
                <w:sz w:val="24"/>
                <w:szCs w:val="24"/>
                <w:lang w:val="fr-FR"/>
              </w:rPr>
            </w:pPr>
          </w:p>
        </w:tc>
      </w:tr>
    </w:tbl>
    <w:p w14:paraId="01F6B519" w14:textId="77777777" w:rsidR="00FC10DF" w:rsidRPr="00FC10DF" w:rsidRDefault="00FC10DF" w:rsidP="00FC10DF">
      <w:pPr>
        <w:rPr>
          <w:b/>
          <w:bCs/>
          <w:sz w:val="24"/>
          <w:szCs w:val="24"/>
          <w:lang w:val="fr-FR"/>
        </w:rPr>
      </w:pPr>
      <w:r w:rsidRPr="00FC10DF">
        <w:rPr>
          <w:b/>
          <w:bCs/>
          <w:sz w:val="24"/>
          <w:szCs w:val="24"/>
          <w:lang w:val="fr-FR"/>
        </w:rPr>
        <w:t>|</w:t>
      </w:r>
    </w:p>
    <w:p w14:paraId="708E3547" w14:textId="77777777" w:rsidR="00FC10DF" w:rsidRPr="00FC10DF" w:rsidRDefault="00FC10DF" w:rsidP="00FC10DF">
      <w:pPr>
        <w:rPr>
          <w:b/>
          <w:bCs/>
          <w:sz w:val="24"/>
          <w:szCs w:val="24"/>
          <w:lang w:val="fr-FR"/>
        </w:rPr>
      </w:pPr>
      <w:r w:rsidRPr="00FC10DF">
        <w:rPr>
          <w:b/>
          <w:bCs/>
          <w:sz w:val="24"/>
          <w:szCs w:val="24"/>
          <w:lang w:val="fr-FR"/>
        </w:rPr>
        <w:t>Copier</w:t>
      </w:r>
    </w:p>
    <w:p w14:paraId="1A9EE3A7" w14:textId="77777777" w:rsidR="00FC10DF" w:rsidRPr="00FC10DF" w:rsidRDefault="00FC10DF" w:rsidP="00FC10DF">
      <w:pPr>
        <w:rPr>
          <w:b/>
          <w:bCs/>
          <w:sz w:val="24"/>
          <w:szCs w:val="24"/>
          <w:lang w:val="fr-FR"/>
        </w:rPr>
      </w:pPr>
      <w:r w:rsidRPr="00FC10DF">
        <w:rPr>
          <w:b/>
          <w:bCs/>
          <w:sz w:val="24"/>
          <w:szCs w:val="24"/>
          <w:lang w:val="fr-FR"/>
        </w:rPr>
        <w:t>| 5  | Rédiger le fichier docker-compose.yml   | Fichier de configuration | Définir les services nécessaires : Web (Apache/Nginx + PHP), Base de données, etc.            | Exemple de configuration ci</w:t>
      </w:r>
      <w:r w:rsidRPr="00FC10DF">
        <w:rPr>
          <w:b/>
          <w:bCs/>
          <w:sz w:val="24"/>
          <w:szCs w:val="24"/>
          <w:lang w:val="fr-FR"/>
        </w:rPr>
        <w:noBreakHyphen/>
        <w:t>dessous                                    | Documenter dans `/docs/docker-compose-drupal.md`         |</w:t>
      </w:r>
    </w:p>
    <w:p w14:paraId="5C9035A3" w14:textId="77777777" w:rsidR="00FC10DF" w:rsidRPr="00FC10DF" w:rsidRDefault="00FC10DF" w:rsidP="00FC10DF">
      <w:pPr>
        <w:rPr>
          <w:b/>
          <w:bCs/>
          <w:sz w:val="24"/>
          <w:szCs w:val="24"/>
          <w:lang w:val="fr-FR"/>
        </w:rPr>
      </w:pPr>
      <w:r w:rsidRPr="00FC10DF">
        <w:rPr>
          <w:b/>
          <w:bCs/>
          <w:sz w:val="24"/>
          <w:szCs w:val="24"/>
          <w:lang w:val="fr-FR"/>
        </w:rPr>
        <w:t>| 6  | Exemple de docker-compose.yml           | Note de synthèse       | Voir configuration ci</w:t>
      </w:r>
      <w:r w:rsidRPr="00FC10DF">
        <w:rPr>
          <w:b/>
          <w:bCs/>
          <w:sz w:val="24"/>
          <w:szCs w:val="24"/>
          <w:lang w:val="fr-FR"/>
        </w:rPr>
        <w:noBreakHyphen/>
        <w:t>dessous                                                                | Voir ci</w:t>
      </w:r>
      <w:r w:rsidRPr="00FC10DF">
        <w:rPr>
          <w:b/>
          <w:bCs/>
          <w:sz w:val="24"/>
          <w:szCs w:val="24"/>
          <w:lang w:val="fr-FR"/>
        </w:rPr>
        <w:noBreakHyphen/>
        <w:t>dessous                                                      |                                                        |</w:t>
      </w:r>
    </w:p>
    <w:p w14:paraId="2366A25B" w14:textId="77777777" w:rsidR="00FC10DF" w:rsidRPr="00FC10DF" w:rsidRDefault="00FC10DF" w:rsidP="00FC10DF">
      <w:pPr>
        <w:rPr>
          <w:b/>
          <w:bCs/>
          <w:sz w:val="24"/>
          <w:szCs w:val="24"/>
          <w:lang w:val="fr-FR"/>
        </w:rPr>
      </w:pPr>
      <w:r w:rsidRPr="00FC10DF">
        <w:rPr>
          <w:b/>
          <w:bCs/>
          <w:sz w:val="24"/>
          <w:szCs w:val="24"/>
          <w:lang w:val="fr-FR"/>
        </w:rPr>
        <w:t>| 7  | Démarrer les services Docker            | Terminal               | Lancer la stack Docker avec docker-compose                                                  | ```bash</w:t>
      </w:r>
    </w:p>
    <w:p w14:paraId="336F455E" w14:textId="77777777" w:rsidR="00FC10DF" w:rsidRPr="00FC10DF" w:rsidRDefault="00FC10DF" w:rsidP="00FC10DF">
      <w:pPr>
        <w:rPr>
          <w:b/>
          <w:bCs/>
          <w:sz w:val="24"/>
          <w:szCs w:val="24"/>
          <w:lang w:val="fr-FR"/>
        </w:rPr>
      </w:pPr>
      <w:r w:rsidRPr="00FC10DF">
        <w:rPr>
          <w:b/>
          <w:bCs/>
          <w:sz w:val="24"/>
          <w:szCs w:val="24"/>
          <w:lang w:val="fr-FR"/>
        </w:rPr>
        <w:t>docker-compose up -d</w:t>
      </w:r>
    </w:p>
    <w:p w14:paraId="4EC4E57D" w14:textId="77777777" w:rsidR="00FC10DF" w:rsidRPr="00FC10DF" w:rsidRDefault="00FC10DF" w:rsidP="00FC10DF">
      <w:pPr>
        <w:rPr>
          <w:b/>
          <w:bCs/>
          <w:sz w:val="24"/>
          <w:szCs w:val="24"/>
          <w:lang w:val="fr-FR"/>
        </w:rPr>
      </w:pPr>
      <w:r w:rsidRPr="00FC10DF">
        <w:rPr>
          <w:b/>
          <w:bCs/>
          <w:sz w:val="24"/>
          <w:szCs w:val="24"/>
          <w:lang w:val="fr-FR"/>
        </w:rPr>
        <w:t>```    | Vérifier avec `docker ps`                             |</w:t>
      </w:r>
    </w:p>
    <w:p w14:paraId="72A4CB0B" w14:textId="77777777" w:rsidR="00FC10DF" w:rsidRPr="00FC10DF" w:rsidRDefault="00FC10DF" w:rsidP="00FC10DF">
      <w:pPr>
        <w:rPr>
          <w:b/>
          <w:bCs/>
          <w:sz w:val="24"/>
          <w:szCs w:val="24"/>
          <w:lang w:val="fr-FR"/>
        </w:rPr>
      </w:pPr>
      <w:r w:rsidRPr="00FC10DF">
        <w:rPr>
          <w:b/>
          <w:bCs/>
          <w:sz w:val="24"/>
          <w:szCs w:val="24"/>
          <w:lang w:val="fr-FR"/>
        </w:rPr>
        <w:t>| 8  | Tester la connectivité et l’accès Drupal | Terminal / Navigateur  | Accéder à l’interface web Drupal via l’adresse définie dans la configuration réseau            | Ouvrir navigateur sur `http://&lt;IP-VM&gt;:&lt;port&gt;`                          | Logs Docker, logs web (dans containers)                |</w:t>
      </w:r>
    </w:p>
    <w:p w14:paraId="370E4EA5" w14:textId="77777777" w:rsidR="00FC10DF" w:rsidRPr="00FC10DF" w:rsidRDefault="00FC10DF" w:rsidP="00FC10DF">
      <w:pPr>
        <w:rPr>
          <w:b/>
          <w:bCs/>
          <w:sz w:val="24"/>
          <w:szCs w:val="24"/>
          <w:lang w:val="fr-FR"/>
        </w:rPr>
      </w:pPr>
      <w:r w:rsidRPr="00FC10DF">
        <w:rPr>
          <w:b/>
          <w:bCs/>
          <w:sz w:val="24"/>
          <w:szCs w:val="24"/>
          <w:lang w:val="fr-FR"/>
        </w:rPr>
        <w:t>| 9  | Documenter et valider la configuration    | Note de synthèse       | Rédiger une synthèse incluant IP, ports, versions, et tout ajustement nécessaire              | Créer un fichier `/docs/VM-Drupal-Docker.md`                             |                                                        |</w:t>
      </w:r>
    </w:p>
    <w:p w14:paraId="3AEBEE47" w14:textId="77777777" w:rsidR="00FC10DF" w:rsidRPr="00FC10DF" w:rsidRDefault="00FC10DF" w:rsidP="00FC10DF">
      <w:pPr>
        <w:rPr>
          <w:b/>
          <w:bCs/>
          <w:sz w:val="24"/>
          <w:szCs w:val="24"/>
          <w:lang w:val="fr-FR"/>
        </w:rPr>
      </w:pPr>
    </w:p>
    <w:p w14:paraId="0820E793" w14:textId="77777777" w:rsidR="00FC10DF" w:rsidRPr="00FC10DF" w:rsidRDefault="00FC10DF" w:rsidP="00FC10DF">
      <w:pPr>
        <w:rPr>
          <w:b/>
          <w:bCs/>
          <w:sz w:val="24"/>
          <w:szCs w:val="24"/>
          <w:lang w:val="fr-FR"/>
        </w:rPr>
      </w:pPr>
      <w:r w:rsidRPr="00FC10DF">
        <w:rPr>
          <w:b/>
          <w:bCs/>
          <w:sz w:val="24"/>
          <w:szCs w:val="24"/>
          <w:lang w:val="fr-FR"/>
        </w:rPr>
        <w:t>---</w:t>
      </w:r>
    </w:p>
    <w:p w14:paraId="71609458" w14:textId="77777777" w:rsidR="00FC10DF" w:rsidRPr="00FC10DF" w:rsidRDefault="00FC10DF" w:rsidP="00FC10DF">
      <w:pPr>
        <w:rPr>
          <w:b/>
          <w:bCs/>
          <w:sz w:val="24"/>
          <w:szCs w:val="24"/>
          <w:lang w:val="fr-FR"/>
        </w:rPr>
      </w:pPr>
    </w:p>
    <w:p w14:paraId="2127D8AD" w14:textId="77777777" w:rsidR="00FC10DF" w:rsidRPr="00FC10DF" w:rsidRDefault="00FC10DF" w:rsidP="00FC10DF">
      <w:pPr>
        <w:rPr>
          <w:b/>
          <w:bCs/>
          <w:sz w:val="24"/>
          <w:szCs w:val="24"/>
          <w:lang w:val="fr-FR"/>
        </w:rPr>
      </w:pPr>
      <w:r w:rsidRPr="00FC10DF">
        <w:rPr>
          <w:b/>
          <w:bCs/>
          <w:sz w:val="24"/>
          <w:szCs w:val="24"/>
          <w:lang w:val="fr-FR"/>
        </w:rPr>
        <w:lastRenderedPageBreak/>
        <w:t>### Exemple de fichier docker-compose.yml pour Drupal</w:t>
      </w:r>
    </w:p>
    <w:p w14:paraId="10B01D1F" w14:textId="77777777" w:rsidR="00FC10DF" w:rsidRPr="00FC10DF" w:rsidRDefault="00FC10DF" w:rsidP="00FC10DF">
      <w:pPr>
        <w:rPr>
          <w:b/>
          <w:bCs/>
          <w:sz w:val="24"/>
          <w:szCs w:val="24"/>
          <w:lang w:val="fr-FR"/>
        </w:rPr>
      </w:pPr>
    </w:p>
    <w:p w14:paraId="4F59F18C" w14:textId="77777777" w:rsidR="00FC10DF" w:rsidRPr="00FC10DF" w:rsidRDefault="00FC10DF" w:rsidP="00FC10DF">
      <w:pPr>
        <w:rPr>
          <w:b/>
          <w:bCs/>
          <w:sz w:val="24"/>
          <w:szCs w:val="24"/>
          <w:lang w:val="fr-FR"/>
        </w:rPr>
      </w:pPr>
      <w:r w:rsidRPr="00FC10DF">
        <w:rPr>
          <w:b/>
          <w:bCs/>
          <w:sz w:val="24"/>
          <w:szCs w:val="24"/>
          <w:lang w:val="fr-FR"/>
        </w:rPr>
        <w:t>```yaml</w:t>
      </w:r>
    </w:p>
    <w:p w14:paraId="4894660B" w14:textId="77777777" w:rsidR="00FC10DF" w:rsidRPr="00FC10DF" w:rsidRDefault="00FC10DF" w:rsidP="00FC10DF">
      <w:pPr>
        <w:rPr>
          <w:b/>
          <w:bCs/>
          <w:sz w:val="24"/>
          <w:szCs w:val="24"/>
          <w:lang w:val="fr-FR"/>
        </w:rPr>
      </w:pPr>
      <w:r w:rsidRPr="00FC10DF">
        <w:rPr>
          <w:b/>
          <w:bCs/>
          <w:sz w:val="24"/>
          <w:szCs w:val="24"/>
          <w:lang w:val="fr-FR"/>
        </w:rPr>
        <w:t>version: '3.8'</w:t>
      </w:r>
    </w:p>
    <w:p w14:paraId="001B9A34" w14:textId="77777777" w:rsidR="00FC10DF" w:rsidRPr="00FC10DF" w:rsidRDefault="00FC10DF" w:rsidP="00FC10DF">
      <w:pPr>
        <w:rPr>
          <w:b/>
          <w:bCs/>
          <w:sz w:val="24"/>
          <w:szCs w:val="24"/>
          <w:lang w:val="fr-FR"/>
        </w:rPr>
      </w:pPr>
    </w:p>
    <w:p w14:paraId="3DF76713" w14:textId="77777777" w:rsidR="00FC10DF" w:rsidRPr="00FC10DF" w:rsidRDefault="00FC10DF" w:rsidP="00FC10DF">
      <w:pPr>
        <w:rPr>
          <w:b/>
          <w:bCs/>
          <w:sz w:val="24"/>
          <w:szCs w:val="24"/>
          <w:lang w:val="fr-FR"/>
        </w:rPr>
      </w:pPr>
      <w:r w:rsidRPr="00FC10DF">
        <w:rPr>
          <w:b/>
          <w:bCs/>
          <w:sz w:val="24"/>
          <w:szCs w:val="24"/>
          <w:lang w:val="fr-FR"/>
        </w:rPr>
        <w:t>services:</w:t>
      </w:r>
    </w:p>
    <w:p w14:paraId="573A27DB" w14:textId="77777777" w:rsidR="00FC10DF" w:rsidRPr="00FC10DF" w:rsidRDefault="00FC10DF" w:rsidP="00FC10DF">
      <w:pPr>
        <w:rPr>
          <w:b/>
          <w:bCs/>
          <w:sz w:val="24"/>
          <w:szCs w:val="24"/>
          <w:lang w:val="fr-FR"/>
        </w:rPr>
      </w:pPr>
      <w:r w:rsidRPr="00FC10DF">
        <w:rPr>
          <w:b/>
          <w:bCs/>
          <w:sz w:val="24"/>
          <w:szCs w:val="24"/>
          <w:lang w:val="fr-FR"/>
        </w:rPr>
        <w:t xml:space="preserve">  drupal:</w:t>
      </w:r>
    </w:p>
    <w:p w14:paraId="6D17F09F" w14:textId="18BF492A" w:rsidR="00FC10DF" w:rsidRPr="00FC10DF" w:rsidRDefault="00FC10DF" w:rsidP="00FC10DF">
      <w:pPr>
        <w:rPr>
          <w:b/>
          <w:bCs/>
          <w:sz w:val="24"/>
          <w:szCs w:val="24"/>
          <w:lang w:val="fr-FR"/>
        </w:rPr>
      </w:pPr>
      <w:r w:rsidRPr="00FC10DF">
        <w:rPr>
          <w:b/>
          <w:bCs/>
          <w:sz w:val="24"/>
          <w:szCs w:val="24"/>
          <w:lang w:val="fr-FR"/>
        </w:rPr>
        <w:t xml:space="preserve">    image: drupal:</w:t>
      </w:r>
      <w:r>
        <w:rPr>
          <w:b/>
          <w:bCs/>
          <w:sz w:val="24"/>
          <w:szCs w:val="24"/>
          <w:lang w:val="fr-FR"/>
        </w:rPr>
        <w:t>11</w:t>
      </w:r>
      <w:r w:rsidRPr="00FC10DF">
        <w:rPr>
          <w:b/>
          <w:bCs/>
          <w:sz w:val="24"/>
          <w:szCs w:val="24"/>
          <w:lang w:val="fr-FR"/>
        </w:rPr>
        <w:t>-apache</w:t>
      </w:r>
    </w:p>
    <w:p w14:paraId="4A76EB76" w14:textId="77777777" w:rsidR="00FC10DF" w:rsidRPr="00FC10DF" w:rsidRDefault="00FC10DF" w:rsidP="00FC10DF">
      <w:pPr>
        <w:rPr>
          <w:b/>
          <w:bCs/>
          <w:sz w:val="24"/>
          <w:szCs w:val="24"/>
          <w:lang w:val="fr-FR"/>
        </w:rPr>
      </w:pPr>
      <w:r w:rsidRPr="00FC10DF">
        <w:rPr>
          <w:b/>
          <w:bCs/>
          <w:sz w:val="24"/>
          <w:szCs w:val="24"/>
          <w:lang w:val="fr-FR"/>
        </w:rPr>
        <w:t xml:space="preserve">    container_name: drupal_app</w:t>
      </w:r>
    </w:p>
    <w:p w14:paraId="4F33F6B1" w14:textId="77777777" w:rsidR="00FC10DF" w:rsidRPr="00FC10DF" w:rsidRDefault="00FC10DF" w:rsidP="00FC10DF">
      <w:pPr>
        <w:rPr>
          <w:b/>
          <w:bCs/>
          <w:sz w:val="24"/>
          <w:szCs w:val="24"/>
          <w:lang w:val="fr-FR"/>
        </w:rPr>
      </w:pPr>
      <w:r w:rsidRPr="00FC10DF">
        <w:rPr>
          <w:b/>
          <w:bCs/>
          <w:sz w:val="24"/>
          <w:szCs w:val="24"/>
          <w:lang w:val="fr-FR"/>
        </w:rPr>
        <w:t xml:space="preserve">    ports:</w:t>
      </w:r>
    </w:p>
    <w:p w14:paraId="178BC290" w14:textId="77777777" w:rsidR="00FC10DF" w:rsidRPr="00FC10DF" w:rsidRDefault="00FC10DF" w:rsidP="00FC10DF">
      <w:pPr>
        <w:rPr>
          <w:b/>
          <w:bCs/>
          <w:sz w:val="24"/>
          <w:szCs w:val="24"/>
          <w:lang w:val="fr-FR"/>
        </w:rPr>
      </w:pPr>
      <w:r w:rsidRPr="00FC10DF">
        <w:rPr>
          <w:b/>
          <w:bCs/>
          <w:sz w:val="24"/>
          <w:szCs w:val="24"/>
          <w:lang w:val="fr-FR"/>
        </w:rPr>
        <w:t xml:space="preserve">      - "8080:80"</w:t>
      </w:r>
    </w:p>
    <w:p w14:paraId="67B3D51E" w14:textId="77777777" w:rsidR="00FC10DF" w:rsidRPr="00FC10DF" w:rsidRDefault="00FC10DF" w:rsidP="00FC10DF">
      <w:pPr>
        <w:rPr>
          <w:b/>
          <w:bCs/>
          <w:sz w:val="24"/>
          <w:szCs w:val="24"/>
          <w:lang w:val="fr-FR"/>
        </w:rPr>
      </w:pPr>
      <w:r w:rsidRPr="00FC10DF">
        <w:rPr>
          <w:b/>
          <w:bCs/>
          <w:sz w:val="24"/>
          <w:szCs w:val="24"/>
          <w:lang w:val="fr-FR"/>
        </w:rPr>
        <w:t xml:space="preserve">    volumes:</w:t>
      </w:r>
    </w:p>
    <w:p w14:paraId="7903D2AF" w14:textId="77777777" w:rsidR="00FC10DF" w:rsidRPr="00FC10DF" w:rsidRDefault="00FC10DF" w:rsidP="00FC10DF">
      <w:pPr>
        <w:rPr>
          <w:b/>
          <w:bCs/>
          <w:sz w:val="24"/>
          <w:szCs w:val="24"/>
          <w:lang w:val="fr-FR"/>
        </w:rPr>
      </w:pPr>
      <w:r w:rsidRPr="00FC10DF">
        <w:rPr>
          <w:b/>
          <w:bCs/>
          <w:sz w:val="24"/>
          <w:szCs w:val="24"/>
          <w:lang w:val="fr-FR"/>
        </w:rPr>
        <w:t xml:space="preserve">      - drupal_data:/var/www/html</w:t>
      </w:r>
    </w:p>
    <w:p w14:paraId="22B68E45" w14:textId="77777777" w:rsidR="00FC10DF" w:rsidRPr="00FC10DF" w:rsidRDefault="00FC10DF" w:rsidP="00FC10DF">
      <w:pPr>
        <w:rPr>
          <w:b/>
          <w:bCs/>
          <w:sz w:val="24"/>
          <w:szCs w:val="24"/>
          <w:lang w:val="fr-FR"/>
        </w:rPr>
      </w:pPr>
      <w:r w:rsidRPr="00FC10DF">
        <w:rPr>
          <w:b/>
          <w:bCs/>
          <w:sz w:val="24"/>
          <w:szCs w:val="24"/>
          <w:lang w:val="fr-FR"/>
        </w:rPr>
        <w:t xml:space="preserve">    environment:</w:t>
      </w:r>
    </w:p>
    <w:p w14:paraId="507CA8EF" w14:textId="77777777" w:rsidR="00FC10DF" w:rsidRPr="00FC10DF" w:rsidRDefault="00FC10DF" w:rsidP="00FC10DF">
      <w:pPr>
        <w:rPr>
          <w:b/>
          <w:bCs/>
          <w:sz w:val="24"/>
          <w:szCs w:val="24"/>
          <w:lang w:val="fr-FR"/>
        </w:rPr>
      </w:pPr>
      <w:r w:rsidRPr="00FC10DF">
        <w:rPr>
          <w:b/>
          <w:bCs/>
          <w:sz w:val="24"/>
          <w:szCs w:val="24"/>
          <w:lang w:val="fr-FR"/>
        </w:rPr>
        <w:t xml:space="preserve">      - DRUPAL_DB_HOST=db</w:t>
      </w:r>
    </w:p>
    <w:p w14:paraId="5969B7AF" w14:textId="77777777" w:rsidR="00FC10DF" w:rsidRPr="00FC10DF" w:rsidRDefault="00FC10DF" w:rsidP="00FC10DF">
      <w:pPr>
        <w:rPr>
          <w:b/>
          <w:bCs/>
          <w:sz w:val="24"/>
          <w:szCs w:val="24"/>
          <w:lang w:val="fr-FR"/>
        </w:rPr>
      </w:pPr>
      <w:r w:rsidRPr="00FC10DF">
        <w:rPr>
          <w:b/>
          <w:bCs/>
          <w:sz w:val="24"/>
          <w:szCs w:val="24"/>
          <w:lang w:val="fr-FR"/>
        </w:rPr>
        <w:t xml:space="preserve">      - DRUPAL_DB_USER=drupaluser</w:t>
      </w:r>
    </w:p>
    <w:p w14:paraId="47B88CC4" w14:textId="77777777" w:rsidR="00FC10DF" w:rsidRPr="00FC10DF" w:rsidRDefault="00FC10DF" w:rsidP="00FC10DF">
      <w:pPr>
        <w:rPr>
          <w:b/>
          <w:bCs/>
          <w:sz w:val="24"/>
          <w:szCs w:val="24"/>
          <w:lang w:val="fr-FR"/>
        </w:rPr>
      </w:pPr>
      <w:r w:rsidRPr="00FC10DF">
        <w:rPr>
          <w:b/>
          <w:bCs/>
          <w:sz w:val="24"/>
          <w:szCs w:val="24"/>
          <w:lang w:val="fr-FR"/>
        </w:rPr>
        <w:t xml:space="preserve">      - DRUPAL_DB_PASSWORD=drupalpass</w:t>
      </w:r>
    </w:p>
    <w:p w14:paraId="0DFD0D07" w14:textId="77777777" w:rsidR="00FC10DF" w:rsidRPr="00FC10DF" w:rsidRDefault="00FC10DF" w:rsidP="00FC10DF">
      <w:pPr>
        <w:rPr>
          <w:b/>
          <w:bCs/>
          <w:sz w:val="24"/>
          <w:szCs w:val="24"/>
          <w:lang w:val="fr-FR"/>
        </w:rPr>
      </w:pPr>
      <w:r w:rsidRPr="00FC10DF">
        <w:rPr>
          <w:b/>
          <w:bCs/>
          <w:sz w:val="24"/>
          <w:szCs w:val="24"/>
          <w:lang w:val="fr-FR"/>
        </w:rPr>
        <w:t xml:space="preserve">      - DRUPAL_DB_NAME=drupaldb</w:t>
      </w:r>
    </w:p>
    <w:p w14:paraId="3FE98682" w14:textId="77777777" w:rsidR="00FC10DF" w:rsidRPr="00FC10DF" w:rsidRDefault="00FC10DF" w:rsidP="00FC10DF">
      <w:pPr>
        <w:rPr>
          <w:b/>
          <w:bCs/>
          <w:sz w:val="24"/>
          <w:szCs w:val="24"/>
          <w:lang w:val="en-GB"/>
        </w:rPr>
      </w:pPr>
      <w:r w:rsidRPr="00FC10DF">
        <w:rPr>
          <w:b/>
          <w:bCs/>
          <w:sz w:val="24"/>
          <w:szCs w:val="24"/>
          <w:lang w:val="fr-FR"/>
        </w:rPr>
        <w:t xml:space="preserve">    </w:t>
      </w:r>
      <w:r w:rsidRPr="00FC10DF">
        <w:rPr>
          <w:b/>
          <w:bCs/>
          <w:sz w:val="24"/>
          <w:szCs w:val="24"/>
          <w:lang w:val="en-GB"/>
        </w:rPr>
        <w:t>depends_on:</w:t>
      </w:r>
    </w:p>
    <w:p w14:paraId="7CD9EF35" w14:textId="77777777" w:rsidR="00FC10DF" w:rsidRPr="00FC10DF" w:rsidRDefault="00FC10DF" w:rsidP="00FC10DF">
      <w:pPr>
        <w:rPr>
          <w:b/>
          <w:bCs/>
          <w:sz w:val="24"/>
          <w:szCs w:val="24"/>
          <w:lang w:val="en-GB"/>
        </w:rPr>
      </w:pPr>
      <w:r w:rsidRPr="00FC10DF">
        <w:rPr>
          <w:b/>
          <w:bCs/>
          <w:sz w:val="24"/>
          <w:szCs w:val="24"/>
          <w:lang w:val="en-GB"/>
        </w:rPr>
        <w:t xml:space="preserve">      - db</w:t>
      </w:r>
    </w:p>
    <w:p w14:paraId="4FBAB71E" w14:textId="77777777" w:rsidR="00FC10DF" w:rsidRPr="00FC10DF" w:rsidRDefault="00FC10DF" w:rsidP="00FC10DF">
      <w:pPr>
        <w:rPr>
          <w:b/>
          <w:bCs/>
          <w:sz w:val="24"/>
          <w:szCs w:val="24"/>
          <w:lang w:val="en-GB"/>
        </w:rPr>
      </w:pPr>
    </w:p>
    <w:p w14:paraId="490FE545" w14:textId="77777777" w:rsidR="00FC10DF" w:rsidRPr="00FC10DF" w:rsidRDefault="00FC10DF" w:rsidP="00FC10DF">
      <w:pPr>
        <w:rPr>
          <w:b/>
          <w:bCs/>
          <w:sz w:val="24"/>
          <w:szCs w:val="24"/>
          <w:lang w:val="en-GB"/>
        </w:rPr>
      </w:pPr>
      <w:r w:rsidRPr="00FC10DF">
        <w:rPr>
          <w:b/>
          <w:bCs/>
          <w:sz w:val="24"/>
          <w:szCs w:val="24"/>
          <w:lang w:val="en-GB"/>
        </w:rPr>
        <w:t xml:space="preserve">  db:</w:t>
      </w:r>
    </w:p>
    <w:p w14:paraId="01DB6D13" w14:textId="77777777" w:rsidR="00FC10DF" w:rsidRPr="00FC10DF" w:rsidRDefault="00FC10DF" w:rsidP="00FC10DF">
      <w:pPr>
        <w:rPr>
          <w:b/>
          <w:bCs/>
          <w:sz w:val="24"/>
          <w:szCs w:val="24"/>
          <w:lang w:val="en-GB"/>
        </w:rPr>
      </w:pPr>
      <w:r w:rsidRPr="00FC10DF">
        <w:rPr>
          <w:b/>
          <w:bCs/>
          <w:sz w:val="24"/>
          <w:szCs w:val="24"/>
          <w:lang w:val="en-GB"/>
        </w:rPr>
        <w:t xml:space="preserve">    image: mariadb:10.5</w:t>
      </w:r>
    </w:p>
    <w:p w14:paraId="59F41FAF" w14:textId="77777777" w:rsidR="00FC10DF" w:rsidRPr="00FC10DF" w:rsidRDefault="00FC10DF" w:rsidP="00FC10DF">
      <w:pPr>
        <w:rPr>
          <w:b/>
          <w:bCs/>
          <w:sz w:val="24"/>
          <w:szCs w:val="24"/>
          <w:lang w:val="en-GB"/>
        </w:rPr>
      </w:pPr>
      <w:r w:rsidRPr="00FC10DF">
        <w:rPr>
          <w:b/>
          <w:bCs/>
          <w:sz w:val="24"/>
          <w:szCs w:val="24"/>
          <w:lang w:val="en-GB"/>
        </w:rPr>
        <w:t xml:space="preserve">    container_name: drupal_db</w:t>
      </w:r>
    </w:p>
    <w:p w14:paraId="057055BF" w14:textId="77777777" w:rsidR="00FC10DF" w:rsidRPr="00FC10DF" w:rsidRDefault="00FC10DF" w:rsidP="00FC10DF">
      <w:pPr>
        <w:rPr>
          <w:b/>
          <w:bCs/>
          <w:sz w:val="24"/>
          <w:szCs w:val="24"/>
          <w:lang w:val="en-GB"/>
        </w:rPr>
      </w:pPr>
      <w:r w:rsidRPr="00FC10DF">
        <w:rPr>
          <w:b/>
          <w:bCs/>
          <w:sz w:val="24"/>
          <w:szCs w:val="24"/>
          <w:lang w:val="en-GB"/>
        </w:rPr>
        <w:t xml:space="preserve">    restart: always</w:t>
      </w:r>
    </w:p>
    <w:p w14:paraId="41962A59" w14:textId="77777777" w:rsidR="00FC10DF" w:rsidRPr="00FC10DF" w:rsidRDefault="00FC10DF" w:rsidP="00FC10DF">
      <w:pPr>
        <w:rPr>
          <w:b/>
          <w:bCs/>
          <w:sz w:val="24"/>
          <w:szCs w:val="24"/>
          <w:lang w:val="en-GB"/>
        </w:rPr>
      </w:pPr>
      <w:r w:rsidRPr="00FC10DF">
        <w:rPr>
          <w:b/>
          <w:bCs/>
          <w:sz w:val="24"/>
          <w:szCs w:val="24"/>
          <w:lang w:val="en-GB"/>
        </w:rPr>
        <w:t xml:space="preserve">    environment:</w:t>
      </w:r>
    </w:p>
    <w:p w14:paraId="38E36762" w14:textId="77777777" w:rsidR="00FC10DF" w:rsidRPr="00FC10DF" w:rsidRDefault="00FC10DF" w:rsidP="00FC10DF">
      <w:pPr>
        <w:rPr>
          <w:b/>
          <w:bCs/>
          <w:sz w:val="24"/>
          <w:szCs w:val="24"/>
          <w:lang w:val="en-GB"/>
        </w:rPr>
      </w:pPr>
      <w:r w:rsidRPr="00FC10DF">
        <w:rPr>
          <w:b/>
          <w:bCs/>
          <w:sz w:val="24"/>
          <w:szCs w:val="24"/>
          <w:lang w:val="en-GB"/>
        </w:rPr>
        <w:lastRenderedPageBreak/>
        <w:t xml:space="preserve">      - MYSQL_ROOT_PASSWORD=rootpass</w:t>
      </w:r>
    </w:p>
    <w:p w14:paraId="0701E648" w14:textId="77777777" w:rsidR="00FC10DF" w:rsidRPr="00FC10DF" w:rsidRDefault="00FC10DF" w:rsidP="00FC10DF">
      <w:pPr>
        <w:rPr>
          <w:b/>
          <w:bCs/>
          <w:sz w:val="24"/>
          <w:szCs w:val="24"/>
          <w:lang w:val="en-GB"/>
        </w:rPr>
      </w:pPr>
      <w:r w:rsidRPr="00FC10DF">
        <w:rPr>
          <w:b/>
          <w:bCs/>
          <w:sz w:val="24"/>
          <w:szCs w:val="24"/>
          <w:lang w:val="en-GB"/>
        </w:rPr>
        <w:t xml:space="preserve">      - MYSQL_DATABASE=drupaldb</w:t>
      </w:r>
    </w:p>
    <w:p w14:paraId="6EEC1D2A" w14:textId="77777777" w:rsidR="00FC10DF" w:rsidRPr="00FC10DF" w:rsidRDefault="00FC10DF" w:rsidP="00FC10DF">
      <w:pPr>
        <w:rPr>
          <w:b/>
          <w:bCs/>
          <w:sz w:val="24"/>
          <w:szCs w:val="24"/>
          <w:lang w:val="en-GB"/>
        </w:rPr>
      </w:pPr>
      <w:r w:rsidRPr="00FC10DF">
        <w:rPr>
          <w:b/>
          <w:bCs/>
          <w:sz w:val="24"/>
          <w:szCs w:val="24"/>
          <w:lang w:val="en-GB"/>
        </w:rPr>
        <w:t xml:space="preserve">      - MYSQL_USER=drupaluser</w:t>
      </w:r>
    </w:p>
    <w:p w14:paraId="7327B942" w14:textId="77777777" w:rsidR="00FC10DF" w:rsidRPr="00FC10DF" w:rsidRDefault="00FC10DF" w:rsidP="00FC10DF">
      <w:pPr>
        <w:rPr>
          <w:b/>
          <w:bCs/>
          <w:sz w:val="24"/>
          <w:szCs w:val="24"/>
          <w:lang w:val="en-GB"/>
        </w:rPr>
      </w:pPr>
      <w:r w:rsidRPr="00FC10DF">
        <w:rPr>
          <w:b/>
          <w:bCs/>
          <w:sz w:val="24"/>
          <w:szCs w:val="24"/>
          <w:lang w:val="en-GB"/>
        </w:rPr>
        <w:t xml:space="preserve">      - MYSQL_PASSWORD=drupalpass</w:t>
      </w:r>
    </w:p>
    <w:p w14:paraId="55FB137C" w14:textId="77777777" w:rsidR="00FC10DF" w:rsidRPr="00FC10DF" w:rsidRDefault="00FC10DF" w:rsidP="00FC10DF">
      <w:pPr>
        <w:rPr>
          <w:b/>
          <w:bCs/>
          <w:sz w:val="24"/>
          <w:szCs w:val="24"/>
          <w:lang w:val="en-GB"/>
        </w:rPr>
      </w:pPr>
      <w:r w:rsidRPr="00FC10DF">
        <w:rPr>
          <w:b/>
          <w:bCs/>
          <w:sz w:val="24"/>
          <w:szCs w:val="24"/>
          <w:lang w:val="en-GB"/>
        </w:rPr>
        <w:t xml:space="preserve">    volumes:</w:t>
      </w:r>
    </w:p>
    <w:p w14:paraId="1C27554A" w14:textId="77777777" w:rsidR="00FC10DF" w:rsidRPr="00FC10DF" w:rsidRDefault="00FC10DF" w:rsidP="00FC10DF">
      <w:pPr>
        <w:rPr>
          <w:b/>
          <w:bCs/>
          <w:sz w:val="24"/>
          <w:szCs w:val="24"/>
          <w:lang w:val="en-GB"/>
        </w:rPr>
      </w:pPr>
      <w:r w:rsidRPr="00FC10DF">
        <w:rPr>
          <w:b/>
          <w:bCs/>
          <w:sz w:val="24"/>
          <w:szCs w:val="24"/>
          <w:lang w:val="en-GB"/>
        </w:rPr>
        <w:t xml:space="preserve">      - db_data:/var/lib/mysql</w:t>
      </w:r>
    </w:p>
    <w:p w14:paraId="2BFFB82C" w14:textId="77777777" w:rsidR="00FC10DF" w:rsidRPr="00FC10DF" w:rsidRDefault="00FC10DF" w:rsidP="00FC10DF">
      <w:pPr>
        <w:rPr>
          <w:b/>
          <w:bCs/>
          <w:sz w:val="24"/>
          <w:szCs w:val="24"/>
          <w:lang w:val="en-GB"/>
        </w:rPr>
      </w:pPr>
    </w:p>
    <w:p w14:paraId="0C4943FC" w14:textId="77777777" w:rsidR="00FC10DF" w:rsidRPr="00FC10DF" w:rsidRDefault="00FC10DF" w:rsidP="00FC10DF">
      <w:pPr>
        <w:rPr>
          <w:b/>
          <w:bCs/>
          <w:sz w:val="24"/>
          <w:szCs w:val="24"/>
          <w:lang w:val="en-GB"/>
        </w:rPr>
      </w:pPr>
      <w:r w:rsidRPr="00FC10DF">
        <w:rPr>
          <w:b/>
          <w:bCs/>
          <w:sz w:val="24"/>
          <w:szCs w:val="24"/>
          <w:lang w:val="en-GB"/>
        </w:rPr>
        <w:t>volumes:</w:t>
      </w:r>
    </w:p>
    <w:p w14:paraId="71C1BF69" w14:textId="77777777" w:rsidR="00FC10DF" w:rsidRPr="00FC10DF" w:rsidRDefault="00FC10DF" w:rsidP="00FC10DF">
      <w:pPr>
        <w:rPr>
          <w:b/>
          <w:bCs/>
          <w:sz w:val="24"/>
          <w:szCs w:val="24"/>
          <w:lang w:val="en-GB"/>
        </w:rPr>
      </w:pPr>
      <w:r w:rsidRPr="00FC10DF">
        <w:rPr>
          <w:b/>
          <w:bCs/>
          <w:sz w:val="24"/>
          <w:szCs w:val="24"/>
          <w:lang w:val="en-GB"/>
        </w:rPr>
        <w:t xml:space="preserve">  drupal_data:</w:t>
      </w:r>
    </w:p>
    <w:p w14:paraId="30D90712" w14:textId="77777777" w:rsidR="00FC10DF" w:rsidRPr="00FC10DF" w:rsidRDefault="00FC10DF" w:rsidP="00FC10DF">
      <w:pPr>
        <w:rPr>
          <w:b/>
          <w:bCs/>
          <w:sz w:val="24"/>
          <w:szCs w:val="24"/>
          <w:lang w:val="en-GB"/>
        </w:rPr>
      </w:pPr>
      <w:r w:rsidRPr="00FC10DF">
        <w:rPr>
          <w:b/>
          <w:bCs/>
          <w:sz w:val="24"/>
          <w:szCs w:val="24"/>
          <w:lang w:val="en-GB"/>
        </w:rPr>
        <w:t xml:space="preserve">  db_data:</w:t>
      </w:r>
    </w:p>
    <w:p w14:paraId="10F114FC" w14:textId="77777777" w:rsidR="00FC10DF" w:rsidRPr="00FC10DF" w:rsidRDefault="00FC10DF" w:rsidP="00FC10DF">
      <w:pPr>
        <w:rPr>
          <w:b/>
          <w:bCs/>
          <w:sz w:val="24"/>
          <w:szCs w:val="24"/>
          <w:lang w:val="fr-FR"/>
        </w:rPr>
      </w:pPr>
      <w:r w:rsidRPr="00FC10DF">
        <w:rPr>
          <w:b/>
          <w:bCs/>
          <w:sz w:val="24"/>
          <w:szCs w:val="24"/>
          <w:lang w:val="fr-FR"/>
        </w:rPr>
        <w:pict w14:anchorId="129773AF">
          <v:rect id="_x0000_i1236" style="width:0;height:1.5pt" o:hralign="center" o:hrstd="t" o:hr="t" fillcolor="#a0a0a0" stroked="f"/>
        </w:pict>
      </w:r>
    </w:p>
    <w:p w14:paraId="0BBEBA0D" w14:textId="77777777" w:rsidR="00FC10DF" w:rsidRPr="00FC10DF" w:rsidRDefault="00FC10DF" w:rsidP="00FC10DF">
      <w:pPr>
        <w:rPr>
          <w:b/>
          <w:bCs/>
          <w:sz w:val="24"/>
          <w:szCs w:val="24"/>
          <w:lang w:val="fr-FR"/>
        </w:rPr>
      </w:pPr>
      <w:r w:rsidRPr="00FC10DF">
        <w:rPr>
          <w:b/>
          <w:bCs/>
          <w:sz w:val="24"/>
          <w:szCs w:val="24"/>
          <w:lang w:val="fr-FR"/>
        </w:rPr>
        <w:t>Remarques :</w:t>
      </w:r>
    </w:p>
    <w:p w14:paraId="2EF44889" w14:textId="77777777" w:rsidR="00FC10DF" w:rsidRPr="00FC10DF" w:rsidRDefault="00FC10DF" w:rsidP="00FC10DF">
      <w:pPr>
        <w:numPr>
          <w:ilvl w:val="0"/>
          <w:numId w:val="128"/>
        </w:numPr>
        <w:rPr>
          <w:b/>
          <w:bCs/>
          <w:sz w:val="24"/>
          <w:szCs w:val="24"/>
          <w:lang w:val="fr-FR"/>
        </w:rPr>
      </w:pPr>
      <w:r w:rsidRPr="00FC10DF">
        <w:rPr>
          <w:b/>
          <w:bCs/>
          <w:sz w:val="24"/>
          <w:szCs w:val="24"/>
          <w:lang w:val="fr-FR"/>
        </w:rPr>
        <w:t>Volumes et persistance :</w:t>
      </w:r>
      <w:r w:rsidRPr="00FC10DF">
        <w:rPr>
          <w:b/>
          <w:bCs/>
          <w:sz w:val="24"/>
          <w:szCs w:val="24"/>
          <w:lang w:val="fr-FR"/>
        </w:rPr>
        <w:br/>
        <w:t>Les volumes Docker assurent que les données de Drupal et de la base de données sont persistantes même en cas de redémarrage des conteneurs.</w:t>
      </w:r>
    </w:p>
    <w:p w14:paraId="6C8F7201" w14:textId="77777777" w:rsidR="00FC10DF" w:rsidRPr="00FC10DF" w:rsidRDefault="00FC10DF" w:rsidP="00FC10DF">
      <w:pPr>
        <w:numPr>
          <w:ilvl w:val="0"/>
          <w:numId w:val="128"/>
        </w:numPr>
        <w:rPr>
          <w:b/>
          <w:bCs/>
          <w:sz w:val="24"/>
          <w:szCs w:val="24"/>
          <w:lang w:val="fr-FR"/>
        </w:rPr>
      </w:pPr>
      <w:r w:rsidRPr="00FC10DF">
        <w:rPr>
          <w:b/>
          <w:bCs/>
          <w:sz w:val="24"/>
          <w:szCs w:val="24"/>
          <w:lang w:val="fr-FR"/>
        </w:rPr>
        <w:t>Variables d’environnement :</w:t>
      </w:r>
      <w:r w:rsidRPr="00FC10DF">
        <w:rPr>
          <w:b/>
          <w:bCs/>
          <w:sz w:val="24"/>
          <w:szCs w:val="24"/>
          <w:lang w:val="fr-FR"/>
        </w:rPr>
        <w:br/>
        <w:t>Assurez-vous que les variables d’environnement correspondent à la configuration désirée pour votre environnement Drupal.</w:t>
      </w:r>
    </w:p>
    <w:p w14:paraId="56158015" w14:textId="77777777" w:rsidR="00FC10DF" w:rsidRPr="00FC10DF" w:rsidRDefault="00FC10DF" w:rsidP="00FC10DF">
      <w:pPr>
        <w:numPr>
          <w:ilvl w:val="0"/>
          <w:numId w:val="128"/>
        </w:numPr>
        <w:rPr>
          <w:b/>
          <w:bCs/>
          <w:sz w:val="24"/>
          <w:szCs w:val="24"/>
          <w:lang w:val="fr-FR"/>
        </w:rPr>
      </w:pPr>
      <w:r w:rsidRPr="00FC10DF">
        <w:rPr>
          <w:b/>
          <w:bCs/>
          <w:sz w:val="24"/>
          <w:szCs w:val="24"/>
          <w:lang w:val="fr-FR"/>
        </w:rPr>
        <w:t>Tests et validations :</w:t>
      </w:r>
      <w:r w:rsidRPr="00FC10DF">
        <w:rPr>
          <w:b/>
          <w:bCs/>
          <w:sz w:val="24"/>
          <w:szCs w:val="24"/>
          <w:lang w:val="fr-FR"/>
        </w:rPr>
        <w:br/>
        <w:t>Après avoir démarré la stack, effectuez des tests de connectivité et vérifiez les logs via docker logs &lt;container_name&gt; pour diagnostiquer toute anomalie.</w:t>
      </w:r>
    </w:p>
    <w:p w14:paraId="11DF78E1" w14:textId="77777777" w:rsidR="00FC10DF" w:rsidRPr="00FC10DF" w:rsidRDefault="00FC10DF" w:rsidP="00FC10DF">
      <w:pPr>
        <w:numPr>
          <w:ilvl w:val="0"/>
          <w:numId w:val="128"/>
        </w:numPr>
        <w:rPr>
          <w:b/>
          <w:bCs/>
          <w:sz w:val="24"/>
          <w:szCs w:val="24"/>
          <w:lang w:val="fr-FR"/>
        </w:rPr>
      </w:pPr>
      <w:r w:rsidRPr="00FC10DF">
        <w:rPr>
          <w:b/>
          <w:bCs/>
          <w:sz w:val="24"/>
          <w:szCs w:val="24"/>
          <w:lang w:val="fr-FR"/>
        </w:rPr>
        <w:t>Documentation :</w:t>
      </w:r>
      <w:r w:rsidRPr="00FC10DF">
        <w:rPr>
          <w:b/>
          <w:bCs/>
          <w:sz w:val="24"/>
          <w:szCs w:val="24"/>
          <w:lang w:val="fr-FR"/>
        </w:rPr>
        <w:br/>
        <w:t>La documentation associée à ce déploiement sera essentielle pour le débogage et pour la migration vers des environnements de production futurs.</w:t>
      </w:r>
    </w:p>
    <w:p w14:paraId="452CFBA5" w14:textId="77777777" w:rsidR="00FC10DF" w:rsidRPr="00FC10DF" w:rsidRDefault="00FC10DF" w:rsidP="00FC10DF">
      <w:pPr>
        <w:rPr>
          <w:b/>
          <w:bCs/>
          <w:sz w:val="24"/>
          <w:szCs w:val="24"/>
          <w:lang w:val="fr-FR"/>
        </w:rPr>
      </w:pPr>
      <w:r w:rsidRPr="00FC10DF">
        <w:rPr>
          <w:b/>
          <w:bCs/>
          <w:sz w:val="24"/>
          <w:szCs w:val="24"/>
          <w:lang w:val="fr-FR"/>
        </w:rPr>
        <w:pict w14:anchorId="573DAEF4">
          <v:rect id="_x0000_i1237" style="width:0;height:1.5pt" o:hralign="center" o:hrstd="t" o:hr="t" fillcolor="#a0a0a0" stroked="f"/>
        </w:pict>
      </w:r>
    </w:p>
    <w:p w14:paraId="69BED3B6" w14:textId="77777777" w:rsidR="00FC10DF" w:rsidRPr="00FC10DF" w:rsidRDefault="00FC10DF" w:rsidP="00FC10DF">
      <w:pPr>
        <w:rPr>
          <w:b/>
          <w:bCs/>
          <w:sz w:val="24"/>
          <w:szCs w:val="24"/>
          <w:lang w:val="fr-FR"/>
        </w:rPr>
      </w:pPr>
      <w:r w:rsidRPr="00FC10DF">
        <w:rPr>
          <w:b/>
          <w:bCs/>
          <w:sz w:val="24"/>
          <w:szCs w:val="24"/>
          <w:lang w:val="fr-FR"/>
        </w:rPr>
        <w:t>Cette checklist vous permet de configurer un environnement Drupal containerisé via Docker, un composant clé de notre infrastructure. Une fois validé, nous pourrons passer aux autres composants (installations natives, configuration du reverse proxy, etc.) selon notre plan global.</w:t>
      </w:r>
    </w:p>
    <w:p w14:paraId="58CCE719" w14:textId="77777777" w:rsidR="00FC10DF" w:rsidRPr="00FC10DF" w:rsidRDefault="00FC10DF" w:rsidP="00FC10DF">
      <w:pPr>
        <w:rPr>
          <w:b/>
          <w:bCs/>
          <w:sz w:val="24"/>
          <w:szCs w:val="24"/>
          <w:lang w:val="fr-FR"/>
        </w:rPr>
      </w:pPr>
      <w:r w:rsidRPr="00FC10DF">
        <w:rPr>
          <w:b/>
          <w:bCs/>
          <w:sz w:val="24"/>
          <w:szCs w:val="24"/>
          <w:lang w:val="fr-FR"/>
        </w:rPr>
        <w:lastRenderedPageBreak/>
        <w:t>Souhaitez-vous approfondir l’un des points de cette checklist (par exemple, la rédaction détaillée du docker-compose.yml ou les tests de connectivité) ou valider cette étape avant de continuer ?</w:t>
      </w:r>
    </w:p>
    <w:p w14:paraId="4A1A3155" w14:textId="7EB9E672" w:rsidR="00FC10DF" w:rsidRDefault="00FC10DF">
      <w:pPr>
        <w:rPr>
          <w:b/>
          <w:bCs/>
          <w:color w:val="C00000"/>
          <w:sz w:val="32"/>
          <w:szCs w:val="32"/>
          <w:lang w:val="fr-FR"/>
        </w:rPr>
      </w:pPr>
      <w:r>
        <w:rPr>
          <w:b/>
          <w:bCs/>
          <w:color w:val="C00000"/>
          <w:sz w:val="32"/>
          <w:szCs w:val="32"/>
          <w:lang w:val="fr-FR"/>
        </w:rPr>
        <w:br w:type="page"/>
      </w:r>
    </w:p>
    <w:p w14:paraId="3EBE6D3F" w14:textId="77777777" w:rsidR="00FE674E" w:rsidRPr="00FE674E" w:rsidRDefault="00FE674E" w:rsidP="00FE674E">
      <w:pPr>
        <w:rPr>
          <w:b/>
          <w:bCs/>
          <w:sz w:val="24"/>
          <w:szCs w:val="24"/>
          <w:lang w:val="fr-FR"/>
        </w:rPr>
      </w:pPr>
      <w:r w:rsidRPr="00FE674E">
        <w:rPr>
          <w:b/>
          <w:bCs/>
          <w:sz w:val="24"/>
          <w:szCs w:val="24"/>
          <w:lang w:val="fr-FR"/>
        </w:rPr>
        <w:lastRenderedPageBreak/>
        <w:t>Tutoriel 1 : Installation Native de Drupal 11 sur Ubuntu</w:t>
      </w:r>
    </w:p>
    <w:p w14:paraId="2A71DB09" w14:textId="77777777" w:rsidR="00FE674E" w:rsidRPr="00FE674E" w:rsidRDefault="00FE674E" w:rsidP="00FE674E">
      <w:pPr>
        <w:rPr>
          <w:b/>
          <w:bCs/>
          <w:sz w:val="24"/>
          <w:szCs w:val="24"/>
          <w:lang w:val="fr-FR"/>
        </w:rPr>
      </w:pPr>
      <w:r w:rsidRPr="00FE674E">
        <w:rPr>
          <w:b/>
          <w:bCs/>
          <w:sz w:val="24"/>
          <w:szCs w:val="24"/>
          <w:lang w:val="fr-FR"/>
        </w:rPr>
        <w:t>1. Préparation de l’Environnement Ubuntu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
        <w:gridCol w:w="1239"/>
        <w:gridCol w:w="1108"/>
        <w:gridCol w:w="1909"/>
        <w:gridCol w:w="1927"/>
        <w:gridCol w:w="2967"/>
      </w:tblGrid>
      <w:tr w:rsidR="00FE674E" w:rsidRPr="00FE674E" w14:paraId="2514BE1B" w14:textId="77777777" w:rsidTr="00FE674E">
        <w:trPr>
          <w:tblHeader/>
          <w:tblCellSpacing w:w="15" w:type="dxa"/>
        </w:trPr>
        <w:tc>
          <w:tcPr>
            <w:tcW w:w="0" w:type="auto"/>
            <w:vAlign w:val="center"/>
            <w:hideMark/>
          </w:tcPr>
          <w:p w14:paraId="6CECB73E" w14:textId="77777777" w:rsidR="00FE674E" w:rsidRPr="00FE674E" w:rsidRDefault="00FE674E" w:rsidP="00FE674E">
            <w:pPr>
              <w:rPr>
                <w:b/>
                <w:bCs/>
                <w:sz w:val="24"/>
                <w:szCs w:val="24"/>
                <w:lang w:val="fr-FR"/>
              </w:rPr>
            </w:pPr>
            <w:r w:rsidRPr="00FE674E">
              <w:rPr>
                <w:b/>
                <w:bCs/>
                <w:sz w:val="24"/>
                <w:szCs w:val="24"/>
                <w:lang w:val="fr-FR"/>
              </w:rPr>
              <w:t>#</w:t>
            </w:r>
          </w:p>
        </w:tc>
        <w:tc>
          <w:tcPr>
            <w:tcW w:w="0" w:type="auto"/>
            <w:vAlign w:val="center"/>
            <w:hideMark/>
          </w:tcPr>
          <w:p w14:paraId="503EB098" w14:textId="77777777" w:rsidR="00FE674E" w:rsidRPr="00FE674E" w:rsidRDefault="00FE674E" w:rsidP="00FE674E">
            <w:pPr>
              <w:rPr>
                <w:b/>
                <w:bCs/>
                <w:sz w:val="24"/>
                <w:szCs w:val="24"/>
                <w:lang w:val="fr-FR"/>
              </w:rPr>
            </w:pPr>
            <w:r w:rsidRPr="00FE674E">
              <w:rPr>
                <w:b/>
                <w:bCs/>
                <w:sz w:val="24"/>
                <w:szCs w:val="24"/>
                <w:lang w:val="fr-FR"/>
              </w:rPr>
              <w:t>Action</w:t>
            </w:r>
          </w:p>
        </w:tc>
        <w:tc>
          <w:tcPr>
            <w:tcW w:w="0" w:type="auto"/>
            <w:vAlign w:val="center"/>
            <w:hideMark/>
          </w:tcPr>
          <w:p w14:paraId="1009A6CA" w14:textId="77777777" w:rsidR="00FE674E" w:rsidRPr="00FE674E" w:rsidRDefault="00FE674E" w:rsidP="00FE674E">
            <w:pPr>
              <w:rPr>
                <w:b/>
                <w:bCs/>
                <w:sz w:val="24"/>
                <w:szCs w:val="24"/>
                <w:lang w:val="fr-FR"/>
              </w:rPr>
            </w:pPr>
            <w:r w:rsidRPr="00FE674E">
              <w:rPr>
                <w:b/>
                <w:bCs/>
                <w:sz w:val="24"/>
                <w:szCs w:val="24"/>
                <w:lang w:val="fr-FR"/>
              </w:rPr>
              <w:t>Type</w:t>
            </w:r>
          </w:p>
        </w:tc>
        <w:tc>
          <w:tcPr>
            <w:tcW w:w="0" w:type="auto"/>
            <w:vAlign w:val="center"/>
            <w:hideMark/>
          </w:tcPr>
          <w:p w14:paraId="5D50589D" w14:textId="77777777" w:rsidR="00FE674E" w:rsidRPr="00FE674E" w:rsidRDefault="00FE674E" w:rsidP="00FE674E">
            <w:pPr>
              <w:rPr>
                <w:b/>
                <w:bCs/>
                <w:sz w:val="24"/>
                <w:szCs w:val="24"/>
                <w:lang w:val="fr-FR"/>
              </w:rPr>
            </w:pPr>
            <w:r w:rsidRPr="00FE674E">
              <w:rPr>
                <w:b/>
                <w:bCs/>
                <w:sz w:val="24"/>
                <w:szCs w:val="24"/>
                <w:lang w:val="fr-FR"/>
              </w:rPr>
              <w:t>Détail</w:t>
            </w:r>
          </w:p>
        </w:tc>
        <w:tc>
          <w:tcPr>
            <w:tcW w:w="0" w:type="auto"/>
            <w:vAlign w:val="center"/>
            <w:hideMark/>
          </w:tcPr>
          <w:p w14:paraId="6E6478F1" w14:textId="77777777" w:rsidR="00FE674E" w:rsidRPr="00FE674E" w:rsidRDefault="00FE674E" w:rsidP="00FE674E">
            <w:pPr>
              <w:rPr>
                <w:b/>
                <w:bCs/>
                <w:sz w:val="24"/>
                <w:szCs w:val="24"/>
                <w:lang w:val="fr-FR"/>
              </w:rPr>
            </w:pPr>
            <w:r w:rsidRPr="00FE674E">
              <w:rPr>
                <w:b/>
                <w:bCs/>
                <w:sz w:val="24"/>
                <w:szCs w:val="24"/>
                <w:lang w:val="fr-FR"/>
              </w:rPr>
              <w:t>Commande / GUI / Fichier</w:t>
            </w:r>
          </w:p>
        </w:tc>
        <w:tc>
          <w:tcPr>
            <w:tcW w:w="0" w:type="auto"/>
            <w:vAlign w:val="center"/>
            <w:hideMark/>
          </w:tcPr>
          <w:p w14:paraId="1F80A3B3" w14:textId="77777777" w:rsidR="00FE674E" w:rsidRPr="00FE674E" w:rsidRDefault="00FE674E" w:rsidP="00FE674E">
            <w:pPr>
              <w:rPr>
                <w:b/>
                <w:bCs/>
                <w:sz w:val="24"/>
                <w:szCs w:val="24"/>
                <w:lang w:val="fr-FR"/>
              </w:rPr>
            </w:pPr>
            <w:r w:rsidRPr="00FE674E">
              <w:rPr>
                <w:b/>
                <w:bCs/>
                <w:sz w:val="24"/>
                <w:szCs w:val="24"/>
                <w:lang w:val="fr-FR"/>
              </w:rPr>
              <w:t>Logs / Notes</w:t>
            </w:r>
          </w:p>
        </w:tc>
      </w:tr>
      <w:tr w:rsidR="00FE674E" w:rsidRPr="00FE674E" w14:paraId="0D21AF1E" w14:textId="77777777" w:rsidTr="00FE674E">
        <w:trPr>
          <w:tblCellSpacing w:w="15" w:type="dxa"/>
        </w:trPr>
        <w:tc>
          <w:tcPr>
            <w:tcW w:w="0" w:type="auto"/>
            <w:vAlign w:val="center"/>
            <w:hideMark/>
          </w:tcPr>
          <w:p w14:paraId="27CDCE81" w14:textId="77777777" w:rsidR="00FE674E" w:rsidRPr="00FE674E" w:rsidRDefault="00FE674E" w:rsidP="00FE674E">
            <w:pPr>
              <w:rPr>
                <w:b/>
                <w:bCs/>
                <w:sz w:val="24"/>
                <w:szCs w:val="24"/>
                <w:lang w:val="fr-FR"/>
              </w:rPr>
            </w:pPr>
            <w:r w:rsidRPr="00FE674E">
              <w:rPr>
                <w:b/>
                <w:bCs/>
                <w:sz w:val="24"/>
                <w:szCs w:val="24"/>
                <w:lang w:val="fr-FR"/>
              </w:rPr>
              <w:t>1</w:t>
            </w:r>
          </w:p>
        </w:tc>
        <w:tc>
          <w:tcPr>
            <w:tcW w:w="0" w:type="auto"/>
            <w:vAlign w:val="center"/>
            <w:hideMark/>
          </w:tcPr>
          <w:p w14:paraId="1D77E349" w14:textId="77777777" w:rsidR="00FE674E" w:rsidRPr="00FE674E" w:rsidRDefault="00FE674E" w:rsidP="00FE674E">
            <w:pPr>
              <w:rPr>
                <w:b/>
                <w:bCs/>
                <w:sz w:val="24"/>
                <w:szCs w:val="24"/>
                <w:lang w:val="fr-FR"/>
              </w:rPr>
            </w:pPr>
            <w:r w:rsidRPr="00FE674E">
              <w:rPr>
                <w:b/>
                <w:bCs/>
                <w:sz w:val="24"/>
                <w:szCs w:val="24"/>
                <w:lang w:val="fr-FR"/>
              </w:rPr>
              <w:t>Mettre à jour le système</w:t>
            </w:r>
          </w:p>
        </w:tc>
        <w:tc>
          <w:tcPr>
            <w:tcW w:w="0" w:type="auto"/>
            <w:vAlign w:val="center"/>
            <w:hideMark/>
          </w:tcPr>
          <w:p w14:paraId="1B5738BF"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7C28A6F6" w14:textId="77777777" w:rsidR="00FE674E" w:rsidRPr="00FE674E" w:rsidRDefault="00FE674E" w:rsidP="00FE674E">
            <w:pPr>
              <w:rPr>
                <w:b/>
                <w:bCs/>
                <w:sz w:val="24"/>
                <w:szCs w:val="24"/>
                <w:lang w:val="fr-FR"/>
              </w:rPr>
            </w:pPr>
            <w:r w:rsidRPr="00FE674E">
              <w:rPr>
                <w:b/>
                <w:bCs/>
                <w:sz w:val="24"/>
                <w:szCs w:val="24"/>
                <w:lang w:val="fr-FR"/>
              </w:rPr>
              <w:t>Actualiser les paquets et les dépendances</w:t>
            </w:r>
          </w:p>
        </w:tc>
        <w:tc>
          <w:tcPr>
            <w:tcW w:w="0" w:type="auto"/>
            <w:vAlign w:val="center"/>
            <w:hideMark/>
          </w:tcPr>
          <w:p w14:paraId="3E9A38AF" w14:textId="77777777" w:rsidR="00FE674E" w:rsidRPr="00FE674E" w:rsidRDefault="00FE674E" w:rsidP="00FE674E">
            <w:pPr>
              <w:rPr>
                <w:b/>
                <w:bCs/>
                <w:sz w:val="24"/>
                <w:szCs w:val="24"/>
                <w:lang w:val="en-GB"/>
              </w:rPr>
            </w:pPr>
            <w:r w:rsidRPr="00FE674E">
              <w:rPr>
                <w:b/>
                <w:bCs/>
                <w:sz w:val="24"/>
                <w:szCs w:val="24"/>
                <w:lang w:val="en-GB"/>
              </w:rPr>
              <w:t>sudo apt update &amp;&amp; sudo apt upgrade -y</w:t>
            </w:r>
          </w:p>
        </w:tc>
        <w:tc>
          <w:tcPr>
            <w:tcW w:w="0" w:type="auto"/>
            <w:vAlign w:val="center"/>
            <w:hideMark/>
          </w:tcPr>
          <w:p w14:paraId="3D7D5B3B" w14:textId="77777777" w:rsidR="00FE674E" w:rsidRPr="00FE674E" w:rsidRDefault="00FE674E" w:rsidP="00FE674E">
            <w:pPr>
              <w:rPr>
                <w:b/>
                <w:bCs/>
                <w:sz w:val="24"/>
                <w:szCs w:val="24"/>
                <w:lang w:val="en-GB"/>
              </w:rPr>
            </w:pPr>
            <w:r w:rsidRPr="00FE674E">
              <w:rPr>
                <w:b/>
                <w:bCs/>
                <w:sz w:val="24"/>
                <w:szCs w:val="24"/>
                <w:lang w:val="en-GB"/>
              </w:rPr>
              <w:t>Consulter /var/log/apt/history.log</w:t>
            </w:r>
          </w:p>
        </w:tc>
      </w:tr>
      <w:tr w:rsidR="00FE674E" w:rsidRPr="00FE674E" w14:paraId="0C04DDC3" w14:textId="77777777" w:rsidTr="00FE674E">
        <w:trPr>
          <w:tblCellSpacing w:w="15" w:type="dxa"/>
        </w:trPr>
        <w:tc>
          <w:tcPr>
            <w:tcW w:w="0" w:type="auto"/>
            <w:vAlign w:val="center"/>
            <w:hideMark/>
          </w:tcPr>
          <w:p w14:paraId="6047CCB7" w14:textId="77777777" w:rsidR="00FE674E" w:rsidRPr="00FE674E" w:rsidRDefault="00FE674E" w:rsidP="00FE674E">
            <w:pPr>
              <w:rPr>
                <w:b/>
                <w:bCs/>
                <w:sz w:val="24"/>
                <w:szCs w:val="24"/>
                <w:lang w:val="fr-FR"/>
              </w:rPr>
            </w:pPr>
            <w:r w:rsidRPr="00FE674E">
              <w:rPr>
                <w:b/>
                <w:bCs/>
                <w:sz w:val="24"/>
                <w:szCs w:val="24"/>
                <w:lang w:val="fr-FR"/>
              </w:rPr>
              <w:t>2</w:t>
            </w:r>
          </w:p>
        </w:tc>
        <w:tc>
          <w:tcPr>
            <w:tcW w:w="0" w:type="auto"/>
            <w:vAlign w:val="center"/>
            <w:hideMark/>
          </w:tcPr>
          <w:p w14:paraId="3D8578E0" w14:textId="77777777" w:rsidR="00FE674E" w:rsidRPr="00FE674E" w:rsidRDefault="00FE674E" w:rsidP="00FE674E">
            <w:pPr>
              <w:rPr>
                <w:b/>
                <w:bCs/>
                <w:sz w:val="24"/>
                <w:szCs w:val="24"/>
                <w:lang w:val="fr-FR"/>
              </w:rPr>
            </w:pPr>
            <w:r w:rsidRPr="00FE674E">
              <w:rPr>
                <w:b/>
                <w:bCs/>
                <w:sz w:val="24"/>
                <w:szCs w:val="24"/>
                <w:lang w:val="fr-FR"/>
              </w:rPr>
              <w:t>Installer Apache ou Nginx</w:t>
            </w:r>
          </w:p>
        </w:tc>
        <w:tc>
          <w:tcPr>
            <w:tcW w:w="0" w:type="auto"/>
            <w:vAlign w:val="center"/>
            <w:hideMark/>
          </w:tcPr>
          <w:p w14:paraId="447AEE89"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3B1DCA59" w14:textId="77777777" w:rsidR="00FE674E" w:rsidRPr="00FE674E" w:rsidRDefault="00FE674E" w:rsidP="00FE674E">
            <w:pPr>
              <w:rPr>
                <w:b/>
                <w:bCs/>
                <w:sz w:val="24"/>
                <w:szCs w:val="24"/>
                <w:lang w:val="fr-FR"/>
              </w:rPr>
            </w:pPr>
            <w:r w:rsidRPr="00FE674E">
              <w:rPr>
                <w:b/>
                <w:bCs/>
                <w:sz w:val="24"/>
                <w:szCs w:val="24"/>
                <w:lang w:val="fr-FR"/>
              </w:rPr>
              <w:t>Par exemple, Apache pour héberger Drupal</w:t>
            </w:r>
          </w:p>
        </w:tc>
        <w:tc>
          <w:tcPr>
            <w:tcW w:w="0" w:type="auto"/>
            <w:vAlign w:val="center"/>
            <w:hideMark/>
          </w:tcPr>
          <w:p w14:paraId="00E8843D" w14:textId="77777777" w:rsidR="00FE674E" w:rsidRPr="00FE674E" w:rsidRDefault="00FE674E" w:rsidP="00FE674E">
            <w:pPr>
              <w:rPr>
                <w:b/>
                <w:bCs/>
                <w:sz w:val="24"/>
                <w:szCs w:val="24"/>
                <w:lang w:val="en-GB"/>
              </w:rPr>
            </w:pPr>
            <w:r w:rsidRPr="00FE674E">
              <w:rPr>
                <w:b/>
                <w:bCs/>
                <w:sz w:val="24"/>
                <w:szCs w:val="24"/>
                <w:lang w:val="en-GB"/>
              </w:rPr>
              <w:t>sudo apt install apache2 -y</w:t>
            </w:r>
          </w:p>
        </w:tc>
        <w:tc>
          <w:tcPr>
            <w:tcW w:w="0" w:type="auto"/>
            <w:vAlign w:val="center"/>
            <w:hideMark/>
          </w:tcPr>
          <w:p w14:paraId="7325CBB5" w14:textId="77777777" w:rsidR="00FE674E" w:rsidRPr="00FE674E" w:rsidRDefault="00FE674E" w:rsidP="00FE674E">
            <w:pPr>
              <w:rPr>
                <w:b/>
                <w:bCs/>
                <w:sz w:val="24"/>
                <w:szCs w:val="24"/>
                <w:lang w:val="fr-FR"/>
              </w:rPr>
            </w:pPr>
            <w:r w:rsidRPr="00FE674E">
              <w:rPr>
                <w:b/>
                <w:bCs/>
                <w:sz w:val="24"/>
                <w:szCs w:val="24"/>
                <w:lang w:val="fr-FR"/>
              </w:rPr>
              <w:t>Vérifier avec systemctl status apache2</w:t>
            </w:r>
          </w:p>
        </w:tc>
      </w:tr>
      <w:tr w:rsidR="00FE674E" w:rsidRPr="00FE674E" w14:paraId="63399BAC" w14:textId="77777777" w:rsidTr="00FE674E">
        <w:trPr>
          <w:tblCellSpacing w:w="15" w:type="dxa"/>
        </w:trPr>
        <w:tc>
          <w:tcPr>
            <w:tcW w:w="0" w:type="auto"/>
            <w:vAlign w:val="center"/>
            <w:hideMark/>
          </w:tcPr>
          <w:p w14:paraId="31BC3C5C" w14:textId="77777777" w:rsidR="00FE674E" w:rsidRPr="00FE674E" w:rsidRDefault="00FE674E" w:rsidP="00FE674E">
            <w:pPr>
              <w:rPr>
                <w:b/>
                <w:bCs/>
                <w:sz w:val="24"/>
                <w:szCs w:val="24"/>
                <w:lang w:val="fr-FR"/>
              </w:rPr>
            </w:pPr>
            <w:r w:rsidRPr="00FE674E">
              <w:rPr>
                <w:b/>
                <w:bCs/>
                <w:sz w:val="24"/>
                <w:szCs w:val="24"/>
                <w:lang w:val="fr-FR"/>
              </w:rPr>
              <w:t>3</w:t>
            </w:r>
          </w:p>
        </w:tc>
        <w:tc>
          <w:tcPr>
            <w:tcW w:w="0" w:type="auto"/>
            <w:vAlign w:val="center"/>
            <w:hideMark/>
          </w:tcPr>
          <w:p w14:paraId="1D6469F2" w14:textId="77777777" w:rsidR="00FE674E" w:rsidRPr="00FE674E" w:rsidRDefault="00FE674E" w:rsidP="00FE674E">
            <w:pPr>
              <w:rPr>
                <w:b/>
                <w:bCs/>
                <w:sz w:val="24"/>
                <w:szCs w:val="24"/>
                <w:lang w:val="fr-FR"/>
              </w:rPr>
            </w:pPr>
            <w:r w:rsidRPr="00FE674E">
              <w:rPr>
                <w:b/>
                <w:bCs/>
                <w:sz w:val="24"/>
                <w:szCs w:val="24"/>
                <w:lang w:val="fr-FR"/>
              </w:rPr>
              <w:t>Installer PHP et modules requis</w:t>
            </w:r>
          </w:p>
        </w:tc>
        <w:tc>
          <w:tcPr>
            <w:tcW w:w="0" w:type="auto"/>
            <w:vAlign w:val="center"/>
            <w:hideMark/>
          </w:tcPr>
          <w:p w14:paraId="30411832"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4C4A013E" w14:textId="77777777" w:rsidR="00FE674E" w:rsidRPr="00FE674E" w:rsidRDefault="00FE674E" w:rsidP="00FE674E">
            <w:pPr>
              <w:rPr>
                <w:b/>
                <w:bCs/>
                <w:sz w:val="24"/>
                <w:szCs w:val="24"/>
                <w:lang w:val="fr-FR"/>
              </w:rPr>
            </w:pPr>
            <w:r w:rsidRPr="00FE674E">
              <w:rPr>
                <w:b/>
                <w:bCs/>
                <w:sz w:val="24"/>
                <w:szCs w:val="24"/>
                <w:lang w:val="fr-FR"/>
              </w:rPr>
              <w:t>Installer PHP 8.1 ou supérieur, avec extensions nécessaires</w:t>
            </w:r>
          </w:p>
        </w:tc>
        <w:tc>
          <w:tcPr>
            <w:tcW w:w="0" w:type="auto"/>
            <w:vAlign w:val="center"/>
            <w:hideMark/>
          </w:tcPr>
          <w:p w14:paraId="4E1E8183" w14:textId="77777777" w:rsidR="00FE674E" w:rsidRPr="00FE674E" w:rsidRDefault="00FE674E" w:rsidP="00FE674E">
            <w:pPr>
              <w:rPr>
                <w:b/>
                <w:bCs/>
                <w:sz w:val="24"/>
                <w:szCs w:val="24"/>
                <w:lang w:val="fr-FR"/>
              </w:rPr>
            </w:pPr>
            <w:r w:rsidRPr="00FE674E">
              <w:rPr>
                <w:b/>
                <w:bCs/>
                <w:sz w:val="24"/>
                <w:szCs w:val="24"/>
                <w:lang w:val="fr-FR"/>
              </w:rPr>
              <w:t>sudo apt install php php-cli php-fpm php-mysql php-xml php-gd php-json php-curl -y</w:t>
            </w:r>
          </w:p>
        </w:tc>
        <w:tc>
          <w:tcPr>
            <w:tcW w:w="0" w:type="auto"/>
            <w:vAlign w:val="center"/>
            <w:hideMark/>
          </w:tcPr>
          <w:p w14:paraId="035B5E34" w14:textId="77777777" w:rsidR="00FE674E" w:rsidRPr="00FE674E" w:rsidRDefault="00FE674E" w:rsidP="00FE674E">
            <w:pPr>
              <w:rPr>
                <w:b/>
                <w:bCs/>
                <w:sz w:val="24"/>
                <w:szCs w:val="24"/>
                <w:lang w:val="fr-FR"/>
              </w:rPr>
            </w:pPr>
            <w:r w:rsidRPr="00FE674E">
              <w:rPr>
                <w:b/>
                <w:bCs/>
                <w:sz w:val="24"/>
                <w:szCs w:val="24"/>
                <w:lang w:val="fr-FR"/>
              </w:rPr>
              <w:t>Vérifier version avec php -v</w:t>
            </w:r>
          </w:p>
        </w:tc>
      </w:tr>
      <w:tr w:rsidR="00FE674E" w:rsidRPr="00FE674E" w14:paraId="0149500A" w14:textId="77777777" w:rsidTr="00FE674E">
        <w:trPr>
          <w:tblCellSpacing w:w="15" w:type="dxa"/>
        </w:trPr>
        <w:tc>
          <w:tcPr>
            <w:tcW w:w="0" w:type="auto"/>
            <w:vAlign w:val="center"/>
            <w:hideMark/>
          </w:tcPr>
          <w:p w14:paraId="34160AD3" w14:textId="77777777" w:rsidR="00FE674E" w:rsidRPr="00FE674E" w:rsidRDefault="00FE674E" w:rsidP="00FE674E">
            <w:pPr>
              <w:rPr>
                <w:b/>
                <w:bCs/>
                <w:sz w:val="24"/>
                <w:szCs w:val="24"/>
                <w:lang w:val="fr-FR"/>
              </w:rPr>
            </w:pPr>
            <w:r w:rsidRPr="00FE674E">
              <w:rPr>
                <w:b/>
                <w:bCs/>
                <w:sz w:val="24"/>
                <w:szCs w:val="24"/>
                <w:lang w:val="fr-FR"/>
              </w:rPr>
              <w:t>4</w:t>
            </w:r>
          </w:p>
        </w:tc>
        <w:tc>
          <w:tcPr>
            <w:tcW w:w="0" w:type="auto"/>
            <w:vAlign w:val="center"/>
            <w:hideMark/>
          </w:tcPr>
          <w:p w14:paraId="4CAA055C" w14:textId="77777777" w:rsidR="00FE674E" w:rsidRPr="00FE674E" w:rsidRDefault="00FE674E" w:rsidP="00FE674E">
            <w:pPr>
              <w:rPr>
                <w:b/>
                <w:bCs/>
                <w:sz w:val="24"/>
                <w:szCs w:val="24"/>
                <w:lang w:val="fr-FR"/>
              </w:rPr>
            </w:pPr>
            <w:r w:rsidRPr="00FE674E">
              <w:rPr>
                <w:b/>
                <w:bCs/>
                <w:sz w:val="24"/>
                <w:szCs w:val="24"/>
                <w:lang w:val="fr-FR"/>
              </w:rPr>
              <w:t>Installer MariaDB ou MySQL</w:t>
            </w:r>
          </w:p>
        </w:tc>
        <w:tc>
          <w:tcPr>
            <w:tcW w:w="0" w:type="auto"/>
            <w:vAlign w:val="center"/>
            <w:hideMark/>
          </w:tcPr>
          <w:p w14:paraId="319C89EB"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5D63BAA3" w14:textId="77777777" w:rsidR="00FE674E" w:rsidRPr="00FE674E" w:rsidRDefault="00FE674E" w:rsidP="00FE674E">
            <w:pPr>
              <w:rPr>
                <w:b/>
                <w:bCs/>
                <w:sz w:val="24"/>
                <w:szCs w:val="24"/>
                <w:lang w:val="fr-FR"/>
              </w:rPr>
            </w:pPr>
            <w:r w:rsidRPr="00FE674E">
              <w:rPr>
                <w:b/>
                <w:bCs/>
                <w:sz w:val="24"/>
                <w:szCs w:val="24"/>
                <w:lang w:val="fr-FR"/>
              </w:rPr>
              <w:t>Installer MariaDB pour la base de données</w:t>
            </w:r>
          </w:p>
        </w:tc>
        <w:tc>
          <w:tcPr>
            <w:tcW w:w="0" w:type="auto"/>
            <w:vAlign w:val="center"/>
            <w:hideMark/>
          </w:tcPr>
          <w:p w14:paraId="55FBD6E1" w14:textId="77777777" w:rsidR="00FE674E" w:rsidRPr="00FE674E" w:rsidRDefault="00FE674E" w:rsidP="00FE674E">
            <w:pPr>
              <w:rPr>
                <w:b/>
                <w:bCs/>
                <w:sz w:val="24"/>
                <w:szCs w:val="24"/>
                <w:lang w:val="en-GB"/>
              </w:rPr>
            </w:pPr>
            <w:r w:rsidRPr="00FE674E">
              <w:rPr>
                <w:b/>
                <w:bCs/>
                <w:sz w:val="24"/>
                <w:szCs w:val="24"/>
                <w:lang w:val="en-GB"/>
              </w:rPr>
              <w:t>sudo apt install mariadb-server -y</w:t>
            </w:r>
          </w:p>
        </w:tc>
        <w:tc>
          <w:tcPr>
            <w:tcW w:w="0" w:type="auto"/>
            <w:vAlign w:val="center"/>
            <w:hideMark/>
          </w:tcPr>
          <w:p w14:paraId="396F6382" w14:textId="77777777" w:rsidR="00FE674E" w:rsidRPr="00FE674E" w:rsidRDefault="00FE674E" w:rsidP="00FE674E">
            <w:pPr>
              <w:rPr>
                <w:b/>
                <w:bCs/>
                <w:sz w:val="24"/>
                <w:szCs w:val="24"/>
                <w:lang w:val="fr-FR"/>
              </w:rPr>
            </w:pPr>
            <w:r w:rsidRPr="00FE674E">
              <w:rPr>
                <w:b/>
                <w:bCs/>
                <w:sz w:val="24"/>
                <w:szCs w:val="24"/>
                <w:lang w:val="fr-FR"/>
              </w:rPr>
              <w:t>Vérifier via sudo systemctl status mariadb</w:t>
            </w:r>
          </w:p>
        </w:tc>
      </w:tr>
    </w:tbl>
    <w:p w14:paraId="02571E5F" w14:textId="77777777" w:rsidR="00FE674E" w:rsidRDefault="00FE674E" w:rsidP="00FE674E">
      <w:pPr>
        <w:rPr>
          <w:b/>
          <w:bCs/>
          <w:sz w:val="24"/>
          <w:szCs w:val="24"/>
          <w:lang w:val="fr-FR"/>
        </w:rPr>
      </w:pPr>
    </w:p>
    <w:p w14:paraId="749052FE" w14:textId="0344D2C9" w:rsidR="00FE674E" w:rsidRPr="00FE674E" w:rsidRDefault="00FE674E" w:rsidP="00FE674E">
      <w:pPr>
        <w:rPr>
          <w:b/>
          <w:bCs/>
          <w:sz w:val="24"/>
          <w:szCs w:val="24"/>
          <w:lang w:val="fr-FR"/>
        </w:rPr>
      </w:pPr>
      <w:r w:rsidRPr="00FE674E">
        <w:rPr>
          <w:b/>
          <w:bCs/>
          <w:sz w:val="24"/>
          <w:szCs w:val="24"/>
          <w:lang w:val="fr-FR"/>
        </w:rPr>
        <w:t>2. Installation et Configuration de Drupal 11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6"/>
        <w:gridCol w:w="948"/>
        <w:gridCol w:w="737"/>
        <w:gridCol w:w="1676"/>
        <w:gridCol w:w="3259"/>
        <w:gridCol w:w="908"/>
      </w:tblGrid>
      <w:tr w:rsidR="00FE674E" w:rsidRPr="00FE674E" w14:paraId="2EFAC5FE" w14:textId="77777777" w:rsidTr="00FE674E">
        <w:trPr>
          <w:tblHeader/>
          <w:tblCellSpacing w:w="15" w:type="dxa"/>
        </w:trPr>
        <w:tc>
          <w:tcPr>
            <w:tcW w:w="0" w:type="auto"/>
            <w:vAlign w:val="center"/>
            <w:hideMark/>
          </w:tcPr>
          <w:p w14:paraId="5FCCBF6D" w14:textId="77777777" w:rsidR="00FE674E" w:rsidRPr="00FE674E" w:rsidRDefault="00FE674E" w:rsidP="00FE674E">
            <w:pPr>
              <w:rPr>
                <w:b/>
                <w:bCs/>
                <w:sz w:val="24"/>
                <w:szCs w:val="24"/>
                <w:lang w:val="fr-FR"/>
              </w:rPr>
            </w:pPr>
            <w:r w:rsidRPr="00FE674E">
              <w:rPr>
                <w:b/>
                <w:bCs/>
                <w:sz w:val="24"/>
                <w:szCs w:val="24"/>
                <w:lang w:val="fr-FR"/>
              </w:rPr>
              <w:t>#</w:t>
            </w:r>
          </w:p>
        </w:tc>
        <w:tc>
          <w:tcPr>
            <w:tcW w:w="0" w:type="auto"/>
            <w:vAlign w:val="center"/>
            <w:hideMark/>
          </w:tcPr>
          <w:p w14:paraId="4CD8A638" w14:textId="77777777" w:rsidR="00FE674E" w:rsidRPr="00FE674E" w:rsidRDefault="00FE674E" w:rsidP="00FE674E">
            <w:pPr>
              <w:rPr>
                <w:b/>
                <w:bCs/>
                <w:sz w:val="24"/>
                <w:szCs w:val="24"/>
                <w:lang w:val="fr-FR"/>
              </w:rPr>
            </w:pPr>
            <w:r w:rsidRPr="00FE674E">
              <w:rPr>
                <w:b/>
                <w:bCs/>
                <w:sz w:val="24"/>
                <w:szCs w:val="24"/>
                <w:lang w:val="fr-FR"/>
              </w:rPr>
              <w:t>Action</w:t>
            </w:r>
          </w:p>
        </w:tc>
        <w:tc>
          <w:tcPr>
            <w:tcW w:w="0" w:type="auto"/>
            <w:vAlign w:val="center"/>
            <w:hideMark/>
          </w:tcPr>
          <w:p w14:paraId="2E6D8238" w14:textId="77777777" w:rsidR="00FE674E" w:rsidRPr="00FE674E" w:rsidRDefault="00FE674E" w:rsidP="00FE674E">
            <w:pPr>
              <w:rPr>
                <w:b/>
                <w:bCs/>
                <w:sz w:val="24"/>
                <w:szCs w:val="24"/>
                <w:lang w:val="fr-FR"/>
              </w:rPr>
            </w:pPr>
            <w:r w:rsidRPr="00FE674E">
              <w:rPr>
                <w:b/>
                <w:bCs/>
                <w:sz w:val="24"/>
                <w:szCs w:val="24"/>
                <w:lang w:val="fr-FR"/>
              </w:rPr>
              <w:t>Type</w:t>
            </w:r>
          </w:p>
        </w:tc>
        <w:tc>
          <w:tcPr>
            <w:tcW w:w="0" w:type="auto"/>
            <w:vAlign w:val="center"/>
            <w:hideMark/>
          </w:tcPr>
          <w:p w14:paraId="3A2969F2" w14:textId="77777777" w:rsidR="00FE674E" w:rsidRPr="00FE674E" w:rsidRDefault="00FE674E" w:rsidP="00FE674E">
            <w:pPr>
              <w:rPr>
                <w:b/>
                <w:bCs/>
                <w:sz w:val="24"/>
                <w:szCs w:val="24"/>
                <w:lang w:val="fr-FR"/>
              </w:rPr>
            </w:pPr>
            <w:r w:rsidRPr="00FE674E">
              <w:rPr>
                <w:b/>
                <w:bCs/>
                <w:sz w:val="24"/>
                <w:szCs w:val="24"/>
                <w:lang w:val="fr-FR"/>
              </w:rPr>
              <w:t>Détail</w:t>
            </w:r>
          </w:p>
        </w:tc>
        <w:tc>
          <w:tcPr>
            <w:tcW w:w="0" w:type="auto"/>
            <w:vAlign w:val="center"/>
            <w:hideMark/>
          </w:tcPr>
          <w:p w14:paraId="61D24D51" w14:textId="77777777" w:rsidR="00FE674E" w:rsidRPr="00FE674E" w:rsidRDefault="00FE674E" w:rsidP="00FE674E">
            <w:pPr>
              <w:rPr>
                <w:b/>
                <w:bCs/>
                <w:sz w:val="24"/>
                <w:szCs w:val="24"/>
                <w:lang w:val="fr-FR"/>
              </w:rPr>
            </w:pPr>
            <w:r w:rsidRPr="00FE674E">
              <w:rPr>
                <w:b/>
                <w:bCs/>
                <w:sz w:val="24"/>
                <w:szCs w:val="24"/>
                <w:lang w:val="fr-FR"/>
              </w:rPr>
              <w:t>Commande / GUI / Fichier</w:t>
            </w:r>
          </w:p>
        </w:tc>
        <w:tc>
          <w:tcPr>
            <w:tcW w:w="0" w:type="auto"/>
            <w:vAlign w:val="center"/>
            <w:hideMark/>
          </w:tcPr>
          <w:p w14:paraId="5BED058C" w14:textId="77777777" w:rsidR="00FE674E" w:rsidRPr="00FE674E" w:rsidRDefault="00FE674E" w:rsidP="00FE674E">
            <w:pPr>
              <w:rPr>
                <w:b/>
                <w:bCs/>
                <w:sz w:val="24"/>
                <w:szCs w:val="24"/>
                <w:lang w:val="fr-FR"/>
              </w:rPr>
            </w:pPr>
            <w:r w:rsidRPr="00FE674E">
              <w:rPr>
                <w:b/>
                <w:bCs/>
                <w:sz w:val="24"/>
                <w:szCs w:val="24"/>
                <w:lang w:val="fr-FR"/>
              </w:rPr>
              <w:t>Logs / Notes</w:t>
            </w:r>
          </w:p>
        </w:tc>
      </w:tr>
      <w:tr w:rsidR="00FE674E" w:rsidRPr="00FE674E" w14:paraId="718623F2" w14:textId="77777777" w:rsidTr="00FE674E">
        <w:trPr>
          <w:tblCellSpacing w:w="15" w:type="dxa"/>
        </w:trPr>
        <w:tc>
          <w:tcPr>
            <w:tcW w:w="0" w:type="auto"/>
            <w:vAlign w:val="center"/>
            <w:hideMark/>
          </w:tcPr>
          <w:p w14:paraId="658A7DF5" w14:textId="77777777" w:rsidR="00FE674E" w:rsidRPr="00FE674E" w:rsidRDefault="00FE674E" w:rsidP="00FE674E">
            <w:pPr>
              <w:rPr>
                <w:b/>
                <w:bCs/>
                <w:sz w:val="24"/>
                <w:szCs w:val="24"/>
                <w:lang w:val="fr-FR"/>
              </w:rPr>
            </w:pPr>
            <w:r w:rsidRPr="00FE674E">
              <w:rPr>
                <w:b/>
                <w:bCs/>
                <w:sz w:val="24"/>
                <w:szCs w:val="24"/>
                <w:lang w:val="fr-FR"/>
              </w:rPr>
              <w:t>5</w:t>
            </w:r>
          </w:p>
        </w:tc>
        <w:tc>
          <w:tcPr>
            <w:tcW w:w="0" w:type="auto"/>
            <w:vAlign w:val="center"/>
            <w:hideMark/>
          </w:tcPr>
          <w:p w14:paraId="0D0F144C" w14:textId="77777777" w:rsidR="00FE674E" w:rsidRPr="00FE674E" w:rsidRDefault="00FE674E" w:rsidP="00FE674E">
            <w:pPr>
              <w:rPr>
                <w:b/>
                <w:bCs/>
                <w:sz w:val="24"/>
                <w:szCs w:val="24"/>
                <w:lang w:val="fr-FR"/>
              </w:rPr>
            </w:pPr>
            <w:r w:rsidRPr="00FE674E">
              <w:rPr>
                <w:b/>
                <w:bCs/>
                <w:sz w:val="24"/>
                <w:szCs w:val="24"/>
                <w:lang w:val="fr-FR"/>
              </w:rPr>
              <w:t>Télécharger Drupal 11</w:t>
            </w:r>
          </w:p>
        </w:tc>
        <w:tc>
          <w:tcPr>
            <w:tcW w:w="0" w:type="auto"/>
            <w:vAlign w:val="center"/>
            <w:hideMark/>
          </w:tcPr>
          <w:p w14:paraId="168A577E"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544B32DF" w14:textId="77777777" w:rsidR="00FE674E" w:rsidRPr="00FE674E" w:rsidRDefault="00FE674E" w:rsidP="00FE674E">
            <w:pPr>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63EB7465" w14:textId="77777777" w:rsidR="00FE674E" w:rsidRPr="00FE674E" w:rsidRDefault="00FE674E" w:rsidP="00FE674E">
            <w:pPr>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5ADD294C" w14:textId="77777777" w:rsidR="00FE674E" w:rsidRPr="00FE674E" w:rsidRDefault="00FE674E" w:rsidP="00FE674E">
            <w:pPr>
              <w:rPr>
                <w:b/>
                <w:bCs/>
                <w:sz w:val="24"/>
                <w:szCs w:val="24"/>
                <w:lang w:val="fr-FR"/>
              </w:rPr>
            </w:pPr>
            <w:r w:rsidRPr="00FE674E">
              <w:rPr>
                <w:b/>
                <w:bCs/>
                <w:sz w:val="24"/>
                <w:szCs w:val="24"/>
                <w:lang w:val="fr-FR"/>
              </w:rPr>
              <w:t>Vérifier somme de contrôle du fichier</w:t>
            </w:r>
          </w:p>
        </w:tc>
      </w:tr>
      <w:tr w:rsidR="00FE674E" w:rsidRPr="00FE674E" w14:paraId="2118861E" w14:textId="77777777" w:rsidTr="00FE674E">
        <w:trPr>
          <w:tblCellSpacing w:w="15" w:type="dxa"/>
        </w:trPr>
        <w:tc>
          <w:tcPr>
            <w:tcW w:w="0" w:type="auto"/>
            <w:vAlign w:val="center"/>
            <w:hideMark/>
          </w:tcPr>
          <w:p w14:paraId="421DE4DD" w14:textId="77777777" w:rsidR="00FE674E" w:rsidRPr="00FE674E" w:rsidRDefault="00FE674E" w:rsidP="00FE674E">
            <w:pPr>
              <w:rPr>
                <w:b/>
                <w:bCs/>
                <w:sz w:val="24"/>
                <w:szCs w:val="24"/>
                <w:lang w:val="fr-FR"/>
              </w:rPr>
            </w:pPr>
            <w:r w:rsidRPr="00FE674E">
              <w:rPr>
                <w:b/>
                <w:bCs/>
                <w:sz w:val="24"/>
                <w:szCs w:val="24"/>
                <w:lang w:val="fr-FR"/>
              </w:rPr>
              <w:lastRenderedPageBreak/>
              <w:t>6</w:t>
            </w:r>
          </w:p>
        </w:tc>
        <w:tc>
          <w:tcPr>
            <w:tcW w:w="0" w:type="auto"/>
            <w:vAlign w:val="center"/>
            <w:hideMark/>
          </w:tcPr>
          <w:p w14:paraId="0FE1C622" w14:textId="77777777" w:rsidR="00FE674E" w:rsidRPr="00FE674E" w:rsidRDefault="00FE674E" w:rsidP="00FE674E">
            <w:pPr>
              <w:rPr>
                <w:b/>
                <w:bCs/>
                <w:sz w:val="24"/>
                <w:szCs w:val="24"/>
                <w:lang w:val="fr-FR"/>
              </w:rPr>
            </w:pPr>
            <w:r w:rsidRPr="00FE674E">
              <w:rPr>
                <w:b/>
                <w:bCs/>
                <w:sz w:val="24"/>
                <w:szCs w:val="24"/>
                <w:lang w:val="fr-FR"/>
              </w:rPr>
              <w:t>Extraire Drupal</w:t>
            </w:r>
          </w:p>
        </w:tc>
        <w:tc>
          <w:tcPr>
            <w:tcW w:w="0" w:type="auto"/>
            <w:vAlign w:val="center"/>
            <w:hideMark/>
          </w:tcPr>
          <w:p w14:paraId="637AC3A4"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77B05ABE" w14:textId="77777777" w:rsidR="00FE674E" w:rsidRPr="00FE674E" w:rsidRDefault="00FE674E" w:rsidP="00FE674E">
            <w:pPr>
              <w:rPr>
                <w:b/>
                <w:bCs/>
                <w:sz w:val="24"/>
                <w:szCs w:val="24"/>
                <w:lang w:val="fr-FR"/>
              </w:rPr>
            </w:pPr>
            <w:r w:rsidRPr="00FE674E">
              <w:rPr>
                <w:b/>
                <w:bCs/>
                <w:sz w:val="24"/>
                <w:szCs w:val="24"/>
                <w:lang w:val="fr-FR"/>
              </w:rPr>
              <w:t>Extraire l’archive dans le répertoire de votre serveur web</w:t>
            </w:r>
          </w:p>
        </w:tc>
        <w:tc>
          <w:tcPr>
            <w:tcW w:w="0" w:type="auto"/>
            <w:vAlign w:val="center"/>
            <w:hideMark/>
          </w:tcPr>
          <w:p w14:paraId="43962801" w14:textId="77777777" w:rsidR="00FE674E" w:rsidRPr="00FE674E" w:rsidRDefault="00FE674E" w:rsidP="00FE674E">
            <w:pPr>
              <w:rPr>
                <w:b/>
                <w:bCs/>
                <w:sz w:val="24"/>
                <w:szCs w:val="24"/>
                <w:lang w:val="fr-FR"/>
              </w:rPr>
            </w:pPr>
            <w:r w:rsidRPr="00FE674E">
              <w:rPr>
                <w:b/>
                <w:bCs/>
                <w:sz w:val="24"/>
                <w:szCs w:val="24"/>
                <w:lang w:val="fr-FR"/>
              </w:rPr>
              <w:t>tar -xzvf drupal-11.x.tar.gz -C /var/www/html</w:t>
            </w:r>
          </w:p>
        </w:tc>
        <w:tc>
          <w:tcPr>
            <w:tcW w:w="0" w:type="auto"/>
            <w:vAlign w:val="center"/>
            <w:hideMark/>
          </w:tcPr>
          <w:p w14:paraId="7289874D" w14:textId="77777777" w:rsidR="00FE674E" w:rsidRPr="00FE674E" w:rsidRDefault="00FE674E" w:rsidP="00FE674E">
            <w:pPr>
              <w:rPr>
                <w:b/>
                <w:bCs/>
                <w:sz w:val="24"/>
                <w:szCs w:val="24"/>
                <w:lang w:val="fr-FR"/>
              </w:rPr>
            </w:pPr>
          </w:p>
        </w:tc>
      </w:tr>
      <w:tr w:rsidR="00FE674E" w:rsidRPr="00FE674E" w14:paraId="795807DC" w14:textId="77777777" w:rsidTr="00FE674E">
        <w:trPr>
          <w:tblCellSpacing w:w="15" w:type="dxa"/>
        </w:trPr>
        <w:tc>
          <w:tcPr>
            <w:tcW w:w="0" w:type="auto"/>
            <w:vAlign w:val="center"/>
            <w:hideMark/>
          </w:tcPr>
          <w:p w14:paraId="44DDEB2A" w14:textId="77777777" w:rsidR="00FE674E" w:rsidRPr="00FE674E" w:rsidRDefault="00FE674E" w:rsidP="00FE674E">
            <w:pPr>
              <w:rPr>
                <w:b/>
                <w:bCs/>
                <w:sz w:val="24"/>
                <w:szCs w:val="24"/>
                <w:lang w:val="fr-FR"/>
              </w:rPr>
            </w:pPr>
            <w:r w:rsidRPr="00FE674E">
              <w:rPr>
                <w:b/>
                <w:bCs/>
                <w:sz w:val="24"/>
                <w:szCs w:val="24"/>
                <w:lang w:val="fr-FR"/>
              </w:rPr>
              <w:t>7</w:t>
            </w:r>
          </w:p>
        </w:tc>
        <w:tc>
          <w:tcPr>
            <w:tcW w:w="0" w:type="auto"/>
            <w:vAlign w:val="center"/>
            <w:hideMark/>
          </w:tcPr>
          <w:p w14:paraId="109381ED" w14:textId="77777777" w:rsidR="00FE674E" w:rsidRPr="00FE674E" w:rsidRDefault="00FE674E" w:rsidP="00FE674E">
            <w:pPr>
              <w:rPr>
                <w:b/>
                <w:bCs/>
                <w:sz w:val="24"/>
                <w:szCs w:val="24"/>
                <w:lang w:val="fr-FR"/>
              </w:rPr>
            </w:pPr>
            <w:r w:rsidRPr="00FE674E">
              <w:rPr>
                <w:b/>
                <w:bCs/>
                <w:sz w:val="24"/>
                <w:szCs w:val="24"/>
                <w:lang w:val="fr-FR"/>
              </w:rPr>
              <w:t>Configurer les permissions</w:t>
            </w:r>
          </w:p>
        </w:tc>
        <w:tc>
          <w:tcPr>
            <w:tcW w:w="0" w:type="auto"/>
            <w:vAlign w:val="center"/>
            <w:hideMark/>
          </w:tcPr>
          <w:p w14:paraId="05EC2882"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4FDABAAC" w14:textId="77777777" w:rsidR="00FE674E" w:rsidRPr="00FE674E" w:rsidRDefault="00FE674E" w:rsidP="00FE674E">
            <w:pPr>
              <w:rPr>
                <w:b/>
                <w:bCs/>
                <w:sz w:val="24"/>
                <w:szCs w:val="24"/>
                <w:lang w:val="fr-FR"/>
              </w:rPr>
            </w:pPr>
            <w:r w:rsidRPr="00FE674E">
              <w:rPr>
                <w:b/>
                <w:bCs/>
                <w:sz w:val="24"/>
                <w:szCs w:val="24"/>
                <w:lang w:val="fr-FR"/>
              </w:rPr>
              <w:t>Définir les droits d’accès pour que le serveur web puisse écrire</w:t>
            </w:r>
          </w:p>
        </w:tc>
        <w:tc>
          <w:tcPr>
            <w:tcW w:w="0" w:type="auto"/>
            <w:vAlign w:val="center"/>
            <w:hideMark/>
          </w:tcPr>
          <w:p w14:paraId="15384236" w14:textId="77777777" w:rsidR="00FE674E" w:rsidRPr="00FE674E" w:rsidRDefault="00FE674E" w:rsidP="00FE674E">
            <w:pPr>
              <w:rPr>
                <w:b/>
                <w:bCs/>
                <w:sz w:val="24"/>
                <w:szCs w:val="24"/>
                <w:lang w:val="en-GB"/>
              </w:rPr>
            </w:pPr>
            <w:r w:rsidRPr="00FE674E">
              <w:rPr>
                <w:b/>
                <w:bCs/>
                <w:sz w:val="24"/>
                <w:szCs w:val="24"/>
                <w:lang w:val="en-GB"/>
              </w:rPr>
              <w:t>sudo chown -R www-data:www-data /var/www/html/drupal</w:t>
            </w:r>
            <w:r w:rsidRPr="00FE674E">
              <w:rPr>
                <w:b/>
                <w:bCs/>
                <w:sz w:val="24"/>
                <w:szCs w:val="24"/>
                <w:lang w:val="en-GB"/>
              </w:rPr>
              <w:br/>
              <w:t>sudo chmod -R 755 /var/www/html/drupal</w:t>
            </w:r>
          </w:p>
        </w:tc>
        <w:tc>
          <w:tcPr>
            <w:tcW w:w="0" w:type="auto"/>
            <w:vAlign w:val="center"/>
            <w:hideMark/>
          </w:tcPr>
          <w:p w14:paraId="2A50D069" w14:textId="77777777" w:rsidR="00FE674E" w:rsidRPr="00FE674E" w:rsidRDefault="00FE674E" w:rsidP="00FE674E">
            <w:pPr>
              <w:rPr>
                <w:b/>
                <w:bCs/>
                <w:sz w:val="24"/>
                <w:szCs w:val="24"/>
                <w:lang w:val="en-GB"/>
              </w:rPr>
            </w:pPr>
          </w:p>
        </w:tc>
      </w:tr>
      <w:tr w:rsidR="00FE674E" w:rsidRPr="00FE674E" w14:paraId="7D4683FD" w14:textId="77777777" w:rsidTr="00FE674E">
        <w:trPr>
          <w:tblCellSpacing w:w="15" w:type="dxa"/>
        </w:trPr>
        <w:tc>
          <w:tcPr>
            <w:tcW w:w="0" w:type="auto"/>
            <w:vAlign w:val="center"/>
            <w:hideMark/>
          </w:tcPr>
          <w:p w14:paraId="41327A35" w14:textId="77777777" w:rsidR="00FE674E" w:rsidRPr="00FE674E" w:rsidRDefault="00FE674E" w:rsidP="00FE674E">
            <w:pPr>
              <w:rPr>
                <w:b/>
                <w:bCs/>
                <w:sz w:val="24"/>
                <w:szCs w:val="24"/>
                <w:lang w:val="fr-FR"/>
              </w:rPr>
            </w:pPr>
            <w:r w:rsidRPr="00FE674E">
              <w:rPr>
                <w:b/>
                <w:bCs/>
                <w:sz w:val="24"/>
                <w:szCs w:val="24"/>
                <w:lang w:val="fr-FR"/>
              </w:rPr>
              <w:t>8</w:t>
            </w:r>
          </w:p>
        </w:tc>
        <w:tc>
          <w:tcPr>
            <w:tcW w:w="0" w:type="auto"/>
            <w:vAlign w:val="center"/>
            <w:hideMark/>
          </w:tcPr>
          <w:p w14:paraId="488723B0" w14:textId="77777777" w:rsidR="00FE674E" w:rsidRPr="00FE674E" w:rsidRDefault="00FE674E" w:rsidP="00FE674E">
            <w:pPr>
              <w:rPr>
                <w:b/>
                <w:bCs/>
                <w:sz w:val="24"/>
                <w:szCs w:val="24"/>
                <w:lang w:val="fr-FR"/>
              </w:rPr>
            </w:pPr>
            <w:r w:rsidRPr="00FE674E">
              <w:rPr>
                <w:b/>
                <w:bCs/>
                <w:sz w:val="24"/>
                <w:szCs w:val="24"/>
                <w:lang w:val="fr-FR"/>
              </w:rPr>
              <w:t>Configurer Apache (ou Nginx)</w:t>
            </w:r>
          </w:p>
        </w:tc>
        <w:tc>
          <w:tcPr>
            <w:tcW w:w="0" w:type="auto"/>
            <w:vAlign w:val="center"/>
            <w:hideMark/>
          </w:tcPr>
          <w:p w14:paraId="0370E804" w14:textId="77777777" w:rsidR="00FE674E" w:rsidRPr="00FE674E" w:rsidRDefault="00FE674E" w:rsidP="00FE674E">
            <w:pPr>
              <w:rPr>
                <w:b/>
                <w:bCs/>
                <w:sz w:val="24"/>
                <w:szCs w:val="24"/>
                <w:lang w:val="fr-FR"/>
              </w:rPr>
            </w:pPr>
            <w:r w:rsidRPr="00FE674E">
              <w:rPr>
                <w:b/>
                <w:bCs/>
                <w:sz w:val="24"/>
                <w:szCs w:val="24"/>
                <w:lang w:val="fr-FR"/>
              </w:rPr>
              <w:t>Fichier de config</w:t>
            </w:r>
          </w:p>
        </w:tc>
        <w:tc>
          <w:tcPr>
            <w:tcW w:w="0" w:type="auto"/>
            <w:vAlign w:val="center"/>
            <w:hideMark/>
          </w:tcPr>
          <w:p w14:paraId="1D818319" w14:textId="77777777" w:rsidR="00FE674E" w:rsidRPr="00FE674E" w:rsidRDefault="00FE674E" w:rsidP="00FE674E">
            <w:pPr>
              <w:rPr>
                <w:b/>
                <w:bCs/>
                <w:sz w:val="24"/>
                <w:szCs w:val="24"/>
                <w:lang w:val="fr-FR"/>
              </w:rPr>
            </w:pPr>
            <w:r w:rsidRPr="00FE674E">
              <w:rPr>
                <w:b/>
                <w:bCs/>
                <w:sz w:val="24"/>
                <w:szCs w:val="24"/>
                <w:lang w:val="fr-FR"/>
              </w:rPr>
              <w:t>Créer ou modifier un fichier de configuration (ex. /etc/apache2/sites-available/drupal.conf)</w:t>
            </w:r>
          </w:p>
        </w:tc>
        <w:tc>
          <w:tcPr>
            <w:tcW w:w="0" w:type="auto"/>
            <w:vAlign w:val="center"/>
            <w:hideMark/>
          </w:tcPr>
          <w:p w14:paraId="0C8F1EEA" w14:textId="77777777" w:rsidR="00FE674E" w:rsidRPr="00FE674E" w:rsidRDefault="00FE674E" w:rsidP="00FE674E">
            <w:pPr>
              <w:rPr>
                <w:b/>
                <w:bCs/>
                <w:sz w:val="24"/>
                <w:szCs w:val="24"/>
                <w:lang w:val="fr-FR"/>
              </w:rPr>
            </w:pPr>
            <w:r w:rsidRPr="00FE674E">
              <w:rPr>
                <w:b/>
                <w:bCs/>
                <w:sz w:val="24"/>
                <w:szCs w:val="24"/>
                <w:lang w:val="fr-FR"/>
              </w:rPr>
              <w:t>Voir exemple ci-dessous</w:t>
            </w:r>
          </w:p>
        </w:tc>
        <w:tc>
          <w:tcPr>
            <w:tcW w:w="0" w:type="auto"/>
            <w:vAlign w:val="center"/>
            <w:hideMark/>
          </w:tcPr>
          <w:p w14:paraId="69A1BFC3" w14:textId="77777777" w:rsidR="00FE674E" w:rsidRPr="00FE674E" w:rsidRDefault="00FE674E" w:rsidP="00FE674E">
            <w:pPr>
              <w:rPr>
                <w:b/>
                <w:bCs/>
                <w:sz w:val="24"/>
                <w:szCs w:val="24"/>
                <w:lang w:val="fr-FR"/>
              </w:rPr>
            </w:pPr>
            <w:r w:rsidRPr="00FE674E">
              <w:rPr>
                <w:b/>
                <w:bCs/>
                <w:sz w:val="24"/>
                <w:szCs w:val="24"/>
                <w:lang w:val="fr-FR"/>
              </w:rPr>
              <w:t>Activer le site avec a2ensite drupal.conf et recharger Apache</w:t>
            </w:r>
          </w:p>
        </w:tc>
      </w:tr>
      <w:tr w:rsidR="00FE674E" w:rsidRPr="00FE674E" w14:paraId="4B6A17A9" w14:textId="77777777" w:rsidTr="00FE674E">
        <w:trPr>
          <w:tblCellSpacing w:w="15" w:type="dxa"/>
        </w:trPr>
        <w:tc>
          <w:tcPr>
            <w:tcW w:w="0" w:type="auto"/>
            <w:vAlign w:val="center"/>
            <w:hideMark/>
          </w:tcPr>
          <w:p w14:paraId="15426D2F" w14:textId="77777777" w:rsidR="00FE674E" w:rsidRPr="00FE674E" w:rsidRDefault="00FE674E" w:rsidP="00FE674E">
            <w:pPr>
              <w:rPr>
                <w:b/>
                <w:bCs/>
                <w:sz w:val="24"/>
                <w:szCs w:val="24"/>
                <w:lang w:val="fr-FR"/>
              </w:rPr>
            </w:pPr>
            <w:r w:rsidRPr="00FE674E">
              <w:rPr>
                <w:b/>
                <w:bCs/>
                <w:sz w:val="24"/>
                <w:szCs w:val="24"/>
                <w:lang w:val="fr-FR"/>
              </w:rPr>
              <w:t>9</w:t>
            </w:r>
          </w:p>
        </w:tc>
        <w:tc>
          <w:tcPr>
            <w:tcW w:w="0" w:type="auto"/>
            <w:vAlign w:val="center"/>
            <w:hideMark/>
          </w:tcPr>
          <w:p w14:paraId="306369AF" w14:textId="77777777" w:rsidR="00FE674E" w:rsidRPr="00FE674E" w:rsidRDefault="00FE674E" w:rsidP="00FE674E">
            <w:pPr>
              <w:rPr>
                <w:b/>
                <w:bCs/>
                <w:sz w:val="24"/>
                <w:szCs w:val="24"/>
                <w:lang w:val="fr-FR"/>
              </w:rPr>
            </w:pPr>
            <w:r w:rsidRPr="00FE674E">
              <w:rPr>
                <w:b/>
                <w:bCs/>
                <w:sz w:val="24"/>
                <w:szCs w:val="24"/>
                <w:lang w:val="fr-FR"/>
              </w:rPr>
              <w:t>Configurer la base de données</w:t>
            </w:r>
          </w:p>
        </w:tc>
        <w:tc>
          <w:tcPr>
            <w:tcW w:w="0" w:type="auto"/>
            <w:vAlign w:val="center"/>
            <w:hideMark/>
          </w:tcPr>
          <w:p w14:paraId="70DA2E98" w14:textId="77777777" w:rsidR="00FE674E" w:rsidRPr="00FE674E" w:rsidRDefault="00FE674E" w:rsidP="00FE674E">
            <w:pPr>
              <w:rPr>
                <w:b/>
                <w:bCs/>
                <w:sz w:val="24"/>
                <w:szCs w:val="24"/>
                <w:lang w:val="fr-FR"/>
              </w:rPr>
            </w:pPr>
            <w:r w:rsidRPr="00FE674E">
              <w:rPr>
                <w:b/>
                <w:bCs/>
                <w:sz w:val="24"/>
                <w:szCs w:val="24"/>
                <w:lang w:val="fr-FR"/>
              </w:rPr>
              <w:t>Terminal / Script</w:t>
            </w:r>
          </w:p>
        </w:tc>
        <w:tc>
          <w:tcPr>
            <w:tcW w:w="0" w:type="auto"/>
            <w:vAlign w:val="center"/>
            <w:hideMark/>
          </w:tcPr>
          <w:p w14:paraId="7D3A7D1E" w14:textId="77777777" w:rsidR="00FE674E" w:rsidRPr="00FE674E" w:rsidRDefault="00FE674E" w:rsidP="00FE674E">
            <w:pPr>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47DEEA80" w14:textId="77777777" w:rsidR="00FE674E" w:rsidRPr="00FE674E" w:rsidRDefault="00FE674E" w:rsidP="00FE674E">
            <w:pPr>
              <w:rPr>
                <w:b/>
                <w:bCs/>
                <w:sz w:val="24"/>
                <w:szCs w:val="24"/>
                <w:lang w:val="fr-FR"/>
              </w:rPr>
            </w:pPr>
            <w:r w:rsidRPr="00FE674E">
              <w:rPr>
                <w:b/>
                <w:bCs/>
                <w:sz w:val="24"/>
                <w:szCs w:val="24"/>
                <w:lang w:val="fr-FR"/>
              </w:rPr>
              <w:t xml:space="preserve">Utiliser mysql -u root -p puis : </w:t>
            </w:r>
            <w:r w:rsidRPr="00FE674E">
              <w:rPr>
                <w:b/>
                <w:bCs/>
                <w:sz w:val="24"/>
                <w:szCs w:val="24"/>
                <w:lang w:val="fr-FR"/>
              </w:rPr>
              <w:br/>
              <w:t>```sql</w:t>
            </w:r>
          </w:p>
        </w:tc>
        <w:tc>
          <w:tcPr>
            <w:tcW w:w="0" w:type="auto"/>
            <w:vAlign w:val="center"/>
            <w:hideMark/>
          </w:tcPr>
          <w:p w14:paraId="4DD6FB0E" w14:textId="77777777" w:rsidR="00FE674E" w:rsidRPr="00FE674E" w:rsidRDefault="00FE674E" w:rsidP="00FE674E">
            <w:pPr>
              <w:rPr>
                <w:b/>
                <w:bCs/>
                <w:sz w:val="24"/>
                <w:szCs w:val="24"/>
                <w:lang w:val="fr-FR"/>
              </w:rPr>
            </w:pPr>
          </w:p>
        </w:tc>
      </w:tr>
      <w:tr w:rsidR="00FE674E" w:rsidRPr="00FE674E" w14:paraId="0A398E63" w14:textId="77777777" w:rsidTr="00FE674E">
        <w:trPr>
          <w:tblCellSpacing w:w="15" w:type="dxa"/>
        </w:trPr>
        <w:tc>
          <w:tcPr>
            <w:tcW w:w="0" w:type="auto"/>
            <w:vAlign w:val="center"/>
            <w:hideMark/>
          </w:tcPr>
          <w:p w14:paraId="401A847D" w14:textId="77777777" w:rsidR="00FE674E" w:rsidRPr="00FE674E" w:rsidRDefault="00FE674E" w:rsidP="00FE674E">
            <w:pPr>
              <w:rPr>
                <w:b/>
                <w:bCs/>
                <w:sz w:val="24"/>
                <w:szCs w:val="24"/>
                <w:lang w:val="fr-FR"/>
              </w:rPr>
            </w:pPr>
            <w:r w:rsidRPr="00FE674E">
              <w:rPr>
                <w:b/>
                <w:bCs/>
                <w:sz w:val="24"/>
                <w:szCs w:val="24"/>
                <w:lang w:val="fr-FR"/>
              </w:rPr>
              <w:t>CREATE DATABASE drupaldb;</w:t>
            </w:r>
          </w:p>
        </w:tc>
        <w:tc>
          <w:tcPr>
            <w:tcW w:w="0" w:type="auto"/>
            <w:vAlign w:val="center"/>
            <w:hideMark/>
          </w:tcPr>
          <w:p w14:paraId="54597DEF" w14:textId="77777777" w:rsidR="00FE674E" w:rsidRPr="00FE674E" w:rsidRDefault="00FE674E" w:rsidP="00FE674E">
            <w:pPr>
              <w:rPr>
                <w:b/>
                <w:bCs/>
                <w:sz w:val="24"/>
                <w:szCs w:val="24"/>
                <w:lang w:val="fr-FR"/>
              </w:rPr>
            </w:pPr>
          </w:p>
        </w:tc>
        <w:tc>
          <w:tcPr>
            <w:tcW w:w="0" w:type="auto"/>
            <w:vAlign w:val="center"/>
            <w:hideMark/>
          </w:tcPr>
          <w:p w14:paraId="08412174" w14:textId="77777777" w:rsidR="00FE674E" w:rsidRPr="00FE674E" w:rsidRDefault="00FE674E" w:rsidP="00FE674E">
            <w:pPr>
              <w:rPr>
                <w:b/>
                <w:bCs/>
                <w:sz w:val="24"/>
                <w:szCs w:val="24"/>
                <w:lang w:val="fr-FR"/>
              </w:rPr>
            </w:pPr>
          </w:p>
        </w:tc>
        <w:tc>
          <w:tcPr>
            <w:tcW w:w="0" w:type="auto"/>
            <w:vAlign w:val="center"/>
            <w:hideMark/>
          </w:tcPr>
          <w:p w14:paraId="45AD1AA2" w14:textId="77777777" w:rsidR="00FE674E" w:rsidRPr="00FE674E" w:rsidRDefault="00FE674E" w:rsidP="00FE674E">
            <w:pPr>
              <w:rPr>
                <w:b/>
                <w:bCs/>
                <w:sz w:val="24"/>
                <w:szCs w:val="24"/>
                <w:lang w:val="fr-FR"/>
              </w:rPr>
            </w:pPr>
          </w:p>
        </w:tc>
        <w:tc>
          <w:tcPr>
            <w:tcW w:w="0" w:type="auto"/>
            <w:vAlign w:val="center"/>
            <w:hideMark/>
          </w:tcPr>
          <w:p w14:paraId="1CE39B3C" w14:textId="77777777" w:rsidR="00FE674E" w:rsidRPr="00FE674E" w:rsidRDefault="00FE674E" w:rsidP="00FE674E">
            <w:pPr>
              <w:rPr>
                <w:b/>
                <w:bCs/>
                <w:sz w:val="24"/>
                <w:szCs w:val="24"/>
                <w:lang w:val="fr-FR"/>
              </w:rPr>
            </w:pPr>
          </w:p>
        </w:tc>
        <w:tc>
          <w:tcPr>
            <w:tcW w:w="0" w:type="auto"/>
            <w:vAlign w:val="center"/>
            <w:hideMark/>
          </w:tcPr>
          <w:p w14:paraId="62C7133A" w14:textId="77777777" w:rsidR="00FE674E" w:rsidRPr="00FE674E" w:rsidRDefault="00FE674E" w:rsidP="00FE674E">
            <w:pPr>
              <w:rPr>
                <w:b/>
                <w:bCs/>
                <w:sz w:val="24"/>
                <w:szCs w:val="24"/>
                <w:lang w:val="fr-FR"/>
              </w:rPr>
            </w:pPr>
          </w:p>
        </w:tc>
      </w:tr>
      <w:tr w:rsidR="00FE674E" w:rsidRPr="00FE674E" w14:paraId="5067460C" w14:textId="77777777" w:rsidTr="00FE674E">
        <w:trPr>
          <w:tblCellSpacing w:w="15" w:type="dxa"/>
        </w:trPr>
        <w:tc>
          <w:tcPr>
            <w:tcW w:w="0" w:type="auto"/>
            <w:vAlign w:val="center"/>
            <w:hideMark/>
          </w:tcPr>
          <w:p w14:paraId="5D18182C" w14:textId="77777777" w:rsidR="00FE674E" w:rsidRPr="00FE674E" w:rsidRDefault="00FE674E" w:rsidP="00FE674E">
            <w:pPr>
              <w:rPr>
                <w:b/>
                <w:bCs/>
                <w:sz w:val="24"/>
                <w:szCs w:val="24"/>
                <w:lang w:val="en-GB"/>
              </w:rPr>
            </w:pPr>
            <w:r w:rsidRPr="00FE674E">
              <w:rPr>
                <w:b/>
                <w:bCs/>
                <w:sz w:val="24"/>
                <w:szCs w:val="24"/>
                <w:lang w:val="en-GB"/>
              </w:rPr>
              <w:t>CREATE USER 'drupaluser'@'localhost' IDENTIFIED BY 'drupalpass';</w:t>
            </w:r>
          </w:p>
        </w:tc>
        <w:tc>
          <w:tcPr>
            <w:tcW w:w="0" w:type="auto"/>
            <w:vAlign w:val="center"/>
            <w:hideMark/>
          </w:tcPr>
          <w:p w14:paraId="00643045" w14:textId="77777777" w:rsidR="00FE674E" w:rsidRPr="00FE674E" w:rsidRDefault="00FE674E" w:rsidP="00FE674E">
            <w:pPr>
              <w:rPr>
                <w:b/>
                <w:bCs/>
                <w:sz w:val="24"/>
                <w:szCs w:val="24"/>
                <w:lang w:val="en-GB"/>
              </w:rPr>
            </w:pPr>
          </w:p>
        </w:tc>
        <w:tc>
          <w:tcPr>
            <w:tcW w:w="0" w:type="auto"/>
            <w:vAlign w:val="center"/>
            <w:hideMark/>
          </w:tcPr>
          <w:p w14:paraId="1E9C8A34" w14:textId="77777777" w:rsidR="00FE674E" w:rsidRPr="00FE674E" w:rsidRDefault="00FE674E" w:rsidP="00FE674E">
            <w:pPr>
              <w:rPr>
                <w:b/>
                <w:bCs/>
                <w:sz w:val="24"/>
                <w:szCs w:val="24"/>
                <w:lang w:val="en-GB"/>
              </w:rPr>
            </w:pPr>
          </w:p>
        </w:tc>
        <w:tc>
          <w:tcPr>
            <w:tcW w:w="0" w:type="auto"/>
            <w:vAlign w:val="center"/>
            <w:hideMark/>
          </w:tcPr>
          <w:p w14:paraId="766EBD23" w14:textId="77777777" w:rsidR="00FE674E" w:rsidRPr="00FE674E" w:rsidRDefault="00FE674E" w:rsidP="00FE674E">
            <w:pPr>
              <w:rPr>
                <w:b/>
                <w:bCs/>
                <w:sz w:val="24"/>
                <w:szCs w:val="24"/>
                <w:lang w:val="en-GB"/>
              </w:rPr>
            </w:pPr>
          </w:p>
        </w:tc>
        <w:tc>
          <w:tcPr>
            <w:tcW w:w="0" w:type="auto"/>
            <w:vAlign w:val="center"/>
            <w:hideMark/>
          </w:tcPr>
          <w:p w14:paraId="115AE48C" w14:textId="77777777" w:rsidR="00FE674E" w:rsidRPr="00FE674E" w:rsidRDefault="00FE674E" w:rsidP="00FE674E">
            <w:pPr>
              <w:rPr>
                <w:b/>
                <w:bCs/>
                <w:sz w:val="24"/>
                <w:szCs w:val="24"/>
                <w:lang w:val="en-GB"/>
              </w:rPr>
            </w:pPr>
          </w:p>
        </w:tc>
        <w:tc>
          <w:tcPr>
            <w:tcW w:w="0" w:type="auto"/>
            <w:vAlign w:val="center"/>
            <w:hideMark/>
          </w:tcPr>
          <w:p w14:paraId="66FE9A03" w14:textId="77777777" w:rsidR="00FE674E" w:rsidRPr="00FE674E" w:rsidRDefault="00FE674E" w:rsidP="00FE674E">
            <w:pPr>
              <w:rPr>
                <w:b/>
                <w:bCs/>
                <w:sz w:val="24"/>
                <w:szCs w:val="24"/>
                <w:lang w:val="en-GB"/>
              </w:rPr>
            </w:pPr>
          </w:p>
        </w:tc>
      </w:tr>
      <w:tr w:rsidR="00FE674E" w:rsidRPr="00FE674E" w14:paraId="3EA4F4A0" w14:textId="77777777" w:rsidTr="00FE674E">
        <w:trPr>
          <w:tblCellSpacing w:w="15" w:type="dxa"/>
        </w:trPr>
        <w:tc>
          <w:tcPr>
            <w:tcW w:w="0" w:type="auto"/>
            <w:vAlign w:val="center"/>
            <w:hideMark/>
          </w:tcPr>
          <w:p w14:paraId="24F715D9" w14:textId="77777777" w:rsidR="00FE674E" w:rsidRPr="00FE674E" w:rsidRDefault="00FE674E" w:rsidP="00FE674E">
            <w:pPr>
              <w:rPr>
                <w:b/>
                <w:bCs/>
                <w:sz w:val="24"/>
                <w:szCs w:val="24"/>
                <w:lang w:val="en-GB"/>
              </w:rPr>
            </w:pPr>
            <w:r w:rsidRPr="00FE674E">
              <w:rPr>
                <w:b/>
                <w:bCs/>
                <w:sz w:val="24"/>
                <w:szCs w:val="24"/>
                <w:lang w:val="en-GB"/>
              </w:rPr>
              <w:lastRenderedPageBreak/>
              <w:t>GRANT ALL PRIVILEGES ON drupaldb.* TO 'drupaluser'@'localhost';</w:t>
            </w:r>
          </w:p>
        </w:tc>
        <w:tc>
          <w:tcPr>
            <w:tcW w:w="0" w:type="auto"/>
            <w:vAlign w:val="center"/>
            <w:hideMark/>
          </w:tcPr>
          <w:p w14:paraId="360DF75B" w14:textId="77777777" w:rsidR="00FE674E" w:rsidRPr="00FE674E" w:rsidRDefault="00FE674E" w:rsidP="00FE674E">
            <w:pPr>
              <w:rPr>
                <w:b/>
                <w:bCs/>
                <w:sz w:val="24"/>
                <w:szCs w:val="24"/>
                <w:lang w:val="en-GB"/>
              </w:rPr>
            </w:pPr>
          </w:p>
        </w:tc>
        <w:tc>
          <w:tcPr>
            <w:tcW w:w="0" w:type="auto"/>
            <w:vAlign w:val="center"/>
            <w:hideMark/>
          </w:tcPr>
          <w:p w14:paraId="50D72983" w14:textId="77777777" w:rsidR="00FE674E" w:rsidRPr="00FE674E" w:rsidRDefault="00FE674E" w:rsidP="00FE674E">
            <w:pPr>
              <w:rPr>
                <w:b/>
                <w:bCs/>
                <w:sz w:val="24"/>
                <w:szCs w:val="24"/>
                <w:lang w:val="en-GB"/>
              </w:rPr>
            </w:pPr>
          </w:p>
        </w:tc>
        <w:tc>
          <w:tcPr>
            <w:tcW w:w="0" w:type="auto"/>
            <w:vAlign w:val="center"/>
            <w:hideMark/>
          </w:tcPr>
          <w:p w14:paraId="69605D0E" w14:textId="77777777" w:rsidR="00FE674E" w:rsidRPr="00FE674E" w:rsidRDefault="00FE674E" w:rsidP="00FE674E">
            <w:pPr>
              <w:rPr>
                <w:b/>
                <w:bCs/>
                <w:sz w:val="24"/>
                <w:szCs w:val="24"/>
                <w:lang w:val="en-GB"/>
              </w:rPr>
            </w:pPr>
          </w:p>
        </w:tc>
        <w:tc>
          <w:tcPr>
            <w:tcW w:w="0" w:type="auto"/>
            <w:vAlign w:val="center"/>
            <w:hideMark/>
          </w:tcPr>
          <w:p w14:paraId="30DED374" w14:textId="77777777" w:rsidR="00FE674E" w:rsidRPr="00FE674E" w:rsidRDefault="00FE674E" w:rsidP="00FE674E">
            <w:pPr>
              <w:rPr>
                <w:b/>
                <w:bCs/>
                <w:sz w:val="24"/>
                <w:szCs w:val="24"/>
                <w:lang w:val="en-GB"/>
              </w:rPr>
            </w:pPr>
          </w:p>
        </w:tc>
        <w:tc>
          <w:tcPr>
            <w:tcW w:w="0" w:type="auto"/>
            <w:vAlign w:val="center"/>
            <w:hideMark/>
          </w:tcPr>
          <w:p w14:paraId="6F62DC29" w14:textId="77777777" w:rsidR="00FE674E" w:rsidRPr="00FE674E" w:rsidRDefault="00FE674E" w:rsidP="00FE674E">
            <w:pPr>
              <w:rPr>
                <w:b/>
                <w:bCs/>
                <w:sz w:val="24"/>
                <w:szCs w:val="24"/>
                <w:lang w:val="en-GB"/>
              </w:rPr>
            </w:pPr>
          </w:p>
        </w:tc>
      </w:tr>
      <w:tr w:rsidR="00FE674E" w:rsidRPr="00FE674E" w14:paraId="0E5DAD0A" w14:textId="77777777" w:rsidTr="00FE674E">
        <w:trPr>
          <w:tblCellSpacing w:w="15" w:type="dxa"/>
        </w:trPr>
        <w:tc>
          <w:tcPr>
            <w:tcW w:w="0" w:type="auto"/>
            <w:vAlign w:val="center"/>
            <w:hideMark/>
          </w:tcPr>
          <w:p w14:paraId="59496EF9" w14:textId="77777777" w:rsidR="00FE674E" w:rsidRPr="00FE674E" w:rsidRDefault="00FE674E" w:rsidP="00FE674E">
            <w:pPr>
              <w:rPr>
                <w:b/>
                <w:bCs/>
                <w:sz w:val="24"/>
                <w:szCs w:val="24"/>
                <w:lang w:val="fr-FR"/>
              </w:rPr>
            </w:pPr>
            <w:r w:rsidRPr="00FE674E">
              <w:rPr>
                <w:b/>
                <w:bCs/>
                <w:sz w:val="24"/>
                <w:szCs w:val="24"/>
                <w:lang w:val="fr-FR"/>
              </w:rPr>
              <w:t>FLUSH PRIVILEGES;</w:t>
            </w:r>
          </w:p>
        </w:tc>
        <w:tc>
          <w:tcPr>
            <w:tcW w:w="0" w:type="auto"/>
            <w:vAlign w:val="center"/>
            <w:hideMark/>
          </w:tcPr>
          <w:p w14:paraId="71331FEB" w14:textId="77777777" w:rsidR="00FE674E" w:rsidRPr="00FE674E" w:rsidRDefault="00FE674E" w:rsidP="00FE674E">
            <w:pPr>
              <w:rPr>
                <w:b/>
                <w:bCs/>
                <w:sz w:val="24"/>
                <w:szCs w:val="24"/>
                <w:lang w:val="fr-FR"/>
              </w:rPr>
            </w:pPr>
          </w:p>
        </w:tc>
        <w:tc>
          <w:tcPr>
            <w:tcW w:w="0" w:type="auto"/>
            <w:vAlign w:val="center"/>
            <w:hideMark/>
          </w:tcPr>
          <w:p w14:paraId="515C75ED" w14:textId="77777777" w:rsidR="00FE674E" w:rsidRPr="00FE674E" w:rsidRDefault="00FE674E" w:rsidP="00FE674E">
            <w:pPr>
              <w:rPr>
                <w:b/>
                <w:bCs/>
                <w:sz w:val="24"/>
                <w:szCs w:val="24"/>
                <w:lang w:val="fr-FR"/>
              </w:rPr>
            </w:pPr>
          </w:p>
        </w:tc>
        <w:tc>
          <w:tcPr>
            <w:tcW w:w="0" w:type="auto"/>
            <w:vAlign w:val="center"/>
            <w:hideMark/>
          </w:tcPr>
          <w:p w14:paraId="6324F32A" w14:textId="77777777" w:rsidR="00FE674E" w:rsidRPr="00FE674E" w:rsidRDefault="00FE674E" w:rsidP="00FE674E">
            <w:pPr>
              <w:rPr>
                <w:b/>
                <w:bCs/>
                <w:sz w:val="24"/>
                <w:szCs w:val="24"/>
                <w:lang w:val="fr-FR"/>
              </w:rPr>
            </w:pPr>
          </w:p>
        </w:tc>
        <w:tc>
          <w:tcPr>
            <w:tcW w:w="0" w:type="auto"/>
            <w:vAlign w:val="center"/>
            <w:hideMark/>
          </w:tcPr>
          <w:p w14:paraId="1B918BF2" w14:textId="77777777" w:rsidR="00FE674E" w:rsidRPr="00FE674E" w:rsidRDefault="00FE674E" w:rsidP="00FE674E">
            <w:pPr>
              <w:rPr>
                <w:b/>
                <w:bCs/>
                <w:sz w:val="24"/>
                <w:szCs w:val="24"/>
                <w:lang w:val="fr-FR"/>
              </w:rPr>
            </w:pPr>
          </w:p>
        </w:tc>
        <w:tc>
          <w:tcPr>
            <w:tcW w:w="0" w:type="auto"/>
            <w:vAlign w:val="center"/>
            <w:hideMark/>
          </w:tcPr>
          <w:p w14:paraId="39B275CB" w14:textId="77777777" w:rsidR="00FE674E" w:rsidRPr="00FE674E" w:rsidRDefault="00FE674E" w:rsidP="00FE674E">
            <w:pPr>
              <w:rPr>
                <w:b/>
                <w:bCs/>
                <w:sz w:val="24"/>
                <w:szCs w:val="24"/>
                <w:lang w:val="fr-FR"/>
              </w:rPr>
            </w:pPr>
          </w:p>
        </w:tc>
      </w:tr>
    </w:tbl>
    <w:p w14:paraId="3AC40644" w14:textId="77777777" w:rsidR="00FE674E" w:rsidRPr="00FE674E" w:rsidRDefault="00FE674E" w:rsidP="00FE674E">
      <w:pPr>
        <w:rPr>
          <w:b/>
          <w:bCs/>
          <w:sz w:val="24"/>
          <w:szCs w:val="24"/>
          <w:lang w:val="fr-FR"/>
        </w:rPr>
      </w:pPr>
      <w:r w:rsidRPr="00FE674E">
        <w:rPr>
          <w:b/>
          <w:bCs/>
          <w:sz w:val="24"/>
          <w:szCs w:val="24"/>
          <w:lang w:val="fr-FR"/>
        </w:rPr>
        <w:t>|</w:t>
      </w:r>
    </w:p>
    <w:p w14:paraId="0D3129EF" w14:textId="77777777" w:rsidR="00FE674E" w:rsidRPr="00FE674E" w:rsidRDefault="00FE674E" w:rsidP="00FE674E">
      <w:pPr>
        <w:rPr>
          <w:b/>
          <w:bCs/>
          <w:sz w:val="24"/>
          <w:szCs w:val="24"/>
          <w:lang w:val="fr-FR"/>
        </w:rPr>
      </w:pPr>
      <w:r w:rsidRPr="00FE674E">
        <w:rPr>
          <w:b/>
          <w:bCs/>
          <w:sz w:val="24"/>
          <w:szCs w:val="24"/>
          <w:lang w:val="fr-FR"/>
        </w:rPr>
        <w:t>Copier</w:t>
      </w:r>
    </w:p>
    <w:p w14:paraId="32227763" w14:textId="77777777" w:rsidR="00FE674E" w:rsidRPr="00FE674E" w:rsidRDefault="00FE674E" w:rsidP="00FE674E">
      <w:pPr>
        <w:rPr>
          <w:b/>
          <w:bCs/>
          <w:sz w:val="24"/>
          <w:szCs w:val="24"/>
          <w:lang w:val="fr-FR"/>
        </w:rPr>
      </w:pPr>
      <w:r w:rsidRPr="00FE674E">
        <w:rPr>
          <w:b/>
          <w:bCs/>
          <w:sz w:val="24"/>
          <w:szCs w:val="24"/>
          <w:lang w:val="fr-FR"/>
        </w:rPr>
        <w:t>| 10 | Lancer l’installation via le navigateur | GUI             | Accéder à l’URL du site (ex. `http://votre-ip/drupal`) et suivre l’assistant d’installation de Drupal | Navigateur web                           | Suivre les logs d’installation dans le dossier `/sites/default/files` |</w:t>
      </w:r>
    </w:p>
    <w:p w14:paraId="6F4AE854" w14:textId="77777777" w:rsidR="00FE674E" w:rsidRPr="00FE674E" w:rsidRDefault="00FE674E" w:rsidP="00FE674E">
      <w:pPr>
        <w:rPr>
          <w:b/>
          <w:bCs/>
          <w:sz w:val="24"/>
          <w:szCs w:val="24"/>
          <w:lang w:val="fr-FR"/>
        </w:rPr>
      </w:pPr>
    </w:p>
    <w:p w14:paraId="27BFD6C7" w14:textId="77777777" w:rsidR="00FE674E" w:rsidRPr="00FE674E" w:rsidRDefault="00FE674E" w:rsidP="00FE674E">
      <w:pPr>
        <w:rPr>
          <w:b/>
          <w:bCs/>
          <w:sz w:val="24"/>
          <w:szCs w:val="24"/>
          <w:lang w:val="fr-FR"/>
        </w:rPr>
      </w:pPr>
      <w:r w:rsidRPr="00FE674E">
        <w:rPr>
          <w:b/>
          <w:bCs/>
          <w:sz w:val="24"/>
          <w:szCs w:val="24"/>
          <w:lang w:val="fr-FR"/>
        </w:rPr>
        <w:t>### 3. Exemple de Configuration Apache pour Drupal sur Ubuntu</w:t>
      </w:r>
    </w:p>
    <w:p w14:paraId="059F584E" w14:textId="77777777" w:rsidR="00FE674E" w:rsidRPr="00FE674E" w:rsidRDefault="00FE674E" w:rsidP="00FE674E">
      <w:pPr>
        <w:rPr>
          <w:b/>
          <w:bCs/>
          <w:sz w:val="24"/>
          <w:szCs w:val="24"/>
          <w:lang w:val="fr-FR"/>
        </w:rPr>
      </w:pPr>
    </w:p>
    <w:p w14:paraId="4D0B4ACD" w14:textId="77777777" w:rsidR="00FE674E" w:rsidRPr="00FE674E" w:rsidRDefault="00FE674E" w:rsidP="00FE674E">
      <w:pPr>
        <w:rPr>
          <w:b/>
          <w:bCs/>
          <w:sz w:val="24"/>
          <w:szCs w:val="24"/>
          <w:lang w:val="en-GB"/>
        </w:rPr>
      </w:pPr>
      <w:r w:rsidRPr="00FE674E">
        <w:rPr>
          <w:b/>
          <w:bCs/>
          <w:sz w:val="24"/>
          <w:szCs w:val="24"/>
          <w:lang w:val="en-GB"/>
        </w:rPr>
        <w:t>```apache</w:t>
      </w:r>
    </w:p>
    <w:p w14:paraId="45418997" w14:textId="77777777" w:rsidR="00FE674E" w:rsidRPr="00FE674E" w:rsidRDefault="00FE674E" w:rsidP="00FE674E">
      <w:pPr>
        <w:rPr>
          <w:b/>
          <w:bCs/>
          <w:sz w:val="24"/>
          <w:szCs w:val="24"/>
          <w:lang w:val="en-GB"/>
        </w:rPr>
      </w:pPr>
      <w:r w:rsidRPr="00FE674E">
        <w:rPr>
          <w:b/>
          <w:bCs/>
          <w:sz w:val="24"/>
          <w:szCs w:val="24"/>
          <w:lang w:val="en-GB"/>
        </w:rPr>
        <w:t>&lt;VirtualHost *:80&gt;</w:t>
      </w:r>
    </w:p>
    <w:p w14:paraId="7E484E01" w14:textId="77777777" w:rsidR="00FE674E" w:rsidRPr="00FE674E" w:rsidRDefault="00FE674E" w:rsidP="00FE674E">
      <w:pPr>
        <w:rPr>
          <w:b/>
          <w:bCs/>
          <w:sz w:val="24"/>
          <w:szCs w:val="24"/>
          <w:lang w:val="en-GB"/>
        </w:rPr>
      </w:pPr>
      <w:r w:rsidRPr="00FE674E">
        <w:rPr>
          <w:b/>
          <w:bCs/>
          <w:sz w:val="24"/>
          <w:szCs w:val="24"/>
          <w:lang w:val="en-GB"/>
        </w:rPr>
        <w:t xml:space="preserve">    ServerName drupal.example.com</w:t>
      </w:r>
    </w:p>
    <w:p w14:paraId="36E568A3" w14:textId="77777777" w:rsidR="00FE674E" w:rsidRPr="00FE674E" w:rsidRDefault="00FE674E" w:rsidP="00FE674E">
      <w:pPr>
        <w:rPr>
          <w:b/>
          <w:bCs/>
          <w:sz w:val="24"/>
          <w:szCs w:val="24"/>
          <w:lang w:val="en-GB"/>
        </w:rPr>
      </w:pPr>
      <w:r w:rsidRPr="00FE674E">
        <w:rPr>
          <w:b/>
          <w:bCs/>
          <w:sz w:val="24"/>
          <w:szCs w:val="24"/>
          <w:lang w:val="en-GB"/>
        </w:rPr>
        <w:t xml:space="preserve">    DocumentRoot /var/www/html/drupal</w:t>
      </w:r>
    </w:p>
    <w:p w14:paraId="19EBFAD3" w14:textId="77777777" w:rsidR="00FE674E" w:rsidRPr="00FE674E" w:rsidRDefault="00FE674E" w:rsidP="00FE674E">
      <w:pPr>
        <w:rPr>
          <w:b/>
          <w:bCs/>
          <w:sz w:val="24"/>
          <w:szCs w:val="24"/>
          <w:lang w:val="en-GB"/>
        </w:rPr>
      </w:pPr>
    </w:p>
    <w:p w14:paraId="0D0240AE" w14:textId="77777777" w:rsidR="00FE674E" w:rsidRPr="00FE674E" w:rsidRDefault="00FE674E" w:rsidP="00FE674E">
      <w:pPr>
        <w:rPr>
          <w:b/>
          <w:bCs/>
          <w:sz w:val="24"/>
          <w:szCs w:val="24"/>
          <w:lang w:val="en-GB"/>
        </w:rPr>
      </w:pPr>
      <w:r w:rsidRPr="00FE674E">
        <w:rPr>
          <w:b/>
          <w:bCs/>
          <w:sz w:val="24"/>
          <w:szCs w:val="24"/>
          <w:lang w:val="en-GB"/>
        </w:rPr>
        <w:t xml:space="preserve">    &lt;Directory /var/www/html/drupal&gt;</w:t>
      </w:r>
    </w:p>
    <w:p w14:paraId="2A780663" w14:textId="77777777" w:rsidR="00FE674E" w:rsidRPr="00FE674E" w:rsidRDefault="00FE674E" w:rsidP="00FE674E">
      <w:pPr>
        <w:rPr>
          <w:b/>
          <w:bCs/>
          <w:sz w:val="24"/>
          <w:szCs w:val="24"/>
          <w:lang w:val="en-GB"/>
        </w:rPr>
      </w:pPr>
      <w:r w:rsidRPr="00FE674E">
        <w:rPr>
          <w:b/>
          <w:bCs/>
          <w:sz w:val="24"/>
          <w:szCs w:val="24"/>
          <w:lang w:val="en-GB"/>
        </w:rPr>
        <w:t xml:space="preserve">        Options Indexes FollowSymLinks</w:t>
      </w:r>
    </w:p>
    <w:p w14:paraId="5999E020" w14:textId="77777777" w:rsidR="00FE674E" w:rsidRPr="00FE674E" w:rsidRDefault="00FE674E" w:rsidP="00FE674E">
      <w:pPr>
        <w:rPr>
          <w:b/>
          <w:bCs/>
          <w:sz w:val="24"/>
          <w:szCs w:val="24"/>
          <w:lang w:val="en-GB"/>
        </w:rPr>
      </w:pPr>
      <w:r w:rsidRPr="00FE674E">
        <w:rPr>
          <w:b/>
          <w:bCs/>
          <w:sz w:val="24"/>
          <w:szCs w:val="24"/>
          <w:lang w:val="en-GB"/>
        </w:rPr>
        <w:t xml:space="preserve">        AllowOverride All</w:t>
      </w:r>
    </w:p>
    <w:p w14:paraId="7F38157F" w14:textId="77777777" w:rsidR="00FE674E" w:rsidRPr="00FE674E" w:rsidRDefault="00FE674E" w:rsidP="00FE674E">
      <w:pPr>
        <w:rPr>
          <w:b/>
          <w:bCs/>
          <w:sz w:val="24"/>
          <w:szCs w:val="24"/>
          <w:lang w:val="en-GB"/>
        </w:rPr>
      </w:pPr>
      <w:r w:rsidRPr="00FE674E">
        <w:rPr>
          <w:b/>
          <w:bCs/>
          <w:sz w:val="24"/>
          <w:szCs w:val="24"/>
          <w:lang w:val="en-GB"/>
        </w:rPr>
        <w:t xml:space="preserve">        Require all granted</w:t>
      </w:r>
    </w:p>
    <w:p w14:paraId="259D9C3A" w14:textId="77777777" w:rsidR="00FE674E" w:rsidRPr="00FE674E" w:rsidRDefault="00FE674E" w:rsidP="00FE674E">
      <w:pPr>
        <w:rPr>
          <w:b/>
          <w:bCs/>
          <w:sz w:val="24"/>
          <w:szCs w:val="24"/>
          <w:lang w:val="en-GB"/>
        </w:rPr>
      </w:pPr>
      <w:r w:rsidRPr="00FE674E">
        <w:rPr>
          <w:b/>
          <w:bCs/>
          <w:sz w:val="24"/>
          <w:szCs w:val="24"/>
          <w:lang w:val="en-GB"/>
        </w:rPr>
        <w:t xml:space="preserve">    &lt;/Directory&gt;</w:t>
      </w:r>
    </w:p>
    <w:p w14:paraId="2A7F36E9" w14:textId="77777777" w:rsidR="00FE674E" w:rsidRPr="00FE674E" w:rsidRDefault="00FE674E" w:rsidP="00FE674E">
      <w:pPr>
        <w:rPr>
          <w:b/>
          <w:bCs/>
          <w:sz w:val="24"/>
          <w:szCs w:val="24"/>
          <w:lang w:val="en-GB"/>
        </w:rPr>
      </w:pPr>
    </w:p>
    <w:p w14:paraId="6D6A5A50" w14:textId="77777777" w:rsidR="00FE674E" w:rsidRPr="00FE674E" w:rsidRDefault="00FE674E" w:rsidP="00FE674E">
      <w:pPr>
        <w:rPr>
          <w:b/>
          <w:bCs/>
          <w:sz w:val="24"/>
          <w:szCs w:val="24"/>
          <w:lang w:val="en-GB"/>
        </w:rPr>
      </w:pPr>
      <w:r w:rsidRPr="00FE674E">
        <w:rPr>
          <w:b/>
          <w:bCs/>
          <w:sz w:val="24"/>
          <w:szCs w:val="24"/>
          <w:lang w:val="en-GB"/>
        </w:rPr>
        <w:lastRenderedPageBreak/>
        <w:t xml:space="preserve">    ErrorLog ${APACHE_LOG_DIR}/drupal_error.log</w:t>
      </w:r>
    </w:p>
    <w:p w14:paraId="2417AED1" w14:textId="77777777" w:rsidR="00FE674E" w:rsidRPr="00FE674E" w:rsidRDefault="00FE674E" w:rsidP="00FE674E">
      <w:pPr>
        <w:rPr>
          <w:b/>
          <w:bCs/>
          <w:sz w:val="24"/>
          <w:szCs w:val="24"/>
          <w:lang w:val="en-GB"/>
        </w:rPr>
      </w:pPr>
      <w:r w:rsidRPr="00FE674E">
        <w:rPr>
          <w:b/>
          <w:bCs/>
          <w:sz w:val="24"/>
          <w:szCs w:val="24"/>
          <w:lang w:val="en-GB"/>
        </w:rPr>
        <w:t xml:space="preserve">    CustomLog ${APACHE_LOG_DIR}/drupal_access.log combined</w:t>
      </w:r>
    </w:p>
    <w:p w14:paraId="3B9A563A" w14:textId="77777777" w:rsidR="00FE674E" w:rsidRPr="00FE674E" w:rsidRDefault="00FE674E" w:rsidP="00FE674E">
      <w:pPr>
        <w:rPr>
          <w:b/>
          <w:bCs/>
          <w:sz w:val="24"/>
          <w:szCs w:val="24"/>
          <w:lang w:val="fr-FR"/>
        </w:rPr>
      </w:pPr>
      <w:r w:rsidRPr="00FE674E">
        <w:rPr>
          <w:b/>
          <w:bCs/>
          <w:sz w:val="24"/>
          <w:szCs w:val="24"/>
          <w:lang w:val="fr-FR"/>
        </w:rPr>
        <w:t>&lt;/VirtualHost&gt;</w:t>
      </w:r>
    </w:p>
    <w:p w14:paraId="2AEAC1CB" w14:textId="77777777" w:rsidR="00FE674E" w:rsidRPr="00FE674E" w:rsidRDefault="00FE674E" w:rsidP="00FE674E">
      <w:pPr>
        <w:rPr>
          <w:b/>
          <w:bCs/>
          <w:sz w:val="24"/>
          <w:szCs w:val="24"/>
          <w:lang w:val="fr-FR"/>
        </w:rPr>
      </w:pPr>
      <w:r w:rsidRPr="00FE674E">
        <w:rPr>
          <w:b/>
          <w:bCs/>
          <w:sz w:val="24"/>
          <w:szCs w:val="24"/>
          <w:lang w:val="fr-FR"/>
        </w:rPr>
        <w:pict w14:anchorId="382554CE">
          <v:rect id="_x0000_i1265" style="width:0;height:1.5pt" o:hralign="center" o:hrstd="t" o:hr="t" fillcolor="#a0a0a0" stroked="f"/>
        </w:pict>
      </w:r>
    </w:p>
    <w:p w14:paraId="0B19509B" w14:textId="77777777" w:rsidR="00FE674E" w:rsidRPr="00FE674E" w:rsidRDefault="00FE674E" w:rsidP="00FE674E">
      <w:pPr>
        <w:rPr>
          <w:b/>
          <w:bCs/>
          <w:sz w:val="24"/>
          <w:szCs w:val="24"/>
          <w:lang w:val="fr-FR"/>
        </w:rPr>
      </w:pPr>
      <w:r w:rsidRPr="00FE674E">
        <w:rPr>
          <w:b/>
          <w:bCs/>
          <w:sz w:val="24"/>
          <w:szCs w:val="24"/>
          <w:lang w:val="fr-FR"/>
        </w:rPr>
        <w:t>Tutoriel 2 : Installation Native de Drupal 11 sur Debian</w:t>
      </w:r>
    </w:p>
    <w:p w14:paraId="65360533" w14:textId="77777777" w:rsidR="00FE674E" w:rsidRPr="00FE674E" w:rsidRDefault="00FE674E" w:rsidP="00FE674E">
      <w:pPr>
        <w:rPr>
          <w:b/>
          <w:bCs/>
          <w:sz w:val="24"/>
          <w:szCs w:val="24"/>
          <w:lang w:val="fr-FR"/>
        </w:rPr>
      </w:pPr>
      <w:r w:rsidRPr="00FE674E">
        <w:rPr>
          <w:b/>
          <w:bCs/>
          <w:sz w:val="24"/>
          <w:szCs w:val="24"/>
          <w:lang w:val="fr-FR"/>
        </w:rPr>
        <w:t>1. Préparation de l’Environnement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
        <w:gridCol w:w="1610"/>
        <w:gridCol w:w="1108"/>
        <w:gridCol w:w="2820"/>
        <w:gridCol w:w="2762"/>
        <w:gridCol w:w="850"/>
      </w:tblGrid>
      <w:tr w:rsidR="00FE674E" w:rsidRPr="00FE674E" w14:paraId="6D3EF3AA" w14:textId="77777777" w:rsidTr="00FE674E">
        <w:trPr>
          <w:tblHeader/>
          <w:tblCellSpacing w:w="15" w:type="dxa"/>
        </w:trPr>
        <w:tc>
          <w:tcPr>
            <w:tcW w:w="0" w:type="auto"/>
            <w:vAlign w:val="center"/>
            <w:hideMark/>
          </w:tcPr>
          <w:p w14:paraId="64726CE3" w14:textId="77777777" w:rsidR="00FE674E" w:rsidRPr="00FE674E" w:rsidRDefault="00FE674E" w:rsidP="00FE674E">
            <w:pPr>
              <w:rPr>
                <w:b/>
                <w:bCs/>
                <w:sz w:val="24"/>
                <w:szCs w:val="24"/>
                <w:lang w:val="fr-FR"/>
              </w:rPr>
            </w:pPr>
            <w:r w:rsidRPr="00FE674E">
              <w:rPr>
                <w:b/>
                <w:bCs/>
                <w:sz w:val="24"/>
                <w:szCs w:val="24"/>
                <w:lang w:val="fr-FR"/>
              </w:rPr>
              <w:t>#</w:t>
            </w:r>
          </w:p>
        </w:tc>
        <w:tc>
          <w:tcPr>
            <w:tcW w:w="0" w:type="auto"/>
            <w:vAlign w:val="center"/>
            <w:hideMark/>
          </w:tcPr>
          <w:p w14:paraId="14C827DE" w14:textId="77777777" w:rsidR="00FE674E" w:rsidRPr="00FE674E" w:rsidRDefault="00FE674E" w:rsidP="00FE674E">
            <w:pPr>
              <w:rPr>
                <w:b/>
                <w:bCs/>
                <w:sz w:val="24"/>
                <w:szCs w:val="24"/>
                <w:lang w:val="fr-FR"/>
              </w:rPr>
            </w:pPr>
            <w:r w:rsidRPr="00FE674E">
              <w:rPr>
                <w:b/>
                <w:bCs/>
                <w:sz w:val="24"/>
                <w:szCs w:val="24"/>
                <w:lang w:val="fr-FR"/>
              </w:rPr>
              <w:t>Action</w:t>
            </w:r>
          </w:p>
        </w:tc>
        <w:tc>
          <w:tcPr>
            <w:tcW w:w="0" w:type="auto"/>
            <w:vAlign w:val="center"/>
            <w:hideMark/>
          </w:tcPr>
          <w:p w14:paraId="5DAE3C99" w14:textId="77777777" w:rsidR="00FE674E" w:rsidRPr="00FE674E" w:rsidRDefault="00FE674E" w:rsidP="00FE674E">
            <w:pPr>
              <w:rPr>
                <w:b/>
                <w:bCs/>
                <w:sz w:val="24"/>
                <w:szCs w:val="24"/>
                <w:lang w:val="fr-FR"/>
              </w:rPr>
            </w:pPr>
            <w:r w:rsidRPr="00FE674E">
              <w:rPr>
                <w:b/>
                <w:bCs/>
                <w:sz w:val="24"/>
                <w:szCs w:val="24"/>
                <w:lang w:val="fr-FR"/>
              </w:rPr>
              <w:t>Type</w:t>
            </w:r>
          </w:p>
        </w:tc>
        <w:tc>
          <w:tcPr>
            <w:tcW w:w="0" w:type="auto"/>
            <w:vAlign w:val="center"/>
            <w:hideMark/>
          </w:tcPr>
          <w:p w14:paraId="0057A855" w14:textId="77777777" w:rsidR="00FE674E" w:rsidRPr="00FE674E" w:rsidRDefault="00FE674E" w:rsidP="00FE674E">
            <w:pPr>
              <w:rPr>
                <w:b/>
                <w:bCs/>
                <w:sz w:val="24"/>
                <w:szCs w:val="24"/>
                <w:lang w:val="fr-FR"/>
              </w:rPr>
            </w:pPr>
            <w:r w:rsidRPr="00FE674E">
              <w:rPr>
                <w:b/>
                <w:bCs/>
                <w:sz w:val="24"/>
                <w:szCs w:val="24"/>
                <w:lang w:val="fr-FR"/>
              </w:rPr>
              <w:t>Détail</w:t>
            </w:r>
          </w:p>
        </w:tc>
        <w:tc>
          <w:tcPr>
            <w:tcW w:w="0" w:type="auto"/>
            <w:vAlign w:val="center"/>
            <w:hideMark/>
          </w:tcPr>
          <w:p w14:paraId="3DE163D3" w14:textId="77777777" w:rsidR="00FE674E" w:rsidRPr="00FE674E" w:rsidRDefault="00FE674E" w:rsidP="00FE674E">
            <w:pPr>
              <w:rPr>
                <w:b/>
                <w:bCs/>
                <w:sz w:val="24"/>
                <w:szCs w:val="24"/>
                <w:lang w:val="fr-FR"/>
              </w:rPr>
            </w:pPr>
            <w:r w:rsidRPr="00FE674E">
              <w:rPr>
                <w:b/>
                <w:bCs/>
                <w:sz w:val="24"/>
                <w:szCs w:val="24"/>
                <w:lang w:val="fr-FR"/>
              </w:rPr>
              <w:t>Commande / GUI / Fichier</w:t>
            </w:r>
          </w:p>
        </w:tc>
        <w:tc>
          <w:tcPr>
            <w:tcW w:w="0" w:type="auto"/>
            <w:vAlign w:val="center"/>
            <w:hideMark/>
          </w:tcPr>
          <w:p w14:paraId="0ABF702C" w14:textId="77777777" w:rsidR="00FE674E" w:rsidRPr="00FE674E" w:rsidRDefault="00FE674E" w:rsidP="00FE674E">
            <w:pPr>
              <w:rPr>
                <w:b/>
                <w:bCs/>
                <w:sz w:val="24"/>
                <w:szCs w:val="24"/>
                <w:lang w:val="fr-FR"/>
              </w:rPr>
            </w:pPr>
            <w:r w:rsidRPr="00FE674E">
              <w:rPr>
                <w:b/>
                <w:bCs/>
                <w:sz w:val="24"/>
                <w:szCs w:val="24"/>
                <w:lang w:val="fr-FR"/>
              </w:rPr>
              <w:t>Logs / Notes</w:t>
            </w:r>
          </w:p>
        </w:tc>
      </w:tr>
      <w:tr w:rsidR="00FE674E" w:rsidRPr="00FE674E" w14:paraId="73227DE5" w14:textId="77777777" w:rsidTr="00FE674E">
        <w:trPr>
          <w:tblCellSpacing w:w="15" w:type="dxa"/>
        </w:trPr>
        <w:tc>
          <w:tcPr>
            <w:tcW w:w="0" w:type="auto"/>
            <w:vAlign w:val="center"/>
            <w:hideMark/>
          </w:tcPr>
          <w:p w14:paraId="2316BCFE" w14:textId="77777777" w:rsidR="00FE674E" w:rsidRPr="00FE674E" w:rsidRDefault="00FE674E" w:rsidP="00FE674E">
            <w:pPr>
              <w:rPr>
                <w:b/>
                <w:bCs/>
                <w:sz w:val="24"/>
                <w:szCs w:val="24"/>
                <w:lang w:val="fr-FR"/>
              </w:rPr>
            </w:pPr>
            <w:r w:rsidRPr="00FE674E">
              <w:rPr>
                <w:b/>
                <w:bCs/>
                <w:sz w:val="24"/>
                <w:szCs w:val="24"/>
                <w:lang w:val="fr-FR"/>
              </w:rPr>
              <w:t>1</w:t>
            </w:r>
          </w:p>
        </w:tc>
        <w:tc>
          <w:tcPr>
            <w:tcW w:w="0" w:type="auto"/>
            <w:vAlign w:val="center"/>
            <w:hideMark/>
          </w:tcPr>
          <w:p w14:paraId="3A5D160B" w14:textId="77777777" w:rsidR="00FE674E" w:rsidRPr="00FE674E" w:rsidRDefault="00FE674E" w:rsidP="00FE674E">
            <w:pPr>
              <w:rPr>
                <w:b/>
                <w:bCs/>
                <w:sz w:val="24"/>
                <w:szCs w:val="24"/>
                <w:lang w:val="fr-FR"/>
              </w:rPr>
            </w:pPr>
            <w:r w:rsidRPr="00FE674E">
              <w:rPr>
                <w:b/>
                <w:bCs/>
                <w:sz w:val="24"/>
                <w:szCs w:val="24"/>
                <w:lang w:val="fr-FR"/>
              </w:rPr>
              <w:t>Mettre à jour le système</w:t>
            </w:r>
          </w:p>
        </w:tc>
        <w:tc>
          <w:tcPr>
            <w:tcW w:w="0" w:type="auto"/>
            <w:vAlign w:val="center"/>
            <w:hideMark/>
          </w:tcPr>
          <w:p w14:paraId="20237F90"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0CE16971" w14:textId="77777777" w:rsidR="00FE674E" w:rsidRPr="00FE674E" w:rsidRDefault="00FE674E" w:rsidP="00FE674E">
            <w:pPr>
              <w:rPr>
                <w:b/>
                <w:bCs/>
                <w:sz w:val="24"/>
                <w:szCs w:val="24"/>
                <w:lang w:val="fr-FR"/>
              </w:rPr>
            </w:pPr>
            <w:r w:rsidRPr="00FE674E">
              <w:rPr>
                <w:b/>
                <w:bCs/>
                <w:sz w:val="24"/>
                <w:szCs w:val="24"/>
                <w:lang w:val="fr-FR"/>
              </w:rPr>
              <w:t>Actualiser les paquets et dépendances sur Debian</w:t>
            </w:r>
          </w:p>
        </w:tc>
        <w:tc>
          <w:tcPr>
            <w:tcW w:w="0" w:type="auto"/>
            <w:vAlign w:val="center"/>
            <w:hideMark/>
          </w:tcPr>
          <w:p w14:paraId="3E96DB62" w14:textId="77777777" w:rsidR="00FE674E" w:rsidRPr="00FE674E" w:rsidRDefault="00FE674E" w:rsidP="00FE674E">
            <w:pPr>
              <w:rPr>
                <w:b/>
                <w:bCs/>
                <w:sz w:val="24"/>
                <w:szCs w:val="24"/>
                <w:lang w:val="en-GB"/>
              </w:rPr>
            </w:pPr>
            <w:r w:rsidRPr="00FE674E">
              <w:rPr>
                <w:b/>
                <w:bCs/>
                <w:sz w:val="24"/>
                <w:szCs w:val="24"/>
                <w:lang w:val="en-GB"/>
              </w:rPr>
              <w:t>sudo apt update &amp;&amp; sudo apt upgrade -y</w:t>
            </w:r>
          </w:p>
        </w:tc>
        <w:tc>
          <w:tcPr>
            <w:tcW w:w="0" w:type="auto"/>
            <w:vAlign w:val="center"/>
            <w:hideMark/>
          </w:tcPr>
          <w:p w14:paraId="3C6B1572" w14:textId="77777777" w:rsidR="00FE674E" w:rsidRPr="00FE674E" w:rsidRDefault="00FE674E" w:rsidP="00FE674E">
            <w:pPr>
              <w:rPr>
                <w:b/>
                <w:bCs/>
                <w:sz w:val="24"/>
                <w:szCs w:val="24"/>
                <w:lang w:val="en-GB"/>
              </w:rPr>
            </w:pPr>
          </w:p>
        </w:tc>
      </w:tr>
      <w:tr w:rsidR="00FE674E" w:rsidRPr="00FE674E" w14:paraId="722FD67B" w14:textId="77777777" w:rsidTr="00FE674E">
        <w:trPr>
          <w:tblCellSpacing w:w="15" w:type="dxa"/>
        </w:trPr>
        <w:tc>
          <w:tcPr>
            <w:tcW w:w="0" w:type="auto"/>
            <w:vAlign w:val="center"/>
            <w:hideMark/>
          </w:tcPr>
          <w:p w14:paraId="0D449EF9" w14:textId="77777777" w:rsidR="00FE674E" w:rsidRPr="00FE674E" w:rsidRDefault="00FE674E" w:rsidP="00FE674E">
            <w:pPr>
              <w:rPr>
                <w:b/>
                <w:bCs/>
                <w:sz w:val="24"/>
                <w:szCs w:val="24"/>
                <w:lang w:val="fr-FR"/>
              </w:rPr>
            </w:pPr>
            <w:r w:rsidRPr="00FE674E">
              <w:rPr>
                <w:b/>
                <w:bCs/>
                <w:sz w:val="24"/>
                <w:szCs w:val="24"/>
                <w:lang w:val="fr-FR"/>
              </w:rPr>
              <w:t>2</w:t>
            </w:r>
          </w:p>
        </w:tc>
        <w:tc>
          <w:tcPr>
            <w:tcW w:w="0" w:type="auto"/>
            <w:vAlign w:val="center"/>
            <w:hideMark/>
          </w:tcPr>
          <w:p w14:paraId="1C9375C6" w14:textId="77777777" w:rsidR="00FE674E" w:rsidRPr="00FE674E" w:rsidRDefault="00FE674E" w:rsidP="00FE674E">
            <w:pPr>
              <w:rPr>
                <w:b/>
                <w:bCs/>
                <w:sz w:val="24"/>
                <w:szCs w:val="24"/>
                <w:lang w:val="fr-FR"/>
              </w:rPr>
            </w:pPr>
            <w:r w:rsidRPr="00FE674E">
              <w:rPr>
                <w:b/>
                <w:bCs/>
                <w:sz w:val="24"/>
                <w:szCs w:val="24"/>
                <w:lang w:val="fr-FR"/>
              </w:rPr>
              <w:t>Installer Apache ou Nginx</w:t>
            </w:r>
          </w:p>
        </w:tc>
        <w:tc>
          <w:tcPr>
            <w:tcW w:w="0" w:type="auto"/>
            <w:vAlign w:val="center"/>
            <w:hideMark/>
          </w:tcPr>
          <w:p w14:paraId="6019F310"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5E8E8740" w14:textId="77777777" w:rsidR="00FE674E" w:rsidRPr="00FE674E" w:rsidRDefault="00FE674E" w:rsidP="00FE674E">
            <w:pPr>
              <w:rPr>
                <w:b/>
                <w:bCs/>
                <w:sz w:val="24"/>
                <w:szCs w:val="24"/>
                <w:lang w:val="fr-FR"/>
              </w:rPr>
            </w:pPr>
            <w:r w:rsidRPr="00FE674E">
              <w:rPr>
                <w:b/>
                <w:bCs/>
                <w:sz w:val="24"/>
                <w:szCs w:val="24"/>
                <w:lang w:val="fr-FR"/>
              </w:rPr>
              <w:t>Installer Apache (ou Nginx) pour héberger Drupal</w:t>
            </w:r>
          </w:p>
        </w:tc>
        <w:tc>
          <w:tcPr>
            <w:tcW w:w="0" w:type="auto"/>
            <w:vAlign w:val="center"/>
            <w:hideMark/>
          </w:tcPr>
          <w:p w14:paraId="1CE7854F" w14:textId="77777777" w:rsidR="00FE674E" w:rsidRPr="00FE674E" w:rsidRDefault="00FE674E" w:rsidP="00FE674E">
            <w:pPr>
              <w:rPr>
                <w:b/>
                <w:bCs/>
                <w:sz w:val="24"/>
                <w:szCs w:val="24"/>
                <w:lang w:val="en-GB"/>
              </w:rPr>
            </w:pPr>
            <w:r w:rsidRPr="00FE674E">
              <w:rPr>
                <w:b/>
                <w:bCs/>
                <w:sz w:val="24"/>
                <w:szCs w:val="24"/>
                <w:lang w:val="en-GB"/>
              </w:rPr>
              <w:t>sudo apt install apache2 -y</w:t>
            </w:r>
          </w:p>
        </w:tc>
        <w:tc>
          <w:tcPr>
            <w:tcW w:w="0" w:type="auto"/>
            <w:vAlign w:val="center"/>
            <w:hideMark/>
          </w:tcPr>
          <w:p w14:paraId="78F1E01E" w14:textId="77777777" w:rsidR="00FE674E" w:rsidRPr="00FE674E" w:rsidRDefault="00FE674E" w:rsidP="00FE674E">
            <w:pPr>
              <w:rPr>
                <w:b/>
                <w:bCs/>
                <w:sz w:val="24"/>
                <w:szCs w:val="24"/>
                <w:lang w:val="en-GB"/>
              </w:rPr>
            </w:pPr>
          </w:p>
        </w:tc>
      </w:tr>
      <w:tr w:rsidR="00FE674E" w:rsidRPr="00FE674E" w14:paraId="4512155D" w14:textId="77777777" w:rsidTr="00FE674E">
        <w:trPr>
          <w:tblCellSpacing w:w="15" w:type="dxa"/>
        </w:trPr>
        <w:tc>
          <w:tcPr>
            <w:tcW w:w="0" w:type="auto"/>
            <w:vAlign w:val="center"/>
            <w:hideMark/>
          </w:tcPr>
          <w:p w14:paraId="304428FE" w14:textId="77777777" w:rsidR="00FE674E" w:rsidRPr="00FE674E" w:rsidRDefault="00FE674E" w:rsidP="00FE674E">
            <w:pPr>
              <w:rPr>
                <w:b/>
                <w:bCs/>
                <w:sz w:val="24"/>
                <w:szCs w:val="24"/>
                <w:lang w:val="fr-FR"/>
              </w:rPr>
            </w:pPr>
            <w:r w:rsidRPr="00FE674E">
              <w:rPr>
                <w:b/>
                <w:bCs/>
                <w:sz w:val="24"/>
                <w:szCs w:val="24"/>
                <w:lang w:val="fr-FR"/>
              </w:rPr>
              <w:t>3</w:t>
            </w:r>
          </w:p>
        </w:tc>
        <w:tc>
          <w:tcPr>
            <w:tcW w:w="0" w:type="auto"/>
            <w:vAlign w:val="center"/>
            <w:hideMark/>
          </w:tcPr>
          <w:p w14:paraId="41E558F0" w14:textId="77777777" w:rsidR="00FE674E" w:rsidRPr="00FE674E" w:rsidRDefault="00FE674E" w:rsidP="00FE674E">
            <w:pPr>
              <w:rPr>
                <w:b/>
                <w:bCs/>
                <w:sz w:val="24"/>
                <w:szCs w:val="24"/>
                <w:lang w:val="fr-FR"/>
              </w:rPr>
            </w:pPr>
            <w:r w:rsidRPr="00FE674E">
              <w:rPr>
                <w:b/>
                <w:bCs/>
                <w:sz w:val="24"/>
                <w:szCs w:val="24"/>
                <w:lang w:val="fr-FR"/>
              </w:rPr>
              <w:t>Installer PHP et extensions</w:t>
            </w:r>
          </w:p>
        </w:tc>
        <w:tc>
          <w:tcPr>
            <w:tcW w:w="0" w:type="auto"/>
            <w:vAlign w:val="center"/>
            <w:hideMark/>
          </w:tcPr>
          <w:p w14:paraId="1691BFAA"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70729361" w14:textId="77777777" w:rsidR="00FE674E" w:rsidRPr="00FE674E" w:rsidRDefault="00FE674E" w:rsidP="00FE674E">
            <w:pPr>
              <w:rPr>
                <w:b/>
                <w:bCs/>
                <w:sz w:val="24"/>
                <w:szCs w:val="24"/>
                <w:lang w:val="fr-FR"/>
              </w:rPr>
            </w:pPr>
            <w:r w:rsidRPr="00FE674E">
              <w:rPr>
                <w:b/>
                <w:bCs/>
                <w:sz w:val="24"/>
                <w:szCs w:val="24"/>
                <w:lang w:val="fr-FR"/>
              </w:rPr>
              <w:t>Installer PHP 8.1 (ou version compatible avec Drupal 11) et ses modules requis</w:t>
            </w:r>
          </w:p>
        </w:tc>
        <w:tc>
          <w:tcPr>
            <w:tcW w:w="0" w:type="auto"/>
            <w:vAlign w:val="center"/>
            <w:hideMark/>
          </w:tcPr>
          <w:p w14:paraId="768CDA09" w14:textId="77777777" w:rsidR="00FE674E" w:rsidRPr="00FE674E" w:rsidRDefault="00FE674E" w:rsidP="00FE674E">
            <w:pPr>
              <w:rPr>
                <w:b/>
                <w:bCs/>
                <w:sz w:val="24"/>
                <w:szCs w:val="24"/>
                <w:lang w:val="fr-FR"/>
              </w:rPr>
            </w:pPr>
            <w:r w:rsidRPr="00FE674E">
              <w:rPr>
                <w:b/>
                <w:bCs/>
                <w:sz w:val="24"/>
                <w:szCs w:val="24"/>
                <w:lang w:val="fr-FR"/>
              </w:rPr>
              <w:t>sudo apt install php php-cli php-fpm php-mysql php-xml php-gd php-json php-curl -y</w:t>
            </w:r>
          </w:p>
        </w:tc>
        <w:tc>
          <w:tcPr>
            <w:tcW w:w="0" w:type="auto"/>
            <w:vAlign w:val="center"/>
            <w:hideMark/>
          </w:tcPr>
          <w:p w14:paraId="14957765" w14:textId="77777777" w:rsidR="00FE674E" w:rsidRPr="00FE674E" w:rsidRDefault="00FE674E" w:rsidP="00FE674E">
            <w:pPr>
              <w:rPr>
                <w:b/>
                <w:bCs/>
                <w:sz w:val="24"/>
                <w:szCs w:val="24"/>
                <w:lang w:val="fr-FR"/>
              </w:rPr>
            </w:pPr>
          </w:p>
        </w:tc>
      </w:tr>
      <w:tr w:rsidR="00FE674E" w:rsidRPr="00FE674E" w14:paraId="7BAB6E5E" w14:textId="77777777" w:rsidTr="00FE674E">
        <w:trPr>
          <w:tblCellSpacing w:w="15" w:type="dxa"/>
        </w:trPr>
        <w:tc>
          <w:tcPr>
            <w:tcW w:w="0" w:type="auto"/>
            <w:vAlign w:val="center"/>
            <w:hideMark/>
          </w:tcPr>
          <w:p w14:paraId="61CA690D" w14:textId="77777777" w:rsidR="00FE674E" w:rsidRPr="00FE674E" w:rsidRDefault="00FE674E" w:rsidP="00FE674E">
            <w:pPr>
              <w:rPr>
                <w:b/>
                <w:bCs/>
                <w:sz w:val="24"/>
                <w:szCs w:val="24"/>
                <w:lang w:val="fr-FR"/>
              </w:rPr>
            </w:pPr>
            <w:r w:rsidRPr="00FE674E">
              <w:rPr>
                <w:b/>
                <w:bCs/>
                <w:sz w:val="24"/>
                <w:szCs w:val="24"/>
                <w:lang w:val="fr-FR"/>
              </w:rPr>
              <w:t>4</w:t>
            </w:r>
          </w:p>
        </w:tc>
        <w:tc>
          <w:tcPr>
            <w:tcW w:w="0" w:type="auto"/>
            <w:vAlign w:val="center"/>
            <w:hideMark/>
          </w:tcPr>
          <w:p w14:paraId="2D2CF084" w14:textId="77777777" w:rsidR="00FE674E" w:rsidRPr="00FE674E" w:rsidRDefault="00FE674E" w:rsidP="00FE674E">
            <w:pPr>
              <w:rPr>
                <w:b/>
                <w:bCs/>
                <w:sz w:val="24"/>
                <w:szCs w:val="24"/>
                <w:lang w:val="fr-FR"/>
              </w:rPr>
            </w:pPr>
            <w:r w:rsidRPr="00FE674E">
              <w:rPr>
                <w:b/>
                <w:bCs/>
                <w:sz w:val="24"/>
                <w:szCs w:val="24"/>
                <w:lang w:val="fr-FR"/>
              </w:rPr>
              <w:t>Installer MariaDB ou MySQL</w:t>
            </w:r>
          </w:p>
        </w:tc>
        <w:tc>
          <w:tcPr>
            <w:tcW w:w="0" w:type="auto"/>
            <w:vAlign w:val="center"/>
            <w:hideMark/>
          </w:tcPr>
          <w:p w14:paraId="3013B4CC"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7F0BBC77" w14:textId="77777777" w:rsidR="00FE674E" w:rsidRPr="00FE674E" w:rsidRDefault="00FE674E" w:rsidP="00FE674E">
            <w:pPr>
              <w:rPr>
                <w:b/>
                <w:bCs/>
                <w:sz w:val="24"/>
                <w:szCs w:val="24"/>
                <w:lang w:val="fr-FR"/>
              </w:rPr>
            </w:pPr>
            <w:r w:rsidRPr="00FE674E">
              <w:rPr>
                <w:b/>
                <w:bCs/>
                <w:sz w:val="24"/>
                <w:szCs w:val="24"/>
                <w:lang w:val="fr-FR"/>
              </w:rPr>
              <w:t>Installer MariaDB pour la base de données</w:t>
            </w:r>
          </w:p>
        </w:tc>
        <w:tc>
          <w:tcPr>
            <w:tcW w:w="0" w:type="auto"/>
            <w:vAlign w:val="center"/>
            <w:hideMark/>
          </w:tcPr>
          <w:p w14:paraId="004A1094" w14:textId="77777777" w:rsidR="00FE674E" w:rsidRPr="00FE674E" w:rsidRDefault="00FE674E" w:rsidP="00FE674E">
            <w:pPr>
              <w:rPr>
                <w:b/>
                <w:bCs/>
                <w:sz w:val="24"/>
                <w:szCs w:val="24"/>
                <w:lang w:val="en-GB"/>
              </w:rPr>
            </w:pPr>
            <w:r w:rsidRPr="00FE674E">
              <w:rPr>
                <w:b/>
                <w:bCs/>
                <w:sz w:val="24"/>
                <w:szCs w:val="24"/>
                <w:lang w:val="en-GB"/>
              </w:rPr>
              <w:t>sudo apt install mariadb-server -y</w:t>
            </w:r>
          </w:p>
        </w:tc>
        <w:tc>
          <w:tcPr>
            <w:tcW w:w="0" w:type="auto"/>
            <w:vAlign w:val="center"/>
            <w:hideMark/>
          </w:tcPr>
          <w:p w14:paraId="346AAE3F" w14:textId="77777777" w:rsidR="00FE674E" w:rsidRPr="00FE674E" w:rsidRDefault="00FE674E" w:rsidP="00FE674E">
            <w:pPr>
              <w:rPr>
                <w:b/>
                <w:bCs/>
                <w:sz w:val="24"/>
                <w:szCs w:val="24"/>
                <w:lang w:val="en-GB"/>
              </w:rPr>
            </w:pPr>
          </w:p>
        </w:tc>
      </w:tr>
    </w:tbl>
    <w:p w14:paraId="3E66C088" w14:textId="77777777" w:rsidR="00FE674E" w:rsidRDefault="00FE674E" w:rsidP="00FE674E">
      <w:pPr>
        <w:rPr>
          <w:b/>
          <w:bCs/>
          <w:sz w:val="24"/>
          <w:szCs w:val="24"/>
          <w:lang w:val="fr-FR"/>
        </w:rPr>
      </w:pPr>
    </w:p>
    <w:p w14:paraId="7AB5FF4F" w14:textId="31C71B15" w:rsidR="00FE674E" w:rsidRPr="00FE674E" w:rsidRDefault="00FE674E" w:rsidP="00FE674E">
      <w:pPr>
        <w:rPr>
          <w:b/>
          <w:bCs/>
          <w:sz w:val="24"/>
          <w:szCs w:val="24"/>
          <w:lang w:val="fr-FR"/>
        </w:rPr>
      </w:pPr>
      <w:r w:rsidRPr="00FE674E">
        <w:rPr>
          <w:b/>
          <w:bCs/>
          <w:sz w:val="24"/>
          <w:szCs w:val="24"/>
          <w:lang w:val="fr-FR"/>
        </w:rPr>
        <w:t>2. Installation et Configuration de Drupal 11 sur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
        <w:gridCol w:w="1146"/>
        <w:gridCol w:w="864"/>
        <w:gridCol w:w="1984"/>
        <w:gridCol w:w="3873"/>
        <w:gridCol w:w="1215"/>
      </w:tblGrid>
      <w:tr w:rsidR="00FE674E" w:rsidRPr="00FE674E" w14:paraId="6E82713A" w14:textId="77777777" w:rsidTr="00FE674E">
        <w:trPr>
          <w:tblHeader/>
          <w:tblCellSpacing w:w="15" w:type="dxa"/>
        </w:trPr>
        <w:tc>
          <w:tcPr>
            <w:tcW w:w="0" w:type="auto"/>
            <w:vAlign w:val="center"/>
            <w:hideMark/>
          </w:tcPr>
          <w:p w14:paraId="331080F2" w14:textId="77777777" w:rsidR="00FE674E" w:rsidRPr="00FE674E" w:rsidRDefault="00FE674E" w:rsidP="00FE674E">
            <w:pPr>
              <w:rPr>
                <w:b/>
                <w:bCs/>
                <w:sz w:val="24"/>
                <w:szCs w:val="24"/>
                <w:lang w:val="fr-FR"/>
              </w:rPr>
            </w:pPr>
            <w:r w:rsidRPr="00FE674E">
              <w:rPr>
                <w:b/>
                <w:bCs/>
                <w:sz w:val="24"/>
                <w:szCs w:val="24"/>
                <w:lang w:val="fr-FR"/>
              </w:rPr>
              <w:t>#</w:t>
            </w:r>
          </w:p>
        </w:tc>
        <w:tc>
          <w:tcPr>
            <w:tcW w:w="0" w:type="auto"/>
            <w:vAlign w:val="center"/>
            <w:hideMark/>
          </w:tcPr>
          <w:p w14:paraId="1B2F9883" w14:textId="77777777" w:rsidR="00FE674E" w:rsidRPr="00FE674E" w:rsidRDefault="00FE674E" w:rsidP="00FE674E">
            <w:pPr>
              <w:rPr>
                <w:b/>
                <w:bCs/>
                <w:sz w:val="24"/>
                <w:szCs w:val="24"/>
                <w:lang w:val="fr-FR"/>
              </w:rPr>
            </w:pPr>
            <w:r w:rsidRPr="00FE674E">
              <w:rPr>
                <w:b/>
                <w:bCs/>
                <w:sz w:val="24"/>
                <w:szCs w:val="24"/>
                <w:lang w:val="fr-FR"/>
              </w:rPr>
              <w:t>Action</w:t>
            </w:r>
          </w:p>
        </w:tc>
        <w:tc>
          <w:tcPr>
            <w:tcW w:w="0" w:type="auto"/>
            <w:vAlign w:val="center"/>
            <w:hideMark/>
          </w:tcPr>
          <w:p w14:paraId="0BFA8FD7" w14:textId="77777777" w:rsidR="00FE674E" w:rsidRPr="00FE674E" w:rsidRDefault="00FE674E" w:rsidP="00FE674E">
            <w:pPr>
              <w:rPr>
                <w:b/>
                <w:bCs/>
                <w:sz w:val="24"/>
                <w:szCs w:val="24"/>
                <w:lang w:val="fr-FR"/>
              </w:rPr>
            </w:pPr>
            <w:r w:rsidRPr="00FE674E">
              <w:rPr>
                <w:b/>
                <w:bCs/>
                <w:sz w:val="24"/>
                <w:szCs w:val="24"/>
                <w:lang w:val="fr-FR"/>
              </w:rPr>
              <w:t>Type</w:t>
            </w:r>
          </w:p>
        </w:tc>
        <w:tc>
          <w:tcPr>
            <w:tcW w:w="0" w:type="auto"/>
            <w:vAlign w:val="center"/>
            <w:hideMark/>
          </w:tcPr>
          <w:p w14:paraId="266CF210" w14:textId="77777777" w:rsidR="00FE674E" w:rsidRPr="00FE674E" w:rsidRDefault="00FE674E" w:rsidP="00FE674E">
            <w:pPr>
              <w:rPr>
                <w:b/>
                <w:bCs/>
                <w:sz w:val="24"/>
                <w:szCs w:val="24"/>
                <w:lang w:val="fr-FR"/>
              </w:rPr>
            </w:pPr>
            <w:r w:rsidRPr="00FE674E">
              <w:rPr>
                <w:b/>
                <w:bCs/>
                <w:sz w:val="24"/>
                <w:szCs w:val="24"/>
                <w:lang w:val="fr-FR"/>
              </w:rPr>
              <w:t>Détail</w:t>
            </w:r>
          </w:p>
        </w:tc>
        <w:tc>
          <w:tcPr>
            <w:tcW w:w="0" w:type="auto"/>
            <w:vAlign w:val="center"/>
            <w:hideMark/>
          </w:tcPr>
          <w:p w14:paraId="3C8F2A2D" w14:textId="77777777" w:rsidR="00FE674E" w:rsidRPr="00FE674E" w:rsidRDefault="00FE674E" w:rsidP="00FE674E">
            <w:pPr>
              <w:rPr>
                <w:b/>
                <w:bCs/>
                <w:sz w:val="24"/>
                <w:szCs w:val="24"/>
                <w:lang w:val="fr-FR"/>
              </w:rPr>
            </w:pPr>
            <w:r w:rsidRPr="00FE674E">
              <w:rPr>
                <w:b/>
                <w:bCs/>
                <w:sz w:val="24"/>
                <w:szCs w:val="24"/>
                <w:lang w:val="fr-FR"/>
              </w:rPr>
              <w:t>Commande / GUI / Fichier</w:t>
            </w:r>
          </w:p>
        </w:tc>
        <w:tc>
          <w:tcPr>
            <w:tcW w:w="0" w:type="auto"/>
            <w:vAlign w:val="center"/>
            <w:hideMark/>
          </w:tcPr>
          <w:p w14:paraId="5B51DC6F" w14:textId="77777777" w:rsidR="00FE674E" w:rsidRPr="00FE674E" w:rsidRDefault="00FE674E" w:rsidP="00FE674E">
            <w:pPr>
              <w:rPr>
                <w:b/>
                <w:bCs/>
                <w:sz w:val="24"/>
                <w:szCs w:val="24"/>
                <w:lang w:val="fr-FR"/>
              </w:rPr>
            </w:pPr>
            <w:r w:rsidRPr="00FE674E">
              <w:rPr>
                <w:b/>
                <w:bCs/>
                <w:sz w:val="24"/>
                <w:szCs w:val="24"/>
                <w:lang w:val="fr-FR"/>
              </w:rPr>
              <w:t>Logs / Notes</w:t>
            </w:r>
          </w:p>
        </w:tc>
      </w:tr>
      <w:tr w:rsidR="00FE674E" w:rsidRPr="00FE674E" w14:paraId="3A96AD74" w14:textId="77777777" w:rsidTr="00FE674E">
        <w:trPr>
          <w:tblCellSpacing w:w="15" w:type="dxa"/>
        </w:trPr>
        <w:tc>
          <w:tcPr>
            <w:tcW w:w="0" w:type="auto"/>
            <w:vAlign w:val="center"/>
            <w:hideMark/>
          </w:tcPr>
          <w:p w14:paraId="1D3EB549" w14:textId="77777777" w:rsidR="00FE674E" w:rsidRPr="00FE674E" w:rsidRDefault="00FE674E" w:rsidP="00FE674E">
            <w:pPr>
              <w:rPr>
                <w:b/>
                <w:bCs/>
                <w:sz w:val="24"/>
                <w:szCs w:val="24"/>
                <w:lang w:val="fr-FR"/>
              </w:rPr>
            </w:pPr>
            <w:r w:rsidRPr="00FE674E">
              <w:rPr>
                <w:b/>
                <w:bCs/>
                <w:sz w:val="24"/>
                <w:szCs w:val="24"/>
                <w:lang w:val="fr-FR"/>
              </w:rPr>
              <w:t>5</w:t>
            </w:r>
          </w:p>
        </w:tc>
        <w:tc>
          <w:tcPr>
            <w:tcW w:w="0" w:type="auto"/>
            <w:vAlign w:val="center"/>
            <w:hideMark/>
          </w:tcPr>
          <w:p w14:paraId="09BD64B3" w14:textId="77777777" w:rsidR="00FE674E" w:rsidRPr="00FE674E" w:rsidRDefault="00FE674E" w:rsidP="00FE674E">
            <w:pPr>
              <w:rPr>
                <w:b/>
                <w:bCs/>
                <w:sz w:val="24"/>
                <w:szCs w:val="24"/>
                <w:lang w:val="fr-FR"/>
              </w:rPr>
            </w:pPr>
            <w:r w:rsidRPr="00FE674E">
              <w:rPr>
                <w:b/>
                <w:bCs/>
                <w:sz w:val="24"/>
                <w:szCs w:val="24"/>
                <w:lang w:val="fr-FR"/>
              </w:rPr>
              <w:t>Télécharger Drupal 11</w:t>
            </w:r>
          </w:p>
        </w:tc>
        <w:tc>
          <w:tcPr>
            <w:tcW w:w="0" w:type="auto"/>
            <w:vAlign w:val="center"/>
            <w:hideMark/>
          </w:tcPr>
          <w:p w14:paraId="41CCDCD3"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6B407486" w14:textId="77777777" w:rsidR="00FE674E" w:rsidRPr="00FE674E" w:rsidRDefault="00FE674E" w:rsidP="00FE674E">
            <w:pPr>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22C32BC6" w14:textId="77777777" w:rsidR="00FE674E" w:rsidRPr="00FE674E" w:rsidRDefault="00FE674E" w:rsidP="00FE674E">
            <w:pPr>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3472FE68" w14:textId="77777777" w:rsidR="00FE674E" w:rsidRPr="00FE674E" w:rsidRDefault="00FE674E" w:rsidP="00FE674E">
            <w:pPr>
              <w:rPr>
                <w:b/>
                <w:bCs/>
                <w:sz w:val="24"/>
                <w:szCs w:val="24"/>
                <w:lang w:val="fr-FR"/>
              </w:rPr>
            </w:pPr>
            <w:r w:rsidRPr="00FE674E">
              <w:rPr>
                <w:b/>
                <w:bCs/>
                <w:sz w:val="24"/>
                <w:szCs w:val="24"/>
                <w:lang w:val="fr-FR"/>
              </w:rPr>
              <w:t>Vérifier somme de contrôle</w:t>
            </w:r>
          </w:p>
        </w:tc>
      </w:tr>
      <w:tr w:rsidR="00FE674E" w:rsidRPr="00FE674E" w14:paraId="57B9579C" w14:textId="77777777" w:rsidTr="00FE674E">
        <w:trPr>
          <w:tblCellSpacing w:w="15" w:type="dxa"/>
        </w:trPr>
        <w:tc>
          <w:tcPr>
            <w:tcW w:w="0" w:type="auto"/>
            <w:vAlign w:val="center"/>
            <w:hideMark/>
          </w:tcPr>
          <w:p w14:paraId="41891488" w14:textId="77777777" w:rsidR="00FE674E" w:rsidRPr="00FE674E" w:rsidRDefault="00FE674E" w:rsidP="00FE674E">
            <w:pPr>
              <w:rPr>
                <w:b/>
                <w:bCs/>
                <w:sz w:val="24"/>
                <w:szCs w:val="24"/>
                <w:lang w:val="fr-FR"/>
              </w:rPr>
            </w:pPr>
            <w:r w:rsidRPr="00FE674E">
              <w:rPr>
                <w:b/>
                <w:bCs/>
                <w:sz w:val="24"/>
                <w:szCs w:val="24"/>
                <w:lang w:val="fr-FR"/>
              </w:rPr>
              <w:lastRenderedPageBreak/>
              <w:t>6</w:t>
            </w:r>
          </w:p>
        </w:tc>
        <w:tc>
          <w:tcPr>
            <w:tcW w:w="0" w:type="auto"/>
            <w:vAlign w:val="center"/>
            <w:hideMark/>
          </w:tcPr>
          <w:p w14:paraId="42E573A2" w14:textId="77777777" w:rsidR="00FE674E" w:rsidRPr="00FE674E" w:rsidRDefault="00FE674E" w:rsidP="00FE674E">
            <w:pPr>
              <w:rPr>
                <w:b/>
                <w:bCs/>
                <w:sz w:val="24"/>
                <w:szCs w:val="24"/>
                <w:lang w:val="fr-FR"/>
              </w:rPr>
            </w:pPr>
            <w:r w:rsidRPr="00FE674E">
              <w:rPr>
                <w:b/>
                <w:bCs/>
                <w:sz w:val="24"/>
                <w:szCs w:val="24"/>
                <w:lang w:val="fr-FR"/>
              </w:rPr>
              <w:t>Extraire Drupal</w:t>
            </w:r>
          </w:p>
        </w:tc>
        <w:tc>
          <w:tcPr>
            <w:tcW w:w="0" w:type="auto"/>
            <w:vAlign w:val="center"/>
            <w:hideMark/>
          </w:tcPr>
          <w:p w14:paraId="7791D99A"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3155DB4A" w14:textId="77777777" w:rsidR="00FE674E" w:rsidRPr="00FE674E" w:rsidRDefault="00FE674E" w:rsidP="00FE674E">
            <w:pPr>
              <w:rPr>
                <w:b/>
                <w:bCs/>
                <w:sz w:val="24"/>
                <w:szCs w:val="24"/>
                <w:lang w:val="fr-FR"/>
              </w:rPr>
            </w:pPr>
            <w:r w:rsidRPr="00FE674E">
              <w:rPr>
                <w:b/>
                <w:bCs/>
                <w:sz w:val="24"/>
                <w:szCs w:val="24"/>
                <w:lang w:val="fr-FR"/>
              </w:rPr>
              <w:t>Extraire l’archive dans le répertoire web (ex. /var/www/html)</w:t>
            </w:r>
          </w:p>
        </w:tc>
        <w:tc>
          <w:tcPr>
            <w:tcW w:w="0" w:type="auto"/>
            <w:vAlign w:val="center"/>
            <w:hideMark/>
          </w:tcPr>
          <w:p w14:paraId="45CA608D" w14:textId="77777777" w:rsidR="00FE674E" w:rsidRPr="00FE674E" w:rsidRDefault="00FE674E" w:rsidP="00FE674E">
            <w:pPr>
              <w:rPr>
                <w:b/>
                <w:bCs/>
                <w:sz w:val="24"/>
                <w:szCs w:val="24"/>
                <w:lang w:val="fr-FR"/>
              </w:rPr>
            </w:pPr>
            <w:r w:rsidRPr="00FE674E">
              <w:rPr>
                <w:b/>
                <w:bCs/>
                <w:sz w:val="24"/>
                <w:szCs w:val="24"/>
                <w:lang w:val="fr-FR"/>
              </w:rPr>
              <w:t>sudo tar -xzvf drupal-11.x.tar.gz -C /var/www/html</w:t>
            </w:r>
          </w:p>
        </w:tc>
        <w:tc>
          <w:tcPr>
            <w:tcW w:w="0" w:type="auto"/>
            <w:vAlign w:val="center"/>
            <w:hideMark/>
          </w:tcPr>
          <w:p w14:paraId="7FE6E3AD" w14:textId="77777777" w:rsidR="00FE674E" w:rsidRPr="00FE674E" w:rsidRDefault="00FE674E" w:rsidP="00FE674E">
            <w:pPr>
              <w:rPr>
                <w:b/>
                <w:bCs/>
                <w:sz w:val="24"/>
                <w:szCs w:val="24"/>
                <w:lang w:val="fr-FR"/>
              </w:rPr>
            </w:pPr>
          </w:p>
        </w:tc>
      </w:tr>
      <w:tr w:rsidR="00FE674E" w:rsidRPr="00FE674E" w14:paraId="2FBC5498" w14:textId="77777777" w:rsidTr="00FE674E">
        <w:trPr>
          <w:tblCellSpacing w:w="15" w:type="dxa"/>
        </w:trPr>
        <w:tc>
          <w:tcPr>
            <w:tcW w:w="0" w:type="auto"/>
            <w:vAlign w:val="center"/>
            <w:hideMark/>
          </w:tcPr>
          <w:p w14:paraId="7C62EDEF" w14:textId="77777777" w:rsidR="00FE674E" w:rsidRPr="00FE674E" w:rsidRDefault="00FE674E" w:rsidP="00FE674E">
            <w:pPr>
              <w:rPr>
                <w:b/>
                <w:bCs/>
                <w:sz w:val="24"/>
                <w:szCs w:val="24"/>
                <w:lang w:val="fr-FR"/>
              </w:rPr>
            </w:pPr>
            <w:r w:rsidRPr="00FE674E">
              <w:rPr>
                <w:b/>
                <w:bCs/>
                <w:sz w:val="24"/>
                <w:szCs w:val="24"/>
                <w:lang w:val="fr-FR"/>
              </w:rPr>
              <w:t>7</w:t>
            </w:r>
          </w:p>
        </w:tc>
        <w:tc>
          <w:tcPr>
            <w:tcW w:w="0" w:type="auto"/>
            <w:vAlign w:val="center"/>
            <w:hideMark/>
          </w:tcPr>
          <w:p w14:paraId="7A4EEA19" w14:textId="77777777" w:rsidR="00FE674E" w:rsidRPr="00FE674E" w:rsidRDefault="00FE674E" w:rsidP="00FE674E">
            <w:pPr>
              <w:rPr>
                <w:b/>
                <w:bCs/>
                <w:sz w:val="24"/>
                <w:szCs w:val="24"/>
                <w:lang w:val="fr-FR"/>
              </w:rPr>
            </w:pPr>
            <w:r w:rsidRPr="00FE674E">
              <w:rPr>
                <w:b/>
                <w:bCs/>
                <w:sz w:val="24"/>
                <w:szCs w:val="24"/>
                <w:lang w:val="fr-FR"/>
              </w:rPr>
              <w:t>Configurer les permissions</w:t>
            </w:r>
          </w:p>
        </w:tc>
        <w:tc>
          <w:tcPr>
            <w:tcW w:w="0" w:type="auto"/>
            <w:vAlign w:val="center"/>
            <w:hideMark/>
          </w:tcPr>
          <w:p w14:paraId="4077C016"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4D10E156" w14:textId="77777777" w:rsidR="00FE674E" w:rsidRPr="00FE674E" w:rsidRDefault="00FE674E" w:rsidP="00FE674E">
            <w:pPr>
              <w:rPr>
                <w:b/>
                <w:bCs/>
                <w:sz w:val="24"/>
                <w:szCs w:val="24"/>
                <w:lang w:val="fr-FR"/>
              </w:rPr>
            </w:pPr>
            <w:r w:rsidRPr="00FE674E">
              <w:rPr>
                <w:b/>
                <w:bCs/>
                <w:sz w:val="24"/>
                <w:szCs w:val="24"/>
                <w:lang w:val="fr-FR"/>
              </w:rPr>
              <w:t>Définir les droits d’accès pour le serveur web</w:t>
            </w:r>
          </w:p>
        </w:tc>
        <w:tc>
          <w:tcPr>
            <w:tcW w:w="0" w:type="auto"/>
            <w:vAlign w:val="center"/>
            <w:hideMark/>
          </w:tcPr>
          <w:p w14:paraId="1BA175D0" w14:textId="77777777" w:rsidR="00FE674E" w:rsidRPr="00FE674E" w:rsidRDefault="00FE674E" w:rsidP="00FE674E">
            <w:pPr>
              <w:rPr>
                <w:b/>
                <w:bCs/>
                <w:sz w:val="24"/>
                <w:szCs w:val="24"/>
                <w:lang w:val="en-GB"/>
              </w:rPr>
            </w:pPr>
            <w:r w:rsidRPr="00FE674E">
              <w:rPr>
                <w:b/>
                <w:bCs/>
                <w:sz w:val="24"/>
                <w:szCs w:val="24"/>
                <w:lang w:val="en-GB"/>
              </w:rPr>
              <w:t>sudo chown -R www-data:www-data /var/www/html/drupal</w:t>
            </w:r>
            <w:r w:rsidRPr="00FE674E">
              <w:rPr>
                <w:b/>
                <w:bCs/>
                <w:sz w:val="24"/>
                <w:szCs w:val="24"/>
                <w:lang w:val="en-GB"/>
              </w:rPr>
              <w:br/>
              <w:t>sudo chmod -R 755 /var/www/html/drupal</w:t>
            </w:r>
          </w:p>
        </w:tc>
        <w:tc>
          <w:tcPr>
            <w:tcW w:w="0" w:type="auto"/>
            <w:vAlign w:val="center"/>
            <w:hideMark/>
          </w:tcPr>
          <w:p w14:paraId="1C3170AD" w14:textId="77777777" w:rsidR="00FE674E" w:rsidRPr="00FE674E" w:rsidRDefault="00FE674E" w:rsidP="00FE674E">
            <w:pPr>
              <w:rPr>
                <w:b/>
                <w:bCs/>
                <w:sz w:val="24"/>
                <w:szCs w:val="24"/>
                <w:lang w:val="en-GB"/>
              </w:rPr>
            </w:pPr>
          </w:p>
        </w:tc>
      </w:tr>
      <w:tr w:rsidR="00FE674E" w:rsidRPr="00FE674E" w14:paraId="0F76320A" w14:textId="77777777" w:rsidTr="00FE674E">
        <w:trPr>
          <w:tblCellSpacing w:w="15" w:type="dxa"/>
        </w:trPr>
        <w:tc>
          <w:tcPr>
            <w:tcW w:w="0" w:type="auto"/>
            <w:vAlign w:val="center"/>
            <w:hideMark/>
          </w:tcPr>
          <w:p w14:paraId="67062A73" w14:textId="77777777" w:rsidR="00FE674E" w:rsidRPr="00FE674E" w:rsidRDefault="00FE674E" w:rsidP="00FE674E">
            <w:pPr>
              <w:rPr>
                <w:b/>
                <w:bCs/>
                <w:sz w:val="24"/>
                <w:szCs w:val="24"/>
                <w:lang w:val="fr-FR"/>
              </w:rPr>
            </w:pPr>
            <w:r w:rsidRPr="00FE674E">
              <w:rPr>
                <w:b/>
                <w:bCs/>
                <w:sz w:val="24"/>
                <w:szCs w:val="24"/>
                <w:lang w:val="fr-FR"/>
              </w:rPr>
              <w:t>8</w:t>
            </w:r>
          </w:p>
        </w:tc>
        <w:tc>
          <w:tcPr>
            <w:tcW w:w="0" w:type="auto"/>
            <w:vAlign w:val="center"/>
            <w:hideMark/>
          </w:tcPr>
          <w:p w14:paraId="729778CF" w14:textId="77777777" w:rsidR="00FE674E" w:rsidRPr="00FE674E" w:rsidRDefault="00FE674E" w:rsidP="00FE674E">
            <w:pPr>
              <w:rPr>
                <w:b/>
                <w:bCs/>
                <w:sz w:val="24"/>
                <w:szCs w:val="24"/>
                <w:lang w:val="fr-FR"/>
              </w:rPr>
            </w:pPr>
            <w:r w:rsidRPr="00FE674E">
              <w:rPr>
                <w:b/>
                <w:bCs/>
                <w:sz w:val="24"/>
                <w:szCs w:val="24"/>
                <w:lang w:val="fr-FR"/>
              </w:rPr>
              <w:t>Configurer Apache (ou Nginx)</w:t>
            </w:r>
          </w:p>
        </w:tc>
        <w:tc>
          <w:tcPr>
            <w:tcW w:w="0" w:type="auto"/>
            <w:vAlign w:val="center"/>
            <w:hideMark/>
          </w:tcPr>
          <w:p w14:paraId="380280C8" w14:textId="77777777" w:rsidR="00FE674E" w:rsidRPr="00FE674E" w:rsidRDefault="00FE674E" w:rsidP="00FE674E">
            <w:pPr>
              <w:rPr>
                <w:b/>
                <w:bCs/>
                <w:sz w:val="24"/>
                <w:szCs w:val="24"/>
                <w:lang w:val="fr-FR"/>
              </w:rPr>
            </w:pPr>
            <w:r w:rsidRPr="00FE674E">
              <w:rPr>
                <w:b/>
                <w:bCs/>
                <w:sz w:val="24"/>
                <w:szCs w:val="24"/>
                <w:lang w:val="fr-FR"/>
              </w:rPr>
              <w:t>Fichier de config</w:t>
            </w:r>
          </w:p>
        </w:tc>
        <w:tc>
          <w:tcPr>
            <w:tcW w:w="0" w:type="auto"/>
            <w:vAlign w:val="center"/>
            <w:hideMark/>
          </w:tcPr>
          <w:p w14:paraId="53133B91" w14:textId="77777777" w:rsidR="00FE674E" w:rsidRPr="00FE674E" w:rsidRDefault="00FE674E" w:rsidP="00FE674E">
            <w:pPr>
              <w:rPr>
                <w:b/>
                <w:bCs/>
                <w:sz w:val="24"/>
                <w:szCs w:val="24"/>
                <w:lang w:val="fr-FR"/>
              </w:rPr>
            </w:pPr>
            <w:r w:rsidRPr="00FE674E">
              <w:rPr>
                <w:b/>
                <w:bCs/>
                <w:sz w:val="24"/>
                <w:szCs w:val="24"/>
                <w:lang w:val="fr-FR"/>
              </w:rPr>
              <w:t>Créer ou modifier un fichier de configuration (ex. /etc/apache2/sites-available/drupal.conf)</w:t>
            </w:r>
          </w:p>
        </w:tc>
        <w:tc>
          <w:tcPr>
            <w:tcW w:w="0" w:type="auto"/>
            <w:vAlign w:val="center"/>
            <w:hideMark/>
          </w:tcPr>
          <w:p w14:paraId="23E10B62" w14:textId="77777777" w:rsidR="00FE674E" w:rsidRPr="00FE674E" w:rsidRDefault="00FE674E" w:rsidP="00FE674E">
            <w:pPr>
              <w:rPr>
                <w:b/>
                <w:bCs/>
                <w:sz w:val="24"/>
                <w:szCs w:val="24"/>
                <w:lang w:val="fr-FR"/>
              </w:rPr>
            </w:pPr>
            <w:r w:rsidRPr="00FE674E">
              <w:rPr>
                <w:b/>
                <w:bCs/>
                <w:sz w:val="24"/>
                <w:szCs w:val="24"/>
                <w:lang w:val="fr-FR"/>
              </w:rPr>
              <w:t>Voir exemple de configuration ci-dessous</w:t>
            </w:r>
          </w:p>
        </w:tc>
        <w:tc>
          <w:tcPr>
            <w:tcW w:w="0" w:type="auto"/>
            <w:vAlign w:val="center"/>
            <w:hideMark/>
          </w:tcPr>
          <w:p w14:paraId="0B7E830D" w14:textId="77777777" w:rsidR="00FE674E" w:rsidRPr="00FE674E" w:rsidRDefault="00FE674E" w:rsidP="00FE674E">
            <w:pPr>
              <w:rPr>
                <w:b/>
                <w:bCs/>
                <w:sz w:val="24"/>
                <w:szCs w:val="24"/>
                <w:lang w:val="fr-FR"/>
              </w:rPr>
            </w:pPr>
            <w:r w:rsidRPr="00FE674E">
              <w:rPr>
                <w:b/>
                <w:bCs/>
                <w:sz w:val="24"/>
                <w:szCs w:val="24"/>
                <w:lang w:val="fr-FR"/>
              </w:rPr>
              <w:t>Activer le site et recharger Apache</w:t>
            </w:r>
          </w:p>
        </w:tc>
      </w:tr>
      <w:tr w:rsidR="00FE674E" w:rsidRPr="00FE674E" w14:paraId="0C75FDC7" w14:textId="77777777" w:rsidTr="00FE674E">
        <w:trPr>
          <w:tblCellSpacing w:w="15" w:type="dxa"/>
        </w:trPr>
        <w:tc>
          <w:tcPr>
            <w:tcW w:w="0" w:type="auto"/>
            <w:vAlign w:val="center"/>
            <w:hideMark/>
          </w:tcPr>
          <w:p w14:paraId="446A5278" w14:textId="77777777" w:rsidR="00FE674E" w:rsidRPr="00FE674E" w:rsidRDefault="00FE674E" w:rsidP="00FE674E">
            <w:pPr>
              <w:rPr>
                <w:b/>
                <w:bCs/>
                <w:sz w:val="24"/>
                <w:szCs w:val="24"/>
                <w:lang w:val="fr-FR"/>
              </w:rPr>
            </w:pPr>
            <w:r w:rsidRPr="00FE674E">
              <w:rPr>
                <w:b/>
                <w:bCs/>
                <w:sz w:val="24"/>
                <w:szCs w:val="24"/>
                <w:lang w:val="fr-FR"/>
              </w:rPr>
              <w:t>9</w:t>
            </w:r>
          </w:p>
        </w:tc>
        <w:tc>
          <w:tcPr>
            <w:tcW w:w="0" w:type="auto"/>
            <w:vAlign w:val="center"/>
            <w:hideMark/>
          </w:tcPr>
          <w:p w14:paraId="3DEA9F35" w14:textId="77777777" w:rsidR="00FE674E" w:rsidRPr="00FE674E" w:rsidRDefault="00FE674E" w:rsidP="00FE674E">
            <w:pPr>
              <w:rPr>
                <w:b/>
                <w:bCs/>
                <w:sz w:val="24"/>
                <w:szCs w:val="24"/>
                <w:lang w:val="fr-FR"/>
              </w:rPr>
            </w:pPr>
            <w:r w:rsidRPr="00FE674E">
              <w:rPr>
                <w:b/>
                <w:bCs/>
                <w:sz w:val="24"/>
                <w:szCs w:val="24"/>
                <w:lang w:val="fr-FR"/>
              </w:rPr>
              <w:t>Configurer la base de données</w:t>
            </w:r>
          </w:p>
        </w:tc>
        <w:tc>
          <w:tcPr>
            <w:tcW w:w="0" w:type="auto"/>
            <w:vAlign w:val="center"/>
            <w:hideMark/>
          </w:tcPr>
          <w:p w14:paraId="6CEA9762" w14:textId="77777777" w:rsidR="00FE674E" w:rsidRPr="00FE674E" w:rsidRDefault="00FE674E" w:rsidP="00FE674E">
            <w:pPr>
              <w:rPr>
                <w:b/>
                <w:bCs/>
                <w:sz w:val="24"/>
                <w:szCs w:val="24"/>
                <w:lang w:val="fr-FR"/>
              </w:rPr>
            </w:pPr>
            <w:r w:rsidRPr="00FE674E">
              <w:rPr>
                <w:b/>
                <w:bCs/>
                <w:sz w:val="24"/>
                <w:szCs w:val="24"/>
                <w:lang w:val="fr-FR"/>
              </w:rPr>
              <w:t>Terminal</w:t>
            </w:r>
          </w:p>
        </w:tc>
        <w:tc>
          <w:tcPr>
            <w:tcW w:w="0" w:type="auto"/>
            <w:vAlign w:val="center"/>
            <w:hideMark/>
          </w:tcPr>
          <w:p w14:paraId="7EBE705A" w14:textId="77777777" w:rsidR="00FE674E" w:rsidRPr="00FE674E" w:rsidRDefault="00FE674E" w:rsidP="00FE674E">
            <w:pPr>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6AE9204F" w14:textId="77777777" w:rsidR="00FE674E" w:rsidRPr="00FE674E" w:rsidRDefault="00FE674E" w:rsidP="00FE674E">
            <w:pPr>
              <w:rPr>
                <w:b/>
                <w:bCs/>
                <w:sz w:val="24"/>
                <w:szCs w:val="24"/>
                <w:lang w:val="fr-FR"/>
              </w:rPr>
            </w:pPr>
            <w:r w:rsidRPr="00FE674E">
              <w:rPr>
                <w:b/>
                <w:bCs/>
                <w:sz w:val="24"/>
                <w:szCs w:val="24"/>
                <w:lang w:val="fr-FR"/>
              </w:rPr>
              <w:t>Utiliser mysql -u root -p et exécuter les commandes SQL comme dans Ubuntu</w:t>
            </w:r>
          </w:p>
        </w:tc>
        <w:tc>
          <w:tcPr>
            <w:tcW w:w="0" w:type="auto"/>
            <w:vAlign w:val="center"/>
            <w:hideMark/>
          </w:tcPr>
          <w:p w14:paraId="0C895B08" w14:textId="77777777" w:rsidR="00FE674E" w:rsidRPr="00FE674E" w:rsidRDefault="00FE674E" w:rsidP="00FE674E">
            <w:pPr>
              <w:rPr>
                <w:b/>
                <w:bCs/>
                <w:sz w:val="24"/>
                <w:szCs w:val="24"/>
                <w:lang w:val="fr-FR"/>
              </w:rPr>
            </w:pPr>
          </w:p>
        </w:tc>
      </w:tr>
      <w:tr w:rsidR="00FE674E" w:rsidRPr="00FE674E" w14:paraId="003233D6" w14:textId="77777777" w:rsidTr="00FE674E">
        <w:trPr>
          <w:tblCellSpacing w:w="15" w:type="dxa"/>
        </w:trPr>
        <w:tc>
          <w:tcPr>
            <w:tcW w:w="0" w:type="auto"/>
            <w:vAlign w:val="center"/>
            <w:hideMark/>
          </w:tcPr>
          <w:p w14:paraId="259573CA" w14:textId="77777777" w:rsidR="00FE674E" w:rsidRPr="00FE674E" w:rsidRDefault="00FE674E" w:rsidP="00FE674E">
            <w:pPr>
              <w:rPr>
                <w:b/>
                <w:bCs/>
                <w:sz w:val="24"/>
                <w:szCs w:val="24"/>
                <w:lang w:val="fr-FR"/>
              </w:rPr>
            </w:pPr>
            <w:r w:rsidRPr="00FE674E">
              <w:rPr>
                <w:b/>
                <w:bCs/>
                <w:sz w:val="24"/>
                <w:szCs w:val="24"/>
                <w:lang w:val="fr-FR"/>
              </w:rPr>
              <w:t>10</w:t>
            </w:r>
          </w:p>
        </w:tc>
        <w:tc>
          <w:tcPr>
            <w:tcW w:w="0" w:type="auto"/>
            <w:vAlign w:val="center"/>
            <w:hideMark/>
          </w:tcPr>
          <w:p w14:paraId="7187E492" w14:textId="77777777" w:rsidR="00FE674E" w:rsidRPr="00FE674E" w:rsidRDefault="00FE674E" w:rsidP="00FE674E">
            <w:pPr>
              <w:rPr>
                <w:b/>
                <w:bCs/>
                <w:sz w:val="24"/>
                <w:szCs w:val="24"/>
                <w:lang w:val="fr-FR"/>
              </w:rPr>
            </w:pPr>
            <w:r w:rsidRPr="00FE674E">
              <w:rPr>
                <w:b/>
                <w:bCs/>
                <w:sz w:val="24"/>
                <w:szCs w:val="24"/>
                <w:lang w:val="fr-FR"/>
              </w:rPr>
              <w:t>Lancer l’installation via le navigateur</w:t>
            </w:r>
          </w:p>
        </w:tc>
        <w:tc>
          <w:tcPr>
            <w:tcW w:w="0" w:type="auto"/>
            <w:vAlign w:val="center"/>
            <w:hideMark/>
          </w:tcPr>
          <w:p w14:paraId="0558AD3A" w14:textId="77777777" w:rsidR="00FE674E" w:rsidRPr="00FE674E" w:rsidRDefault="00FE674E" w:rsidP="00FE674E">
            <w:pPr>
              <w:rPr>
                <w:b/>
                <w:bCs/>
                <w:sz w:val="24"/>
                <w:szCs w:val="24"/>
                <w:lang w:val="fr-FR"/>
              </w:rPr>
            </w:pPr>
            <w:r w:rsidRPr="00FE674E">
              <w:rPr>
                <w:b/>
                <w:bCs/>
                <w:sz w:val="24"/>
                <w:szCs w:val="24"/>
                <w:lang w:val="fr-FR"/>
              </w:rPr>
              <w:t>GUI</w:t>
            </w:r>
          </w:p>
        </w:tc>
        <w:tc>
          <w:tcPr>
            <w:tcW w:w="0" w:type="auto"/>
            <w:vAlign w:val="center"/>
            <w:hideMark/>
          </w:tcPr>
          <w:p w14:paraId="35FA4B09" w14:textId="77777777" w:rsidR="00FE674E" w:rsidRPr="00FE674E" w:rsidRDefault="00FE674E" w:rsidP="00FE674E">
            <w:pPr>
              <w:rPr>
                <w:b/>
                <w:bCs/>
                <w:sz w:val="24"/>
                <w:szCs w:val="24"/>
                <w:lang w:val="fr-FR"/>
              </w:rPr>
            </w:pPr>
            <w:r w:rsidRPr="00FE674E">
              <w:rPr>
                <w:b/>
                <w:bCs/>
                <w:sz w:val="24"/>
                <w:szCs w:val="24"/>
                <w:lang w:val="fr-FR"/>
              </w:rPr>
              <w:t>Accéder à l’URL du site et suivre l’assistant d’installation de Drupal</w:t>
            </w:r>
          </w:p>
        </w:tc>
        <w:tc>
          <w:tcPr>
            <w:tcW w:w="0" w:type="auto"/>
            <w:vAlign w:val="center"/>
            <w:hideMark/>
          </w:tcPr>
          <w:p w14:paraId="5E1D5E40" w14:textId="77777777" w:rsidR="00FE674E" w:rsidRPr="00FE674E" w:rsidRDefault="00FE674E" w:rsidP="00FE674E">
            <w:pPr>
              <w:rPr>
                <w:b/>
                <w:bCs/>
                <w:sz w:val="24"/>
                <w:szCs w:val="24"/>
                <w:lang w:val="fr-FR"/>
              </w:rPr>
            </w:pPr>
            <w:r w:rsidRPr="00FE674E">
              <w:rPr>
                <w:b/>
                <w:bCs/>
                <w:sz w:val="24"/>
                <w:szCs w:val="24"/>
                <w:lang w:val="fr-FR"/>
              </w:rPr>
              <w:t>Ex. http://votre-ip/drupal</w:t>
            </w:r>
          </w:p>
        </w:tc>
        <w:tc>
          <w:tcPr>
            <w:tcW w:w="0" w:type="auto"/>
            <w:vAlign w:val="center"/>
            <w:hideMark/>
          </w:tcPr>
          <w:p w14:paraId="27B5B01E" w14:textId="77777777" w:rsidR="00FE674E" w:rsidRPr="00FE674E" w:rsidRDefault="00FE674E" w:rsidP="00FE674E">
            <w:pPr>
              <w:rPr>
                <w:b/>
                <w:bCs/>
                <w:sz w:val="24"/>
                <w:szCs w:val="24"/>
                <w:lang w:val="fr-FR"/>
              </w:rPr>
            </w:pPr>
            <w:r w:rsidRPr="00FE674E">
              <w:rPr>
                <w:b/>
                <w:bCs/>
                <w:sz w:val="24"/>
                <w:szCs w:val="24"/>
                <w:lang w:val="fr-FR"/>
              </w:rPr>
              <w:t>Observer les logs d’installation</w:t>
            </w:r>
          </w:p>
        </w:tc>
      </w:tr>
    </w:tbl>
    <w:p w14:paraId="20FB506B" w14:textId="77777777" w:rsidR="00FE674E" w:rsidRPr="00FE674E" w:rsidRDefault="00FE674E" w:rsidP="00FE674E">
      <w:pPr>
        <w:rPr>
          <w:b/>
          <w:bCs/>
          <w:sz w:val="24"/>
          <w:szCs w:val="24"/>
          <w:lang w:val="fr-FR"/>
        </w:rPr>
      </w:pPr>
      <w:r w:rsidRPr="00FE674E">
        <w:rPr>
          <w:b/>
          <w:bCs/>
          <w:sz w:val="24"/>
          <w:szCs w:val="24"/>
          <w:lang w:val="fr-FR"/>
        </w:rPr>
        <w:t>3. Exemple de Configuration Apache pour Drupal sur Debian</w:t>
      </w:r>
    </w:p>
    <w:p w14:paraId="6448CAC6" w14:textId="77777777" w:rsidR="00FE674E" w:rsidRPr="00FE674E" w:rsidRDefault="00FE674E" w:rsidP="00FE674E">
      <w:pPr>
        <w:rPr>
          <w:b/>
          <w:bCs/>
          <w:sz w:val="24"/>
          <w:szCs w:val="24"/>
          <w:lang w:val="fr-FR"/>
        </w:rPr>
      </w:pPr>
      <w:r w:rsidRPr="00FE674E">
        <w:rPr>
          <w:b/>
          <w:bCs/>
          <w:sz w:val="24"/>
          <w:szCs w:val="24"/>
          <w:lang w:val="fr-FR"/>
        </w:rPr>
        <w:t>L’exemple est identique à Ubuntu dans l’essentiel, mais vous pouvez trouver les fichiers de configuration dans le même répertoire (/etc/apache2/sites-available/).</w:t>
      </w:r>
      <w:r w:rsidRPr="00FE674E">
        <w:rPr>
          <w:b/>
          <w:bCs/>
          <w:sz w:val="24"/>
          <w:szCs w:val="24"/>
          <w:lang w:val="fr-FR"/>
        </w:rPr>
        <w:br/>
        <w:t>Vous utiliserez les mêmes commandes pour activer le site et recharger Apache :</w:t>
      </w:r>
    </w:p>
    <w:p w14:paraId="5797F51B" w14:textId="77777777" w:rsidR="00FE674E" w:rsidRPr="00FE674E" w:rsidRDefault="00FE674E" w:rsidP="00FE674E">
      <w:pPr>
        <w:rPr>
          <w:b/>
          <w:bCs/>
          <w:sz w:val="24"/>
          <w:szCs w:val="24"/>
          <w:lang w:val="en-GB"/>
        </w:rPr>
      </w:pPr>
      <w:r w:rsidRPr="00FE674E">
        <w:rPr>
          <w:b/>
          <w:bCs/>
          <w:sz w:val="24"/>
          <w:szCs w:val="24"/>
          <w:lang w:val="en-GB"/>
        </w:rPr>
        <w:t>bash</w:t>
      </w:r>
    </w:p>
    <w:p w14:paraId="7BA2EB37" w14:textId="77777777" w:rsidR="00FE674E" w:rsidRPr="00FE674E" w:rsidRDefault="00FE674E" w:rsidP="00FE674E">
      <w:pPr>
        <w:rPr>
          <w:b/>
          <w:bCs/>
          <w:sz w:val="24"/>
          <w:szCs w:val="24"/>
          <w:lang w:val="en-GB"/>
        </w:rPr>
      </w:pPr>
      <w:r w:rsidRPr="00FE674E">
        <w:rPr>
          <w:b/>
          <w:bCs/>
          <w:sz w:val="24"/>
          <w:szCs w:val="24"/>
          <w:lang w:val="en-GB"/>
        </w:rPr>
        <w:lastRenderedPageBreak/>
        <w:t>Copier</w:t>
      </w:r>
    </w:p>
    <w:p w14:paraId="34269817" w14:textId="77777777" w:rsidR="00FE674E" w:rsidRPr="00FE674E" w:rsidRDefault="00FE674E" w:rsidP="00FE674E">
      <w:pPr>
        <w:rPr>
          <w:b/>
          <w:bCs/>
          <w:sz w:val="24"/>
          <w:szCs w:val="24"/>
          <w:lang w:val="en-GB"/>
        </w:rPr>
      </w:pPr>
      <w:r w:rsidRPr="00FE674E">
        <w:rPr>
          <w:b/>
          <w:bCs/>
          <w:sz w:val="24"/>
          <w:szCs w:val="24"/>
          <w:lang w:val="en-GB"/>
        </w:rPr>
        <w:t>sudo a2ensite drupal.conf</w:t>
      </w:r>
    </w:p>
    <w:p w14:paraId="47A56E9D" w14:textId="77777777" w:rsidR="00FE674E" w:rsidRPr="00FE674E" w:rsidRDefault="00FE674E" w:rsidP="00FE674E">
      <w:pPr>
        <w:rPr>
          <w:b/>
          <w:bCs/>
          <w:sz w:val="24"/>
          <w:szCs w:val="24"/>
          <w:lang w:val="en-GB"/>
        </w:rPr>
      </w:pPr>
      <w:r w:rsidRPr="00FE674E">
        <w:rPr>
          <w:b/>
          <w:bCs/>
          <w:sz w:val="24"/>
          <w:szCs w:val="24"/>
          <w:lang w:val="en-GB"/>
        </w:rPr>
        <w:t>sudo systemctl reload apache2</w:t>
      </w:r>
    </w:p>
    <w:p w14:paraId="30916915" w14:textId="77777777" w:rsidR="00FE674E" w:rsidRPr="00FE674E" w:rsidRDefault="00FE674E" w:rsidP="00FE674E">
      <w:pPr>
        <w:rPr>
          <w:b/>
          <w:bCs/>
          <w:sz w:val="24"/>
          <w:szCs w:val="24"/>
          <w:lang w:val="fr-FR"/>
        </w:rPr>
      </w:pPr>
      <w:r w:rsidRPr="00FE674E">
        <w:rPr>
          <w:b/>
          <w:bCs/>
          <w:sz w:val="24"/>
          <w:szCs w:val="24"/>
          <w:lang w:val="fr-FR"/>
        </w:rPr>
        <w:pict w14:anchorId="0B332DEB">
          <v:rect id="_x0000_i1266" style="width:0;height:1.5pt" o:hralign="center" o:hrstd="t" o:hr="t" fillcolor="#a0a0a0" stroked="f"/>
        </w:pict>
      </w:r>
    </w:p>
    <w:p w14:paraId="5579219F" w14:textId="77777777" w:rsidR="00FE674E" w:rsidRPr="00FE674E" w:rsidRDefault="00FE674E" w:rsidP="00FE674E">
      <w:pPr>
        <w:rPr>
          <w:b/>
          <w:bCs/>
          <w:sz w:val="24"/>
          <w:szCs w:val="24"/>
          <w:lang w:val="fr-FR"/>
        </w:rPr>
      </w:pPr>
      <w:r w:rsidRPr="00FE674E">
        <w:rPr>
          <w:b/>
          <w:bCs/>
          <w:sz w:val="24"/>
          <w:szCs w:val="24"/>
          <w:lang w:val="fr-FR"/>
        </w:rPr>
        <w:t>Points de Divergence et Remarques</w:t>
      </w:r>
    </w:p>
    <w:p w14:paraId="230BA62F" w14:textId="77777777" w:rsidR="00FE674E" w:rsidRPr="00FE674E" w:rsidRDefault="00FE674E" w:rsidP="00FE674E">
      <w:pPr>
        <w:numPr>
          <w:ilvl w:val="0"/>
          <w:numId w:val="129"/>
        </w:numPr>
        <w:rPr>
          <w:b/>
          <w:bCs/>
          <w:sz w:val="24"/>
          <w:szCs w:val="24"/>
          <w:lang w:val="fr-FR"/>
        </w:rPr>
      </w:pPr>
      <w:r w:rsidRPr="00FE674E">
        <w:rPr>
          <w:b/>
          <w:bCs/>
          <w:sz w:val="24"/>
          <w:szCs w:val="24"/>
          <w:lang w:val="fr-FR"/>
        </w:rPr>
        <w:t>Emplacements de fichiers de configuration :</w:t>
      </w:r>
      <w:r w:rsidRPr="00FE674E">
        <w:rPr>
          <w:b/>
          <w:bCs/>
          <w:sz w:val="24"/>
          <w:szCs w:val="24"/>
          <w:lang w:val="fr-FR"/>
        </w:rPr>
        <w:br/>
        <w:t>La structure est très similaire sur Ubuntu et Debian pour Apache, PHP et MariaDB.</w:t>
      </w:r>
      <w:r w:rsidRPr="00FE674E">
        <w:rPr>
          <w:b/>
          <w:bCs/>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10F30F40" w14:textId="77777777" w:rsidR="00FE674E" w:rsidRPr="00FE674E" w:rsidRDefault="00FE674E" w:rsidP="00FE674E">
      <w:pPr>
        <w:numPr>
          <w:ilvl w:val="0"/>
          <w:numId w:val="129"/>
        </w:numPr>
        <w:rPr>
          <w:b/>
          <w:bCs/>
          <w:sz w:val="24"/>
          <w:szCs w:val="24"/>
          <w:lang w:val="fr-FR"/>
        </w:rPr>
      </w:pPr>
      <w:r w:rsidRPr="00FE674E">
        <w:rPr>
          <w:b/>
          <w:bCs/>
          <w:sz w:val="24"/>
          <w:szCs w:val="24"/>
          <w:lang w:val="fr-FR"/>
        </w:rPr>
        <w:t>Gestion des paquets :</w:t>
      </w:r>
      <w:r w:rsidRPr="00FE674E">
        <w:rPr>
          <w:b/>
          <w:bCs/>
          <w:sz w:val="24"/>
          <w:szCs w:val="24"/>
          <w:lang w:val="fr-FR"/>
        </w:rPr>
        <w:br/>
        <w:t>La commande apt fonctionne de manière identique sur Ubuntu et Debian, mais certains paquets ou versions pourraient différer selon la distribution et sa version.</w:t>
      </w:r>
    </w:p>
    <w:p w14:paraId="579CCA3D" w14:textId="77777777" w:rsidR="00FE674E" w:rsidRPr="00FE674E" w:rsidRDefault="00FE674E" w:rsidP="00FE674E">
      <w:pPr>
        <w:numPr>
          <w:ilvl w:val="0"/>
          <w:numId w:val="129"/>
        </w:numPr>
        <w:rPr>
          <w:b/>
          <w:bCs/>
          <w:sz w:val="24"/>
          <w:szCs w:val="24"/>
          <w:lang w:val="fr-FR"/>
        </w:rPr>
      </w:pPr>
      <w:r w:rsidRPr="00FE674E">
        <w:rPr>
          <w:b/>
          <w:bCs/>
          <w:sz w:val="24"/>
          <w:szCs w:val="24"/>
          <w:lang w:val="fr-FR"/>
        </w:rPr>
        <w:t>Interface graphique et administration :</w:t>
      </w:r>
      <w:r w:rsidRPr="00FE674E">
        <w:rPr>
          <w:b/>
          <w:bCs/>
          <w:sz w:val="24"/>
          <w:szCs w:val="24"/>
          <w:lang w:val="fr-FR"/>
        </w:rPr>
        <w:b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77777777" w:rsidR="00FE674E" w:rsidRPr="00FE674E" w:rsidRDefault="00FE674E" w:rsidP="00FE674E">
      <w:pPr>
        <w:rPr>
          <w:b/>
          <w:bCs/>
          <w:sz w:val="24"/>
          <w:szCs w:val="24"/>
          <w:lang w:val="fr-FR"/>
        </w:rPr>
      </w:pPr>
      <w:r w:rsidRPr="00FE674E">
        <w:rPr>
          <w:b/>
          <w:bCs/>
          <w:sz w:val="24"/>
          <w:szCs w:val="24"/>
          <w:lang w:val="fr-FR"/>
        </w:rPr>
        <w:pict w14:anchorId="457543FF">
          <v:rect id="_x0000_i1267" style="width:0;height:1.5pt" o:hralign="center" o:hrstd="t" o:hr="t" fillcolor="#a0a0a0" stroked="f"/>
        </w:pict>
      </w:r>
    </w:p>
    <w:p w14:paraId="77ACE9A7" w14:textId="77777777" w:rsidR="00FE674E" w:rsidRPr="00FE674E" w:rsidRDefault="00FE674E" w:rsidP="00FE674E">
      <w:pPr>
        <w:rPr>
          <w:b/>
          <w:bCs/>
          <w:sz w:val="24"/>
          <w:szCs w:val="24"/>
          <w:lang w:val="fr-FR"/>
        </w:rPr>
      </w:pPr>
      <w:r w:rsidRPr="00FE674E">
        <w:rPr>
          <w:b/>
          <w:bCs/>
          <w:sz w:val="24"/>
          <w:szCs w:val="24"/>
          <w:lang w:val="fr-FR"/>
        </w:rPr>
        <w:t>Ces deux tutoriels séparés vous permettront de disposer d’un guide pas-à-pas spécifique pour chaque environnement, en prenant en compte les particularités et divergences essentielles.</w:t>
      </w:r>
    </w:p>
    <w:p w14:paraId="3F8C9218" w14:textId="77777777" w:rsidR="00FE674E" w:rsidRPr="00FE674E" w:rsidRDefault="00FE674E" w:rsidP="00FE674E">
      <w:pPr>
        <w:rPr>
          <w:b/>
          <w:bCs/>
          <w:sz w:val="24"/>
          <w:szCs w:val="24"/>
          <w:lang w:val="fr-FR"/>
        </w:rPr>
      </w:pPr>
      <w:r w:rsidRPr="00FE674E">
        <w:rPr>
          <w:b/>
          <w:bCs/>
          <w:sz w:val="24"/>
          <w:szCs w:val="24"/>
          <w:lang w:val="fr-FR"/>
        </w:rPr>
        <w:t>Souhaitez-vous approfondir l’un de ces tutoriels ou passer à la prochaine étape du plan, par exemple la configuration du reverse proxy/load balancer ?</w:t>
      </w:r>
    </w:p>
    <w:p w14:paraId="0ECD8840" w14:textId="77777777" w:rsidR="00FE674E" w:rsidRDefault="00FE674E" w:rsidP="00FE674E">
      <w:pPr>
        <w:rPr>
          <w:b/>
          <w:bCs/>
          <w:sz w:val="24"/>
          <w:szCs w:val="24"/>
          <w:lang w:val="fr-FR"/>
        </w:rPr>
      </w:pPr>
      <w:r w:rsidRPr="00FE674E">
        <w:rPr>
          <w:b/>
          <w:bCs/>
          <w:sz w:val="24"/>
          <w:szCs w:val="24"/>
          <w:lang w:val="fr-FR"/>
        </w:rPr>
        <w:t>o3-mini</w:t>
      </w:r>
    </w:p>
    <w:p w14:paraId="141E4E16" w14:textId="77777777" w:rsidR="00FE674E" w:rsidRDefault="00FE674E" w:rsidP="00FE674E">
      <w:pPr>
        <w:rPr>
          <w:b/>
          <w:bCs/>
          <w:sz w:val="24"/>
          <w:szCs w:val="24"/>
          <w:lang w:val="fr-FR"/>
        </w:rPr>
      </w:pPr>
    </w:p>
    <w:p w14:paraId="2F76F3C1" w14:textId="01720BAF" w:rsidR="00FE674E" w:rsidRDefault="00FE674E">
      <w:pPr>
        <w:rPr>
          <w:b/>
          <w:bCs/>
          <w:sz w:val="24"/>
          <w:szCs w:val="24"/>
          <w:lang w:val="fr-FR"/>
        </w:rPr>
      </w:pPr>
      <w:r>
        <w:rPr>
          <w:b/>
          <w:bCs/>
          <w:sz w:val="24"/>
          <w:szCs w:val="24"/>
          <w:lang w:val="fr-FR"/>
        </w:rPr>
        <w:br w:type="page"/>
      </w:r>
    </w:p>
    <w:p w14:paraId="3F86ED99" w14:textId="71BE7122" w:rsidR="003D0A8C" w:rsidRPr="003D0A8C" w:rsidRDefault="003D0A8C" w:rsidP="003D0A8C">
      <w:pPr>
        <w:rPr>
          <w:b/>
          <w:bCs/>
          <w:sz w:val="24"/>
          <w:szCs w:val="24"/>
          <w:lang w:val="fr-FR"/>
        </w:rPr>
      </w:pPr>
      <w:r>
        <w:rPr>
          <w:b/>
          <w:bCs/>
          <w:sz w:val="24"/>
          <w:szCs w:val="24"/>
          <w:lang w:val="fr-FR"/>
        </w:rPr>
        <w:lastRenderedPageBreak/>
        <w:t>P</w:t>
      </w:r>
      <w:r w:rsidRPr="003D0A8C">
        <w:rPr>
          <w:b/>
          <w:bCs/>
          <w:sz w:val="24"/>
          <w:szCs w:val="24"/>
          <w:lang w:val="fr-FR"/>
        </w:rPr>
        <w:t>arfait, passons maintenant à la configuration du reverse proxy / load balancer. Nous allons établir une checklist pas-à</w:t>
      </w:r>
      <w:r w:rsidRPr="003D0A8C">
        <w:rPr>
          <w:b/>
          <w:bCs/>
          <w:sz w:val="24"/>
          <w:szCs w:val="24"/>
          <w:lang w:val="fr-FR"/>
        </w:rPr>
        <w:noBreakHyphen/>
        <w:t>pas qui vous permettra de déployer ce composant essentiel dans votre infrastructure.</w:t>
      </w:r>
    </w:p>
    <w:p w14:paraId="3655E5D1" w14:textId="77777777" w:rsidR="003D0A8C" w:rsidRPr="003D0A8C" w:rsidRDefault="003D0A8C" w:rsidP="003D0A8C">
      <w:pPr>
        <w:rPr>
          <w:b/>
          <w:bCs/>
          <w:sz w:val="24"/>
          <w:szCs w:val="24"/>
          <w:lang w:val="fr-FR"/>
        </w:rPr>
      </w:pPr>
      <w:r w:rsidRPr="003D0A8C">
        <w:rPr>
          <w:b/>
          <w:bCs/>
          <w:sz w:val="24"/>
          <w:szCs w:val="24"/>
          <w:lang w:val="fr-FR"/>
        </w:rPr>
        <w:pict w14:anchorId="7BDEC7FE">
          <v:rect id="_x0000_i1310" style="width:0;height:1.5pt" o:hralign="center" o:hrstd="t" o:hr="t" fillcolor="#a0a0a0" stroked="f"/>
        </w:pict>
      </w:r>
    </w:p>
    <w:p w14:paraId="185E5799" w14:textId="77777777" w:rsidR="003D0A8C" w:rsidRPr="003D0A8C" w:rsidRDefault="003D0A8C" w:rsidP="003D0A8C">
      <w:pPr>
        <w:rPr>
          <w:b/>
          <w:bCs/>
          <w:sz w:val="24"/>
          <w:szCs w:val="24"/>
          <w:lang w:val="fr-FR"/>
        </w:rPr>
      </w:pPr>
      <w:r w:rsidRPr="003D0A8C">
        <w:rPr>
          <w:b/>
          <w:bCs/>
          <w:sz w:val="24"/>
          <w:szCs w:val="24"/>
          <w:lang w:val="fr-FR"/>
        </w:rPr>
        <w:t>Composant → Reverse Proxy / Load Balancer (ex. Nginx)</w:t>
      </w:r>
    </w:p>
    <w:p w14:paraId="765345CC" w14:textId="77777777" w:rsidR="003D0A8C" w:rsidRPr="003D0A8C" w:rsidRDefault="003D0A8C" w:rsidP="003D0A8C">
      <w:pPr>
        <w:rPr>
          <w:b/>
          <w:bCs/>
          <w:sz w:val="24"/>
          <w:szCs w:val="24"/>
          <w:lang w:val="fr-FR"/>
        </w:rPr>
      </w:pPr>
      <w:r w:rsidRPr="003D0A8C">
        <w:rPr>
          <w:b/>
          <w:bCs/>
          <w:sz w:val="24"/>
          <w:szCs w:val="24"/>
          <w:lang w:val="fr-FR"/>
        </w:rPr>
        <w:t>Objectif</w:t>
      </w:r>
    </w:p>
    <w:p w14:paraId="73A98C4E" w14:textId="77777777" w:rsidR="003D0A8C" w:rsidRPr="003D0A8C" w:rsidRDefault="003D0A8C" w:rsidP="003D0A8C">
      <w:pPr>
        <w:numPr>
          <w:ilvl w:val="0"/>
          <w:numId w:val="130"/>
        </w:numPr>
        <w:rPr>
          <w:b/>
          <w:bCs/>
          <w:sz w:val="24"/>
          <w:szCs w:val="24"/>
          <w:lang w:val="fr-FR"/>
        </w:rPr>
      </w:pPr>
      <w:r w:rsidRPr="003D0A8C">
        <w:rPr>
          <w:b/>
          <w:bCs/>
          <w:sz w:val="24"/>
          <w:szCs w:val="24"/>
          <w:lang w:val="fr-FR"/>
        </w:rPr>
        <w:t>Assurer la répartition de la charge entre vos différentes instances Drupal (containerisées et/ou installées nativement).</w:t>
      </w:r>
    </w:p>
    <w:p w14:paraId="4A788D70" w14:textId="77777777" w:rsidR="003D0A8C" w:rsidRPr="003D0A8C" w:rsidRDefault="003D0A8C" w:rsidP="003D0A8C">
      <w:pPr>
        <w:numPr>
          <w:ilvl w:val="0"/>
          <w:numId w:val="130"/>
        </w:numPr>
        <w:rPr>
          <w:b/>
          <w:bCs/>
          <w:sz w:val="24"/>
          <w:szCs w:val="24"/>
          <w:lang w:val="fr-FR"/>
        </w:rPr>
      </w:pPr>
      <w:r w:rsidRPr="003D0A8C">
        <w:rPr>
          <w:b/>
          <w:bCs/>
          <w:sz w:val="24"/>
          <w:szCs w:val="24"/>
          <w:lang w:val="fr-FR"/>
        </w:rPr>
        <w:t>Sécuriser et centraliser le point d’entrée du trafic WAN vers vos serveurs d’applications.</w:t>
      </w:r>
    </w:p>
    <w:p w14:paraId="0DD6DA55" w14:textId="77777777" w:rsidR="003D0A8C" w:rsidRPr="003D0A8C" w:rsidRDefault="003D0A8C" w:rsidP="003D0A8C">
      <w:pPr>
        <w:rPr>
          <w:b/>
          <w:bCs/>
          <w:sz w:val="24"/>
          <w:szCs w:val="24"/>
          <w:lang w:val="fr-FR"/>
        </w:rPr>
      </w:pPr>
      <w:r w:rsidRPr="003D0A8C">
        <w:rPr>
          <w:b/>
          <w:bCs/>
          <w:sz w:val="24"/>
          <w:szCs w:val="24"/>
          <w:lang w:val="fr-FR"/>
        </w:rPr>
        <w:pict w14:anchorId="2CAB5A47">
          <v:rect id="_x0000_i1311" style="width:0;height:1.5pt" o:hralign="center" o:hrstd="t" o:hr="t" fillcolor="#a0a0a0" stroked="f"/>
        </w:pict>
      </w:r>
    </w:p>
    <w:p w14:paraId="06829DCA" w14:textId="77777777" w:rsidR="003D0A8C" w:rsidRPr="003D0A8C" w:rsidRDefault="003D0A8C" w:rsidP="003D0A8C">
      <w:pPr>
        <w:rPr>
          <w:b/>
          <w:bCs/>
          <w:sz w:val="24"/>
          <w:szCs w:val="24"/>
          <w:lang w:val="fr-FR"/>
        </w:rPr>
      </w:pPr>
      <w:r w:rsidRPr="003D0A8C">
        <w:rPr>
          <w:b/>
          <w:bCs/>
          <w:sz w:val="24"/>
          <w:szCs w:val="24"/>
          <w:lang w:val="fr-FR"/>
        </w:rPr>
        <w:t>Checklist pour la Configuration de Nginx en Reverse Proxy / Load Balancer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
        <w:gridCol w:w="1378"/>
        <w:gridCol w:w="1133"/>
        <w:gridCol w:w="1724"/>
        <w:gridCol w:w="2333"/>
        <w:gridCol w:w="2601"/>
      </w:tblGrid>
      <w:tr w:rsidR="003D0A8C" w:rsidRPr="003D0A8C" w14:paraId="10883F6F" w14:textId="77777777" w:rsidTr="003D0A8C">
        <w:trPr>
          <w:tblHeader/>
          <w:tblCellSpacing w:w="15" w:type="dxa"/>
        </w:trPr>
        <w:tc>
          <w:tcPr>
            <w:tcW w:w="0" w:type="auto"/>
            <w:vAlign w:val="center"/>
            <w:hideMark/>
          </w:tcPr>
          <w:p w14:paraId="5BEBF69E" w14:textId="77777777" w:rsidR="003D0A8C" w:rsidRPr="003D0A8C" w:rsidRDefault="003D0A8C" w:rsidP="003D0A8C">
            <w:pPr>
              <w:rPr>
                <w:b/>
                <w:bCs/>
                <w:sz w:val="24"/>
                <w:szCs w:val="24"/>
                <w:lang w:val="fr-FR"/>
              </w:rPr>
            </w:pPr>
            <w:r w:rsidRPr="003D0A8C">
              <w:rPr>
                <w:b/>
                <w:bCs/>
                <w:sz w:val="24"/>
                <w:szCs w:val="24"/>
                <w:lang w:val="fr-FR"/>
              </w:rPr>
              <w:t>#</w:t>
            </w:r>
          </w:p>
        </w:tc>
        <w:tc>
          <w:tcPr>
            <w:tcW w:w="0" w:type="auto"/>
            <w:vAlign w:val="center"/>
            <w:hideMark/>
          </w:tcPr>
          <w:p w14:paraId="0660F9FF" w14:textId="77777777" w:rsidR="003D0A8C" w:rsidRPr="003D0A8C" w:rsidRDefault="003D0A8C" w:rsidP="003D0A8C">
            <w:pPr>
              <w:rPr>
                <w:b/>
                <w:bCs/>
                <w:sz w:val="24"/>
                <w:szCs w:val="24"/>
                <w:lang w:val="fr-FR"/>
              </w:rPr>
            </w:pPr>
            <w:r w:rsidRPr="003D0A8C">
              <w:rPr>
                <w:b/>
                <w:bCs/>
                <w:sz w:val="24"/>
                <w:szCs w:val="24"/>
                <w:lang w:val="fr-FR"/>
              </w:rPr>
              <w:t>Action</w:t>
            </w:r>
          </w:p>
        </w:tc>
        <w:tc>
          <w:tcPr>
            <w:tcW w:w="0" w:type="auto"/>
            <w:vAlign w:val="center"/>
            <w:hideMark/>
          </w:tcPr>
          <w:p w14:paraId="51636302" w14:textId="77777777" w:rsidR="003D0A8C" w:rsidRPr="003D0A8C" w:rsidRDefault="003D0A8C" w:rsidP="003D0A8C">
            <w:pPr>
              <w:rPr>
                <w:b/>
                <w:bCs/>
                <w:sz w:val="24"/>
                <w:szCs w:val="24"/>
                <w:lang w:val="fr-FR"/>
              </w:rPr>
            </w:pPr>
            <w:r w:rsidRPr="003D0A8C">
              <w:rPr>
                <w:b/>
                <w:bCs/>
                <w:sz w:val="24"/>
                <w:szCs w:val="24"/>
                <w:lang w:val="fr-FR"/>
              </w:rPr>
              <w:t>Type</w:t>
            </w:r>
          </w:p>
        </w:tc>
        <w:tc>
          <w:tcPr>
            <w:tcW w:w="0" w:type="auto"/>
            <w:vAlign w:val="center"/>
            <w:hideMark/>
          </w:tcPr>
          <w:p w14:paraId="6CDA267B" w14:textId="77777777" w:rsidR="003D0A8C" w:rsidRPr="003D0A8C" w:rsidRDefault="003D0A8C" w:rsidP="003D0A8C">
            <w:pPr>
              <w:rPr>
                <w:b/>
                <w:bCs/>
                <w:sz w:val="24"/>
                <w:szCs w:val="24"/>
                <w:lang w:val="fr-FR"/>
              </w:rPr>
            </w:pPr>
            <w:r w:rsidRPr="003D0A8C">
              <w:rPr>
                <w:b/>
                <w:bCs/>
                <w:sz w:val="24"/>
                <w:szCs w:val="24"/>
                <w:lang w:val="fr-FR"/>
              </w:rPr>
              <w:t>Détail</w:t>
            </w:r>
          </w:p>
        </w:tc>
        <w:tc>
          <w:tcPr>
            <w:tcW w:w="0" w:type="auto"/>
            <w:vAlign w:val="center"/>
            <w:hideMark/>
          </w:tcPr>
          <w:p w14:paraId="080325F6" w14:textId="77777777" w:rsidR="003D0A8C" w:rsidRPr="003D0A8C" w:rsidRDefault="003D0A8C" w:rsidP="003D0A8C">
            <w:pPr>
              <w:rPr>
                <w:b/>
                <w:bCs/>
                <w:sz w:val="24"/>
                <w:szCs w:val="24"/>
                <w:lang w:val="fr-FR"/>
              </w:rPr>
            </w:pPr>
            <w:r w:rsidRPr="003D0A8C">
              <w:rPr>
                <w:b/>
                <w:bCs/>
                <w:sz w:val="24"/>
                <w:szCs w:val="24"/>
                <w:lang w:val="fr-FR"/>
              </w:rPr>
              <w:t>Commande / GUI / Fichier de config</w:t>
            </w:r>
          </w:p>
        </w:tc>
        <w:tc>
          <w:tcPr>
            <w:tcW w:w="0" w:type="auto"/>
            <w:vAlign w:val="center"/>
            <w:hideMark/>
          </w:tcPr>
          <w:p w14:paraId="7BD409C8" w14:textId="77777777" w:rsidR="003D0A8C" w:rsidRPr="003D0A8C" w:rsidRDefault="003D0A8C" w:rsidP="003D0A8C">
            <w:pPr>
              <w:rPr>
                <w:b/>
                <w:bCs/>
                <w:sz w:val="24"/>
                <w:szCs w:val="24"/>
                <w:lang w:val="fr-FR"/>
              </w:rPr>
            </w:pPr>
            <w:r w:rsidRPr="003D0A8C">
              <w:rPr>
                <w:b/>
                <w:bCs/>
                <w:sz w:val="24"/>
                <w:szCs w:val="24"/>
                <w:lang w:val="fr-FR"/>
              </w:rPr>
              <w:t>Chemin / Logs / Notes</w:t>
            </w:r>
          </w:p>
        </w:tc>
      </w:tr>
      <w:tr w:rsidR="003D0A8C" w:rsidRPr="003D0A8C" w14:paraId="127D53D7" w14:textId="77777777" w:rsidTr="003D0A8C">
        <w:trPr>
          <w:tblCellSpacing w:w="15" w:type="dxa"/>
        </w:trPr>
        <w:tc>
          <w:tcPr>
            <w:tcW w:w="0" w:type="auto"/>
            <w:vAlign w:val="center"/>
            <w:hideMark/>
          </w:tcPr>
          <w:p w14:paraId="55F64FE0" w14:textId="77777777" w:rsidR="003D0A8C" w:rsidRPr="003D0A8C" w:rsidRDefault="003D0A8C" w:rsidP="003D0A8C">
            <w:pPr>
              <w:rPr>
                <w:b/>
                <w:bCs/>
                <w:sz w:val="24"/>
                <w:szCs w:val="24"/>
                <w:lang w:val="fr-FR"/>
              </w:rPr>
            </w:pPr>
            <w:r w:rsidRPr="003D0A8C">
              <w:rPr>
                <w:b/>
                <w:bCs/>
                <w:sz w:val="24"/>
                <w:szCs w:val="24"/>
                <w:lang w:val="fr-FR"/>
              </w:rPr>
              <w:t>1</w:t>
            </w:r>
          </w:p>
        </w:tc>
        <w:tc>
          <w:tcPr>
            <w:tcW w:w="0" w:type="auto"/>
            <w:vAlign w:val="center"/>
            <w:hideMark/>
          </w:tcPr>
          <w:p w14:paraId="65633A4F" w14:textId="77777777" w:rsidR="003D0A8C" w:rsidRPr="003D0A8C" w:rsidRDefault="003D0A8C" w:rsidP="003D0A8C">
            <w:pPr>
              <w:rPr>
                <w:b/>
                <w:bCs/>
                <w:sz w:val="24"/>
                <w:szCs w:val="24"/>
                <w:lang w:val="fr-FR"/>
              </w:rPr>
            </w:pPr>
            <w:r w:rsidRPr="003D0A8C">
              <w:rPr>
                <w:b/>
                <w:bCs/>
                <w:sz w:val="24"/>
                <w:szCs w:val="24"/>
                <w:lang w:val="fr-FR"/>
              </w:rPr>
              <w:t>Installer Nginx sur une VM dédiée (Linux)</w:t>
            </w:r>
          </w:p>
        </w:tc>
        <w:tc>
          <w:tcPr>
            <w:tcW w:w="0" w:type="auto"/>
            <w:vAlign w:val="center"/>
            <w:hideMark/>
          </w:tcPr>
          <w:p w14:paraId="2AC0E528" w14:textId="77777777" w:rsidR="003D0A8C" w:rsidRPr="003D0A8C" w:rsidRDefault="003D0A8C" w:rsidP="003D0A8C">
            <w:pPr>
              <w:rPr>
                <w:b/>
                <w:bCs/>
                <w:sz w:val="24"/>
                <w:szCs w:val="24"/>
                <w:lang w:val="fr-FR"/>
              </w:rPr>
            </w:pPr>
            <w:r w:rsidRPr="003D0A8C">
              <w:rPr>
                <w:b/>
                <w:bCs/>
                <w:sz w:val="24"/>
                <w:szCs w:val="24"/>
                <w:lang w:val="fr-FR"/>
              </w:rPr>
              <w:t>Terminal</w:t>
            </w:r>
          </w:p>
        </w:tc>
        <w:tc>
          <w:tcPr>
            <w:tcW w:w="0" w:type="auto"/>
            <w:vAlign w:val="center"/>
            <w:hideMark/>
          </w:tcPr>
          <w:p w14:paraId="4523FE0E" w14:textId="77777777" w:rsidR="003D0A8C" w:rsidRPr="003D0A8C" w:rsidRDefault="003D0A8C" w:rsidP="003D0A8C">
            <w:pPr>
              <w:rPr>
                <w:b/>
                <w:bCs/>
                <w:sz w:val="24"/>
                <w:szCs w:val="24"/>
                <w:lang w:val="fr-FR"/>
              </w:rPr>
            </w:pPr>
            <w:r w:rsidRPr="003D0A8C">
              <w:rPr>
                <w:b/>
                <w:bCs/>
                <w:sz w:val="24"/>
                <w:szCs w:val="24"/>
                <w:lang w:val="fr-FR"/>
              </w:rPr>
              <w:t>Installer Nginx sur la VM qui jouera le rôle de reverse proxy / load balancer</w:t>
            </w:r>
          </w:p>
        </w:tc>
        <w:tc>
          <w:tcPr>
            <w:tcW w:w="0" w:type="auto"/>
            <w:vAlign w:val="center"/>
            <w:hideMark/>
          </w:tcPr>
          <w:p w14:paraId="10D646B7" w14:textId="77777777" w:rsidR="003D0A8C" w:rsidRPr="003D0A8C" w:rsidRDefault="003D0A8C" w:rsidP="003D0A8C">
            <w:pPr>
              <w:rPr>
                <w:b/>
                <w:bCs/>
                <w:sz w:val="24"/>
                <w:szCs w:val="24"/>
                <w:lang w:val="en-GB"/>
              </w:rPr>
            </w:pPr>
            <w:r w:rsidRPr="003D0A8C">
              <w:rPr>
                <w:b/>
                <w:bCs/>
                <w:sz w:val="24"/>
                <w:szCs w:val="24"/>
                <w:lang w:val="en-GB"/>
              </w:rPr>
              <w:t>sudo apt update &amp;&amp; sudo apt install nginx -y</w:t>
            </w:r>
          </w:p>
        </w:tc>
        <w:tc>
          <w:tcPr>
            <w:tcW w:w="0" w:type="auto"/>
            <w:vAlign w:val="center"/>
            <w:hideMark/>
          </w:tcPr>
          <w:p w14:paraId="076395FA" w14:textId="77777777" w:rsidR="003D0A8C" w:rsidRPr="003D0A8C" w:rsidRDefault="003D0A8C" w:rsidP="003D0A8C">
            <w:pPr>
              <w:rPr>
                <w:b/>
                <w:bCs/>
                <w:sz w:val="24"/>
                <w:szCs w:val="24"/>
                <w:lang w:val="fr-FR"/>
              </w:rPr>
            </w:pPr>
            <w:r w:rsidRPr="003D0A8C">
              <w:rPr>
                <w:b/>
                <w:bCs/>
                <w:sz w:val="24"/>
                <w:szCs w:val="24"/>
                <w:lang w:val="fr-FR"/>
              </w:rPr>
              <w:t>Vérifier avec systemctl status nginx</w:t>
            </w:r>
          </w:p>
        </w:tc>
      </w:tr>
      <w:tr w:rsidR="003D0A8C" w:rsidRPr="003D0A8C" w14:paraId="4E0FA73E" w14:textId="77777777" w:rsidTr="003D0A8C">
        <w:trPr>
          <w:tblCellSpacing w:w="15" w:type="dxa"/>
        </w:trPr>
        <w:tc>
          <w:tcPr>
            <w:tcW w:w="0" w:type="auto"/>
            <w:vAlign w:val="center"/>
            <w:hideMark/>
          </w:tcPr>
          <w:p w14:paraId="6D062589" w14:textId="77777777" w:rsidR="003D0A8C" w:rsidRPr="003D0A8C" w:rsidRDefault="003D0A8C" w:rsidP="003D0A8C">
            <w:pPr>
              <w:rPr>
                <w:b/>
                <w:bCs/>
                <w:sz w:val="24"/>
                <w:szCs w:val="24"/>
                <w:lang w:val="fr-FR"/>
              </w:rPr>
            </w:pPr>
            <w:r w:rsidRPr="003D0A8C">
              <w:rPr>
                <w:b/>
                <w:bCs/>
                <w:sz w:val="24"/>
                <w:szCs w:val="24"/>
                <w:lang w:val="fr-FR"/>
              </w:rPr>
              <w:t>2</w:t>
            </w:r>
          </w:p>
        </w:tc>
        <w:tc>
          <w:tcPr>
            <w:tcW w:w="0" w:type="auto"/>
            <w:vAlign w:val="center"/>
            <w:hideMark/>
          </w:tcPr>
          <w:p w14:paraId="1FDAEF15" w14:textId="77777777" w:rsidR="003D0A8C" w:rsidRPr="003D0A8C" w:rsidRDefault="003D0A8C" w:rsidP="003D0A8C">
            <w:pPr>
              <w:rPr>
                <w:b/>
                <w:bCs/>
                <w:sz w:val="24"/>
                <w:szCs w:val="24"/>
                <w:lang w:val="fr-FR"/>
              </w:rPr>
            </w:pPr>
            <w:r w:rsidRPr="003D0A8C">
              <w:rPr>
                <w:b/>
                <w:bCs/>
                <w:sz w:val="24"/>
                <w:szCs w:val="24"/>
                <w:lang w:val="fr-FR"/>
              </w:rPr>
              <w:t>Configurer le fichier de site pour Nginx</w:t>
            </w:r>
          </w:p>
        </w:tc>
        <w:tc>
          <w:tcPr>
            <w:tcW w:w="0" w:type="auto"/>
            <w:vAlign w:val="center"/>
            <w:hideMark/>
          </w:tcPr>
          <w:p w14:paraId="2D12CB47" w14:textId="77777777" w:rsidR="003D0A8C" w:rsidRPr="003D0A8C" w:rsidRDefault="003D0A8C" w:rsidP="003D0A8C">
            <w:pPr>
              <w:rPr>
                <w:b/>
                <w:bCs/>
                <w:sz w:val="24"/>
                <w:szCs w:val="24"/>
                <w:lang w:val="fr-FR"/>
              </w:rPr>
            </w:pPr>
            <w:r w:rsidRPr="003D0A8C">
              <w:rPr>
                <w:b/>
                <w:bCs/>
                <w:sz w:val="24"/>
                <w:szCs w:val="24"/>
                <w:lang w:val="fr-FR"/>
              </w:rPr>
              <w:t>Fichier de config</w:t>
            </w:r>
          </w:p>
        </w:tc>
        <w:tc>
          <w:tcPr>
            <w:tcW w:w="0" w:type="auto"/>
            <w:vAlign w:val="center"/>
            <w:hideMark/>
          </w:tcPr>
          <w:p w14:paraId="450D23AE" w14:textId="77777777" w:rsidR="003D0A8C" w:rsidRPr="003D0A8C" w:rsidRDefault="003D0A8C" w:rsidP="003D0A8C">
            <w:pPr>
              <w:rPr>
                <w:b/>
                <w:bCs/>
                <w:sz w:val="24"/>
                <w:szCs w:val="24"/>
                <w:lang w:val="fr-FR"/>
              </w:rPr>
            </w:pPr>
            <w:r w:rsidRPr="003D0A8C">
              <w:rPr>
                <w:b/>
                <w:bCs/>
                <w:sz w:val="24"/>
                <w:szCs w:val="24"/>
                <w:lang w:val="fr-FR"/>
              </w:rPr>
              <w:t>Créer ou modifier le fichier de configuration du site dans /etc/nginx/sites-available/</w:t>
            </w:r>
          </w:p>
        </w:tc>
        <w:tc>
          <w:tcPr>
            <w:tcW w:w="0" w:type="auto"/>
            <w:vAlign w:val="center"/>
            <w:hideMark/>
          </w:tcPr>
          <w:p w14:paraId="241EAF97" w14:textId="77777777" w:rsidR="003D0A8C" w:rsidRPr="003D0A8C" w:rsidRDefault="003D0A8C" w:rsidP="003D0A8C">
            <w:pPr>
              <w:rPr>
                <w:b/>
                <w:bCs/>
                <w:sz w:val="24"/>
                <w:szCs w:val="24"/>
                <w:lang w:val="fr-FR"/>
              </w:rPr>
            </w:pPr>
            <w:r w:rsidRPr="003D0A8C">
              <w:rPr>
                <w:b/>
                <w:bCs/>
                <w:sz w:val="24"/>
                <w:szCs w:val="24"/>
                <w:lang w:val="fr-FR"/>
              </w:rPr>
              <w:t>Créer /etc/nginx/sites-available/drupal_proxy</w:t>
            </w:r>
          </w:p>
        </w:tc>
        <w:tc>
          <w:tcPr>
            <w:tcW w:w="0" w:type="auto"/>
            <w:vAlign w:val="center"/>
            <w:hideMark/>
          </w:tcPr>
          <w:p w14:paraId="4843047A" w14:textId="77777777" w:rsidR="003D0A8C" w:rsidRPr="003D0A8C" w:rsidRDefault="003D0A8C" w:rsidP="003D0A8C">
            <w:pPr>
              <w:rPr>
                <w:b/>
                <w:bCs/>
                <w:sz w:val="24"/>
                <w:szCs w:val="24"/>
                <w:lang w:val="fr-FR"/>
              </w:rPr>
            </w:pPr>
            <w:r w:rsidRPr="003D0A8C">
              <w:rPr>
                <w:b/>
                <w:bCs/>
                <w:sz w:val="24"/>
                <w:szCs w:val="24"/>
                <w:lang w:val="fr-FR"/>
              </w:rPr>
              <w:t>Voir exemple de config ci</w:t>
            </w:r>
            <w:r w:rsidRPr="003D0A8C">
              <w:rPr>
                <w:b/>
                <w:bCs/>
                <w:sz w:val="24"/>
                <w:szCs w:val="24"/>
                <w:lang w:val="fr-FR"/>
              </w:rPr>
              <w:noBreakHyphen/>
              <w:t>dessous</w:t>
            </w:r>
          </w:p>
        </w:tc>
      </w:tr>
      <w:tr w:rsidR="003D0A8C" w:rsidRPr="003D0A8C" w14:paraId="1004283D" w14:textId="77777777" w:rsidTr="003D0A8C">
        <w:trPr>
          <w:tblCellSpacing w:w="15" w:type="dxa"/>
        </w:trPr>
        <w:tc>
          <w:tcPr>
            <w:tcW w:w="0" w:type="auto"/>
            <w:vAlign w:val="center"/>
            <w:hideMark/>
          </w:tcPr>
          <w:p w14:paraId="498FD714" w14:textId="77777777" w:rsidR="003D0A8C" w:rsidRPr="003D0A8C" w:rsidRDefault="003D0A8C" w:rsidP="003D0A8C">
            <w:pPr>
              <w:rPr>
                <w:b/>
                <w:bCs/>
                <w:sz w:val="24"/>
                <w:szCs w:val="24"/>
                <w:lang w:val="fr-FR"/>
              </w:rPr>
            </w:pPr>
            <w:r w:rsidRPr="003D0A8C">
              <w:rPr>
                <w:b/>
                <w:bCs/>
                <w:sz w:val="24"/>
                <w:szCs w:val="24"/>
                <w:lang w:val="fr-FR"/>
              </w:rPr>
              <w:t>3</w:t>
            </w:r>
          </w:p>
        </w:tc>
        <w:tc>
          <w:tcPr>
            <w:tcW w:w="0" w:type="auto"/>
            <w:vAlign w:val="center"/>
            <w:hideMark/>
          </w:tcPr>
          <w:p w14:paraId="2E3B0723" w14:textId="77777777" w:rsidR="003D0A8C" w:rsidRPr="003D0A8C" w:rsidRDefault="003D0A8C" w:rsidP="003D0A8C">
            <w:pPr>
              <w:rPr>
                <w:b/>
                <w:bCs/>
                <w:sz w:val="24"/>
                <w:szCs w:val="24"/>
                <w:lang w:val="fr-FR"/>
              </w:rPr>
            </w:pPr>
            <w:r w:rsidRPr="003D0A8C">
              <w:rPr>
                <w:b/>
                <w:bCs/>
                <w:sz w:val="24"/>
                <w:szCs w:val="24"/>
                <w:lang w:val="fr-FR"/>
              </w:rPr>
              <w:t>Configurer la répartition de charge</w:t>
            </w:r>
          </w:p>
        </w:tc>
        <w:tc>
          <w:tcPr>
            <w:tcW w:w="0" w:type="auto"/>
            <w:vAlign w:val="center"/>
            <w:hideMark/>
          </w:tcPr>
          <w:p w14:paraId="298DA0A2" w14:textId="77777777" w:rsidR="003D0A8C" w:rsidRPr="003D0A8C" w:rsidRDefault="003D0A8C" w:rsidP="003D0A8C">
            <w:pPr>
              <w:rPr>
                <w:b/>
                <w:bCs/>
                <w:sz w:val="24"/>
                <w:szCs w:val="24"/>
                <w:lang w:val="fr-FR"/>
              </w:rPr>
            </w:pPr>
            <w:r w:rsidRPr="003D0A8C">
              <w:rPr>
                <w:b/>
                <w:bCs/>
                <w:sz w:val="24"/>
                <w:szCs w:val="24"/>
                <w:lang w:val="fr-FR"/>
              </w:rPr>
              <w:t>Fichier de config</w:t>
            </w:r>
          </w:p>
        </w:tc>
        <w:tc>
          <w:tcPr>
            <w:tcW w:w="0" w:type="auto"/>
            <w:vAlign w:val="center"/>
            <w:hideMark/>
          </w:tcPr>
          <w:p w14:paraId="3958354D" w14:textId="77777777" w:rsidR="003D0A8C" w:rsidRPr="003D0A8C" w:rsidRDefault="003D0A8C" w:rsidP="003D0A8C">
            <w:pPr>
              <w:rPr>
                <w:b/>
                <w:bCs/>
                <w:sz w:val="24"/>
                <w:szCs w:val="24"/>
                <w:lang w:val="fr-FR"/>
              </w:rPr>
            </w:pPr>
            <w:r w:rsidRPr="003D0A8C">
              <w:rPr>
                <w:b/>
                <w:bCs/>
                <w:sz w:val="24"/>
                <w:szCs w:val="24"/>
                <w:lang w:val="fr-FR"/>
              </w:rPr>
              <w:t>Définir les upstreams pour répartir le trafic entre vos serveurs Drupal</w:t>
            </w:r>
          </w:p>
        </w:tc>
        <w:tc>
          <w:tcPr>
            <w:tcW w:w="0" w:type="auto"/>
            <w:vAlign w:val="center"/>
            <w:hideMark/>
          </w:tcPr>
          <w:p w14:paraId="0801ABA2" w14:textId="77777777" w:rsidR="003D0A8C" w:rsidRPr="003D0A8C" w:rsidRDefault="003D0A8C" w:rsidP="003D0A8C">
            <w:pPr>
              <w:rPr>
                <w:b/>
                <w:bCs/>
                <w:sz w:val="24"/>
                <w:szCs w:val="24"/>
                <w:lang w:val="fr-FR"/>
              </w:rPr>
            </w:pPr>
            <w:r w:rsidRPr="003D0A8C">
              <w:rPr>
                <w:b/>
                <w:bCs/>
                <w:sz w:val="24"/>
                <w:szCs w:val="24"/>
                <w:lang w:val="fr-FR"/>
              </w:rPr>
              <w:t>Inclure la directive upstream dans le fichier config</w:t>
            </w:r>
          </w:p>
        </w:tc>
        <w:tc>
          <w:tcPr>
            <w:tcW w:w="0" w:type="auto"/>
            <w:vAlign w:val="center"/>
            <w:hideMark/>
          </w:tcPr>
          <w:p w14:paraId="43222577" w14:textId="77777777" w:rsidR="003D0A8C" w:rsidRPr="003D0A8C" w:rsidRDefault="003D0A8C" w:rsidP="003D0A8C">
            <w:pPr>
              <w:rPr>
                <w:b/>
                <w:bCs/>
                <w:sz w:val="24"/>
                <w:szCs w:val="24"/>
                <w:lang w:val="fr-FR"/>
              </w:rPr>
            </w:pPr>
            <w:r w:rsidRPr="003D0A8C">
              <w:rPr>
                <w:b/>
                <w:bCs/>
                <w:sz w:val="24"/>
                <w:szCs w:val="24"/>
                <w:lang w:val="fr-FR"/>
              </w:rPr>
              <w:t>Documenter les adresses IP et ports des serveurs Drupal</w:t>
            </w:r>
          </w:p>
        </w:tc>
      </w:tr>
      <w:tr w:rsidR="003D0A8C" w:rsidRPr="003D0A8C" w14:paraId="50D8FD80" w14:textId="77777777" w:rsidTr="003D0A8C">
        <w:trPr>
          <w:tblCellSpacing w:w="15" w:type="dxa"/>
        </w:trPr>
        <w:tc>
          <w:tcPr>
            <w:tcW w:w="0" w:type="auto"/>
            <w:vAlign w:val="center"/>
            <w:hideMark/>
          </w:tcPr>
          <w:p w14:paraId="0A88761E" w14:textId="77777777" w:rsidR="003D0A8C" w:rsidRPr="003D0A8C" w:rsidRDefault="003D0A8C" w:rsidP="003D0A8C">
            <w:pPr>
              <w:rPr>
                <w:b/>
                <w:bCs/>
                <w:sz w:val="24"/>
                <w:szCs w:val="24"/>
                <w:lang w:val="fr-FR"/>
              </w:rPr>
            </w:pPr>
            <w:r w:rsidRPr="003D0A8C">
              <w:rPr>
                <w:b/>
                <w:bCs/>
                <w:sz w:val="24"/>
                <w:szCs w:val="24"/>
                <w:lang w:val="fr-FR"/>
              </w:rPr>
              <w:lastRenderedPageBreak/>
              <w:t>4</w:t>
            </w:r>
          </w:p>
        </w:tc>
        <w:tc>
          <w:tcPr>
            <w:tcW w:w="0" w:type="auto"/>
            <w:vAlign w:val="center"/>
            <w:hideMark/>
          </w:tcPr>
          <w:p w14:paraId="30281B17" w14:textId="77777777" w:rsidR="003D0A8C" w:rsidRPr="003D0A8C" w:rsidRDefault="003D0A8C" w:rsidP="003D0A8C">
            <w:pPr>
              <w:rPr>
                <w:b/>
                <w:bCs/>
                <w:sz w:val="24"/>
                <w:szCs w:val="24"/>
                <w:lang w:val="fr-FR"/>
              </w:rPr>
            </w:pPr>
            <w:r w:rsidRPr="003D0A8C">
              <w:rPr>
                <w:b/>
                <w:bCs/>
                <w:sz w:val="24"/>
                <w:szCs w:val="24"/>
                <w:lang w:val="fr-FR"/>
              </w:rPr>
              <w:t>Activer la configuration du site</w:t>
            </w:r>
          </w:p>
        </w:tc>
        <w:tc>
          <w:tcPr>
            <w:tcW w:w="0" w:type="auto"/>
            <w:vAlign w:val="center"/>
            <w:hideMark/>
          </w:tcPr>
          <w:p w14:paraId="0DA4120E" w14:textId="77777777" w:rsidR="003D0A8C" w:rsidRPr="003D0A8C" w:rsidRDefault="003D0A8C" w:rsidP="003D0A8C">
            <w:pPr>
              <w:rPr>
                <w:b/>
                <w:bCs/>
                <w:sz w:val="24"/>
                <w:szCs w:val="24"/>
                <w:lang w:val="fr-FR"/>
              </w:rPr>
            </w:pPr>
            <w:r w:rsidRPr="003D0A8C">
              <w:rPr>
                <w:b/>
                <w:bCs/>
                <w:sz w:val="24"/>
                <w:szCs w:val="24"/>
                <w:lang w:val="fr-FR"/>
              </w:rPr>
              <w:t>Terminal / GUI</w:t>
            </w:r>
          </w:p>
        </w:tc>
        <w:tc>
          <w:tcPr>
            <w:tcW w:w="0" w:type="auto"/>
            <w:vAlign w:val="center"/>
            <w:hideMark/>
          </w:tcPr>
          <w:p w14:paraId="6A556E9D" w14:textId="77777777" w:rsidR="003D0A8C" w:rsidRPr="003D0A8C" w:rsidRDefault="003D0A8C" w:rsidP="003D0A8C">
            <w:pPr>
              <w:rPr>
                <w:b/>
                <w:bCs/>
                <w:sz w:val="24"/>
                <w:szCs w:val="24"/>
                <w:lang w:val="fr-FR"/>
              </w:rPr>
            </w:pPr>
            <w:r w:rsidRPr="003D0A8C">
              <w:rPr>
                <w:b/>
                <w:bCs/>
                <w:sz w:val="24"/>
                <w:szCs w:val="24"/>
                <w:lang w:val="fr-FR"/>
              </w:rPr>
              <w:t>Créer un lien symbolique dans /etc/nginx/sites-enabled/ puis tester la config</w:t>
            </w:r>
          </w:p>
        </w:tc>
        <w:tc>
          <w:tcPr>
            <w:tcW w:w="0" w:type="auto"/>
            <w:vAlign w:val="center"/>
            <w:hideMark/>
          </w:tcPr>
          <w:p w14:paraId="6A815A78" w14:textId="77777777" w:rsidR="003D0A8C" w:rsidRPr="003D0A8C" w:rsidRDefault="003D0A8C" w:rsidP="003D0A8C">
            <w:pPr>
              <w:rPr>
                <w:b/>
                <w:bCs/>
                <w:sz w:val="24"/>
                <w:szCs w:val="24"/>
                <w:lang w:val="fr-FR"/>
              </w:rPr>
            </w:pPr>
            <w:r w:rsidRPr="003D0A8C">
              <w:rPr>
                <w:b/>
                <w:bCs/>
                <w:sz w:val="24"/>
                <w:szCs w:val="24"/>
                <w:lang w:val="fr-FR"/>
              </w:rPr>
              <w:t xml:space="preserve">sudo ln -s /etc/nginx/sites-available/drupal_proxy /etc/nginx/sites-enabled/ </w:t>
            </w:r>
            <w:r w:rsidRPr="003D0A8C">
              <w:rPr>
                <w:b/>
                <w:bCs/>
                <w:sz w:val="24"/>
                <w:szCs w:val="24"/>
                <w:lang w:val="fr-FR"/>
              </w:rPr>
              <w:br/>
              <w:t>sudo nginx -t</w:t>
            </w:r>
          </w:p>
        </w:tc>
        <w:tc>
          <w:tcPr>
            <w:tcW w:w="0" w:type="auto"/>
            <w:vAlign w:val="center"/>
            <w:hideMark/>
          </w:tcPr>
          <w:p w14:paraId="7F789AD6" w14:textId="77777777" w:rsidR="003D0A8C" w:rsidRPr="003D0A8C" w:rsidRDefault="003D0A8C" w:rsidP="003D0A8C">
            <w:pPr>
              <w:rPr>
                <w:b/>
                <w:bCs/>
                <w:sz w:val="24"/>
                <w:szCs w:val="24"/>
                <w:lang w:val="fr-FR"/>
              </w:rPr>
            </w:pPr>
            <w:r w:rsidRPr="003D0A8C">
              <w:rPr>
                <w:b/>
                <w:bCs/>
                <w:sz w:val="24"/>
                <w:szCs w:val="24"/>
                <w:lang w:val="fr-FR"/>
              </w:rPr>
              <w:t>Relire les logs de Nginx dans /var/log/nginx/</w:t>
            </w:r>
          </w:p>
        </w:tc>
      </w:tr>
      <w:tr w:rsidR="003D0A8C" w:rsidRPr="003D0A8C" w14:paraId="72C5D706" w14:textId="77777777" w:rsidTr="003D0A8C">
        <w:trPr>
          <w:tblCellSpacing w:w="15" w:type="dxa"/>
        </w:trPr>
        <w:tc>
          <w:tcPr>
            <w:tcW w:w="0" w:type="auto"/>
            <w:vAlign w:val="center"/>
            <w:hideMark/>
          </w:tcPr>
          <w:p w14:paraId="2F81F7C9" w14:textId="77777777" w:rsidR="003D0A8C" w:rsidRPr="003D0A8C" w:rsidRDefault="003D0A8C" w:rsidP="003D0A8C">
            <w:pPr>
              <w:rPr>
                <w:b/>
                <w:bCs/>
                <w:sz w:val="24"/>
                <w:szCs w:val="24"/>
                <w:lang w:val="fr-FR"/>
              </w:rPr>
            </w:pPr>
            <w:r w:rsidRPr="003D0A8C">
              <w:rPr>
                <w:b/>
                <w:bCs/>
                <w:sz w:val="24"/>
                <w:szCs w:val="24"/>
                <w:lang w:val="fr-FR"/>
              </w:rPr>
              <w:t>5</w:t>
            </w:r>
          </w:p>
        </w:tc>
        <w:tc>
          <w:tcPr>
            <w:tcW w:w="0" w:type="auto"/>
            <w:vAlign w:val="center"/>
            <w:hideMark/>
          </w:tcPr>
          <w:p w14:paraId="280B9D28" w14:textId="77777777" w:rsidR="003D0A8C" w:rsidRPr="003D0A8C" w:rsidRDefault="003D0A8C" w:rsidP="003D0A8C">
            <w:pPr>
              <w:rPr>
                <w:b/>
                <w:bCs/>
                <w:sz w:val="24"/>
                <w:szCs w:val="24"/>
                <w:lang w:val="fr-FR"/>
              </w:rPr>
            </w:pPr>
            <w:r w:rsidRPr="003D0A8C">
              <w:rPr>
                <w:b/>
                <w:bCs/>
                <w:sz w:val="24"/>
                <w:szCs w:val="24"/>
                <w:lang w:val="fr-FR"/>
              </w:rPr>
              <w:t>Recharger Nginx</w:t>
            </w:r>
          </w:p>
        </w:tc>
        <w:tc>
          <w:tcPr>
            <w:tcW w:w="0" w:type="auto"/>
            <w:vAlign w:val="center"/>
            <w:hideMark/>
          </w:tcPr>
          <w:p w14:paraId="6098D7C7" w14:textId="77777777" w:rsidR="003D0A8C" w:rsidRPr="003D0A8C" w:rsidRDefault="003D0A8C" w:rsidP="003D0A8C">
            <w:pPr>
              <w:rPr>
                <w:b/>
                <w:bCs/>
                <w:sz w:val="24"/>
                <w:szCs w:val="24"/>
                <w:lang w:val="fr-FR"/>
              </w:rPr>
            </w:pPr>
            <w:r w:rsidRPr="003D0A8C">
              <w:rPr>
                <w:b/>
                <w:bCs/>
                <w:sz w:val="24"/>
                <w:szCs w:val="24"/>
                <w:lang w:val="fr-FR"/>
              </w:rPr>
              <w:t>Terminal</w:t>
            </w:r>
          </w:p>
        </w:tc>
        <w:tc>
          <w:tcPr>
            <w:tcW w:w="0" w:type="auto"/>
            <w:vAlign w:val="center"/>
            <w:hideMark/>
          </w:tcPr>
          <w:p w14:paraId="629ADBBC" w14:textId="77777777" w:rsidR="003D0A8C" w:rsidRPr="003D0A8C" w:rsidRDefault="003D0A8C" w:rsidP="003D0A8C">
            <w:pPr>
              <w:rPr>
                <w:b/>
                <w:bCs/>
                <w:sz w:val="24"/>
                <w:szCs w:val="24"/>
                <w:lang w:val="fr-FR"/>
              </w:rPr>
            </w:pPr>
            <w:r w:rsidRPr="003D0A8C">
              <w:rPr>
                <w:b/>
                <w:bCs/>
                <w:sz w:val="24"/>
                <w:szCs w:val="24"/>
                <w:lang w:val="fr-FR"/>
              </w:rPr>
              <w:t>Appliquer la nouvelle configuration de Nginx</w:t>
            </w:r>
          </w:p>
        </w:tc>
        <w:tc>
          <w:tcPr>
            <w:tcW w:w="0" w:type="auto"/>
            <w:vAlign w:val="center"/>
            <w:hideMark/>
          </w:tcPr>
          <w:p w14:paraId="69ECB175" w14:textId="77777777" w:rsidR="003D0A8C" w:rsidRPr="003D0A8C" w:rsidRDefault="003D0A8C" w:rsidP="003D0A8C">
            <w:pPr>
              <w:rPr>
                <w:b/>
                <w:bCs/>
                <w:sz w:val="24"/>
                <w:szCs w:val="24"/>
                <w:lang w:val="fr-FR"/>
              </w:rPr>
            </w:pPr>
            <w:r w:rsidRPr="003D0A8C">
              <w:rPr>
                <w:b/>
                <w:bCs/>
                <w:sz w:val="24"/>
                <w:szCs w:val="24"/>
                <w:lang w:val="fr-FR"/>
              </w:rPr>
              <w:t>sudo systemctl reload nginx</w:t>
            </w:r>
          </w:p>
        </w:tc>
        <w:tc>
          <w:tcPr>
            <w:tcW w:w="0" w:type="auto"/>
            <w:vAlign w:val="center"/>
            <w:hideMark/>
          </w:tcPr>
          <w:p w14:paraId="3860C081" w14:textId="77777777" w:rsidR="003D0A8C" w:rsidRPr="003D0A8C" w:rsidRDefault="003D0A8C" w:rsidP="003D0A8C">
            <w:pPr>
              <w:rPr>
                <w:b/>
                <w:bCs/>
                <w:sz w:val="24"/>
                <w:szCs w:val="24"/>
                <w:lang w:val="fr-FR"/>
              </w:rPr>
            </w:pPr>
          </w:p>
        </w:tc>
      </w:tr>
      <w:tr w:rsidR="003D0A8C" w:rsidRPr="003D0A8C" w14:paraId="70496048" w14:textId="77777777" w:rsidTr="003D0A8C">
        <w:trPr>
          <w:tblCellSpacing w:w="15" w:type="dxa"/>
        </w:trPr>
        <w:tc>
          <w:tcPr>
            <w:tcW w:w="0" w:type="auto"/>
            <w:vAlign w:val="center"/>
            <w:hideMark/>
          </w:tcPr>
          <w:p w14:paraId="2AD6E9EE" w14:textId="77777777" w:rsidR="003D0A8C" w:rsidRPr="003D0A8C" w:rsidRDefault="003D0A8C" w:rsidP="003D0A8C">
            <w:pPr>
              <w:rPr>
                <w:b/>
                <w:bCs/>
                <w:sz w:val="24"/>
                <w:szCs w:val="24"/>
                <w:lang w:val="fr-FR"/>
              </w:rPr>
            </w:pPr>
            <w:r w:rsidRPr="003D0A8C">
              <w:rPr>
                <w:b/>
                <w:bCs/>
                <w:sz w:val="24"/>
                <w:szCs w:val="24"/>
                <w:lang w:val="fr-FR"/>
              </w:rPr>
              <w:t>6</w:t>
            </w:r>
          </w:p>
        </w:tc>
        <w:tc>
          <w:tcPr>
            <w:tcW w:w="0" w:type="auto"/>
            <w:vAlign w:val="center"/>
            <w:hideMark/>
          </w:tcPr>
          <w:p w14:paraId="11D926E8" w14:textId="77777777" w:rsidR="003D0A8C" w:rsidRPr="003D0A8C" w:rsidRDefault="003D0A8C" w:rsidP="003D0A8C">
            <w:pPr>
              <w:rPr>
                <w:b/>
                <w:bCs/>
                <w:sz w:val="24"/>
                <w:szCs w:val="24"/>
                <w:lang w:val="fr-FR"/>
              </w:rPr>
            </w:pPr>
            <w:r w:rsidRPr="003D0A8C">
              <w:rPr>
                <w:b/>
                <w:bCs/>
                <w:sz w:val="24"/>
                <w:szCs w:val="24"/>
                <w:lang w:val="fr-FR"/>
              </w:rPr>
              <w:t>Tester l’accès via le reverse proxy</w:t>
            </w:r>
          </w:p>
        </w:tc>
        <w:tc>
          <w:tcPr>
            <w:tcW w:w="0" w:type="auto"/>
            <w:vAlign w:val="center"/>
            <w:hideMark/>
          </w:tcPr>
          <w:p w14:paraId="52B644C8" w14:textId="77777777" w:rsidR="003D0A8C" w:rsidRPr="003D0A8C" w:rsidRDefault="003D0A8C" w:rsidP="003D0A8C">
            <w:pPr>
              <w:rPr>
                <w:b/>
                <w:bCs/>
                <w:sz w:val="24"/>
                <w:szCs w:val="24"/>
                <w:lang w:val="fr-FR"/>
              </w:rPr>
            </w:pPr>
            <w:r w:rsidRPr="003D0A8C">
              <w:rPr>
                <w:b/>
                <w:bCs/>
                <w:sz w:val="24"/>
                <w:szCs w:val="24"/>
                <w:lang w:val="fr-FR"/>
              </w:rPr>
              <w:t>Navigateur / Terminal</w:t>
            </w:r>
          </w:p>
        </w:tc>
        <w:tc>
          <w:tcPr>
            <w:tcW w:w="0" w:type="auto"/>
            <w:vAlign w:val="center"/>
            <w:hideMark/>
          </w:tcPr>
          <w:p w14:paraId="357996D5" w14:textId="77777777" w:rsidR="003D0A8C" w:rsidRPr="003D0A8C" w:rsidRDefault="003D0A8C" w:rsidP="003D0A8C">
            <w:pPr>
              <w:rPr>
                <w:b/>
                <w:bCs/>
                <w:sz w:val="24"/>
                <w:szCs w:val="24"/>
                <w:lang w:val="fr-FR"/>
              </w:rPr>
            </w:pPr>
            <w:r w:rsidRPr="003D0A8C">
              <w:rPr>
                <w:b/>
                <w:bCs/>
                <w:sz w:val="24"/>
                <w:szCs w:val="24"/>
                <w:lang w:val="fr-FR"/>
              </w:rPr>
              <w:t>Vérifier l’accès au site Drupal via l’adresse du reverse proxy</w:t>
            </w:r>
          </w:p>
        </w:tc>
        <w:tc>
          <w:tcPr>
            <w:tcW w:w="0" w:type="auto"/>
            <w:vAlign w:val="center"/>
            <w:hideMark/>
          </w:tcPr>
          <w:p w14:paraId="149C2B9E" w14:textId="77777777" w:rsidR="003D0A8C" w:rsidRPr="003D0A8C" w:rsidRDefault="003D0A8C" w:rsidP="003D0A8C">
            <w:pPr>
              <w:rPr>
                <w:b/>
                <w:bCs/>
                <w:sz w:val="24"/>
                <w:szCs w:val="24"/>
                <w:lang w:val="fr-FR"/>
              </w:rPr>
            </w:pPr>
            <w:r w:rsidRPr="003D0A8C">
              <w:rPr>
                <w:b/>
                <w:bCs/>
                <w:sz w:val="24"/>
                <w:szCs w:val="24"/>
                <w:lang w:val="fr-FR"/>
              </w:rPr>
              <w:t>Accéder à http://&lt;IP-reverse-proxy&gt; dans un navigateur ou via curl</w:t>
            </w:r>
          </w:p>
        </w:tc>
        <w:tc>
          <w:tcPr>
            <w:tcW w:w="0" w:type="auto"/>
            <w:vAlign w:val="center"/>
            <w:hideMark/>
          </w:tcPr>
          <w:p w14:paraId="464215C1" w14:textId="77777777" w:rsidR="003D0A8C" w:rsidRPr="003D0A8C" w:rsidRDefault="003D0A8C" w:rsidP="003D0A8C">
            <w:pPr>
              <w:rPr>
                <w:b/>
                <w:bCs/>
                <w:sz w:val="24"/>
                <w:szCs w:val="24"/>
                <w:lang w:val="fr-FR"/>
              </w:rPr>
            </w:pPr>
            <w:r w:rsidRPr="003D0A8C">
              <w:rPr>
                <w:b/>
                <w:bCs/>
                <w:sz w:val="24"/>
                <w:szCs w:val="24"/>
                <w:lang w:val="fr-FR"/>
              </w:rPr>
              <w:t>Vérifier les logs d’accès dans /var/log/nginx/access.log</w:t>
            </w:r>
          </w:p>
        </w:tc>
      </w:tr>
      <w:tr w:rsidR="003D0A8C" w:rsidRPr="003D0A8C" w14:paraId="74AE103E" w14:textId="77777777" w:rsidTr="003D0A8C">
        <w:trPr>
          <w:tblCellSpacing w:w="15" w:type="dxa"/>
        </w:trPr>
        <w:tc>
          <w:tcPr>
            <w:tcW w:w="0" w:type="auto"/>
            <w:vAlign w:val="center"/>
            <w:hideMark/>
          </w:tcPr>
          <w:p w14:paraId="49FF9BD2" w14:textId="77777777" w:rsidR="003D0A8C" w:rsidRPr="003D0A8C" w:rsidRDefault="003D0A8C" w:rsidP="003D0A8C">
            <w:pPr>
              <w:rPr>
                <w:b/>
                <w:bCs/>
                <w:sz w:val="24"/>
                <w:szCs w:val="24"/>
                <w:lang w:val="fr-FR"/>
              </w:rPr>
            </w:pPr>
            <w:r w:rsidRPr="003D0A8C">
              <w:rPr>
                <w:b/>
                <w:bCs/>
                <w:sz w:val="24"/>
                <w:szCs w:val="24"/>
                <w:lang w:val="fr-FR"/>
              </w:rPr>
              <w:t>7</w:t>
            </w:r>
          </w:p>
        </w:tc>
        <w:tc>
          <w:tcPr>
            <w:tcW w:w="0" w:type="auto"/>
            <w:vAlign w:val="center"/>
            <w:hideMark/>
          </w:tcPr>
          <w:p w14:paraId="6E09B641" w14:textId="77777777" w:rsidR="003D0A8C" w:rsidRPr="003D0A8C" w:rsidRDefault="003D0A8C" w:rsidP="003D0A8C">
            <w:pPr>
              <w:rPr>
                <w:b/>
                <w:bCs/>
                <w:sz w:val="24"/>
                <w:szCs w:val="24"/>
                <w:lang w:val="fr-FR"/>
              </w:rPr>
            </w:pPr>
            <w:r w:rsidRPr="003D0A8C">
              <w:rPr>
                <w:b/>
                <w:bCs/>
                <w:sz w:val="24"/>
                <w:szCs w:val="24"/>
                <w:lang w:val="fr-FR"/>
              </w:rPr>
              <w:t>Documenter la configuration</w:t>
            </w:r>
          </w:p>
        </w:tc>
        <w:tc>
          <w:tcPr>
            <w:tcW w:w="0" w:type="auto"/>
            <w:vAlign w:val="center"/>
            <w:hideMark/>
          </w:tcPr>
          <w:p w14:paraId="05A1DC32" w14:textId="77777777" w:rsidR="003D0A8C" w:rsidRPr="003D0A8C" w:rsidRDefault="003D0A8C" w:rsidP="003D0A8C">
            <w:pPr>
              <w:rPr>
                <w:b/>
                <w:bCs/>
                <w:sz w:val="24"/>
                <w:szCs w:val="24"/>
                <w:lang w:val="fr-FR"/>
              </w:rPr>
            </w:pPr>
            <w:r w:rsidRPr="003D0A8C">
              <w:rPr>
                <w:b/>
                <w:bCs/>
                <w:sz w:val="24"/>
                <w:szCs w:val="24"/>
                <w:lang w:val="fr-FR"/>
              </w:rPr>
              <w:t>Note de synthèse</w:t>
            </w:r>
          </w:p>
        </w:tc>
        <w:tc>
          <w:tcPr>
            <w:tcW w:w="0" w:type="auto"/>
            <w:vAlign w:val="center"/>
            <w:hideMark/>
          </w:tcPr>
          <w:p w14:paraId="2D8911F4" w14:textId="77777777" w:rsidR="003D0A8C" w:rsidRPr="003D0A8C" w:rsidRDefault="003D0A8C" w:rsidP="003D0A8C">
            <w:pPr>
              <w:rPr>
                <w:b/>
                <w:bCs/>
                <w:sz w:val="24"/>
                <w:szCs w:val="24"/>
                <w:lang w:val="fr-FR"/>
              </w:rPr>
            </w:pPr>
            <w:r w:rsidRPr="003D0A8C">
              <w:rPr>
                <w:b/>
                <w:bCs/>
                <w:sz w:val="24"/>
                <w:szCs w:val="24"/>
                <w:lang w:val="fr-FR"/>
              </w:rPr>
              <w:t>Consigner la configuration détaillée, adresses IP, ports, et règles appliquées</w:t>
            </w:r>
          </w:p>
        </w:tc>
        <w:tc>
          <w:tcPr>
            <w:tcW w:w="0" w:type="auto"/>
            <w:vAlign w:val="center"/>
            <w:hideMark/>
          </w:tcPr>
          <w:p w14:paraId="7E82826C" w14:textId="77777777" w:rsidR="003D0A8C" w:rsidRPr="003D0A8C" w:rsidRDefault="003D0A8C" w:rsidP="003D0A8C">
            <w:pPr>
              <w:rPr>
                <w:b/>
                <w:bCs/>
                <w:sz w:val="24"/>
                <w:szCs w:val="24"/>
                <w:lang w:val="fr-FR"/>
              </w:rPr>
            </w:pPr>
            <w:r w:rsidRPr="003D0A8C">
              <w:rPr>
                <w:b/>
                <w:bCs/>
                <w:sz w:val="24"/>
                <w:szCs w:val="24"/>
                <w:lang w:val="fr-FR"/>
              </w:rPr>
              <w:t>Créer un fichier /docs/Nginx-Drupal-Proxy.md</w:t>
            </w:r>
          </w:p>
        </w:tc>
        <w:tc>
          <w:tcPr>
            <w:tcW w:w="0" w:type="auto"/>
            <w:vAlign w:val="center"/>
            <w:hideMark/>
          </w:tcPr>
          <w:p w14:paraId="6FD25FB2" w14:textId="77777777" w:rsidR="003D0A8C" w:rsidRPr="003D0A8C" w:rsidRDefault="003D0A8C" w:rsidP="003D0A8C">
            <w:pPr>
              <w:rPr>
                <w:b/>
                <w:bCs/>
                <w:sz w:val="24"/>
                <w:szCs w:val="24"/>
                <w:lang w:val="fr-FR"/>
              </w:rPr>
            </w:pPr>
            <w:r w:rsidRPr="003D0A8C">
              <w:rPr>
                <w:b/>
                <w:bCs/>
                <w:sz w:val="24"/>
                <w:szCs w:val="24"/>
                <w:lang w:val="fr-FR"/>
              </w:rPr>
              <w:t>Note sur les éventuelles optimisations ou ajustements</w:t>
            </w:r>
          </w:p>
        </w:tc>
      </w:tr>
    </w:tbl>
    <w:p w14:paraId="54B21FF8" w14:textId="77777777" w:rsidR="003D0A8C" w:rsidRPr="003D0A8C" w:rsidRDefault="003D0A8C" w:rsidP="003D0A8C">
      <w:pPr>
        <w:rPr>
          <w:b/>
          <w:bCs/>
          <w:sz w:val="24"/>
          <w:szCs w:val="24"/>
          <w:lang w:val="fr-FR"/>
        </w:rPr>
      </w:pPr>
      <w:r w:rsidRPr="003D0A8C">
        <w:rPr>
          <w:b/>
          <w:bCs/>
          <w:sz w:val="24"/>
          <w:szCs w:val="24"/>
          <w:lang w:val="fr-FR"/>
        </w:rPr>
        <w:pict w14:anchorId="44B32B23">
          <v:rect id="_x0000_i1312" style="width:0;height:1.5pt" o:hralign="center" o:hrstd="t" o:hr="t" fillcolor="#a0a0a0" stroked="f"/>
        </w:pict>
      </w:r>
    </w:p>
    <w:p w14:paraId="50815A43" w14:textId="77777777" w:rsidR="003D0A8C" w:rsidRPr="003D0A8C" w:rsidRDefault="003D0A8C" w:rsidP="003D0A8C">
      <w:pPr>
        <w:rPr>
          <w:b/>
          <w:bCs/>
          <w:sz w:val="24"/>
          <w:szCs w:val="24"/>
          <w:lang w:val="fr-FR"/>
        </w:rPr>
      </w:pPr>
      <w:r w:rsidRPr="003D0A8C">
        <w:rPr>
          <w:b/>
          <w:bCs/>
          <w:sz w:val="24"/>
          <w:szCs w:val="24"/>
          <w:lang w:val="fr-FR"/>
        </w:rPr>
        <w:t>Exemple de Configuration Nginx pour Drupal (reverse proxy)</w:t>
      </w:r>
    </w:p>
    <w:p w14:paraId="0D70AF22" w14:textId="77777777" w:rsidR="003D0A8C" w:rsidRPr="003D0A8C" w:rsidRDefault="003D0A8C" w:rsidP="003D0A8C">
      <w:pPr>
        <w:rPr>
          <w:b/>
          <w:bCs/>
          <w:sz w:val="24"/>
          <w:szCs w:val="24"/>
          <w:lang w:val="fr-FR"/>
        </w:rPr>
      </w:pPr>
      <w:r w:rsidRPr="003D0A8C">
        <w:rPr>
          <w:b/>
          <w:bCs/>
          <w:sz w:val="24"/>
          <w:szCs w:val="24"/>
          <w:lang w:val="fr-FR"/>
        </w:rPr>
        <w:t>Voici un exemple de configuration pour un fichier /etc/nginx/sites-available/drupal_proxy :</w:t>
      </w:r>
    </w:p>
    <w:p w14:paraId="36FB6951" w14:textId="77777777" w:rsidR="003D0A8C" w:rsidRPr="003D0A8C" w:rsidRDefault="003D0A8C" w:rsidP="003D0A8C">
      <w:pPr>
        <w:rPr>
          <w:b/>
          <w:bCs/>
          <w:sz w:val="24"/>
          <w:szCs w:val="24"/>
          <w:lang w:val="fr-FR"/>
        </w:rPr>
      </w:pPr>
      <w:r w:rsidRPr="003D0A8C">
        <w:rPr>
          <w:b/>
          <w:bCs/>
          <w:sz w:val="24"/>
          <w:szCs w:val="24"/>
          <w:lang w:val="fr-FR"/>
        </w:rPr>
        <w:t>nginx</w:t>
      </w:r>
    </w:p>
    <w:p w14:paraId="66042A94" w14:textId="77777777" w:rsidR="003D0A8C" w:rsidRPr="003D0A8C" w:rsidRDefault="003D0A8C" w:rsidP="003D0A8C">
      <w:pPr>
        <w:rPr>
          <w:b/>
          <w:bCs/>
          <w:sz w:val="24"/>
          <w:szCs w:val="24"/>
          <w:lang w:val="fr-FR"/>
        </w:rPr>
      </w:pPr>
      <w:r w:rsidRPr="003D0A8C">
        <w:rPr>
          <w:b/>
          <w:bCs/>
          <w:sz w:val="24"/>
          <w:szCs w:val="24"/>
          <w:lang w:val="fr-FR"/>
        </w:rPr>
        <w:t>Copier</w:t>
      </w:r>
    </w:p>
    <w:p w14:paraId="48E26E05" w14:textId="77777777" w:rsidR="003D0A8C" w:rsidRPr="003D0A8C" w:rsidRDefault="003D0A8C" w:rsidP="003D0A8C">
      <w:pPr>
        <w:rPr>
          <w:b/>
          <w:bCs/>
          <w:sz w:val="24"/>
          <w:szCs w:val="24"/>
          <w:lang w:val="fr-FR"/>
        </w:rPr>
      </w:pPr>
      <w:r w:rsidRPr="003D0A8C">
        <w:rPr>
          <w:b/>
          <w:bCs/>
          <w:sz w:val="24"/>
          <w:szCs w:val="24"/>
          <w:lang w:val="fr-FR"/>
        </w:rPr>
        <w:t># Définir les serveurs backend Drupal</w:t>
      </w:r>
    </w:p>
    <w:p w14:paraId="31A39221" w14:textId="77777777" w:rsidR="003D0A8C" w:rsidRPr="003D0A8C" w:rsidRDefault="003D0A8C" w:rsidP="003D0A8C">
      <w:pPr>
        <w:rPr>
          <w:b/>
          <w:bCs/>
          <w:sz w:val="24"/>
          <w:szCs w:val="24"/>
          <w:lang w:val="fr-FR"/>
        </w:rPr>
      </w:pPr>
      <w:r w:rsidRPr="003D0A8C">
        <w:rPr>
          <w:b/>
          <w:bCs/>
          <w:sz w:val="24"/>
          <w:szCs w:val="24"/>
          <w:lang w:val="fr-FR"/>
        </w:rPr>
        <w:t>upstream drupal_backend {</w:t>
      </w:r>
    </w:p>
    <w:p w14:paraId="6B29CD6F" w14:textId="77777777" w:rsidR="003D0A8C" w:rsidRPr="003D0A8C" w:rsidRDefault="003D0A8C" w:rsidP="003D0A8C">
      <w:pPr>
        <w:rPr>
          <w:b/>
          <w:bCs/>
          <w:sz w:val="24"/>
          <w:szCs w:val="24"/>
          <w:lang w:val="fr-FR"/>
        </w:rPr>
      </w:pPr>
      <w:r w:rsidRPr="003D0A8C">
        <w:rPr>
          <w:b/>
          <w:bCs/>
          <w:sz w:val="24"/>
          <w:szCs w:val="24"/>
          <w:lang w:val="fr-FR"/>
        </w:rPr>
        <w:t xml:space="preserve">    server 10.0.0.10:80;   # Serveur Drupal 1 (peut être Docker ou natif)</w:t>
      </w:r>
    </w:p>
    <w:p w14:paraId="3DBB062C" w14:textId="77777777" w:rsidR="003D0A8C" w:rsidRPr="003D0A8C" w:rsidRDefault="003D0A8C" w:rsidP="003D0A8C">
      <w:pPr>
        <w:rPr>
          <w:b/>
          <w:bCs/>
          <w:sz w:val="24"/>
          <w:szCs w:val="24"/>
          <w:lang w:val="fr-FR"/>
        </w:rPr>
      </w:pPr>
      <w:r w:rsidRPr="003D0A8C">
        <w:rPr>
          <w:b/>
          <w:bCs/>
          <w:sz w:val="24"/>
          <w:szCs w:val="24"/>
          <w:lang w:val="fr-FR"/>
        </w:rPr>
        <w:lastRenderedPageBreak/>
        <w:t xml:space="preserve">    server 10.0.0.11:80;   # Serveur Drupal 2 (exemple)</w:t>
      </w:r>
    </w:p>
    <w:p w14:paraId="4AE8A0B9" w14:textId="77777777" w:rsidR="003D0A8C" w:rsidRPr="003D0A8C" w:rsidRDefault="003D0A8C" w:rsidP="003D0A8C">
      <w:pPr>
        <w:rPr>
          <w:b/>
          <w:bCs/>
          <w:sz w:val="24"/>
          <w:szCs w:val="24"/>
          <w:lang w:val="fr-FR"/>
        </w:rPr>
      </w:pPr>
      <w:r w:rsidRPr="003D0A8C">
        <w:rPr>
          <w:b/>
          <w:bCs/>
          <w:sz w:val="24"/>
          <w:szCs w:val="24"/>
          <w:lang w:val="fr-FR"/>
        </w:rPr>
        <w:t xml:space="preserve">    # Ajouter d'autres serveurs si nécessaire</w:t>
      </w:r>
    </w:p>
    <w:p w14:paraId="596AB1C5" w14:textId="77777777" w:rsidR="003D0A8C" w:rsidRPr="003D0A8C" w:rsidRDefault="003D0A8C" w:rsidP="003D0A8C">
      <w:pPr>
        <w:rPr>
          <w:b/>
          <w:bCs/>
          <w:sz w:val="24"/>
          <w:szCs w:val="24"/>
          <w:lang w:val="en-GB"/>
        </w:rPr>
      </w:pPr>
      <w:r w:rsidRPr="003D0A8C">
        <w:rPr>
          <w:b/>
          <w:bCs/>
          <w:sz w:val="24"/>
          <w:szCs w:val="24"/>
          <w:lang w:val="en-GB"/>
        </w:rPr>
        <w:t>}</w:t>
      </w:r>
    </w:p>
    <w:p w14:paraId="6D32C73A" w14:textId="77777777" w:rsidR="003D0A8C" w:rsidRPr="003D0A8C" w:rsidRDefault="003D0A8C" w:rsidP="003D0A8C">
      <w:pPr>
        <w:rPr>
          <w:b/>
          <w:bCs/>
          <w:sz w:val="24"/>
          <w:szCs w:val="24"/>
          <w:lang w:val="en-GB"/>
        </w:rPr>
      </w:pPr>
    </w:p>
    <w:p w14:paraId="5011F527" w14:textId="77777777" w:rsidR="003D0A8C" w:rsidRPr="003D0A8C" w:rsidRDefault="003D0A8C" w:rsidP="003D0A8C">
      <w:pPr>
        <w:rPr>
          <w:b/>
          <w:bCs/>
          <w:sz w:val="24"/>
          <w:szCs w:val="24"/>
          <w:lang w:val="en-GB"/>
        </w:rPr>
      </w:pPr>
      <w:r w:rsidRPr="003D0A8C">
        <w:rPr>
          <w:b/>
          <w:bCs/>
          <w:sz w:val="24"/>
          <w:szCs w:val="24"/>
          <w:lang w:val="en-GB"/>
        </w:rPr>
        <w:t>server {</w:t>
      </w:r>
    </w:p>
    <w:p w14:paraId="5BF6C763" w14:textId="77777777" w:rsidR="003D0A8C" w:rsidRPr="003D0A8C" w:rsidRDefault="003D0A8C" w:rsidP="003D0A8C">
      <w:pPr>
        <w:rPr>
          <w:b/>
          <w:bCs/>
          <w:sz w:val="24"/>
          <w:szCs w:val="24"/>
          <w:lang w:val="en-GB"/>
        </w:rPr>
      </w:pPr>
      <w:r w:rsidRPr="003D0A8C">
        <w:rPr>
          <w:b/>
          <w:bCs/>
          <w:sz w:val="24"/>
          <w:szCs w:val="24"/>
          <w:lang w:val="en-GB"/>
        </w:rPr>
        <w:t xml:space="preserve">    listen 80;</w:t>
      </w:r>
    </w:p>
    <w:p w14:paraId="254C0239" w14:textId="77777777" w:rsidR="003D0A8C" w:rsidRPr="003D0A8C" w:rsidRDefault="003D0A8C" w:rsidP="003D0A8C">
      <w:pPr>
        <w:rPr>
          <w:b/>
          <w:bCs/>
          <w:sz w:val="24"/>
          <w:szCs w:val="24"/>
          <w:lang w:val="en-GB"/>
        </w:rPr>
      </w:pPr>
      <w:r w:rsidRPr="003D0A8C">
        <w:rPr>
          <w:b/>
          <w:bCs/>
          <w:sz w:val="24"/>
          <w:szCs w:val="24"/>
          <w:lang w:val="en-GB"/>
        </w:rPr>
        <w:t xml:space="preserve">    server_name drupal.example.com;</w:t>
      </w:r>
    </w:p>
    <w:p w14:paraId="6FFE15B4" w14:textId="77777777" w:rsidR="003D0A8C" w:rsidRPr="003D0A8C" w:rsidRDefault="003D0A8C" w:rsidP="003D0A8C">
      <w:pPr>
        <w:rPr>
          <w:b/>
          <w:bCs/>
          <w:sz w:val="24"/>
          <w:szCs w:val="24"/>
          <w:lang w:val="en-GB"/>
        </w:rPr>
      </w:pPr>
    </w:p>
    <w:p w14:paraId="019381CC" w14:textId="77777777" w:rsidR="003D0A8C" w:rsidRPr="003D0A8C" w:rsidRDefault="003D0A8C" w:rsidP="003D0A8C">
      <w:pPr>
        <w:rPr>
          <w:b/>
          <w:bCs/>
          <w:sz w:val="24"/>
          <w:szCs w:val="24"/>
          <w:lang w:val="fr-FR"/>
        </w:rPr>
      </w:pPr>
      <w:r w:rsidRPr="003D0A8C">
        <w:rPr>
          <w:b/>
          <w:bCs/>
          <w:sz w:val="24"/>
          <w:szCs w:val="24"/>
          <w:lang w:val="en-GB"/>
        </w:rPr>
        <w:t xml:space="preserve">    </w:t>
      </w:r>
      <w:r w:rsidRPr="003D0A8C">
        <w:rPr>
          <w:b/>
          <w:bCs/>
          <w:sz w:val="24"/>
          <w:szCs w:val="24"/>
          <w:lang w:val="fr-FR"/>
        </w:rPr>
        <w:t># Rediriger tout le trafic vers le backend Drupal</w:t>
      </w:r>
    </w:p>
    <w:p w14:paraId="12E715B3" w14:textId="77777777" w:rsidR="003D0A8C" w:rsidRPr="003D0A8C" w:rsidRDefault="003D0A8C" w:rsidP="003D0A8C">
      <w:pPr>
        <w:rPr>
          <w:b/>
          <w:bCs/>
          <w:sz w:val="24"/>
          <w:szCs w:val="24"/>
          <w:lang w:val="en-GB"/>
        </w:rPr>
      </w:pPr>
      <w:r w:rsidRPr="003D0A8C">
        <w:rPr>
          <w:b/>
          <w:bCs/>
          <w:sz w:val="24"/>
          <w:szCs w:val="24"/>
          <w:lang w:val="fr-FR"/>
        </w:rPr>
        <w:t xml:space="preserve">    </w:t>
      </w:r>
      <w:r w:rsidRPr="003D0A8C">
        <w:rPr>
          <w:b/>
          <w:bCs/>
          <w:sz w:val="24"/>
          <w:szCs w:val="24"/>
          <w:lang w:val="en-GB"/>
        </w:rPr>
        <w:t>location / {</w:t>
      </w:r>
    </w:p>
    <w:p w14:paraId="46383C69" w14:textId="77777777" w:rsidR="003D0A8C" w:rsidRPr="003D0A8C" w:rsidRDefault="003D0A8C" w:rsidP="003D0A8C">
      <w:pPr>
        <w:rPr>
          <w:b/>
          <w:bCs/>
          <w:sz w:val="24"/>
          <w:szCs w:val="24"/>
          <w:lang w:val="en-GB"/>
        </w:rPr>
      </w:pPr>
      <w:r w:rsidRPr="003D0A8C">
        <w:rPr>
          <w:b/>
          <w:bCs/>
          <w:sz w:val="24"/>
          <w:szCs w:val="24"/>
          <w:lang w:val="en-GB"/>
        </w:rPr>
        <w:t xml:space="preserve">        proxy_pass http://drupal_backend;</w:t>
      </w:r>
    </w:p>
    <w:p w14:paraId="767258F4" w14:textId="77777777" w:rsidR="003D0A8C" w:rsidRPr="003D0A8C" w:rsidRDefault="003D0A8C" w:rsidP="003D0A8C">
      <w:pPr>
        <w:rPr>
          <w:b/>
          <w:bCs/>
          <w:sz w:val="24"/>
          <w:szCs w:val="24"/>
          <w:lang w:val="en-GB"/>
        </w:rPr>
      </w:pPr>
      <w:r w:rsidRPr="003D0A8C">
        <w:rPr>
          <w:b/>
          <w:bCs/>
          <w:sz w:val="24"/>
          <w:szCs w:val="24"/>
          <w:lang w:val="en-GB"/>
        </w:rPr>
        <w:t xml:space="preserve">        proxy_set_header Host $host;</w:t>
      </w:r>
    </w:p>
    <w:p w14:paraId="1BCB71D8" w14:textId="77777777" w:rsidR="003D0A8C" w:rsidRPr="003D0A8C" w:rsidRDefault="003D0A8C" w:rsidP="003D0A8C">
      <w:pPr>
        <w:rPr>
          <w:b/>
          <w:bCs/>
          <w:sz w:val="24"/>
          <w:szCs w:val="24"/>
          <w:lang w:val="en-GB"/>
        </w:rPr>
      </w:pPr>
      <w:r w:rsidRPr="003D0A8C">
        <w:rPr>
          <w:b/>
          <w:bCs/>
          <w:sz w:val="24"/>
          <w:szCs w:val="24"/>
          <w:lang w:val="en-GB"/>
        </w:rPr>
        <w:t xml:space="preserve">        proxy_set_header X-Real-IP $remote_addr;</w:t>
      </w:r>
    </w:p>
    <w:p w14:paraId="66DB1FD7" w14:textId="77777777" w:rsidR="003D0A8C" w:rsidRPr="003D0A8C" w:rsidRDefault="003D0A8C" w:rsidP="003D0A8C">
      <w:pPr>
        <w:rPr>
          <w:b/>
          <w:bCs/>
          <w:sz w:val="24"/>
          <w:szCs w:val="24"/>
          <w:lang w:val="en-GB"/>
        </w:rPr>
      </w:pPr>
      <w:r w:rsidRPr="003D0A8C">
        <w:rPr>
          <w:b/>
          <w:bCs/>
          <w:sz w:val="24"/>
          <w:szCs w:val="24"/>
          <w:lang w:val="en-GB"/>
        </w:rPr>
        <w:t xml:space="preserve">        proxy_set_header X-Forwarded-For $proxy_add_x_forwarded_for;</w:t>
      </w:r>
    </w:p>
    <w:p w14:paraId="7F617A08" w14:textId="77777777" w:rsidR="003D0A8C" w:rsidRPr="003D0A8C" w:rsidRDefault="003D0A8C" w:rsidP="003D0A8C">
      <w:pPr>
        <w:rPr>
          <w:b/>
          <w:bCs/>
          <w:sz w:val="24"/>
          <w:szCs w:val="24"/>
          <w:lang w:val="en-GB"/>
        </w:rPr>
      </w:pPr>
      <w:r w:rsidRPr="003D0A8C">
        <w:rPr>
          <w:b/>
          <w:bCs/>
          <w:sz w:val="24"/>
          <w:szCs w:val="24"/>
          <w:lang w:val="en-GB"/>
        </w:rPr>
        <w:t xml:space="preserve">        proxy_set_header X-Forwarded-Proto $scheme;</w:t>
      </w:r>
    </w:p>
    <w:p w14:paraId="59937992" w14:textId="77777777" w:rsidR="003D0A8C" w:rsidRPr="003D0A8C" w:rsidRDefault="003D0A8C" w:rsidP="003D0A8C">
      <w:pPr>
        <w:rPr>
          <w:b/>
          <w:bCs/>
          <w:sz w:val="24"/>
          <w:szCs w:val="24"/>
          <w:lang w:val="fr-FR"/>
        </w:rPr>
      </w:pPr>
      <w:r w:rsidRPr="003D0A8C">
        <w:rPr>
          <w:b/>
          <w:bCs/>
          <w:sz w:val="24"/>
          <w:szCs w:val="24"/>
          <w:lang w:val="en-GB"/>
        </w:rPr>
        <w:t xml:space="preserve">    </w:t>
      </w:r>
      <w:r w:rsidRPr="003D0A8C">
        <w:rPr>
          <w:b/>
          <w:bCs/>
          <w:sz w:val="24"/>
          <w:szCs w:val="24"/>
          <w:lang w:val="fr-FR"/>
        </w:rPr>
        <w:t>}</w:t>
      </w:r>
    </w:p>
    <w:p w14:paraId="09ABA8D7" w14:textId="77777777" w:rsidR="003D0A8C" w:rsidRPr="003D0A8C" w:rsidRDefault="003D0A8C" w:rsidP="003D0A8C">
      <w:pPr>
        <w:rPr>
          <w:b/>
          <w:bCs/>
          <w:sz w:val="24"/>
          <w:szCs w:val="24"/>
          <w:lang w:val="fr-FR"/>
        </w:rPr>
      </w:pPr>
    </w:p>
    <w:p w14:paraId="1978E892" w14:textId="77777777" w:rsidR="003D0A8C" w:rsidRPr="003D0A8C" w:rsidRDefault="003D0A8C" w:rsidP="003D0A8C">
      <w:pPr>
        <w:rPr>
          <w:b/>
          <w:bCs/>
          <w:sz w:val="24"/>
          <w:szCs w:val="24"/>
          <w:lang w:val="fr-FR"/>
        </w:rPr>
      </w:pPr>
      <w:r w:rsidRPr="003D0A8C">
        <w:rPr>
          <w:b/>
          <w:bCs/>
          <w:sz w:val="24"/>
          <w:szCs w:val="24"/>
          <w:lang w:val="fr-FR"/>
        </w:rPr>
        <w:t xml:space="preserve">    # Fichiers logs personnalisés</w:t>
      </w:r>
    </w:p>
    <w:p w14:paraId="4E7EDFD0" w14:textId="77777777" w:rsidR="003D0A8C" w:rsidRPr="003D0A8C" w:rsidRDefault="003D0A8C" w:rsidP="003D0A8C">
      <w:pPr>
        <w:rPr>
          <w:b/>
          <w:bCs/>
          <w:sz w:val="24"/>
          <w:szCs w:val="24"/>
          <w:lang w:val="fr-FR"/>
        </w:rPr>
      </w:pPr>
      <w:r w:rsidRPr="003D0A8C">
        <w:rPr>
          <w:b/>
          <w:bCs/>
          <w:sz w:val="24"/>
          <w:szCs w:val="24"/>
          <w:lang w:val="fr-FR"/>
        </w:rPr>
        <w:t xml:space="preserve">    access_log /var/log/nginx/drupal_access.log;</w:t>
      </w:r>
    </w:p>
    <w:p w14:paraId="745CFFEF" w14:textId="77777777" w:rsidR="003D0A8C" w:rsidRPr="003D0A8C" w:rsidRDefault="003D0A8C" w:rsidP="003D0A8C">
      <w:pPr>
        <w:rPr>
          <w:b/>
          <w:bCs/>
          <w:sz w:val="24"/>
          <w:szCs w:val="24"/>
          <w:lang w:val="en-GB"/>
        </w:rPr>
      </w:pPr>
      <w:r w:rsidRPr="003D0A8C">
        <w:rPr>
          <w:b/>
          <w:bCs/>
          <w:sz w:val="24"/>
          <w:szCs w:val="24"/>
          <w:lang w:val="fr-FR"/>
        </w:rPr>
        <w:t xml:space="preserve">    </w:t>
      </w:r>
      <w:r w:rsidRPr="003D0A8C">
        <w:rPr>
          <w:b/>
          <w:bCs/>
          <w:sz w:val="24"/>
          <w:szCs w:val="24"/>
          <w:lang w:val="en-GB"/>
        </w:rPr>
        <w:t>error_log /var/log/nginx/drupal_error.log;</w:t>
      </w:r>
    </w:p>
    <w:p w14:paraId="2ED357B4" w14:textId="77777777" w:rsidR="003D0A8C" w:rsidRPr="003D0A8C" w:rsidRDefault="003D0A8C" w:rsidP="003D0A8C">
      <w:pPr>
        <w:rPr>
          <w:b/>
          <w:bCs/>
          <w:sz w:val="24"/>
          <w:szCs w:val="24"/>
          <w:lang w:val="fr-FR"/>
        </w:rPr>
      </w:pPr>
      <w:r w:rsidRPr="003D0A8C">
        <w:rPr>
          <w:b/>
          <w:bCs/>
          <w:sz w:val="24"/>
          <w:szCs w:val="24"/>
          <w:lang w:val="fr-FR"/>
        </w:rPr>
        <w:t>}</w:t>
      </w:r>
    </w:p>
    <w:p w14:paraId="7CD8732C" w14:textId="77777777" w:rsidR="003D0A8C" w:rsidRPr="003D0A8C" w:rsidRDefault="003D0A8C" w:rsidP="003D0A8C">
      <w:pPr>
        <w:rPr>
          <w:b/>
          <w:bCs/>
          <w:sz w:val="24"/>
          <w:szCs w:val="24"/>
          <w:lang w:val="fr-FR"/>
        </w:rPr>
      </w:pPr>
      <w:r w:rsidRPr="003D0A8C">
        <w:rPr>
          <w:b/>
          <w:bCs/>
          <w:sz w:val="24"/>
          <w:szCs w:val="24"/>
          <w:lang w:val="fr-FR"/>
        </w:rPr>
        <w:pict w14:anchorId="288AB349">
          <v:rect id="_x0000_i1313" style="width:0;height:1.5pt" o:hralign="center" o:hrstd="t" o:hr="t" fillcolor="#a0a0a0" stroked="f"/>
        </w:pict>
      </w:r>
    </w:p>
    <w:p w14:paraId="16C75693" w14:textId="77777777" w:rsidR="003D0A8C" w:rsidRPr="003D0A8C" w:rsidRDefault="003D0A8C" w:rsidP="003D0A8C">
      <w:pPr>
        <w:rPr>
          <w:b/>
          <w:bCs/>
          <w:sz w:val="24"/>
          <w:szCs w:val="24"/>
          <w:lang w:val="fr-FR"/>
        </w:rPr>
      </w:pPr>
      <w:r w:rsidRPr="003D0A8C">
        <w:rPr>
          <w:b/>
          <w:bCs/>
          <w:sz w:val="24"/>
          <w:szCs w:val="24"/>
          <w:lang w:val="fr-FR"/>
        </w:rPr>
        <w:t>Remarques</w:t>
      </w:r>
    </w:p>
    <w:p w14:paraId="7850F4FB" w14:textId="77777777" w:rsidR="003D0A8C" w:rsidRPr="003D0A8C" w:rsidRDefault="003D0A8C" w:rsidP="003D0A8C">
      <w:pPr>
        <w:numPr>
          <w:ilvl w:val="0"/>
          <w:numId w:val="131"/>
        </w:numPr>
        <w:rPr>
          <w:b/>
          <w:bCs/>
          <w:sz w:val="24"/>
          <w:szCs w:val="24"/>
          <w:lang w:val="fr-FR"/>
        </w:rPr>
      </w:pPr>
      <w:r w:rsidRPr="003D0A8C">
        <w:rPr>
          <w:b/>
          <w:bCs/>
          <w:sz w:val="24"/>
          <w:szCs w:val="24"/>
          <w:lang w:val="fr-FR"/>
        </w:rPr>
        <w:t>Sécurité et SSL :</w:t>
      </w:r>
      <w:r w:rsidRPr="003D0A8C">
        <w:rPr>
          <w:b/>
          <w:bCs/>
          <w:sz w:val="24"/>
          <w:szCs w:val="24"/>
          <w:lang w:val="fr-FR"/>
        </w:rPr>
        <w:br/>
        <w:t xml:space="preserve">En production, il est fortement recommandé de configurer SSL/TLS (certificats Let's Encrypt ou autre) afin de sécuriser les communications. Cela se traduit </w:t>
      </w:r>
      <w:r w:rsidRPr="003D0A8C">
        <w:rPr>
          <w:b/>
          <w:bCs/>
          <w:sz w:val="24"/>
          <w:szCs w:val="24"/>
          <w:lang w:val="fr-FR"/>
        </w:rPr>
        <w:lastRenderedPageBreak/>
        <w:t>par l’écoute sur le port 443 et l’utilisation de ssl_certificate et ssl_certificate_key dans le bloc serveur.</w:t>
      </w:r>
    </w:p>
    <w:p w14:paraId="54D32822" w14:textId="77777777" w:rsidR="003D0A8C" w:rsidRPr="003D0A8C" w:rsidRDefault="003D0A8C" w:rsidP="003D0A8C">
      <w:pPr>
        <w:numPr>
          <w:ilvl w:val="0"/>
          <w:numId w:val="131"/>
        </w:numPr>
        <w:rPr>
          <w:b/>
          <w:bCs/>
          <w:sz w:val="24"/>
          <w:szCs w:val="24"/>
          <w:lang w:val="fr-FR"/>
        </w:rPr>
      </w:pPr>
      <w:r w:rsidRPr="003D0A8C">
        <w:rPr>
          <w:b/>
          <w:bCs/>
          <w:sz w:val="24"/>
          <w:szCs w:val="24"/>
          <w:lang w:val="fr-FR"/>
        </w:rPr>
        <w:t>Scalabilité et ajustements :</w:t>
      </w:r>
      <w:r w:rsidRPr="003D0A8C">
        <w:rPr>
          <w:b/>
          <w:bCs/>
          <w:sz w:val="24"/>
          <w:szCs w:val="24"/>
          <w:lang w:val="fr-FR"/>
        </w:rPr>
        <w:br/>
        <w:t>Vous pouvez ajuster la directive upstream en ajoutant des paramètres de répartition de charge (ex. least_conn, ip_hash, etc.) en fonction de la charge et du comportement de vos serveurs Drupal.</w:t>
      </w:r>
    </w:p>
    <w:p w14:paraId="43B7905F" w14:textId="77777777" w:rsidR="003D0A8C" w:rsidRPr="003D0A8C" w:rsidRDefault="003D0A8C" w:rsidP="003D0A8C">
      <w:pPr>
        <w:numPr>
          <w:ilvl w:val="0"/>
          <w:numId w:val="131"/>
        </w:numPr>
        <w:rPr>
          <w:b/>
          <w:bCs/>
          <w:sz w:val="24"/>
          <w:szCs w:val="24"/>
          <w:lang w:val="fr-FR"/>
        </w:rPr>
      </w:pPr>
      <w:r w:rsidRPr="003D0A8C">
        <w:rPr>
          <w:b/>
          <w:bCs/>
          <w:sz w:val="24"/>
          <w:szCs w:val="24"/>
          <w:lang w:val="fr-FR"/>
        </w:rPr>
        <w:t>Monitoring :</w:t>
      </w:r>
      <w:r w:rsidRPr="003D0A8C">
        <w:rPr>
          <w:b/>
          <w:bCs/>
          <w:sz w:val="24"/>
          <w:szCs w:val="24"/>
          <w:lang w:val="fr-FR"/>
        </w:rPr>
        <w:br/>
        <w:t>Intégrez des outils de monitoring pour suivre les performances de Nginx, et configurez la journalisation afin de détecter rapidement tout problème de connectivité ou de charge.</w:t>
      </w:r>
    </w:p>
    <w:p w14:paraId="742A5530" w14:textId="77777777" w:rsidR="003D0A8C" w:rsidRPr="003D0A8C" w:rsidRDefault="003D0A8C" w:rsidP="003D0A8C">
      <w:pPr>
        <w:rPr>
          <w:b/>
          <w:bCs/>
          <w:sz w:val="24"/>
          <w:szCs w:val="24"/>
          <w:lang w:val="fr-FR"/>
        </w:rPr>
      </w:pPr>
      <w:r w:rsidRPr="003D0A8C">
        <w:rPr>
          <w:b/>
          <w:bCs/>
          <w:sz w:val="24"/>
          <w:szCs w:val="24"/>
          <w:lang w:val="fr-FR"/>
        </w:rPr>
        <w:pict w14:anchorId="6C0CBBA1">
          <v:rect id="_x0000_i1314" style="width:0;height:1.5pt" o:hralign="center" o:hrstd="t" o:hr="t" fillcolor="#a0a0a0" stroked="f"/>
        </w:pict>
      </w:r>
    </w:p>
    <w:p w14:paraId="171319FC" w14:textId="77777777" w:rsidR="003D0A8C" w:rsidRPr="003D0A8C" w:rsidRDefault="003D0A8C" w:rsidP="003D0A8C">
      <w:pPr>
        <w:rPr>
          <w:b/>
          <w:bCs/>
          <w:sz w:val="24"/>
          <w:szCs w:val="24"/>
          <w:lang w:val="fr-FR"/>
        </w:rPr>
      </w:pPr>
      <w:r w:rsidRPr="003D0A8C">
        <w:rPr>
          <w:b/>
          <w:bCs/>
          <w:sz w:val="24"/>
          <w:szCs w:val="24"/>
          <w:lang w:val="fr-FR"/>
        </w:rPr>
        <w:t>Cette checklist détaillée vous donne les actions précises pour mettre en place un reverse proxy / load balancer avec Nginx pour votre infrastructure Drupal.</w:t>
      </w:r>
    </w:p>
    <w:p w14:paraId="52D8A2A6" w14:textId="77777777" w:rsidR="003D0A8C" w:rsidRDefault="003D0A8C" w:rsidP="003D0A8C">
      <w:pPr>
        <w:rPr>
          <w:b/>
          <w:bCs/>
          <w:sz w:val="24"/>
          <w:szCs w:val="24"/>
          <w:lang w:val="fr-FR"/>
        </w:rPr>
      </w:pPr>
      <w:r w:rsidRPr="003D0A8C">
        <w:rPr>
          <w:b/>
          <w:bCs/>
          <w:sz w:val="24"/>
          <w:szCs w:val="24"/>
          <w:lang w:val="fr-FR"/>
        </w:rPr>
        <w:t>Souhaitez-vous approfondir un point particulier de cette étape ou valider cette configuration avant de poursuivre vers la prochaine phase de votre plan ?</w:t>
      </w:r>
    </w:p>
    <w:p w14:paraId="67D81CB2" w14:textId="77777777" w:rsidR="003D0A8C" w:rsidRDefault="003D0A8C" w:rsidP="003D0A8C">
      <w:pPr>
        <w:rPr>
          <w:b/>
          <w:bCs/>
          <w:sz w:val="24"/>
          <w:szCs w:val="24"/>
          <w:lang w:val="fr-FR"/>
        </w:rPr>
      </w:pPr>
    </w:p>
    <w:p w14:paraId="5462BADD" w14:textId="6AA799C8" w:rsidR="003D0A8C" w:rsidRDefault="003D0A8C">
      <w:pPr>
        <w:rPr>
          <w:b/>
          <w:bCs/>
          <w:sz w:val="24"/>
          <w:szCs w:val="24"/>
          <w:lang w:val="fr-FR"/>
        </w:rPr>
      </w:pPr>
      <w:r>
        <w:rPr>
          <w:b/>
          <w:bCs/>
          <w:sz w:val="24"/>
          <w:szCs w:val="24"/>
          <w:lang w:val="fr-FR"/>
        </w:rPr>
        <w:br w:type="page"/>
      </w:r>
    </w:p>
    <w:p w14:paraId="3AC38445" w14:textId="6B8FA60E" w:rsidR="003D0A8C" w:rsidRPr="003D0A8C" w:rsidRDefault="003D0A8C" w:rsidP="003D0A8C">
      <w:pPr>
        <w:rPr>
          <w:b/>
          <w:bCs/>
          <w:color w:val="C00000"/>
          <w:sz w:val="36"/>
          <w:szCs w:val="36"/>
          <w:lang w:val="fr-FR"/>
        </w:rPr>
      </w:pPr>
      <w:r w:rsidRPr="003D0A8C">
        <w:rPr>
          <w:b/>
          <w:bCs/>
          <w:color w:val="C00000"/>
          <w:sz w:val="36"/>
          <w:szCs w:val="36"/>
          <w:lang w:val="fr-FR"/>
        </w:rPr>
        <w:lastRenderedPageBreak/>
        <w:t xml:space="preserve">Etape 3 : </w:t>
      </w:r>
    </w:p>
    <w:p w14:paraId="0850D741" w14:textId="77777777" w:rsidR="003D0A8C" w:rsidRDefault="003D0A8C" w:rsidP="003D0A8C">
      <w:pPr>
        <w:rPr>
          <w:b/>
          <w:bCs/>
          <w:sz w:val="24"/>
          <w:szCs w:val="24"/>
          <w:lang w:val="fr-FR"/>
        </w:rPr>
      </w:pPr>
    </w:p>
    <w:p w14:paraId="2D6FFC35" w14:textId="77777777" w:rsidR="003D0A8C" w:rsidRPr="003D0A8C" w:rsidRDefault="003D0A8C" w:rsidP="003D0A8C">
      <w:pPr>
        <w:rPr>
          <w:b/>
          <w:bCs/>
          <w:sz w:val="24"/>
          <w:szCs w:val="24"/>
          <w:lang w:val="fr-FR"/>
        </w:rPr>
      </w:pPr>
      <w:r w:rsidRPr="003D0A8C">
        <w:rPr>
          <w:b/>
          <w:bCs/>
          <w:sz w:val="24"/>
          <w:szCs w:val="24"/>
          <w:lang w:val="fr-FR"/>
        </w:rPr>
        <w:t>Parfait ! Passons maintenant à la prochaine étape du plan, qui consiste à configurer la base de données et le stockage.</w:t>
      </w:r>
    </w:p>
    <w:p w14:paraId="3C2B4F60" w14:textId="77777777" w:rsidR="003D0A8C" w:rsidRPr="003D0A8C" w:rsidRDefault="003D0A8C" w:rsidP="003D0A8C">
      <w:pPr>
        <w:rPr>
          <w:b/>
          <w:bCs/>
          <w:sz w:val="24"/>
          <w:szCs w:val="24"/>
          <w:lang w:val="fr-FR"/>
        </w:rPr>
      </w:pPr>
      <w:r w:rsidRPr="003D0A8C">
        <w:rPr>
          <w:b/>
          <w:bCs/>
          <w:sz w:val="24"/>
          <w:szCs w:val="24"/>
          <w:lang w:val="fr-FR"/>
        </w:rPr>
        <w:t>Nous allons établir une checklist détaillée pour mettre en place un serveur dédié aux bases de données et aux solutions de stockage (iSCSI, NFS, sauvegardes), afin d'assurer la persistance et la redondance de vos données. Voici une proposition de checklist :</w:t>
      </w:r>
    </w:p>
    <w:p w14:paraId="6490F2B6" w14:textId="77777777" w:rsidR="003D0A8C" w:rsidRPr="003D0A8C" w:rsidRDefault="003D0A8C" w:rsidP="003D0A8C">
      <w:pPr>
        <w:rPr>
          <w:b/>
          <w:bCs/>
          <w:sz w:val="24"/>
          <w:szCs w:val="24"/>
          <w:lang w:val="fr-FR"/>
        </w:rPr>
      </w:pPr>
      <w:r w:rsidRPr="003D0A8C">
        <w:rPr>
          <w:b/>
          <w:bCs/>
          <w:sz w:val="24"/>
          <w:szCs w:val="24"/>
          <w:lang w:val="fr-FR"/>
        </w:rPr>
        <w:pict w14:anchorId="08F4B732">
          <v:rect id="_x0000_i1332" style="width:0;height:1.5pt" o:hralign="center" o:hrstd="t" o:hr="t" fillcolor="#a0a0a0" stroked="f"/>
        </w:pict>
      </w:r>
    </w:p>
    <w:p w14:paraId="27BC0BFB" w14:textId="77777777" w:rsidR="003D0A8C" w:rsidRPr="003D0A8C" w:rsidRDefault="003D0A8C" w:rsidP="003D0A8C">
      <w:pPr>
        <w:rPr>
          <w:b/>
          <w:bCs/>
          <w:sz w:val="24"/>
          <w:szCs w:val="24"/>
          <w:lang w:val="fr-FR"/>
        </w:rPr>
      </w:pPr>
      <w:r w:rsidRPr="003D0A8C">
        <w:rPr>
          <w:b/>
          <w:bCs/>
          <w:sz w:val="24"/>
          <w:szCs w:val="24"/>
          <w:lang w:val="fr-FR"/>
        </w:rPr>
        <w:t>Composant → Serveur Base de Données &amp; Stockage</w:t>
      </w:r>
    </w:p>
    <w:p w14:paraId="74246A2E" w14:textId="77777777" w:rsidR="003D0A8C" w:rsidRPr="003D0A8C" w:rsidRDefault="003D0A8C" w:rsidP="003D0A8C">
      <w:pPr>
        <w:rPr>
          <w:b/>
          <w:bCs/>
          <w:sz w:val="24"/>
          <w:szCs w:val="24"/>
          <w:lang w:val="fr-FR"/>
        </w:rPr>
      </w:pPr>
      <w:r w:rsidRPr="003D0A8C">
        <w:rPr>
          <w:b/>
          <w:bCs/>
          <w:sz w:val="24"/>
          <w:szCs w:val="24"/>
          <w:lang w:val="fr-FR"/>
        </w:rPr>
        <w:t>Objectifs</w:t>
      </w:r>
    </w:p>
    <w:p w14:paraId="340A6A49" w14:textId="77777777" w:rsidR="003D0A8C" w:rsidRPr="003D0A8C" w:rsidRDefault="003D0A8C" w:rsidP="003D0A8C">
      <w:pPr>
        <w:numPr>
          <w:ilvl w:val="0"/>
          <w:numId w:val="132"/>
        </w:numPr>
        <w:rPr>
          <w:b/>
          <w:bCs/>
          <w:sz w:val="24"/>
          <w:szCs w:val="24"/>
          <w:lang w:val="fr-FR"/>
        </w:rPr>
      </w:pPr>
      <w:r w:rsidRPr="003D0A8C">
        <w:rPr>
          <w:b/>
          <w:bCs/>
          <w:sz w:val="24"/>
          <w:szCs w:val="24"/>
          <w:lang w:val="fr-FR"/>
        </w:rPr>
        <w:t>Base de Données : Installer et configurer un serveur de base de données (MariaDB/MySQL) pour Drupal, avec sécurité, performances et redondance.</w:t>
      </w:r>
    </w:p>
    <w:p w14:paraId="0E9C4ADD" w14:textId="77777777" w:rsidR="003D0A8C" w:rsidRPr="003D0A8C" w:rsidRDefault="003D0A8C" w:rsidP="003D0A8C">
      <w:pPr>
        <w:numPr>
          <w:ilvl w:val="0"/>
          <w:numId w:val="132"/>
        </w:numPr>
        <w:rPr>
          <w:b/>
          <w:bCs/>
          <w:sz w:val="24"/>
          <w:szCs w:val="24"/>
          <w:lang w:val="fr-FR"/>
        </w:rPr>
      </w:pPr>
      <w:r w:rsidRPr="003D0A8C">
        <w:rPr>
          <w:b/>
          <w:bCs/>
          <w:sz w:val="24"/>
          <w:szCs w:val="24"/>
          <w:lang w:val="fr-FR"/>
        </w:rPr>
        <w:t>Stockage &amp; Partage : Mettre en place des solutions de stockage (iSCSI et/ou NFS) pour garantir la persistance des données et faciliter les sauvegardes.</w:t>
      </w:r>
    </w:p>
    <w:p w14:paraId="1CF0B9AF" w14:textId="77777777" w:rsidR="003D0A8C" w:rsidRPr="003D0A8C" w:rsidRDefault="003D0A8C" w:rsidP="003D0A8C">
      <w:pPr>
        <w:rPr>
          <w:b/>
          <w:bCs/>
          <w:sz w:val="24"/>
          <w:szCs w:val="24"/>
          <w:lang w:val="fr-FR"/>
        </w:rPr>
      </w:pPr>
      <w:r w:rsidRPr="003D0A8C">
        <w:rPr>
          <w:b/>
          <w:bCs/>
          <w:sz w:val="24"/>
          <w:szCs w:val="24"/>
          <w:lang w:val="fr-FR"/>
        </w:rPr>
        <w:pict w14:anchorId="2F24AF90">
          <v:rect id="_x0000_i1333" style="width:0;height:1.5pt" o:hralign="center" o:hrstd="t" o:hr="t" fillcolor="#a0a0a0" stroked="f"/>
        </w:pict>
      </w:r>
    </w:p>
    <w:p w14:paraId="5A10274B" w14:textId="77777777" w:rsidR="003D0A8C" w:rsidRPr="003D0A8C" w:rsidRDefault="003D0A8C" w:rsidP="003D0A8C">
      <w:pPr>
        <w:rPr>
          <w:b/>
          <w:bCs/>
          <w:sz w:val="24"/>
          <w:szCs w:val="24"/>
          <w:lang w:val="fr-FR"/>
        </w:rPr>
      </w:pPr>
      <w:r w:rsidRPr="003D0A8C">
        <w:rPr>
          <w:b/>
          <w:bCs/>
          <w:sz w:val="24"/>
          <w:szCs w:val="24"/>
          <w:lang w:val="fr-FR"/>
        </w:rPr>
        <w:t>Checklist Détailée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9"/>
        <w:gridCol w:w="1232"/>
        <w:gridCol w:w="927"/>
        <w:gridCol w:w="2424"/>
        <w:gridCol w:w="1145"/>
        <w:gridCol w:w="1227"/>
      </w:tblGrid>
      <w:tr w:rsidR="003D0A8C" w:rsidRPr="003D0A8C" w14:paraId="598E4417" w14:textId="77777777" w:rsidTr="003D0A8C">
        <w:trPr>
          <w:tblHeader/>
          <w:tblCellSpacing w:w="15" w:type="dxa"/>
        </w:trPr>
        <w:tc>
          <w:tcPr>
            <w:tcW w:w="0" w:type="auto"/>
            <w:vAlign w:val="center"/>
            <w:hideMark/>
          </w:tcPr>
          <w:p w14:paraId="38C05558" w14:textId="77777777" w:rsidR="003D0A8C" w:rsidRPr="003D0A8C" w:rsidRDefault="003D0A8C" w:rsidP="003D0A8C">
            <w:pPr>
              <w:rPr>
                <w:b/>
                <w:bCs/>
                <w:sz w:val="24"/>
                <w:szCs w:val="24"/>
                <w:lang w:val="fr-FR"/>
              </w:rPr>
            </w:pPr>
            <w:r w:rsidRPr="003D0A8C">
              <w:rPr>
                <w:b/>
                <w:bCs/>
                <w:sz w:val="24"/>
                <w:szCs w:val="24"/>
                <w:lang w:val="fr-FR"/>
              </w:rPr>
              <w:t>#</w:t>
            </w:r>
          </w:p>
        </w:tc>
        <w:tc>
          <w:tcPr>
            <w:tcW w:w="0" w:type="auto"/>
            <w:vAlign w:val="center"/>
            <w:hideMark/>
          </w:tcPr>
          <w:p w14:paraId="4596D66D" w14:textId="77777777" w:rsidR="003D0A8C" w:rsidRPr="003D0A8C" w:rsidRDefault="003D0A8C" w:rsidP="003D0A8C">
            <w:pPr>
              <w:rPr>
                <w:b/>
                <w:bCs/>
                <w:sz w:val="24"/>
                <w:szCs w:val="24"/>
                <w:lang w:val="fr-FR"/>
              </w:rPr>
            </w:pPr>
            <w:r w:rsidRPr="003D0A8C">
              <w:rPr>
                <w:b/>
                <w:bCs/>
                <w:sz w:val="24"/>
                <w:szCs w:val="24"/>
                <w:lang w:val="fr-FR"/>
              </w:rPr>
              <w:t>Action</w:t>
            </w:r>
          </w:p>
        </w:tc>
        <w:tc>
          <w:tcPr>
            <w:tcW w:w="0" w:type="auto"/>
            <w:vAlign w:val="center"/>
            <w:hideMark/>
          </w:tcPr>
          <w:p w14:paraId="46ACFC0C" w14:textId="77777777" w:rsidR="003D0A8C" w:rsidRPr="003D0A8C" w:rsidRDefault="003D0A8C" w:rsidP="003D0A8C">
            <w:pPr>
              <w:rPr>
                <w:b/>
                <w:bCs/>
                <w:sz w:val="24"/>
                <w:szCs w:val="24"/>
                <w:lang w:val="fr-FR"/>
              </w:rPr>
            </w:pPr>
            <w:r w:rsidRPr="003D0A8C">
              <w:rPr>
                <w:b/>
                <w:bCs/>
                <w:sz w:val="24"/>
                <w:szCs w:val="24"/>
                <w:lang w:val="fr-FR"/>
              </w:rPr>
              <w:t>Type</w:t>
            </w:r>
          </w:p>
        </w:tc>
        <w:tc>
          <w:tcPr>
            <w:tcW w:w="0" w:type="auto"/>
            <w:vAlign w:val="center"/>
            <w:hideMark/>
          </w:tcPr>
          <w:p w14:paraId="754E3A23" w14:textId="77777777" w:rsidR="003D0A8C" w:rsidRPr="003D0A8C" w:rsidRDefault="003D0A8C" w:rsidP="003D0A8C">
            <w:pPr>
              <w:rPr>
                <w:b/>
                <w:bCs/>
                <w:sz w:val="24"/>
                <w:szCs w:val="24"/>
                <w:lang w:val="fr-FR"/>
              </w:rPr>
            </w:pPr>
            <w:r w:rsidRPr="003D0A8C">
              <w:rPr>
                <w:b/>
                <w:bCs/>
                <w:sz w:val="24"/>
                <w:szCs w:val="24"/>
                <w:lang w:val="fr-FR"/>
              </w:rPr>
              <w:t>Détail</w:t>
            </w:r>
          </w:p>
        </w:tc>
        <w:tc>
          <w:tcPr>
            <w:tcW w:w="0" w:type="auto"/>
            <w:vAlign w:val="center"/>
            <w:hideMark/>
          </w:tcPr>
          <w:p w14:paraId="5519527D" w14:textId="77777777" w:rsidR="003D0A8C" w:rsidRPr="003D0A8C" w:rsidRDefault="003D0A8C" w:rsidP="003D0A8C">
            <w:pPr>
              <w:rPr>
                <w:b/>
                <w:bCs/>
                <w:sz w:val="24"/>
                <w:szCs w:val="24"/>
                <w:lang w:val="fr-FR"/>
              </w:rPr>
            </w:pPr>
            <w:r w:rsidRPr="003D0A8C">
              <w:rPr>
                <w:b/>
                <w:bCs/>
                <w:sz w:val="24"/>
                <w:szCs w:val="24"/>
                <w:lang w:val="fr-FR"/>
              </w:rPr>
              <w:t>Commande / GUI / Fichier de config</w:t>
            </w:r>
          </w:p>
        </w:tc>
        <w:tc>
          <w:tcPr>
            <w:tcW w:w="0" w:type="auto"/>
            <w:vAlign w:val="center"/>
            <w:hideMark/>
          </w:tcPr>
          <w:p w14:paraId="477E7654" w14:textId="77777777" w:rsidR="003D0A8C" w:rsidRPr="003D0A8C" w:rsidRDefault="003D0A8C" w:rsidP="003D0A8C">
            <w:pPr>
              <w:rPr>
                <w:b/>
                <w:bCs/>
                <w:sz w:val="24"/>
                <w:szCs w:val="24"/>
                <w:lang w:val="fr-FR"/>
              </w:rPr>
            </w:pPr>
            <w:r w:rsidRPr="003D0A8C">
              <w:rPr>
                <w:b/>
                <w:bCs/>
                <w:sz w:val="24"/>
                <w:szCs w:val="24"/>
                <w:lang w:val="fr-FR"/>
              </w:rPr>
              <w:t>Chemin / Logs / Notes</w:t>
            </w:r>
          </w:p>
        </w:tc>
      </w:tr>
      <w:tr w:rsidR="003D0A8C" w:rsidRPr="003D0A8C" w14:paraId="3539355A" w14:textId="77777777" w:rsidTr="003D0A8C">
        <w:trPr>
          <w:tblCellSpacing w:w="15" w:type="dxa"/>
        </w:trPr>
        <w:tc>
          <w:tcPr>
            <w:tcW w:w="0" w:type="auto"/>
            <w:vAlign w:val="center"/>
            <w:hideMark/>
          </w:tcPr>
          <w:p w14:paraId="41D6FC73" w14:textId="77777777" w:rsidR="003D0A8C" w:rsidRPr="003D0A8C" w:rsidRDefault="003D0A8C" w:rsidP="003D0A8C">
            <w:pPr>
              <w:rPr>
                <w:b/>
                <w:bCs/>
                <w:sz w:val="24"/>
                <w:szCs w:val="24"/>
                <w:lang w:val="fr-FR"/>
              </w:rPr>
            </w:pPr>
            <w:r w:rsidRPr="003D0A8C">
              <w:rPr>
                <w:b/>
                <w:bCs/>
                <w:sz w:val="24"/>
                <w:szCs w:val="24"/>
                <w:lang w:val="fr-FR"/>
              </w:rPr>
              <w:t>1</w:t>
            </w:r>
          </w:p>
        </w:tc>
        <w:tc>
          <w:tcPr>
            <w:tcW w:w="0" w:type="auto"/>
            <w:vAlign w:val="center"/>
            <w:hideMark/>
          </w:tcPr>
          <w:p w14:paraId="6F9F964D" w14:textId="77777777" w:rsidR="003D0A8C" w:rsidRPr="003D0A8C" w:rsidRDefault="003D0A8C" w:rsidP="003D0A8C">
            <w:pPr>
              <w:rPr>
                <w:b/>
                <w:bCs/>
                <w:sz w:val="24"/>
                <w:szCs w:val="24"/>
                <w:lang w:val="fr-FR"/>
              </w:rPr>
            </w:pPr>
            <w:r w:rsidRPr="003D0A8C">
              <w:rPr>
                <w:b/>
                <w:bCs/>
                <w:sz w:val="24"/>
                <w:szCs w:val="24"/>
                <w:lang w:val="fr-FR"/>
              </w:rPr>
              <w:t>Créer une VM dédiée pour BD &amp; Stockage</w:t>
            </w:r>
          </w:p>
        </w:tc>
        <w:tc>
          <w:tcPr>
            <w:tcW w:w="0" w:type="auto"/>
            <w:vAlign w:val="center"/>
            <w:hideMark/>
          </w:tcPr>
          <w:p w14:paraId="5855EF99" w14:textId="77777777" w:rsidR="003D0A8C" w:rsidRPr="003D0A8C" w:rsidRDefault="003D0A8C" w:rsidP="003D0A8C">
            <w:pPr>
              <w:rPr>
                <w:b/>
                <w:bCs/>
                <w:sz w:val="24"/>
                <w:szCs w:val="24"/>
                <w:lang w:val="fr-FR"/>
              </w:rPr>
            </w:pPr>
            <w:r w:rsidRPr="003D0A8C">
              <w:rPr>
                <w:b/>
                <w:bCs/>
                <w:sz w:val="24"/>
                <w:szCs w:val="24"/>
                <w:lang w:val="fr-FR"/>
              </w:rPr>
              <w:t>GUI</w:t>
            </w:r>
          </w:p>
        </w:tc>
        <w:tc>
          <w:tcPr>
            <w:tcW w:w="0" w:type="auto"/>
            <w:vAlign w:val="center"/>
            <w:hideMark/>
          </w:tcPr>
          <w:p w14:paraId="73D5A283" w14:textId="77777777" w:rsidR="003D0A8C" w:rsidRPr="003D0A8C" w:rsidRDefault="003D0A8C" w:rsidP="003D0A8C">
            <w:pPr>
              <w:rPr>
                <w:b/>
                <w:bCs/>
                <w:sz w:val="24"/>
                <w:szCs w:val="24"/>
                <w:lang w:val="fr-FR"/>
              </w:rPr>
            </w:pPr>
            <w:r w:rsidRPr="003D0A8C">
              <w:rPr>
                <w:b/>
                <w:bCs/>
                <w:sz w:val="24"/>
                <w:szCs w:val="24"/>
                <w:lang w:val="fr-FR"/>
              </w:rPr>
              <w:t>Dans VirtualBox (ou via Proxmox), créer une VM nommée, par exemple, VM-DB-Storage avec ressources adaptées</w:t>
            </w:r>
          </w:p>
        </w:tc>
        <w:tc>
          <w:tcPr>
            <w:tcW w:w="0" w:type="auto"/>
            <w:vAlign w:val="center"/>
            <w:hideMark/>
          </w:tcPr>
          <w:p w14:paraId="65C864F0" w14:textId="77777777" w:rsidR="003D0A8C" w:rsidRPr="003D0A8C" w:rsidRDefault="003D0A8C" w:rsidP="003D0A8C">
            <w:pPr>
              <w:rPr>
                <w:b/>
                <w:bCs/>
                <w:sz w:val="24"/>
                <w:szCs w:val="24"/>
                <w:lang w:val="fr-FR"/>
              </w:rPr>
            </w:pPr>
            <w:r w:rsidRPr="003D0A8C">
              <w:rPr>
                <w:b/>
                <w:bCs/>
                <w:sz w:val="24"/>
                <w:szCs w:val="24"/>
                <w:lang w:val="fr-FR"/>
              </w:rPr>
              <w:t>Paramétrer comme pour les autres VM</w:t>
            </w:r>
          </w:p>
        </w:tc>
        <w:tc>
          <w:tcPr>
            <w:tcW w:w="0" w:type="auto"/>
            <w:vAlign w:val="center"/>
            <w:hideMark/>
          </w:tcPr>
          <w:p w14:paraId="53D53403" w14:textId="77777777" w:rsidR="003D0A8C" w:rsidRPr="003D0A8C" w:rsidRDefault="003D0A8C" w:rsidP="003D0A8C">
            <w:pPr>
              <w:rPr>
                <w:b/>
                <w:bCs/>
                <w:sz w:val="24"/>
                <w:szCs w:val="24"/>
                <w:lang w:val="fr-FR"/>
              </w:rPr>
            </w:pPr>
            <w:r w:rsidRPr="003D0A8C">
              <w:rPr>
                <w:b/>
                <w:bCs/>
                <w:sz w:val="24"/>
                <w:szCs w:val="24"/>
                <w:lang w:val="fr-FR"/>
              </w:rPr>
              <w:t>Documenter dans /docs/VM-DB-Storage.md</w:t>
            </w:r>
          </w:p>
        </w:tc>
      </w:tr>
      <w:tr w:rsidR="003D0A8C" w:rsidRPr="003D0A8C" w14:paraId="3F579464" w14:textId="77777777" w:rsidTr="003D0A8C">
        <w:trPr>
          <w:tblCellSpacing w:w="15" w:type="dxa"/>
        </w:trPr>
        <w:tc>
          <w:tcPr>
            <w:tcW w:w="0" w:type="auto"/>
            <w:vAlign w:val="center"/>
            <w:hideMark/>
          </w:tcPr>
          <w:p w14:paraId="6EC08480" w14:textId="77777777" w:rsidR="003D0A8C" w:rsidRPr="003D0A8C" w:rsidRDefault="003D0A8C" w:rsidP="003D0A8C">
            <w:pPr>
              <w:rPr>
                <w:b/>
                <w:bCs/>
                <w:sz w:val="24"/>
                <w:szCs w:val="24"/>
                <w:lang w:val="fr-FR"/>
              </w:rPr>
            </w:pPr>
            <w:r w:rsidRPr="003D0A8C">
              <w:rPr>
                <w:b/>
                <w:bCs/>
                <w:sz w:val="24"/>
                <w:szCs w:val="24"/>
                <w:lang w:val="fr-FR"/>
              </w:rPr>
              <w:t>2</w:t>
            </w:r>
          </w:p>
        </w:tc>
        <w:tc>
          <w:tcPr>
            <w:tcW w:w="0" w:type="auto"/>
            <w:vAlign w:val="center"/>
            <w:hideMark/>
          </w:tcPr>
          <w:p w14:paraId="6AA8154A" w14:textId="77777777" w:rsidR="003D0A8C" w:rsidRPr="003D0A8C" w:rsidRDefault="003D0A8C" w:rsidP="003D0A8C">
            <w:pPr>
              <w:rPr>
                <w:b/>
                <w:bCs/>
                <w:sz w:val="24"/>
                <w:szCs w:val="24"/>
                <w:lang w:val="fr-FR"/>
              </w:rPr>
            </w:pPr>
            <w:r w:rsidRPr="003D0A8C">
              <w:rPr>
                <w:b/>
                <w:bCs/>
                <w:sz w:val="24"/>
                <w:szCs w:val="24"/>
                <w:lang w:val="fr-FR"/>
              </w:rPr>
              <w:t xml:space="preserve">Installer le serveur de base </w:t>
            </w:r>
            <w:r w:rsidRPr="003D0A8C">
              <w:rPr>
                <w:b/>
                <w:bCs/>
                <w:sz w:val="24"/>
                <w:szCs w:val="24"/>
                <w:lang w:val="fr-FR"/>
              </w:rPr>
              <w:lastRenderedPageBreak/>
              <w:t>de données</w:t>
            </w:r>
          </w:p>
        </w:tc>
        <w:tc>
          <w:tcPr>
            <w:tcW w:w="0" w:type="auto"/>
            <w:vAlign w:val="center"/>
            <w:hideMark/>
          </w:tcPr>
          <w:p w14:paraId="4D459C36" w14:textId="77777777" w:rsidR="003D0A8C" w:rsidRPr="003D0A8C" w:rsidRDefault="003D0A8C" w:rsidP="003D0A8C">
            <w:pPr>
              <w:rPr>
                <w:b/>
                <w:bCs/>
                <w:sz w:val="24"/>
                <w:szCs w:val="24"/>
                <w:lang w:val="fr-FR"/>
              </w:rPr>
            </w:pPr>
            <w:r w:rsidRPr="003D0A8C">
              <w:rPr>
                <w:b/>
                <w:bCs/>
                <w:sz w:val="24"/>
                <w:szCs w:val="24"/>
                <w:lang w:val="fr-FR"/>
              </w:rPr>
              <w:lastRenderedPageBreak/>
              <w:t>Terminal</w:t>
            </w:r>
          </w:p>
        </w:tc>
        <w:tc>
          <w:tcPr>
            <w:tcW w:w="0" w:type="auto"/>
            <w:vAlign w:val="center"/>
            <w:hideMark/>
          </w:tcPr>
          <w:p w14:paraId="0286A5C7" w14:textId="77777777" w:rsidR="003D0A8C" w:rsidRPr="003D0A8C" w:rsidRDefault="003D0A8C" w:rsidP="003D0A8C">
            <w:pPr>
              <w:rPr>
                <w:b/>
                <w:bCs/>
                <w:sz w:val="24"/>
                <w:szCs w:val="24"/>
                <w:lang w:val="fr-FR"/>
              </w:rPr>
            </w:pPr>
            <w:r w:rsidRPr="003D0A8C">
              <w:rPr>
                <w:b/>
                <w:bCs/>
                <w:sz w:val="24"/>
                <w:szCs w:val="24"/>
                <w:lang w:val="fr-FR"/>
              </w:rPr>
              <w:t>Installer MariaDB (ou MySQL)</w:t>
            </w:r>
          </w:p>
        </w:tc>
        <w:tc>
          <w:tcPr>
            <w:tcW w:w="0" w:type="auto"/>
            <w:vAlign w:val="center"/>
            <w:hideMark/>
          </w:tcPr>
          <w:p w14:paraId="029274D3" w14:textId="77777777" w:rsidR="003D0A8C" w:rsidRPr="003D0A8C" w:rsidRDefault="003D0A8C" w:rsidP="003D0A8C">
            <w:pPr>
              <w:rPr>
                <w:b/>
                <w:bCs/>
                <w:sz w:val="24"/>
                <w:szCs w:val="24"/>
                <w:lang w:val="fr-FR"/>
              </w:rPr>
            </w:pPr>
            <w:r w:rsidRPr="003D0A8C">
              <w:rPr>
                <w:b/>
                <w:bCs/>
                <w:sz w:val="24"/>
                <w:szCs w:val="24"/>
                <w:lang w:val="fr-FR"/>
              </w:rPr>
              <w:t>```bash</w:t>
            </w:r>
          </w:p>
        </w:tc>
        <w:tc>
          <w:tcPr>
            <w:tcW w:w="0" w:type="auto"/>
            <w:vAlign w:val="center"/>
            <w:hideMark/>
          </w:tcPr>
          <w:p w14:paraId="4798789A" w14:textId="77777777" w:rsidR="003D0A8C" w:rsidRPr="003D0A8C" w:rsidRDefault="003D0A8C" w:rsidP="003D0A8C">
            <w:pPr>
              <w:rPr>
                <w:b/>
                <w:bCs/>
                <w:sz w:val="24"/>
                <w:szCs w:val="24"/>
                <w:lang w:val="fr-FR"/>
              </w:rPr>
            </w:pPr>
          </w:p>
        </w:tc>
      </w:tr>
      <w:tr w:rsidR="003D0A8C" w:rsidRPr="003D0A8C" w14:paraId="1D130737" w14:textId="77777777" w:rsidTr="003D0A8C">
        <w:trPr>
          <w:tblCellSpacing w:w="15" w:type="dxa"/>
        </w:trPr>
        <w:tc>
          <w:tcPr>
            <w:tcW w:w="0" w:type="auto"/>
            <w:vAlign w:val="center"/>
            <w:hideMark/>
          </w:tcPr>
          <w:p w14:paraId="1DE49A78" w14:textId="77777777" w:rsidR="003D0A8C" w:rsidRPr="003D0A8C" w:rsidRDefault="003D0A8C" w:rsidP="003D0A8C">
            <w:pPr>
              <w:rPr>
                <w:b/>
                <w:bCs/>
                <w:sz w:val="24"/>
                <w:szCs w:val="24"/>
                <w:lang w:val="en-GB"/>
              </w:rPr>
            </w:pPr>
            <w:r w:rsidRPr="003D0A8C">
              <w:rPr>
                <w:b/>
                <w:bCs/>
                <w:sz w:val="24"/>
                <w:szCs w:val="24"/>
                <w:lang w:val="en-GB"/>
              </w:rPr>
              <w:t>sudo apt update &amp;&amp; sudo apt install mariadb-server -y</w:t>
            </w:r>
          </w:p>
        </w:tc>
        <w:tc>
          <w:tcPr>
            <w:tcW w:w="0" w:type="auto"/>
            <w:vAlign w:val="center"/>
            <w:hideMark/>
          </w:tcPr>
          <w:p w14:paraId="6606B4C6" w14:textId="77777777" w:rsidR="003D0A8C" w:rsidRPr="003D0A8C" w:rsidRDefault="003D0A8C" w:rsidP="003D0A8C">
            <w:pPr>
              <w:rPr>
                <w:b/>
                <w:bCs/>
                <w:sz w:val="24"/>
                <w:szCs w:val="24"/>
                <w:lang w:val="en-GB"/>
              </w:rPr>
            </w:pPr>
          </w:p>
        </w:tc>
        <w:tc>
          <w:tcPr>
            <w:tcW w:w="0" w:type="auto"/>
            <w:vAlign w:val="center"/>
            <w:hideMark/>
          </w:tcPr>
          <w:p w14:paraId="2A51FF33" w14:textId="77777777" w:rsidR="003D0A8C" w:rsidRPr="003D0A8C" w:rsidRDefault="003D0A8C" w:rsidP="003D0A8C">
            <w:pPr>
              <w:rPr>
                <w:b/>
                <w:bCs/>
                <w:sz w:val="24"/>
                <w:szCs w:val="24"/>
                <w:lang w:val="en-GB"/>
              </w:rPr>
            </w:pPr>
          </w:p>
        </w:tc>
        <w:tc>
          <w:tcPr>
            <w:tcW w:w="0" w:type="auto"/>
            <w:vAlign w:val="center"/>
            <w:hideMark/>
          </w:tcPr>
          <w:p w14:paraId="26B81741" w14:textId="77777777" w:rsidR="003D0A8C" w:rsidRPr="003D0A8C" w:rsidRDefault="003D0A8C" w:rsidP="003D0A8C">
            <w:pPr>
              <w:rPr>
                <w:b/>
                <w:bCs/>
                <w:sz w:val="24"/>
                <w:szCs w:val="24"/>
                <w:lang w:val="en-GB"/>
              </w:rPr>
            </w:pPr>
          </w:p>
        </w:tc>
        <w:tc>
          <w:tcPr>
            <w:tcW w:w="0" w:type="auto"/>
            <w:vAlign w:val="center"/>
            <w:hideMark/>
          </w:tcPr>
          <w:p w14:paraId="7F60D647" w14:textId="77777777" w:rsidR="003D0A8C" w:rsidRPr="003D0A8C" w:rsidRDefault="003D0A8C" w:rsidP="003D0A8C">
            <w:pPr>
              <w:rPr>
                <w:b/>
                <w:bCs/>
                <w:sz w:val="24"/>
                <w:szCs w:val="24"/>
                <w:lang w:val="en-GB"/>
              </w:rPr>
            </w:pPr>
          </w:p>
        </w:tc>
        <w:tc>
          <w:tcPr>
            <w:tcW w:w="0" w:type="auto"/>
            <w:vAlign w:val="center"/>
            <w:hideMark/>
          </w:tcPr>
          <w:p w14:paraId="41094E70" w14:textId="77777777" w:rsidR="003D0A8C" w:rsidRPr="003D0A8C" w:rsidRDefault="003D0A8C" w:rsidP="003D0A8C">
            <w:pPr>
              <w:rPr>
                <w:b/>
                <w:bCs/>
                <w:sz w:val="24"/>
                <w:szCs w:val="24"/>
                <w:lang w:val="en-GB"/>
              </w:rPr>
            </w:pPr>
          </w:p>
        </w:tc>
      </w:tr>
      <w:tr w:rsidR="003D0A8C" w:rsidRPr="003D0A8C" w14:paraId="785175C6" w14:textId="77777777" w:rsidTr="003D0A8C">
        <w:trPr>
          <w:tblCellSpacing w:w="15" w:type="dxa"/>
        </w:trPr>
        <w:tc>
          <w:tcPr>
            <w:tcW w:w="0" w:type="auto"/>
            <w:vAlign w:val="center"/>
            <w:hideMark/>
          </w:tcPr>
          <w:p w14:paraId="7E088B5D" w14:textId="77777777" w:rsidR="003D0A8C" w:rsidRPr="003D0A8C" w:rsidRDefault="003D0A8C" w:rsidP="003D0A8C">
            <w:pPr>
              <w:rPr>
                <w:b/>
                <w:bCs/>
                <w:sz w:val="24"/>
                <w:szCs w:val="24"/>
                <w:lang w:val="fr-FR"/>
              </w:rPr>
            </w:pPr>
            <w:r w:rsidRPr="003D0A8C">
              <w:rPr>
                <w:b/>
                <w:bCs/>
                <w:sz w:val="24"/>
                <w:szCs w:val="24"/>
                <w:lang w:val="fr-FR"/>
              </w:rPr>
              <w:t>```</w:t>
            </w:r>
          </w:p>
        </w:tc>
        <w:tc>
          <w:tcPr>
            <w:tcW w:w="0" w:type="auto"/>
            <w:vAlign w:val="center"/>
            <w:hideMark/>
          </w:tcPr>
          <w:p w14:paraId="28D76C71" w14:textId="77777777" w:rsidR="003D0A8C" w:rsidRPr="003D0A8C" w:rsidRDefault="003D0A8C" w:rsidP="003D0A8C">
            <w:pPr>
              <w:rPr>
                <w:b/>
                <w:bCs/>
                <w:sz w:val="24"/>
                <w:szCs w:val="24"/>
                <w:lang w:val="fr-FR"/>
              </w:rPr>
            </w:pPr>
            <w:r w:rsidRPr="003D0A8C">
              <w:rPr>
                <w:b/>
                <w:bCs/>
                <w:sz w:val="24"/>
                <w:szCs w:val="24"/>
                <w:lang w:val="fr-FR"/>
              </w:rPr>
              <w:t>Vérifier avec sudo systemctl status mariadb</w:t>
            </w:r>
          </w:p>
        </w:tc>
        <w:tc>
          <w:tcPr>
            <w:tcW w:w="0" w:type="auto"/>
            <w:vAlign w:val="center"/>
            <w:hideMark/>
          </w:tcPr>
          <w:p w14:paraId="6B67F60D" w14:textId="77777777" w:rsidR="003D0A8C" w:rsidRPr="003D0A8C" w:rsidRDefault="003D0A8C" w:rsidP="003D0A8C">
            <w:pPr>
              <w:rPr>
                <w:b/>
                <w:bCs/>
                <w:sz w:val="24"/>
                <w:szCs w:val="24"/>
                <w:lang w:val="fr-FR"/>
              </w:rPr>
            </w:pPr>
          </w:p>
        </w:tc>
        <w:tc>
          <w:tcPr>
            <w:tcW w:w="0" w:type="auto"/>
            <w:vAlign w:val="center"/>
            <w:hideMark/>
          </w:tcPr>
          <w:p w14:paraId="0E574A1C" w14:textId="77777777" w:rsidR="003D0A8C" w:rsidRPr="003D0A8C" w:rsidRDefault="003D0A8C" w:rsidP="003D0A8C">
            <w:pPr>
              <w:rPr>
                <w:b/>
                <w:bCs/>
                <w:sz w:val="24"/>
                <w:szCs w:val="24"/>
                <w:lang w:val="fr-FR"/>
              </w:rPr>
            </w:pPr>
          </w:p>
        </w:tc>
        <w:tc>
          <w:tcPr>
            <w:tcW w:w="0" w:type="auto"/>
            <w:vAlign w:val="center"/>
            <w:hideMark/>
          </w:tcPr>
          <w:p w14:paraId="45C2D18A" w14:textId="77777777" w:rsidR="003D0A8C" w:rsidRPr="003D0A8C" w:rsidRDefault="003D0A8C" w:rsidP="003D0A8C">
            <w:pPr>
              <w:rPr>
                <w:b/>
                <w:bCs/>
                <w:sz w:val="24"/>
                <w:szCs w:val="24"/>
                <w:lang w:val="fr-FR"/>
              </w:rPr>
            </w:pPr>
          </w:p>
        </w:tc>
        <w:tc>
          <w:tcPr>
            <w:tcW w:w="0" w:type="auto"/>
            <w:vAlign w:val="center"/>
            <w:hideMark/>
          </w:tcPr>
          <w:p w14:paraId="5DED6BE7" w14:textId="77777777" w:rsidR="003D0A8C" w:rsidRPr="003D0A8C" w:rsidRDefault="003D0A8C" w:rsidP="003D0A8C">
            <w:pPr>
              <w:rPr>
                <w:b/>
                <w:bCs/>
                <w:sz w:val="24"/>
                <w:szCs w:val="24"/>
                <w:lang w:val="fr-FR"/>
              </w:rPr>
            </w:pPr>
          </w:p>
        </w:tc>
      </w:tr>
      <w:tr w:rsidR="003D0A8C" w:rsidRPr="003D0A8C" w14:paraId="28BBCF7D" w14:textId="77777777" w:rsidTr="003D0A8C">
        <w:trPr>
          <w:tblCellSpacing w:w="15" w:type="dxa"/>
        </w:trPr>
        <w:tc>
          <w:tcPr>
            <w:tcW w:w="0" w:type="auto"/>
            <w:vAlign w:val="center"/>
            <w:hideMark/>
          </w:tcPr>
          <w:p w14:paraId="68202C9B" w14:textId="77777777" w:rsidR="003D0A8C" w:rsidRPr="003D0A8C" w:rsidRDefault="003D0A8C" w:rsidP="003D0A8C">
            <w:pPr>
              <w:rPr>
                <w:b/>
                <w:bCs/>
                <w:sz w:val="24"/>
                <w:szCs w:val="24"/>
                <w:lang w:val="fr-FR"/>
              </w:rPr>
            </w:pPr>
            <w:r w:rsidRPr="003D0A8C">
              <w:rPr>
                <w:b/>
                <w:bCs/>
                <w:sz w:val="24"/>
                <w:szCs w:val="24"/>
                <w:lang w:val="fr-FR"/>
              </w:rPr>
              <w:t>3</w:t>
            </w:r>
          </w:p>
        </w:tc>
        <w:tc>
          <w:tcPr>
            <w:tcW w:w="0" w:type="auto"/>
            <w:vAlign w:val="center"/>
            <w:hideMark/>
          </w:tcPr>
          <w:p w14:paraId="355C23EE" w14:textId="77777777" w:rsidR="003D0A8C" w:rsidRPr="003D0A8C" w:rsidRDefault="003D0A8C" w:rsidP="003D0A8C">
            <w:pPr>
              <w:rPr>
                <w:b/>
                <w:bCs/>
                <w:sz w:val="24"/>
                <w:szCs w:val="24"/>
                <w:lang w:val="fr-FR"/>
              </w:rPr>
            </w:pPr>
            <w:r w:rsidRPr="003D0A8C">
              <w:rPr>
                <w:b/>
                <w:bCs/>
                <w:sz w:val="24"/>
                <w:szCs w:val="24"/>
                <w:lang w:val="fr-FR"/>
              </w:rPr>
              <w:t>Sécuriser l’installation de la base de données</w:t>
            </w:r>
          </w:p>
        </w:tc>
        <w:tc>
          <w:tcPr>
            <w:tcW w:w="0" w:type="auto"/>
            <w:vAlign w:val="center"/>
            <w:hideMark/>
          </w:tcPr>
          <w:p w14:paraId="2ADB3156" w14:textId="77777777" w:rsidR="003D0A8C" w:rsidRPr="003D0A8C" w:rsidRDefault="003D0A8C" w:rsidP="003D0A8C">
            <w:pPr>
              <w:rPr>
                <w:b/>
                <w:bCs/>
                <w:sz w:val="24"/>
                <w:szCs w:val="24"/>
                <w:lang w:val="fr-FR"/>
              </w:rPr>
            </w:pPr>
            <w:r w:rsidRPr="003D0A8C">
              <w:rPr>
                <w:b/>
                <w:bCs/>
                <w:sz w:val="24"/>
                <w:szCs w:val="24"/>
                <w:lang w:val="fr-FR"/>
              </w:rPr>
              <w:t>Terminal / Script</w:t>
            </w:r>
          </w:p>
        </w:tc>
        <w:tc>
          <w:tcPr>
            <w:tcW w:w="0" w:type="auto"/>
            <w:vAlign w:val="center"/>
            <w:hideMark/>
          </w:tcPr>
          <w:p w14:paraId="36007BD9" w14:textId="77777777" w:rsidR="003D0A8C" w:rsidRPr="003D0A8C" w:rsidRDefault="003D0A8C" w:rsidP="003D0A8C">
            <w:pPr>
              <w:rPr>
                <w:b/>
                <w:bCs/>
                <w:sz w:val="24"/>
                <w:szCs w:val="24"/>
                <w:lang w:val="fr-FR"/>
              </w:rPr>
            </w:pPr>
            <w:r w:rsidRPr="003D0A8C">
              <w:rPr>
                <w:b/>
                <w:bCs/>
                <w:sz w:val="24"/>
                <w:szCs w:val="24"/>
                <w:lang w:val="fr-FR"/>
              </w:rPr>
              <w:t>Exécuter mysql_secure_installation pour définir le mot de passe root et désactiver l'accès anonyme</w:t>
            </w:r>
          </w:p>
        </w:tc>
        <w:tc>
          <w:tcPr>
            <w:tcW w:w="0" w:type="auto"/>
            <w:vAlign w:val="center"/>
            <w:hideMark/>
          </w:tcPr>
          <w:p w14:paraId="4B9BF1DF" w14:textId="77777777" w:rsidR="003D0A8C" w:rsidRPr="003D0A8C" w:rsidRDefault="003D0A8C" w:rsidP="003D0A8C">
            <w:pPr>
              <w:rPr>
                <w:b/>
                <w:bCs/>
                <w:sz w:val="24"/>
                <w:szCs w:val="24"/>
                <w:lang w:val="fr-FR"/>
              </w:rPr>
            </w:pPr>
            <w:r w:rsidRPr="003D0A8C">
              <w:rPr>
                <w:b/>
                <w:bCs/>
                <w:sz w:val="24"/>
                <w:szCs w:val="24"/>
                <w:lang w:val="fr-FR"/>
              </w:rPr>
              <w:t>```bash</w:t>
            </w:r>
          </w:p>
        </w:tc>
        <w:tc>
          <w:tcPr>
            <w:tcW w:w="0" w:type="auto"/>
            <w:vAlign w:val="center"/>
            <w:hideMark/>
          </w:tcPr>
          <w:p w14:paraId="389AE123" w14:textId="77777777" w:rsidR="003D0A8C" w:rsidRPr="003D0A8C" w:rsidRDefault="003D0A8C" w:rsidP="003D0A8C">
            <w:pPr>
              <w:rPr>
                <w:b/>
                <w:bCs/>
                <w:sz w:val="24"/>
                <w:szCs w:val="24"/>
                <w:lang w:val="fr-FR"/>
              </w:rPr>
            </w:pPr>
          </w:p>
        </w:tc>
      </w:tr>
      <w:tr w:rsidR="003D0A8C" w:rsidRPr="003D0A8C" w14:paraId="6F030964" w14:textId="77777777" w:rsidTr="003D0A8C">
        <w:trPr>
          <w:tblCellSpacing w:w="15" w:type="dxa"/>
        </w:trPr>
        <w:tc>
          <w:tcPr>
            <w:tcW w:w="0" w:type="auto"/>
            <w:vAlign w:val="center"/>
            <w:hideMark/>
          </w:tcPr>
          <w:p w14:paraId="4813A4BC" w14:textId="77777777" w:rsidR="003D0A8C" w:rsidRPr="003D0A8C" w:rsidRDefault="003D0A8C" w:rsidP="003D0A8C">
            <w:pPr>
              <w:rPr>
                <w:b/>
                <w:bCs/>
                <w:sz w:val="24"/>
                <w:szCs w:val="24"/>
                <w:lang w:val="fr-FR"/>
              </w:rPr>
            </w:pPr>
            <w:r w:rsidRPr="003D0A8C">
              <w:rPr>
                <w:b/>
                <w:bCs/>
                <w:sz w:val="24"/>
                <w:szCs w:val="24"/>
                <w:lang w:val="fr-FR"/>
              </w:rPr>
              <w:t>sudo mysql_secure_installation</w:t>
            </w:r>
          </w:p>
        </w:tc>
        <w:tc>
          <w:tcPr>
            <w:tcW w:w="0" w:type="auto"/>
            <w:vAlign w:val="center"/>
            <w:hideMark/>
          </w:tcPr>
          <w:p w14:paraId="34A38E39" w14:textId="77777777" w:rsidR="003D0A8C" w:rsidRPr="003D0A8C" w:rsidRDefault="003D0A8C" w:rsidP="003D0A8C">
            <w:pPr>
              <w:rPr>
                <w:b/>
                <w:bCs/>
                <w:sz w:val="24"/>
                <w:szCs w:val="24"/>
                <w:lang w:val="fr-FR"/>
              </w:rPr>
            </w:pPr>
          </w:p>
        </w:tc>
        <w:tc>
          <w:tcPr>
            <w:tcW w:w="0" w:type="auto"/>
            <w:vAlign w:val="center"/>
            <w:hideMark/>
          </w:tcPr>
          <w:p w14:paraId="0193F6F4" w14:textId="77777777" w:rsidR="003D0A8C" w:rsidRPr="003D0A8C" w:rsidRDefault="003D0A8C" w:rsidP="003D0A8C">
            <w:pPr>
              <w:rPr>
                <w:b/>
                <w:bCs/>
                <w:sz w:val="24"/>
                <w:szCs w:val="24"/>
                <w:lang w:val="fr-FR"/>
              </w:rPr>
            </w:pPr>
          </w:p>
        </w:tc>
        <w:tc>
          <w:tcPr>
            <w:tcW w:w="0" w:type="auto"/>
            <w:vAlign w:val="center"/>
            <w:hideMark/>
          </w:tcPr>
          <w:p w14:paraId="2475A4BE" w14:textId="77777777" w:rsidR="003D0A8C" w:rsidRPr="003D0A8C" w:rsidRDefault="003D0A8C" w:rsidP="003D0A8C">
            <w:pPr>
              <w:rPr>
                <w:b/>
                <w:bCs/>
                <w:sz w:val="24"/>
                <w:szCs w:val="24"/>
                <w:lang w:val="fr-FR"/>
              </w:rPr>
            </w:pPr>
          </w:p>
        </w:tc>
        <w:tc>
          <w:tcPr>
            <w:tcW w:w="0" w:type="auto"/>
            <w:vAlign w:val="center"/>
            <w:hideMark/>
          </w:tcPr>
          <w:p w14:paraId="503DC60B" w14:textId="77777777" w:rsidR="003D0A8C" w:rsidRPr="003D0A8C" w:rsidRDefault="003D0A8C" w:rsidP="003D0A8C">
            <w:pPr>
              <w:rPr>
                <w:b/>
                <w:bCs/>
                <w:sz w:val="24"/>
                <w:szCs w:val="24"/>
                <w:lang w:val="fr-FR"/>
              </w:rPr>
            </w:pPr>
          </w:p>
        </w:tc>
        <w:tc>
          <w:tcPr>
            <w:tcW w:w="0" w:type="auto"/>
            <w:vAlign w:val="center"/>
            <w:hideMark/>
          </w:tcPr>
          <w:p w14:paraId="6CE3821A" w14:textId="77777777" w:rsidR="003D0A8C" w:rsidRPr="003D0A8C" w:rsidRDefault="003D0A8C" w:rsidP="003D0A8C">
            <w:pPr>
              <w:rPr>
                <w:b/>
                <w:bCs/>
                <w:sz w:val="24"/>
                <w:szCs w:val="24"/>
                <w:lang w:val="fr-FR"/>
              </w:rPr>
            </w:pPr>
          </w:p>
        </w:tc>
      </w:tr>
    </w:tbl>
    <w:p w14:paraId="628C3B89" w14:textId="77777777" w:rsidR="003D0A8C" w:rsidRPr="003D0A8C" w:rsidRDefault="003D0A8C" w:rsidP="003D0A8C">
      <w:pPr>
        <w:rPr>
          <w:b/>
          <w:bCs/>
          <w:sz w:val="24"/>
          <w:szCs w:val="24"/>
          <w:lang w:val="fr-FR"/>
        </w:rPr>
      </w:pPr>
      <w:r w:rsidRPr="003D0A8C">
        <w:rPr>
          <w:b/>
          <w:bCs/>
          <w:sz w:val="24"/>
          <w:szCs w:val="24"/>
          <w:lang w:val="fr-FR"/>
        </w:rPr>
        <w:t>|</w:t>
      </w:r>
    </w:p>
    <w:p w14:paraId="38D4DA80" w14:textId="77777777" w:rsidR="003D0A8C" w:rsidRPr="003D0A8C" w:rsidRDefault="003D0A8C" w:rsidP="003D0A8C">
      <w:pPr>
        <w:rPr>
          <w:b/>
          <w:bCs/>
          <w:sz w:val="24"/>
          <w:szCs w:val="24"/>
          <w:lang w:val="fr-FR"/>
        </w:rPr>
      </w:pPr>
      <w:r w:rsidRPr="003D0A8C">
        <w:rPr>
          <w:b/>
          <w:bCs/>
          <w:sz w:val="24"/>
          <w:szCs w:val="24"/>
          <w:lang w:val="fr-FR"/>
        </w:rPr>
        <w:t>Copier</w:t>
      </w:r>
    </w:p>
    <w:p w14:paraId="58CF3146" w14:textId="77777777" w:rsidR="003D0A8C" w:rsidRPr="003D0A8C" w:rsidRDefault="003D0A8C" w:rsidP="003D0A8C">
      <w:pPr>
        <w:rPr>
          <w:b/>
          <w:bCs/>
          <w:sz w:val="24"/>
          <w:szCs w:val="24"/>
          <w:lang w:val="fr-FR"/>
        </w:rPr>
      </w:pPr>
      <w:r w:rsidRPr="003D0A8C">
        <w:rPr>
          <w:b/>
          <w:bCs/>
          <w:sz w:val="24"/>
          <w:szCs w:val="24"/>
          <w:lang w:val="fr-FR"/>
        </w:rPr>
        <w:t>| 4  | Créer la base de données pour Drupal          | Terminal / Script        | Créer une base et un utilisateur spécifique pour Drupal                                                    | Connexion via `mysql -u root -p` et exécuter :&lt;br&gt;```sql</w:t>
      </w:r>
    </w:p>
    <w:p w14:paraId="1FA21CEE" w14:textId="77777777" w:rsidR="003D0A8C" w:rsidRPr="003D0A8C" w:rsidRDefault="003D0A8C" w:rsidP="003D0A8C">
      <w:pPr>
        <w:rPr>
          <w:b/>
          <w:bCs/>
          <w:sz w:val="24"/>
          <w:szCs w:val="24"/>
          <w:lang w:val="en-GB"/>
        </w:rPr>
      </w:pPr>
      <w:r w:rsidRPr="003D0A8C">
        <w:rPr>
          <w:b/>
          <w:bCs/>
          <w:sz w:val="24"/>
          <w:szCs w:val="24"/>
          <w:lang w:val="en-GB"/>
        </w:rPr>
        <w:t>CREATE DATABASE drupaldb;</w:t>
      </w:r>
    </w:p>
    <w:p w14:paraId="293C896A" w14:textId="77777777" w:rsidR="003D0A8C" w:rsidRPr="003D0A8C" w:rsidRDefault="003D0A8C" w:rsidP="003D0A8C">
      <w:pPr>
        <w:rPr>
          <w:b/>
          <w:bCs/>
          <w:sz w:val="24"/>
          <w:szCs w:val="24"/>
          <w:lang w:val="en-GB"/>
        </w:rPr>
      </w:pPr>
      <w:r w:rsidRPr="003D0A8C">
        <w:rPr>
          <w:b/>
          <w:bCs/>
          <w:sz w:val="24"/>
          <w:szCs w:val="24"/>
          <w:lang w:val="en-GB"/>
        </w:rPr>
        <w:t>CREATE USER 'drupaluser'@'%' IDENTIFIED BY 'drupalpass';</w:t>
      </w:r>
    </w:p>
    <w:p w14:paraId="12706EC5" w14:textId="77777777" w:rsidR="003D0A8C" w:rsidRPr="003D0A8C" w:rsidRDefault="003D0A8C" w:rsidP="003D0A8C">
      <w:pPr>
        <w:rPr>
          <w:b/>
          <w:bCs/>
          <w:sz w:val="24"/>
          <w:szCs w:val="24"/>
          <w:lang w:val="fr-FR"/>
        </w:rPr>
      </w:pPr>
      <w:r w:rsidRPr="003D0A8C">
        <w:rPr>
          <w:b/>
          <w:bCs/>
          <w:sz w:val="24"/>
          <w:szCs w:val="24"/>
          <w:lang w:val="en-GB"/>
        </w:rPr>
        <w:t xml:space="preserve">GRANT ALL PRIVILEGES ON drupaldb.* </w:t>
      </w:r>
      <w:r w:rsidRPr="003D0A8C">
        <w:rPr>
          <w:b/>
          <w:bCs/>
          <w:sz w:val="24"/>
          <w:szCs w:val="24"/>
          <w:lang w:val="fr-FR"/>
        </w:rPr>
        <w:t>TO 'drupaluser'@'%';</w:t>
      </w:r>
    </w:p>
    <w:p w14:paraId="7E562513" w14:textId="77777777" w:rsidR="003D0A8C" w:rsidRPr="003D0A8C" w:rsidRDefault="003D0A8C" w:rsidP="003D0A8C">
      <w:pPr>
        <w:rPr>
          <w:b/>
          <w:bCs/>
          <w:sz w:val="24"/>
          <w:szCs w:val="24"/>
          <w:lang w:val="fr-FR"/>
        </w:rPr>
      </w:pPr>
      <w:r w:rsidRPr="003D0A8C">
        <w:rPr>
          <w:b/>
          <w:bCs/>
          <w:sz w:val="24"/>
          <w:szCs w:val="24"/>
          <w:lang w:val="fr-FR"/>
        </w:rPr>
        <w:t>FLUSH PRIVILEGES;</w:t>
      </w:r>
    </w:p>
    <w:p w14:paraId="49D93BDE" w14:textId="77777777" w:rsidR="003D0A8C" w:rsidRPr="003D0A8C" w:rsidRDefault="003D0A8C" w:rsidP="003D0A8C">
      <w:pPr>
        <w:rPr>
          <w:b/>
          <w:bCs/>
          <w:sz w:val="24"/>
          <w:szCs w:val="24"/>
          <w:lang w:val="fr-FR"/>
        </w:rPr>
      </w:pPr>
      <w:r w:rsidRPr="003D0A8C">
        <w:rPr>
          <w:b/>
          <w:bCs/>
          <w:sz w:val="24"/>
          <w:szCs w:val="24"/>
          <w:lang w:val="fr-FR"/>
        </w:rPr>
        <w:lastRenderedPageBreak/>
        <w:t>```                                          | Documenter les identifiants et accès                   |</w:t>
      </w:r>
    </w:p>
    <w:p w14:paraId="2DDA9821" w14:textId="77777777" w:rsidR="003D0A8C" w:rsidRPr="003D0A8C" w:rsidRDefault="003D0A8C" w:rsidP="003D0A8C">
      <w:pPr>
        <w:rPr>
          <w:b/>
          <w:bCs/>
          <w:sz w:val="24"/>
          <w:szCs w:val="24"/>
          <w:lang w:val="fr-FR"/>
        </w:rPr>
      </w:pPr>
      <w:r w:rsidRPr="003D0A8C">
        <w:rPr>
          <w:b/>
          <w:bCs/>
          <w:sz w:val="24"/>
          <w:szCs w:val="24"/>
          <w:lang w:val="fr-FR"/>
        </w:rPr>
        <w:t>| 5  | Installer et configurer NFS                    | Terminal / GUI           | Installer le serveur NFS pour le partage de fichiers (ex. pour stocker les fichiers Drupal persistants)       | ```bash</w:t>
      </w:r>
    </w:p>
    <w:p w14:paraId="360AF3B8" w14:textId="77777777" w:rsidR="003D0A8C" w:rsidRPr="003D0A8C" w:rsidRDefault="003D0A8C" w:rsidP="003D0A8C">
      <w:pPr>
        <w:rPr>
          <w:b/>
          <w:bCs/>
          <w:sz w:val="24"/>
          <w:szCs w:val="24"/>
          <w:lang w:val="en-GB"/>
        </w:rPr>
      </w:pPr>
      <w:r w:rsidRPr="003D0A8C">
        <w:rPr>
          <w:b/>
          <w:bCs/>
          <w:sz w:val="24"/>
          <w:szCs w:val="24"/>
          <w:lang w:val="en-GB"/>
        </w:rPr>
        <w:t>sudo apt install nfs-kernel-server -y</w:t>
      </w:r>
    </w:p>
    <w:p w14:paraId="5D34A97E" w14:textId="77777777" w:rsidR="003D0A8C" w:rsidRPr="003D0A8C" w:rsidRDefault="003D0A8C" w:rsidP="003D0A8C">
      <w:pPr>
        <w:rPr>
          <w:b/>
          <w:bCs/>
          <w:sz w:val="24"/>
          <w:szCs w:val="24"/>
          <w:lang w:val="fr-FR"/>
        </w:rPr>
      </w:pPr>
      <w:r w:rsidRPr="003D0A8C">
        <w:rPr>
          <w:b/>
          <w:bCs/>
          <w:sz w:val="24"/>
          <w:szCs w:val="24"/>
          <w:lang w:val="fr-FR"/>
        </w:rPr>
        <w:t>```&lt;br&gt;Créer un répertoire à partager (ex. `/srv/nfs/drupal_files`) et éditer `/etc/exports`      | Vérifier avec `exportfs -v` et consulter `/var/log/syslog` |</w:t>
      </w:r>
    </w:p>
    <w:p w14:paraId="485723D6" w14:textId="77777777" w:rsidR="003D0A8C" w:rsidRPr="003D0A8C" w:rsidRDefault="003D0A8C" w:rsidP="003D0A8C">
      <w:pPr>
        <w:rPr>
          <w:b/>
          <w:bCs/>
          <w:sz w:val="24"/>
          <w:szCs w:val="24"/>
          <w:lang w:val="fr-FR"/>
        </w:rPr>
      </w:pPr>
      <w:r w:rsidRPr="003D0A8C">
        <w:rPr>
          <w:b/>
          <w:bCs/>
          <w:sz w:val="24"/>
          <w:szCs w:val="24"/>
          <w:lang w:val="fr-FR"/>
        </w:rPr>
        <w:t>| 6  | Installer et configurer iSCSI (optionnel)      | Terminal / GUI           | Installer l’outil iSCSI target pour offrir un stockage block (utile pour la BD ou backups)                     | ```bash</w:t>
      </w:r>
    </w:p>
    <w:p w14:paraId="52069325" w14:textId="77777777" w:rsidR="003D0A8C" w:rsidRPr="003D0A8C" w:rsidRDefault="003D0A8C" w:rsidP="003D0A8C">
      <w:pPr>
        <w:rPr>
          <w:b/>
          <w:bCs/>
          <w:sz w:val="24"/>
          <w:szCs w:val="24"/>
          <w:lang w:val="fr-FR"/>
        </w:rPr>
      </w:pPr>
      <w:r w:rsidRPr="003D0A8C">
        <w:rPr>
          <w:b/>
          <w:bCs/>
          <w:sz w:val="24"/>
          <w:szCs w:val="24"/>
          <w:lang w:val="fr-FR"/>
        </w:rPr>
        <w:t>sudo apt install tgt -y</w:t>
      </w:r>
    </w:p>
    <w:p w14:paraId="6147DA71" w14:textId="77777777" w:rsidR="003D0A8C" w:rsidRPr="003D0A8C" w:rsidRDefault="003D0A8C" w:rsidP="003D0A8C">
      <w:pPr>
        <w:rPr>
          <w:b/>
          <w:bCs/>
          <w:sz w:val="24"/>
          <w:szCs w:val="24"/>
          <w:lang w:val="fr-FR"/>
        </w:rPr>
      </w:pPr>
      <w:r w:rsidRPr="003D0A8C">
        <w:rPr>
          <w:b/>
          <w:bCs/>
          <w:sz w:val="24"/>
          <w:szCs w:val="24"/>
          <w:lang w:val="fr-FR"/>
        </w:rPr>
        <w:t>```&lt;br&gt;Configurer le fichier `/etc/tgt/conf.d/drupal.conf` avec les cibles iSCSI souhaitées          | Logs dans `/var/log/tgt/` ou `journalctl`              |</w:t>
      </w:r>
    </w:p>
    <w:p w14:paraId="1C93FF63" w14:textId="77777777" w:rsidR="003D0A8C" w:rsidRPr="003D0A8C" w:rsidRDefault="003D0A8C" w:rsidP="003D0A8C">
      <w:pPr>
        <w:rPr>
          <w:b/>
          <w:bCs/>
          <w:sz w:val="24"/>
          <w:szCs w:val="24"/>
          <w:lang w:val="fr-FR"/>
        </w:rPr>
      </w:pPr>
      <w:r w:rsidRPr="003D0A8C">
        <w:rPr>
          <w:b/>
          <w:bCs/>
          <w:sz w:val="24"/>
          <w:szCs w:val="24"/>
          <w:lang w:val="fr-FR"/>
        </w:rPr>
        <w:t>| 7  | Configurer les sauvegardes automatisées        | Script / Cron            | Mettre en place des scripts de sauvegarde (ex. via `mysqldump` pour la BD et `rsync` pour NFS) puis les planifier en cron | Créer un script (ex. `/usr/local/bin/backup_drupal.sh`) et éditer la crontab via `crontab -e` | Documenter les emplacements des sauvegardes          |</w:t>
      </w:r>
    </w:p>
    <w:p w14:paraId="74B946BD" w14:textId="77777777" w:rsidR="003D0A8C" w:rsidRPr="003D0A8C" w:rsidRDefault="003D0A8C" w:rsidP="003D0A8C">
      <w:pPr>
        <w:rPr>
          <w:b/>
          <w:bCs/>
          <w:sz w:val="24"/>
          <w:szCs w:val="24"/>
          <w:lang w:val="fr-FR"/>
        </w:rPr>
      </w:pPr>
      <w:r w:rsidRPr="003D0A8C">
        <w:rPr>
          <w:b/>
          <w:bCs/>
          <w:sz w:val="24"/>
          <w:szCs w:val="24"/>
          <w:lang w:val="fr-FR"/>
        </w:rPr>
        <w:t>| 8  | Tester la connectivité et la redondance         | Terminal                 | Vérifier l’accès à la base de données depuis une autre VM et tester l’accès aux partages NFS/iSCSI                 | Utiliser `mysql -h &lt;VM-DB-Storage_IP&gt; -u drupaluser -p`&lt;br&gt;`mount -t nfs &lt;VM-DB-Storage_IP&gt;:/srv/nfs/drupal_files /mnt/test` | Noter les résultats et ajuster en cas d'erreurs        |</w:t>
      </w:r>
    </w:p>
    <w:p w14:paraId="02DBAF55" w14:textId="77777777" w:rsidR="003D0A8C" w:rsidRPr="003D0A8C" w:rsidRDefault="003D0A8C" w:rsidP="003D0A8C">
      <w:pPr>
        <w:rPr>
          <w:b/>
          <w:bCs/>
          <w:sz w:val="24"/>
          <w:szCs w:val="24"/>
          <w:lang w:val="fr-FR"/>
        </w:rPr>
      </w:pPr>
      <w:r w:rsidRPr="003D0A8C">
        <w:rPr>
          <w:b/>
          <w:bCs/>
          <w:sz w:val="24"/>
          <w:szCs w:val="24"/>
          <w:lang w:val="fr-FR"/>
        </w:rPr>
        <w:t>| 9  | Documenter la configuration complète           | Note de synthèse         | Rédiger un document complet incluant IPs, configurations, scripts de backup, et procédures de restauration         | Créer `/docs/DB-Storage-Configuration.md`                             | Inclure captures d’écran, logs, et commentaires         |</w:t>
      </w:r>
    </w:p>
    <w:p w14:paraId="40E20E4B" w14:textId="77777777" w:rsidR="003D0A8C" w:rsidRPr="003D0A8C" w:rsidRDefault="003D0A8C" w:rsidP="003D0A8C">
      <w:pPr>
        <w:rPr>
          <w:b/>
          <w:bCs/>
          <w:sz w:val="24"/>
          <w:szCs w:val="24"/>
          <w:lang w:val="fr-FR"/>
        </w:rPr>
      </w:pPr>
    </w:p>
    <w:p w14:paraId="3B4B38DA" w14:textId="77777777" w:rsidR="003D0A8C" w:rsidRPr="003D0A8C" w:rsidRDefault="003D0A8C" w:rsidP="003D0A8C">
      <w:pPr>
        <w:rPr>
          <w:b/>
          <w:bCs/>
          <w:sz w:val="24"/>
          <w:szCs w:val="24"/>
          <w:lang w:val="fr-FR"/>
        </w:rPr>
      </w:pPr>
      <w:r w:rsidRPr="003D0A8C">
        <w:rPr>
          <w:b/>
          <w:bCs/>
          <w:sz w:val="24"/>
          <w:szCs w:val="24"/>
          <w:lang w:val="fr-FR"/>
        </w:rPr>
        <w:t>---</w:t>
      </w:r>
    </w:p>
    <w:p w14:paraId="4FD0D95D" w14:textId="77777777" w:rsidR="003D0A8C" w:rsidRPr="003D0A8C" w:rsidRDefault="003D0A8C" w:rsidP="003D0A8C">
      <w:pPr>
        <w:rPr>
          <w:b/>
          <w:bCs/>
          <w:sz w:val="24"/>
          <w:szCs w:val="24"/>
          <w:lang w:val="fr-FR"/>
        </w:rPr>
      </w:pPr>
    </w:p>
    <w:p w14:paraId="1A2F9A48" w14:textId="77777777" w:rsidR="003D0A8C" w:rsidRPr="003D0A8C" w:rsidRDefault="003D0A8C" w:rsidP="003D0A8C">
      <w:pPr>
        <w:rPr>
          <w:b/>
          <w:bCs/>
          <w:sz w:val="24"/>
          <w:szCs w:val="24"/>
          <w:lang w:val="fr-FR"/>
        </w:rPr>
      </w:pPr>
      <w:r w:rsidRPr="003D0A8C">
        <w:rPr>
          <w:b/>
          <w:bCs/>
          <w:sz w:val="24"/>
          <w:szCs w:val="24"/>
          <w:lang w:val="fr-FR"/>
        </w:rPr>
        <w:t>### Remarques Complémentaires</w:t>
      </w:r>
    </w:p>
    <w:p w14:paraId="2F3E794D" w14:textId="77777777" w:rsidR="003D0A8C" w:rsidRPr="003D0A8C" w:rsidRDefault="003D0A8C" w:rsidP="003D0A8C">
      <w:pPr>
        <w:rPr>
          <w:b/>
          <w:bCs/>
          <w:sz w:val="24"/>
          <w:szCs w:val="24"/>
          <w:lang w:val="fr-FR"/>
        </w:rPr>
      </w:pPr>
      <w:r w:rsidRPr="003D0A8C">
        <w:rPr>
          <w:b/>
          <w:bCs/>
          <w:sz w:val="24"/>
          <w:szCs w:val="24"/>
          <w:lang w:val="fr-FR"/>
        </w:rPr>
        <w:lastRenderedPageBreak/>
        <w:t>- **Sécurité :** Assurez-vous de configurer correctement les accès au serveur BD (par exemple, en limitant les connexions à partir des IPs de votre infrastructure) et de sécuriser les partages NFS avec les bonnes options.</w:t>
      </w:r>
    </w:p>
    <w:p w14:paraId="0AC03AD8" w14:textId="77777777" w:rsidR="003D0A8C" w:rsidRPr="003D0A8C" w:rsidRDefault="003D0A8C" w:rsidP="003D0A8C">
      <w:pPr>
        <w:rPr>
          <w:b/>
          <w:bCs/>
          <w:sz w:val="24"/>
          <w:szCs w:val="24"/>
          <w:lang w:val="fr-FR"/>
        </w:rPr>
      </w:pPr>
      <w:r w:rsidRPr="003D0A8C">
        <w:rPr>
          <w:b/>
          <w:bCs/>
          <w:sz w:val="24"/>
          <w:szCs w:val="24"/>
          <w:lang w:val="fr-FR"/>
        </w:rPr>
        <w:t>- **Performances et Redondance :** Selon la charge, envisagez des solutions de clustering ou réplication pour MariaDB, et une configuration de haute disponibilité pour le stockage.</w:t>
      </w:r>
    </w:p>
    <w:p w14:paraId="0B9E28F8" w14:textId="77777777" w:rsidR="003D0A8C" w:rsidRPr="003D0A8C" w:rsidRDefault="003D0A8C" w:rsidP="003D0A8C">
      <w:pPr>
        <w:rPr>
          <w:b/>
          <w:bCs/>
          <w:sz w:val="24"/>
          <w:szCs w:val="24"/>
          <w:lang w:val="fr-FR"/>
        </w:rPr>
      </w:pPr>
      <w:r w:rsidRPr="003D0A8C">
        <w:rPr>
          <w:b/>
          <w:bCs/>
          <w:sz w:val="24"/>
          <w:szCs w:val="24"/>
          <w:lang w:val="fr-FR"/>
        </w:rPr>
        <w:t>- **Tests :** Après configuration, exécutez des tests de performance et de récupération pour vérifier que les backups se déroulent correctement.</w:t>
      </w:r>
    </w:p>
    <w:p w14:paraId="4D9663EC" w14:textId="77777777" w:rsidR="003D0A8C" w:rsidRPr="003D0A8C" w:rsidRDefault="003D0A8C" w:rsidP="003D0A8C">
      <w:pPr>
        <w:rPr>
          <w:b/>
          <w:bCs/>
          <w:sz w:val="24"/>
          <w:szCs w:val="24"/>
          <w:lang w:val="fr-FR"/>
        </w:rPr>
      </w:pPr>
    </w:p>
    <w:p w14:paraId="1D84268F" w14:textId="77777777" w:rsidR="003D0A8C" w:rsidRPr="003D0A8C" w:rsidRDefault="003D0A8C" w:rsidP="003D0A8C">
      <w:pPr>
        <w:rPr>
          <w:b/>
          <w:bCs/>
          <w:sz w:val="24"/>
          <w:szCs w:val="24"/>
          <w:lang w:val="fr-FR"/>
        </w:rPr>
      </w:pPr>
      <w:r w:rsidRPr="003D0A8C">
        <w:rPr>
          <w:b/>
          <w:bCs/>
          <w:sz w:val="24"/>
          <w:szCs w:val="24"/>
          <w:lang w:val="fr-FR"/>
        </w:rPr>
        <w:t>---</w:t>
      </w:r>
    </w:p>
    <w:p w14:paraId="71C7FCE9" w14:textId="77777777" w:rsidR="003D0A8C" w:rsidRPr="003D0A8C" w:rsidRDefault="003D0A8C" w:rsidP="003D0A8C">
      <w:pPr>
        <w:rPr>
          <w:b/>
          <w:bCs/>
          <w:sz w:val="24"/>
          <w:szCs w:val="24"/>
          <w:lang w:val="fr-FR"/>
        </w:rPr>
      </w:pPr>
    </w:p>
    <w:p w14:paraId="203E62FE" w14:textId="77777777" w:rsidR="003D0A8C" w:rsidRPr="003D0A8C" w:rsidRDefault="003D0A8C" w:rsidP="003D0A8C">
      <w:pPr>
        <w:rPr>
          <w:b/>
          <w:bCs/>
          <w:sz w:val="24"/>
          <w:szCs w:val="24"/>
          <w:lang w:val="fr-FR"/>
        </w:rPr>
      </w:pPr>
      <w:r w:rsidRPr="003D0A8C">
        <w:rPr>
          <w:b/>
          <w:bCs/>
          <w:sz w:val="24"/>
          <w:szCs w:val="24"/>
          <w:lang w:val="fr-FR"/>
        </w:rPr>
        <w:t>Cette checklist vous offre un plan détaillé pour mettre en place un serveur dédié aux bases de données et au stockage, avec toutes les vérifications et documentations nécessaires.</w:t>
      </w:r>
    </w:p>
    <w:p w14:paraId="146876EE" w14:textId="77777777" w:rsidR="003D0A8C" w:rsidRPr="003D0A8C" w:rsidRDefault="003D0A8C" w:rsidP="003D0A8C">
      <w:pPr>
        <w:rPr>
          <w:b/>
          <w:bCs/>
          <w:sz w:val="24"/>
          <w:szCs w:val="24"/>
          <w:lang w:val="fr-FR"/>
        </w:rPr>
      </w:pPr>
    </w:p>
    <w:p w14:paraId="06A734F9" w14:textId="77777777" w:rsidR="003D0A8C" w:rsidRPr="003D0A8C" w:rsidRDefault="003D0A8C" w:rsidP="003D0A8C">
      <w:pPr>
        <w:rPr>
          <w:b/>
          <w:bCs/>
          <w:sz w:val="24"/>
          <w:szCs w:val="24"/>
          <w:lang w:val="fr-FR"/>
        </w:rPr>
      </w:pPr>
      <w:r w:rsidRPr="003D0A8C">
        <w:rPr>
          <w:b/>
          <w:bCs/>
          <w:sz w:val="24"/>
          <w:szCs w:val="24"/>
          <w:lang w:val="fr-FR"/>
        </w:rPr>
        <w:t>Souhaitez-vous approfondir l’un des points de cette étape (comme la configuration iSCSI ou les scripts de sauvegarde), ou valider cette checklist pour passer à l’étape suivante, qui concerne le Monitoring et la Gestion Centralisée ?</w:t>
      </w:r>
    </w:p>
    <w:p w14:paraId="57A7E3E3" w14:textId="77777777" w:rsidR="003D0A8C" w:rsidRPr="003D0A8C" w:rsidRDefault="003D0A8C" w:rsidP="003D0A8C">
      <w:pPr>
        <w:rPr>
          <w:b/>
          <w:bCs/>
          <w:sz w:val="24"/>
          <w:szCs w:val="24"/>
          <w:lang w:val="fr-FR"/>
        </w:rPr>
      </w:pPr>
      <w:r w:rsidRPr="003D0A8C">
        <w:rPr>
          <w:b/>
          <w:bCs/>
          <w:sz w:val="24"/>
          <w:szCs w:val="24"/>
          <w:lang w:val="fr-FR"/>
        </w:rPr>
        <w:t>o3-mini</w:t>
      </w:r>
    </w:p>
    <w:p w14:paraId="0F36E084" w14:textId="42746AC1" w:rsidR="003D0A8C" w:rsidRDefault="003D0A8C">
      <w:pPr>
        <w:rPr>
          <w:b/>
          <w:bCs/>
          <w:sz w:val="24"/>
          <w:szCs w:val="24"/>
          <w:lang w:val="fr-FR"/>
        </w:rPr>
      </w:pPr>
      <w:r>
        <w:rPr>
          <w:b/>
          <w:bCs/>
          <w:sz w:val="24"/>
          <w:szCs w:val="24"/>
          <w:lang w:val="fr-FR"/>
        </w:rPr>
        <w:br w:type="page"/>
      </w:r>
    </w:p>
    <w:p w14:paraId="07304E1A" w14:textId="2674E5F1" w:rsidR="00FE674E" w:rsidRPr="003D0A8C" w:rsidRDefault="003D0A8C" w:rsidP="00FE674E">
      <w:pPr>
        <w:rPr>
          <w:b/>
          <w:bCs/>
          <w:color w:val="C00000"/>
          <w:sz w:val="36"/>
          <w:szCs w:val="36"/>
          <w:lang w:val="fr-FR"/>
        </w:rPr>
      </w:pPr>
      <w:r w:rsidRPr="003D0A8C">
        <w:rPr>
          <w:b/>
          <w:bCs/>
          <w:color w:val="C00000"/>
          <w:sz w:val="36"/>
          <w:szCs w:val="36"/>
          <w:lang w:val="fr-FR"/>
        </w:rPr>
        <w:lastRenderedPageBreak/>
        <w:t xml:space="preserve">Deux point de détails essentiels avant de continuer : </w:t>
      </w:r>
    </w:p>
    <w:p w14:paraId="184ECE30" w14:textId="77777777" w:rsidR="003D0A8C" w:rsidRDefault="003D0A8C" w:rsidP="00FE674E">
      <w:pPr>
        <w:rPr>
          <w:b/>
          <w:bCs/>
          <w:sz w:val="24"/>
          <w:szCs w:val="24"/>
          <w:lang w:val="fr-FR"/>
        </w:rPr>
      </w:pPr>
    </w:p>
    <w:p w14:paraId="7D635234" w14:textId="77777777" w:rsidR="00164F04" w:rsidRPr="00164F04" w:rsidRDefault="00164F04" w:rsidP="00164F04">
      <w:pPr>
        <w:rPr>
          <w:b/>
          <w:bCs/>
          <w:sz w:val="24"/>
          <w:szCs w:val="24"/>
          <w:lang w:val="fr-FR"/>
        </w:rPr>
      </w:pPr>
      <w:r w:rsidRPr="00164F04">
        <w:rPr>
          <w:b/>
          <w:bCs/>
          <w:sz w:val="24"/>
          <w:szCs w:val="24"/>
          <w:lang w:val="fr-FR"/>
        </w:rPr>
        <w:t>Raisonnement terminé pendant 6 secondes</w:t>
      </w:r>
    </w:p>
    <w:p w14:paraId="665594DE" w14:textId="77777777" w:rsidR="00164F04" w:rsidRPr="00164F04" w:rsidRDefault="00164F04" w:rsidP="00164F04">
      <w:pPr>
        <w:rPr>
          <w:b/>
          <w:bCs/>
          <w:sz w:val="24"/>
          <w:szCs w:val="24"/>
          <w:lang w:val="fr-FR"/>
        </w:rPr>
      </w:pPr>
      <w:r w:rsidRPr="00164F04">
        <w:rPr>
          <w:b/>
          <w:bCs/>
          <w:sz w:val="24"/>
          <w:szCs w:val="24"/>
          <w:lang w:val="fr-FR"/>
        </w:rPr>
        <w:t>D'accord, concentrons-nous sur ces deux points essentiels pour le serveur de base de données et stockage :</w:t>
      </w:r>
    </w:p>
    <w:p w14:paraId="7C3CEBC6" w14:textId="77777777" w:rsidR="00164F04" w:rsidRPr="00164F04" w:rsidRDefault="00164F04" w:rsidP="00164F04">
      <w:pPr>
        <w:rPr>
          <w:b/>
          <w:bCs/>
          <w:sz w:val="24"/>
          <w:szCs w:val="24"/>
          <w:lang w:val="fr-FR"/>
        </w:rPr>
      </w:pPr>
      <w:r w:rsidRPr="00164F04">
        <w:rPr>
          <w:b/>
          <w:bCs/>
          <w:sz w:val="24"/>
          <w:szCs w:val="24"/>
          <w:lang w:val="fr-FR"/>
        </w:rPr>
        <w:pict w14:anchorId="420F89BB">
          <v:rect id="_x0000_i1354" style="width:0;height:1.5pt" o:hralign="center" o:hrstd="t" o:hr="t" fillcolor="#a0a0a0" stroked="f"/>
        </w:pict>
      </w:r>
    </w:p>
    <w:p w14:paraId="482E170C" w14:textId="77777777" w:rsidR="00164F04" w:rsidRPr="00164F04" w:rsidRDefault="00164F04" w:rsidP="00164F04">
      <w:pPr>
        <w:rPr>
          <w:b/>
          <w:bCs/>
          <w:sz w:val="24"/>
          <w:szCs w:val="24"/>
          <w:lang w:val="fr-FR"/>
        </w:rPr>
      </w:pPr>
      <w:r w:rsidRPr="00164F04">
        <w:rPr>
          <w:b/>
          <w:bCs/>
          <w:sz w:val="24"/>
          <w:szCs w:val="24"/>
          <w:lang w:val="fr-FR"/>
        </w:rPr>
        <w:t>A. Configuration iSCSI</w:t>
      </w:r>
    </w:p>
    <w:p w14:paraId="2B36F49D" w14:textId="77777777" w:rsidR="00164F04" w:rsidRPr="00164F04" w:rsidRDefault="00164F04" w:rsidP="00164F04">
      <w:pPr>
        <w:rPr>
          <w:b/>
          <w:bCs/>
          <w:sz w:val="24"/>
          <w:szCs w:val="24"/>
          <w:lang w:val="fr-FR"/>
        </w:rPr>
      </w:pPr>
      <w:r w:rsidRPr="00164F04">
        <w:rPr>
          <w:b/>
          <w:bCs/>
          <w:sz w:val="24"/>
          <w:szCs w:val="24"/>
          <w:lang w:val="fr-FR"/>
        </w:rPr>
        <w:t>L’iSCSI permet de proposer un stockage en mode bloc aux clients (par exemple, pour héberger des données sensibles ou même la base de données). Ici, nous allons utiliser le paquet tgt qui est souvent utilisé sur Debian/Ubuntu pour créer des cibles iSCSI.</w:t>
      </w:r>
    </w:p>
    <w:p w14:paraId="7652E8EC" w14:textId="77777777" w:rsidR="00164F04" w:rsidRPr="00164F04" w:rsidRDefault="00164F04" w:rsidP="00164F04">
      <w:pPr>
        <w:rPr>
          <w:b/>
          <w:bCs/>
          <w:sz w:val="24"/>
          <w:szCs w:val="24"/>
          <w:lang w:val="fr-FR"/>
        </w:rPr>
      </w:pPr>
      <w:r w:rsidRPr="00164F04">
        <w:rPr>
          <w:b/>
          <w:bCs/>
          <w:sz w:val="24"/>
          <w:szCs w:val="24"/>
          <w:lang w:val="fr-FR"/>
        </w:rPr>
        <w:t>1. Installer l’outil iSCSI target</w:t>
      </w:r>
    </w:p>
    <w:p w14:paraId="65BEA749" w14:textId="77777777" w:rsidR="00164F04" w:rsidRPr="00164F04" w:rsidRDefault="00164F04" w:rsidP="00164F04">
      <w:pPr>
        <w:rPr>
          <w:b/>
          <w:bCs/>
          <w:sz w:val="24"/>
          <w:szCs w:val="24"/>
          <w:lang w:val="fr-FR"/>
        </w:rPr>
      </w:pPr>
      <w:r w:rsidRPr="00164F04">
        <w:rPr>
          <w:b/>
          <w:bCs/>
          <w:sz w:val="24"/>
          <w:szCs w:val="24"/>
          <w:lang w:val="fr-FR"/>
        </w:rPr>
        <w:t>En ligne de commande sur la VM dédiée au stockage :</w:t>
      </w:r>
    </w:p>
    <w:p w14:paraId="5E24779B" w14:textId="77777777" w:rsidR="00164F04" w:rsidRPr="00164F04" w:rsidRDefault="00164F04" w:rsidP="00164F04">
      <w:pPr>
        <w:rPr>
          <w:b/>
          <w:bCs/>
          <w:sz w:val="24"/>
          <w:szCs w:val="24"/>
          <w:lang w:val="en-GB"/>
        </w:rPr>
      </w:pPr>
      <w:r w:rsidRPr="00164F04">
        <w:rPr>
          <w:b/>
          <w:bCs/>
          <w:sz w:val="24"/>
          <w:szCs w:val="24"/>
          <w:lang w:val="en-GB"/>
        </w:rPr>
        <w:t>bash</w:t>
      </w:r>
    </w:p>
    <w:p w14:paraId="380D5837" w14:textId="77777777" w:rsidR="00164F04" w:rsidRPr="00164F04" w:rsidRDefault="00164F04" w:rsidP="00164F04">
      <w:pPr>
        <w:rPr>
          <w:b/>
          <w:bCs/>
          <w:sz w:val="24"/>
          <w:szCs w:val="24"/>
          <w:lang w:val="en-GB"/>
        </w:rPr>
      </w:pPr>
      <w:r w:rsidRPr="00164F04">
        <w:rPr>
          <w:b/>
          <w:bCs/>
          <w:sz w:val="24"/>
          <w:szCs w:val="24"/>
          <w:lang w:val="en-GB"/>
        </w:rPr>
        <w:t>Copier</w:t>
      </w:r>
    </w:p>
    <w:p w14:paraId="72FE06D3" w14:textId="77777777" w:rsidR="00164F04" w:rsidRPr="00164F04" w:rsidRDefault="00164F04" w:rsidP="00164F04">
      <w:pPr>
        <w:rPr>
          <w:b/>
          <w:bCs/>
          <w:sz w:val="24"/>
          <w:szCs w:val="24"/>
          <w:lang w:val="en-GB"/>
        </w:rPr>
      </w:pPr>
      <w:r w:rsidRPr="00164F04">
        <w:rPr>
          <w:b/>
          <w:bCs/>
          <w:sz w:val="24"/>
          <w:szCs w:val="24"/>
          <w:lang w:val="en-GB"/>
        </w:rPr>
        <w:t>sudo apt update</w:t>
      </w:r>
    </w:p>
    <w:p w14:paraId="1658CC7C" w14:textId="77777777" w:rsidR="00164F04" w:rsidRPr="00164F04" w:rsidRDefault="00164F04" w:rsidP="00164F04">
      <w:pPr>
        <w:rPr>
          <w:b/>
          <w:bCs/>
          <w:sz w:val="24"/>
          <w:szCs w:val="24"/>
          <w:lang w:val="en-GB"/>
        </w:rPr>
      </w:pPr>
      <w:r w:rsidRPr="00164F04">
        <w:rPr>
          <w:b/>
          <w:bCs/>
          <w:sz w:val="24"/>
          <w:szCs w:val="24"/>
          <w:lang w:val="en-GB"/>
        </w:rPr>
        <w:t>sudo apt install tgt -y</w:t>
      </w:r>
    </w:p>
    <w:p w14:paraId="67A96006" w14:textId="77777777" w:rsidR="00164F04" w:rsidRPr="00164F04" w:rsidRDefault="00164F04" w:rsidP="00164F04">
      <w:pPr>
        <w:rPr>
          <w:b/>
          <w:bCs/>
          <w:sz w:val="24"/>
          <w:szCs w:val="24"/>
          <w:lang w:val="fr-FR"/>
        </w:rPr>
      </w:pPr>
      <w:r w:rsidRPr="00164F04">
        <w:rPr>
          <w:b/>
          <w:bCs/>
          <w:sz w:val="24"/>
          <w:szCs w:val="24"/>
          <w:lang w:val="fr-FR"/>
        </w:rPr>
        <w:t>2. Préparer le stockage</w:t>
      </w:r>
    </w:p>
    <w:p w14:paraId="67D5C21C" w14:textId="77777777" w:rsidR="00164F04" w:rsidRPr="00164F04" w:rsidRDefault="00164F04" w:rsidP="00164F04">
      <w:pPr>
        <w:rPr>
          <w:b/>
          <w:bCs/>
          <w:sz w:val="24"/>
          <w:szCs w:val="24"/>
          <w:lang w:val="fr-FR"/>
        </w:rPr>
      </w:pPr>
      <w:r w:rsidRPr="00164F04">
        <w:rPr>
          <w:b/>
          <w:bCs/>
          <w:sz w:val="24"/>
          <w:szCs w:val="24"/>
          <w:lang w:val="fr-FR"/>
        </w:rPr>
        <w:t>Créez un fichier qui servira de disque virtuel (par exemple 10 Go) :</w:t>
      </w:r>
    </w:p>
    <w:p w14:paraId="0E8496A6" w14:textId="77777777" w:rsidR="00164F04" w:rsidRPr="00164F04" w:rsidRDefault="00164F04" w:rsidP="00164F04">
      <w:pPr>
        <w:rPr>
          <w:b/>
          <w:bCs/>
          <w:sz w:val="24"/>
          <w:szCs w:val="24"/>
          <w:lang w:val="en-GB"/>
        </w:rPr>
      </w:pPr>
      <w:r w:rsidRPr="00164F04">
        <w:rPr>
          <w:b/>
          <w:bCs/>
          <w:sz w:val="24"/>
          <w:szCs w:val="24"/>
          <w:lang w:val="en-GB"/>
        </w:rPr>
        <w:t>bash</w:t>
      </w:r>
    </w:p>
    <w:p w14:paraId="0F94160E" w14:textId="77777777" w:rsidR="00164F04" w:rsidRPr="00164F04" w:rsidRDefault="00164F04" w:rsidP="00164F04">
      <w:pPr>
        <w:rPr>
          <w:b/>
          <w:bCs/>
          <w:sz w:val="24"/>
          <w:szCs w:val="24"/>
          <w:lang w:val="en-GB"/>
        </w:rPr>
      </w:pPr>
      <w:r w:rsidRPr="00164F04">
        <w:rPr>
          <w:b/>
          <w:bCs/>
          <w:sz w:val="24"/>
          <w:szCs w:val="24"/>
          <w:lang w:val="en-GB"/>
        </w:rPr>
        <w:t>Copier</w:t>
      </w:r>
    </w:p>
    <w:p w14:paraId="3F1ECFF5" w14:textId="77777777" w:rsidR="00164F04" w:rsidRPr="00164F04" w:rsidRDefault="00164F04" w:rsidP="00164F04">
      <w:pPr>
        <w:rPr>
          <w:b/>
          <w:bCs/>
          <w:sz w:val="24"/>
          <w:szCs w:val="24"/>
          <w:lang w:val="en-GB"/>
        </w:rPr>
      </w:pPr>
      <w:r w:rsidRPr="00164F04">
        <w:rPr>
          <w:b/>
          <w:bCs/>
          <w:sz w:val="24"/>
          <w:szCs w:val="24"/>
          <w:lang w:val="en-GB"/>
        </w:rPr>
        <w:t>sudo dd if=/dev/zero of=/srv/iscsi/drupal_disk.img bs=1M count=10240</w:t>
      </w:r>
    </w:p>
    <w:p w14:paraId="1C1CBEAD" w14:textId="77777777" w:rsidR="00164F04" w:rsidRPr="00164F04" w:rsidRDefault="00164F04" w:rsidP="00164F04">
      <w:pPr>
        <w:rPr>
          <w:b/>
          <w:bCs/>
          <w:sz w:val="24"/>
          <w:szCs w:val="24"/>
          <w:lang w:val="fr-FR"/>
        </w:rPr>
      </w:pPr>
      <w:r w:rsidRPr="00164F04">
        <w:rPr>
          <w:b/>
          <w:bCs/>
          <w:sz w:val="24"/>
          <w:szCs w:val="24"/>
          <w:lang w:val="fr-FR"/>
        </w:rPr>
        <w:t>Vérifiez que le dossier /srv/iscsi/ existe et créez-le s’il manque :</w:t>
      </w:r>
    </w:p>
    <w:p w14:paraId="15CBB011" w14:textId="77777777" w:rsidR="00164F04" w:rsidRPr="00164F04" w:rsidRDefault="00164F04" w:rsidP="00164F04">
      <w:pPr>
        <w:rPr>
          <w:b/>
          <w:bCs/>
          <w:sz w:val="24"/>
          <w:szCs w:val="24"/>
          <w:lang w:val="en-GB"/>
        </w:rPr>
      </w:pPr>
      <w:r w:rsidRPr="00164F04">
        <w:rPr>
          <w:b/>
          <w:bCs/>
          <w:sz w:val="24"/>
          <w:szCs w:val="24"/>
          <w:lang w:val="en-GB"/>
        </w:rPr>
        <w:t>bash</w:t>
      </w:r>
    </w:p>
    <w:p w14:paraId="422E3F03" w14:textId="77777777" w:rsidR="00164F04" w:rsidRPr="00164F04" w:rsidRDefault="00164F04" w:rsidP="00164F04">
      <w:pPr>
        <w:rPr>
          <w:b/>
          <w:bCs/>
          <w:sz w:val="24"/>
          <w:szCs w:val="24"/>
          <w:lang w:val="en-GB"/>
        </w:rPr>
      </w:pPr>
      <w:r w:rsidRPr="00164F04">
        <w:rPr>
          <w:b/>
          <w:bCs/>
          <w:sz w:val="24"/>
          <w:szCs w:val="24"/>
          <w:lang w:val="en-GB"/>
        </w:rPr>
        <w:t>Copier</w:t>
      </w:r>
    </w:p>
    <w:p w14:paraId="033430D5" w14:textId="77777777" w:rsidR="00164F04" w:rsidRPr="00164F04" w:rsidRDefault="00164F04" w:rsidP="00164F04">
      <w:pPr>
        <w:rPr>
          <w:b/>
          <w:bCs/>
          <w:sz w:val="24"/>
          <w:szCs w:val="24"/>
          <w:lang w:val="en-GB"/>
        </w:rPr>
      </w:pPr>
      <w:r w:rsidRPr="00164F04">
        <w:rPr>
          <w:b/>
          <w:bCs/>
          <w:sz w:val="24"/>
          <w:szCs w:val="24"/>
          <w:lang w:val="en-GB"/>
        </w:rPr>
        <w:t>sudo mkdir -p /srv/iscsi</w:t>
      </w:r>
    </w:p>
    <w:p w14:paraId="04420D96" w14:textId="77777777" w:rsidR="00164F04" w:rsidRPr="00164F04" w:rsidRDefault="00164F04" w:rsidP="00164F04">
      <w:pPr>
        <w:rPr>
          <w:b/>
          <w:bCs/>
          <w:sz w:val="24"/>
          <w:szCs w:val="24"/>
          <w:lang w:val="en-GB"/>
        </w:rPr>
      </w:pPr>
      <w:r w:rsidRPr="00164F04">
        <w:rPr>
          <w:b/>
          <w:bCs/>
          <w:sz w:val="24"/>
          <w:szCs w:val="24"/>
          <w:lang w:val="en-GB"/>
        </w:rPr>
        <w:t>sudo chown -R root:root /srv/iscsi</w:t>
      </w:r>
    </w:p>
    <w:p w14:paraId="750FDB6E" w14:textId="77777777" w:rsidR="00164F04" w:rsidRPr="00164F04" w:rsidRDefault="00164F04" w:rsidP="00164F04">
      <w:pPr>
        <w:rPr>
          <w:b/>
          <w:bCs/>
          <w:sz w:val="24"/>
          <w:szCs w:val="24"/>
          <w:lang w:val="fr-FR"/>
        </w:rPr>
      </w:pPr>
      <w:r w:rsidRPr="00164F04">
        <w:rPr>
          <w:b/>
          <w:bCs/>
          <w:sz w:val="24"/>
          <w:szCs w:val="24"/>
          <w:lang w:val="fr-FR"/>
        </w:rPr>
        <w:t>3. Configurer la cible iSCSI</w:t>
      </w:r>
    </w:p>
    <w:p w14:paraId="7C61F4AC" w14:textId="77777777" w:rsidR="00164F04" w:rsidRPr="00164F04" w:rsidRDefault="00164F04" w:rsidP="00164F04">
      <w:pPr>
        <w:rPr>
          <w:b/>
          <w:bCs/>
          <w:sz w:val="24"/>
          <w:szCs w:val="24"/>
          <w:lang w:val="fr-FR"/>
        </w:rPr>
      </w:pPr>
      <w:r w:rsidRPr="00164F04">
        <w:rPr>
          <w:b/>
          <w:bCs/>
          <w:sz w:val="24"/>
          <w:szCs w:val="24"/>
          <w:lang w:val="fr-FR"/>
        </w:rPr>
        <w:lastRenderedPageBreak/>
        <w:t>Créez un fichier de configuration pour Drupal, par exemple /etc/tgt/conf.d/drupal.conf avec le contenu suivant :</w:t>
      </w:r>
    </w:p>
    <w:p w14:paraId="54F466CA" w14:textId="77777777" w:rsidR="00164F04" w:rsidRPr="00164F04" w:rsidRDefault="00164F04" w:rsidP="00164F04">
      <w:pPr>
        <w:rPr>
          <w:b/>
          <w:bCs/>
          <w:sz w:val="24"/>
          <w:szCs w:val="24"/>
          <w:lang w:val="en-GB"/>
        </w:rPr>
      </w:pPr>
      <w:r w:rsidRPr="00164F04">
        <w:rPr>
          <w:b/>
          <w:bCs/>
          <w:sz w:val="24"/>
          <w:szCs w:val="24"/>
          <w:lang w:val="en-GB"/>
        </w:rPr>
        <w:t>conf</w:t>
      </w:r>
    </w:p>
    <w:p w14:paraId="3F183A69" w14:textId="77777777" w:rsidR="00164F04" w:rsidRPr="00164F04" w:rsidRDefault="00164F04" w:rsidP="00164F04">
      <w:pPr>
        <w:rPr>
          <w:b/>
          <w:bCs/>
          <w:sz w:val="24"/>
          <w:szCs w:val="24"/>
          <w:lang w:val="en-GB"/>
        </w:rPr>
      </w:pPr>
      <w:r w:rsidRPr="00164F04">
        <w:rPr>
          <w:b/>
          <w:bCs/>
          <w:sz w:val="24"/>
          <w:szCs w:val="24"/>
          <w:lang w:val="en-GB"/>
        </w:rPr>
        <w:t>Copier</w:t>
      </w:r>
    </w:p>
    <w:p w14:paraId="1F859E9F" w14:textId="77777777" w:rsidR="00164F04" w:rsidRPr="00164F04" w:rsidRDefault="00164F04" w:rsidP="00164F04">
      <w:pPr>
        <w:rPr>
          <w:b/>
          <w:bCs/>
          <w:sz w:val="24"/>
          <w:szCs w:val="24"/>
          <w:lang w:val="en-GB"/>
        </w:rPr>
      </w:pPr>
      <w:r w:rsidRPr="00164F04">
        <w:rPr>
          <w:b/>
          <w:bCs/>
          <w:sz w:val="24"/>
          <w:szCs w:val="24"/>
          <w:lang w:val="en-GB"/>
        </w:rPr>
        <w:t>&lt;target iqn.2025-03.com.example:drupal.disk&gt;</w:t>
      </w:r>
    </w:p>
    <w:p w14:paraId="6422F062" w14:textId="77777777" w:rsidR="00164F04" w:rsidRPr="00164F04" w:rsidRDefault="00164F04" w:rsidP="00164F04">
      <w:pPr>
        <w:rPr>
          <w:b/>
          <w:bCs/>
          <w:sz w:val="24"/>
          <w:szCs w:val="24"/>
          <w:lang w:val="en-GB"/>
        </w:rPr>
      </w:pPr>
      <w:r w:rsidRPr="00164F04">
        <w:rPr>
          <w:b/>
          <w:bCs/>
          <w:sz w:val="24"/>
          <w:szCs w:val="24"/>
          <w:lang w:val="en-GB"/>
        </w:rPr>
        <w:t xml:space="preserve">    backing-store /srv/iscsi/drupal_disk.img</w:t>
      </w:r>
    </w:p>
    <w:p w14:paraId="2B6CC967" w14:textId="77777777" w:rsidR="00164F04" w:rsidRPr="00164F04" w:rsidRDefault="00164F04" w:rsidP="00164F04">
      <w:pPr>
        <w:rPr>
          <w:b/>
          <w:bCs/>
          <w:sz w:val="24"/>
          <w:szCs w:val="24"/>
          <w:lang w:val="fr-FR"/>
        </w:rPr>
      </w:pPr>
      <w:r w:rsidRPr="00164F04">
        <w:rPr>
          <w:b/>
          <w:bCs/>
          <w:sz w:val="24"/>
          <w:szCs w:val="24"/>
          <w:lang w:val="en-GB"/>
        </w:rPr>
        <w:t xml:space="preserve">    </w:t>
      </w:r>
      <w:r w:rsidRPr="00164F04">
        <w:rPr>
          <w:b/>
          <w:bCs/>
          <w:sz w:val="24"/>
          <w:szCs w:val="24"/>
          <w:lang w:val="fr-FR"/>
        </w:rPr>
        <w:t>initiator-address 10.0.0.0/24</w:t>
      </w:r>
    </w:p>
    <w:p w14:paraId="07773A2E" w14:textId="77777777" w:rsidR="00164F04" w:rsidRPr="00164F04" w:rsidRDefault="00164F04" w:rsidP="00164F04">
      <w:pPr>
        <w:rPr>
          <w:b/>
          <w:bCs/>
          <w:sz w:val="24"/>
          <w:szCs w:val="24"/>
          <w:lang w:val="fr-FR"/>
        </w:rPr>
      </w:pPr>
      <w:r w:rsidRPr="00164F04">
        <w:rPr>
          <w:b/>
          <w:bCs/>
          <w:sz w:val="24"/>
          <w:szCs w:val="24"/>
          <w:lang w:val="fr-FR"/>
        </w:rPr>
        <w:t xml:space="preserve">    # Vous pouvez ajouter d'autres règles, par exemple pour limiter l'accès à certaines IP</w:t>
      </w:r>
    </w:p>
    <w:p w14:paraId="03FFAE50" w14:textId="77777777" w:rsidR="00164F04" w:rsidRPr="00164F04" w:rsidRDefault="00164F04" w:rsidP="00164F04">
      <w:pPr>
        <w:rPr>
          <w:b/>
          <w:bCs/>
          <w:sz w:val="24"/>
          <w:szCs w:val="24"/>
          <w:lang w:val="fr-FR"/>
        </w:rPr>
      </w:pPr>
      <w:r w:rsidRPr="00164F04">
        <w:rPr>
          <w:b/>
          <w:bCs/>
          <w:sz w:val="24"/>
          <w:szCs w:val="24"/>
          <w:lang w:val="fr-FR"/>
        </w:rPr>
        <w:t>&lt;/target&gt;</w:t>
      </w:r>
    </w:p>
    <w:p w14:paraId="02CEDE00" w14:textId="77777777" w:rsidR="00164F04" w:rsidRPr="00164F04" w:rsidRDefault="00164F04" w:rsidP="00164F04">
      <w:pPr>
        <w:rPr>
          <w:b/>
          <w:bCs/>
          <w:sz w:val="24"/>
          <w:szCs w:val="24"/>
          <w:lang w:val="fr-FR"/>
        </w:rPr>
      </w:pPr>
      <w:r w:rsidRPr="00164F04">
        <w:rPr>
          <w:b/>
          <w:bCs/>
          <w:sz w:val="24"/>
          <w:szCs w:val="24"/>
          <w:lang w:val="fr-FR"/>
        </w:rPr>
        <w:t>Explications :</w:t>
      </w:r>
    </w:p>
    <w:p w14:paraId="55275C8C" w14:textId="77777777" w:rsidR="00164F04" w:rsidRPr="00164F04" w:rsidRDefault="00164F04" w:rsidP="00164F04">
      <w:pPr>
        <w:numPr>
          <w:ilvl w:val="0"/>
          <w:numId w:val="133"/>
        </w:numPr>
        <w:rPr>
          <w:b/>
          <w:bCs/>
          <w:sz w:val="24"/>
          <w:szCs w:val="24"/>
          <w:lang w:val="fr-FR"/>
        </w:rPr>
      </w:pPr>
      <w:r w:rsidRPr="00164F04">
        <w:rPr>
          <w:b/>
          <w:bCs/>
          <w:sz w:val="24"/>
          <w:szCs w:val="24"/>
          <w:lang w:val="fr-FR"/>
        </w:rPr>
        <w:t>iqn.2025-03.com.example:drupal.disk : l’identifiant iSCSI (vous pouvez l’ajuster avec votre domaine et date).</w:t>
      </w:r>
    </w:p>
    <w:p w14:paraId="621649B1" w14:textId="77777777" w:rsidR="00164F04" w:rsidRPr="00164F04" w:rsidRDefault="00164F04" w:rsidP="00164F04">
      <w:pPr>
        <w:numPr>
          <w:ilvl w:val="0"/>
          <w:numId w:val="133"/>
        </w:numPr>
        <w:rPr>
          <w:b/>
          <w:bCs/>
          <w:sz w:val="24"/>
          <w:szCs w:val="24"/>
          <w:lang w:val="fr-FR"/>
        </w:rPr>
      </w:pPr>
      <w:r w:rsidRPr="00164F04">
        <w:rPr>
          <w:b/>
          <w:bCs/>
          <w:sz w:val="24"/>
          <w:szCs w:val="24"/>
          <w:lang w:val="fr-FR"/>
        </w:rPr>
        <w:t>backing-store : chemin vers le fichier créé.</w:t>
      </w:r>
    </w:p>
    <w:p w14:paraId="0C15EC30" w14:textId="77777777" w:rsidR="00164F04" w:rsidRPr="00164F04" w:rsidRDefault="00164F04" w:rsidP="00164F04">
      <w:pPr>
        <w:numPr>
          <w:ilvl w:val="0"/>
          <w:numId w:val="133"/>
        </w:numPr>
        <w:rPr>
          <w:b/>
          <w:bCs/>
          <w:sz w:val="24"/>
          <w:szCs w:val="24"/>
          <w:lang w:val="fr-FR"/>
        </w:rPr>
      </w:pPr>
      <w:r w:rsidRPr="00164F04">
        <w:rPr>
          <w:b/>
          <w:bCs/>
          <w:sz w:val="24"/>
          <w:szCs w:val="24"/>
          <w:lang w:val="fr-FR"/>
        </w:rPr>
        <w:t>initiator-address : limite l’accès aux IP du réseau (ici le sous-réseau 10.0.0.0/24 par exemple).</w:t>
      </w:r>
    </w:p>
    <w:p w14:paraId="40129B98" w14:textId="77777777" w:rsidR="00164F04" w:rsidRPr="00164F04" w:rsidRDefault="00164F04" w:rsidP="00164F04">
      <w:pPr>
        <w:rPr>
          <w:b/>
          <w:bCs/>
          <w:sz w:val="24"/>
          <w:szCs w:val="24"/>
          <w:lang w:val="fr-FR"/>
        </w:rPr>
      </w:pPr>
      <w:r w:rsidRPr="00164F04">
        <w:rPr>
          <w:b/>
          <w:bCs/>
          <w:sz w:val="24"/>
          <w:szCs w:val="24"/>
          <w:lang w:val="fr-FR"/>
        </w:rPr>
        <w:t>4. Redémarrer et vérifier la cible iSCSI</w:t>
      </w:r>
    </w:p>
    <w:p w14:paraId="24E7EBDD" w14:textId="77777777" w:rsidR="00164F04" w:rsidRPr="00164F04" w:rsidRDefault="00164F04" w:rsidP="00164F04">
      <w:pPr>
        <w:rPr>
          <w:b/>
          <w:bCs/>
          <w:sz w:val="24"/>
          <w:szCs w:val="24"/>
          <w:lang w:val="fr-FR"/>
        </w:rPr>
      </w:pPr>
      <w:r w:rsidRPr="00164F04">
        <w:rPr>
          <w:b/>
          <w:bCs/>
          <w:sz w:val="24"/>
          <w:szCs w:val="24"/>
          <w:lang w:val="fr-FR"/>
        </w:rPr>
        <w:t>Redémarrez le service tgt pour prendre en compte la nouvelle configuration :</w:t>
      </w:r>
    </w:p>
    <w:p w14:paraId="7050485C" w14:textId="77777777" w:rsidR="00164F04" w:rsidRPr="00164F04" w:rsidRDefault="00164F04" w:rsidP="00164F04">
      <w:pPr>
        <w:rPr>
          <w:b/>
          <w:bCs/>
          <w:sz w:val="24"/>
          <w:szCs w:val="24"/>
          <w:lang w:val="en-GB"/>
        </w:rPr>
      </w:pPr>
      <w:r w:rsidRPr="00164F04">
        <w:rPr>
          <w:b/>
          <w:bCs/>
          <w:sz w:val="24"/>
          <w:szCs w:val="24"/>
          <w:lang w:val="en-GB"/>
        </w:rPr>
        <w:t>bash</w:t>
      </w:r>
    </w:p>
    <w:p w14:paraId="52F4F1C6" w14:textId="77777777" w:rsidR="00164F04" w:rsidRPr="00164F04" w:rsidRDefault="00164F04" w:rsidP="00164F04">
      <w:pPr>
        <w:rPr>
          <w:b/>
          <w:bCs/>
          <w:sz w:val="24"/>
          <w:szCs w:val="24"/>
          <w:lang w:val="en-GB"/>
        </w:rPr>
      </w:pPr>
      <w:r w:rsidRPr="00164F04">
        <w:rPr>
          <w:b/>
          <w:bCs/>
          <w:sz w:val="24"/>
          <w:szCs w:val="24"/>
          <w:lang w:val="en-GB"/>
        </w:rPr>
        <w:t>Copier</w:t>
      </w:r>
    </w:p>
    <w:p w14:paraId="19EC189E" w14:textId="77777777" w:rsidR="00164F04" w:rsidRPr="00164F04" w:rsidRDefault="00164F04" w:rsidP="00164F04">
      <w:pPr>
        <w:rPr>
          <w:b/>
          <w:bCs/>
          <w:sz w:val="24"/>
          <w:szCs w:val="24"/>
          <w:lang w:val="en-GB"/>
        </w:rPr>
      </w:pPr>
      <w:r w:rsidRPr="00164F04">
        <w:rPr>
          <w:b/>
          <w:bCs/>
          <w:sz w:val="24"/>
          <w:szCs w:val="24"/>
          <w:lang w:val="en-GB"/>
        </w:rPr>
        <w:t>sudo systemctl restart tgt</w:t>
      </w:r>
    </w:p>
    <w:p w14:paraId="11791727" w14:textId="77777777" w:rsidR="00164F04" w:rsidRPr="00164F04" w:rsidRDefault="00164F04" w:rsidP="00164F04">
      <w:pPr>
        <w:rPr>
          <w:b/>
          <w:bCs/>
          <w:sz w:val="24"/>
          <w:szCs w:val="24"/>
          <w:lang w:val="fr-FR"/>
        </w:rPr>
      </w:pPr>
      <w:r w:rsidRPr="00164F04">
        <w:rPr>
          <w:b/>
          <w:bCs/>
          <w:sz w:val="24"/>
          <w:szCs w:val="24"/>
          <w:lang w:val="fr-FR"/>
        </w:rPr>
        <w:t>Vérifiez que la cible est active :</w:t>
      </w:r>
    </w:p>
    <w:p w14:paraId="6D79FE05" w14:textId="77777777" w:rsidR="00164F04" w:rsidRPr="00164F04" w:rsidRDefault="00164F04" w:rsidP="00164F04">
      <w:pPr>
        <w:rPr>
          <w:b/>
          <w:bCs/>
          <w:sz w:val="24"/>
          <w:szCs w:val="24"/>
          <w:lang w:val="en-GB"/>
        </w:rPr>
      </w:pPr>
      <w:r w:rsidRPr="00164F04">
        <w:rPr>
          <w:b/>
          <w:bCs/>
          <w:sz w:val="24"/>
          <w:szCs w:val="24"/>
          <w:lang w:val="en-GB"/>
        </w:rPr>
        <w:t>bash</w:t>
      </w:r>
    </w:p>
    <w:p w14:paraId="7C12F143" w14:textId="77777777" w:rsidR="00164F04" w:rsidRPr="00164F04" w:rsidRDefault="00164F04" w:rsidP="00164F04">
      <w:pPr>
        <w:rPr>
          <w:b/>
          <w:bCs/>
          <w:sz w:val="24"/>
          <w:szCs w:val="24"/>
          <w:lang w:val="en-GB"/>
        </w:rPr>
      </w:pPr>
      <w:r w:rsidRPr="00164F04">
        <w:rPr>
          <w:b/>
          <w:bCs/>
          <w:sz w:val="24"/>
          <w:szCs w:val="24"/>
          <w:lang w:val="en-GB"/>
        </w:rPr>
        <w:t>Copier</w:t>
      </w:r>
    </w:p>
    <w:p w14:paraId="7DBE8375" w14:textId="77777777" w:rsidR="00164F04" w:rsidRPr="00164F04" w:rsidRDefault="00164F04" w:rsidP="00164F04">
      <w:pPr>
        <w:rPr>
          <w:b/>
          <w:bCs/>
          <w:sz w:val="24"/>
          <w:szCs w:val="24"/>
          <w:lang w:val="en-GB"/>
        </w:rPr>
      </w:pPr>
      <w:r w:rsidRPr="00164F04">
        <w:rPr>
          <w:b/>
          <w:bCs/>
          <w:sz w:val="24"/>
          <w:szCs w:val="24"/>
          <w:lang w:val="en-GB"/>
        </w:rPr>
        <w:t>sudo tgtadm --mode target --op show</w:t>
      </w:r>
    </w:p>
    <w:p w14:paraId="10C623E8" w14:textId="77777777" w:rsidR="00164F04" w:rsidRPr="00164F04" w:rsidRDefault="00164F04" w:rsidP="00164F04">
      <w:pPr>
        <w:rPr>
          <w:b/>
          <w:bCs/>
          <w:sz w:val="24"/>
          <w:szCs w:val="24"/>
          <w:lang w:val="fr-FR"/>
        </w:rPr>
      </w:pPr>
      <w:r w:rsidRPr="00164F04">
        <w:rPr>
          <w:b/>
          <w:bCs/>
          <w:sz w:val="24"/>
          <w:szCs w:val="24"/>
          <w:lang w:val="fr-FR"/>
        </w:rPr>
        <w:t>Vous devriez voir la cible définie avec son IQN et le backing store.</w:t>
      </w:r>
    </w:p>
    <w:p w14:paraId="1C5C2D43" w14:textId="77777777" w:rsidR="00164F04" w:rsidRPr="00164F04" w:rsidRDefault="00164F04" w:rsidP="00164F04">
      <w:pPr>
        <w:rPr>
          <w:b/>
          <w:bCs/>
          <w:sz w:val="24"/>
          <w:szCs w:val="24"/>
          <w:lang w:val="fr-FR"/>
        </w:rPr>
      </w:pPr>
      <w:r w:rsidRPr="00164F04">
        <w:rPr>
          <w:b/>
          <w:bCs/>
          <w:sz w:val="24"/>
          <w:szCs w:val="24"/>
          <w:lang w:val="fr-FR"/>
        </w:rPr>
        <w:t>5. Tester depuis un client</w:t>
      </w:r>
    </w:p>
    <w:p w14:paraId="17411CBD" w14:textId="77777777" w:rsidR="00164F04" w:rsidRPr="00164F04" w:rsidRDefault="00164F04" w:rsidP="00164F04">
      <w:pPr>
        <w:rPr>
          <w:b/>
          <w:bCs/>
          <w:sz w:val="24"/>
          <w:szCs w:val="24"/>
          <w:lang w:val="fr-FR"/>
        </w:rPr>
      </w:pPr>
      <w:r w:rsidRPr="00164F04">
        <w:rPr>
          <w:b/>
          <w:bCs/>
          <w:sz w:val="24"/>
          <w:szCs w:val="24"/>
          <w:lang w:val="fr-FR"/>
        </w:rPr>
        <w:lastRenderedPageBreak/>
        <w:t>Sur une VM cliente (par exemple, une VM Drupal), installez l’outil initiator iSCSI et lancez une découverte :</w:t>
      </w:r>
    </w:p>
    <w:p w14:paraId="37F83762" w14:textId="77777777" w:rsidR="00164F04" w:rsidRPr="00164F04" w:rsidRDefault="00164F04" w:rsidP="00164F04">
      <w:pPr>
        <w:rPr>
          <w:b/>
          <w:bCs/>
          <w:sz w:val="24"/>
          <w:szCs w:val="24"/>
          <w:lang w:val="en-GB"/>
        </w:rPr>
      </w:pPr>
      <w:r w:rsidRPr="00164F04">
        <w:rPr>
          <w:b/>
          <w:bCs/>
          <w:sz w:val="24"/>
          <w:szCs w:val="24"/>
          <w:lang w:val="en-GB"/>
        </w:rPr>
        <w:t>bash</w:t>
      </w:r>
    </w:p>
    <w:p w14:paraId="48717155" w14:textId="77777777" w:rsidR="00164F04" w:rsidRPr="00164F04" w:rsidRDefault="00164F04" w:rsidP="00164F04">
      <w:pPr>
        <w:rPr>
          <w:b/>
          <w:bCs/>
          <w:sz w:val="24"/>
          <w:szCs w:val="24"/>
          <w:lang w:val="en-GB"/>
        </w:rPr>
      </w:pPr>
      <w:r w:rsidRPr="00164F04">
        <w:rPr>
          <w:b/>
          <w:bCs/>
          <w:sz w:val="24"/>
          <w:szCs w:val="24"/>
          <w:lang w:val="en-GB"/>
        </w:rPr>
        <w:t>Copier</w:t>
      </w:r>
    </w:p>
    <w:p w14:paraId="4315B5B3" w14:textId="77777777" w:rsidR="00164F04" w:rsidRPr="00164F04" w:rsidRDefault="00164F04" w:rsidP="00164F04">
      <w:pPr>
        <w:rPr>
          <w:b/>
          <w:bCs/>
          <w:sz w:val="24"/>
          <w:szCs w:val="24"/>
          <w:lang w:val="en-GB"/>
        </w:rPr>
      </w:pPr>
      <w:r w:rsidRPr="00164F04">
        <w:rPr>
          <w:b/>
          <w:bCs/>
          <w:sz w:val="24"/>
          <w:szCs w:val="24"/>
          <w:lang w:val="en-GB"/>
        </w:rPr>
        <w:t>sudo apt install open-iscsi -y</w:t>
      </w:r>
    </w:p>
    <w:p w14:paraId="32E87C7A" w14:textId="77777777" w:rsidR="00164F04" w:rsidRPr="00164F04" w:rsidRDefault="00164F04" w:rsidP="00164F04">
      <w:pPr>
        <w:rPr>
          <w:b/>
          <w:bCs/>
          <w:sz w:val="24"/>
          <w:szCs w:val="24"/>
          <w:lang w:val="en-GB"/>
        </w:rPr>
      </w:pPr>
      <w:r w:rsidRPr="00164F04">
        <w:rPr>
          <w:b/>
          <w:bCs/>
          <w:sz w:val="24"/>
          <w:szCs w:val="24"/>
          <w:lang w:val="en-GB"/>
        </w:rPr>
        <w:t>sudo iscsiadm -m discovery -t sendtargets -p &lt;IP-VM-DB-Storage&gt;</w:t>
      </w:r>
    </w:p>
    <w:p w14:paraId="1BFC361B" w14:textId="77777777" w:rsidR="00164F04" w:rsidRPr="00164F04" w:rsidRDefault="00164F04" w:rsidP="00164F04">
      <w:pPr>
        <w:rPr>
          <w:b/>
          <w:bCs/>
          <w:sz w:val="24"/>
          <w:szCs w:val="24"/>
          <w:lang w:val="fr-FR"/>
        </w:rPr>
      </w:pPr>
      <w:r w:rsidRPr="00164F04">
        <w:rPr>
          <w:b/>
          <w:bCs/>
          <w:sz w:val="24"/>
          <w:szCs w:val="24"/>
          <w:lang w:val="fr-FR"/>
        </w:rPr>
        <w:t>Connectez-vous ensuite à la cible :</w:t>
      </w:r>
    </w:p>
    <w:p w14:paraId="35B45EDC" w14:textId="77777777" w:rsidR="00164F04" w:rsidRPr="00164F04" w:rsidRDefault="00164F04" w:rsidP="00164F04">
      <w:pPr>
        <w:rPr>
          <w:b/>
          <w:bCs/>
          <w:sz w:val="24"/>
          <w:szCs w:val="24"/>
          <w:lang w:val="fr-FR"/>
        </w:rPr>
      </w:pPr>
      <w:r w:rsidRPr="00164F04">
        <w:rPr>
          <w:b/>
          <w:bCs/>
          <w:sz w:val="24"/>
          <w:szCs w:val="24"/>
          <w:lang w:val="fr-FR"/>
        </w:rPr>
        <w:t>bash</w:t>
      </w:r>
    </w:p>
    <w:p w14:paraId="63A7E879" w14:textId="77777777" w:rsidR="00164F04" w:rsidRPr="00164F04" w:rsidRDefault="00164F04" w:rsidP="00164F04">
      <w:pPr>
        <w:rPr>
          <w:b/>
          <w:bCs/>
          <w:sz w:val="24"/>
          <w:szCs w:val="24"/>
          <w:lang w:val="fr-FR"/>
        </w:rPr>
      </w:pPr>
      <w:r w:rsidRPr="00164F04">
        <w:rPr>
          <w:b/>
          <w:bCs/>
          <w:sz w:val="24"/>
          <w:szCs w:val="24"/>
          <w:lang w:val="fr-FR"/>
        </w:rPr>
        <w:t>Copier</w:t>
      </w:r>
    </w:p>
    <w:p w14:paraId="3B8E5FE5" w14:textId="77777777" w:rsidR="00164F04" w:rsidRPr="00164F04" w:rsidRDefault="00164F04" w:rsidP="00164F04">
      <w:pPr>
        <w:rPr>
          <w:b/>
          <w:bCs/>
          <w:sz w:val="24"/>
          <w:szCs w:val="24"/>
          <w:lang w:val="fr-FR"/>
        </w:rPr>
      </w:pPr>
      <w:r w:rsidRPr="00164F04">
        <w:rPr>
          <w:b/>
          <w:bCs/>
          <w:sz w:val="24"/>
          <w:szCs w:val="24"/>
          <w:lang w:val="fr-FR"/>
        </w:rPr>
        <w:t>sudo iscsiadm -m node -T iqn.2025-03.com.example:drupal.disk -p &lt;IP-VM-DB-Storage&gt; --login</w:t>
      </w:r>
    </w:p>
    <w:p w14:paraId="6001AA48" w14:textId="77777777" w:rsidR="00164F04" w:rsidRPr="00164F04" w:rsidRDefault="00164F04" w:rsidP="00164F04">
      <w:pPr>
        <w:rPr>
          <w:b/>
          <w:bCs/>
          <w:sz w:val="24"/>
          <w:szCs w:val="24"/>
          <w:lang w:val="fr-FR"/>
        </w:rPr>
      </w:pPr>
      <w:r w:rsidRPr="00164F04">
        <w:rPr>
          <w:b/>
          <w:bCs/>
          <w:sz w:val="24"/>
          <w:szCs w:val="24"/>
          <w:lang w:val="fr-FR"/>
        </w:rPr>
        <w:t>Enfin, vérifiez que le disque apparaît (par exemple, via lsblk).</w:t>
      </w:r>
    </w:p>
    <w:p w14:paraId="3AEE810C" w14:textId="77777777" w:rsidR="00164F04" w:rsidRPr="00164F04" w:rsidRDefault="00164F04" w:rsidP="00164F04">
      <w:pPr>
        <w:rPr>
          <w:b/>
          <w:bCs/>
          <w:sz w:val="24"/>
          <w:szCs w:val="24"/>
          <w:lang w:val="fr-FR"/>
        </w:rPr>
      </w:pPr>
      <w:r w:rsidRPr="00164F04">
        <w:rPr>
          <w:b/>
          <w:bCs/>
          <w:sz w:val="24"/>
          <w:szCs w:val="24"/>
          <w:lang w:val="fr-FR"/>
        </w:rPr>
        <w:pict w14:anchorId="69239F60">
          <v:rect id="_x0000_i1355" style="width:0;height:1.5pt" o:hralign="center" o:hrstd="t" o:hr="t" fillcolor="#a0a0a0" stroked="f"/>
        </w:pict>
      </w:r>
    </w:p>
    <w:p w14:paraId="6AD96A9F" w14:textId="77777777" w:rsidR="00164F04" w:rsidRPr="00164F04" w:rsidRDefault="00164F04" w:rsidP="00164F04">
      <w:pPr>
        <w:rPr>
          <w:b/>
          <w:bCs/>
          <w:sz w:val="24"/>
          <w:szCs w:val="24"/>
          <w:lang w:val="fr-FR"/>
        </w:rPr>
      </w:pPr>
      <w:r w:rsidRPr="00164F04">
        <w:rPr>
          <w:b/>
          <w:bCs/>
          <w:sz w:val="24"/>
          <w:szCs w:val="24"/>
          <w:lang w:val="fr-FR"/>
        </w:rPr>
        <w:t>B. Mise en place des scripts de sauvegarde automatisées</w:t>
      </w:r>
    </w:p>
    <w:p w14:paraId="31DC379F" w14:textId="77777777" w:rsidR="00164F04" w:rsidRPr="00164F04" w:rsidRDefault="00164F04" w:rsidP="00164F04">
      <w:pPr>
        <w:rPr>
          <w:b/>
          <w:bCs/>
          <w:sz w:val="24"/>
          <w:szCs w:val="24"/>
          <w:lang w:val="fr-FR"/>
        </w:rPr>
      </w:pPr>
      <w:r w:rsidRPr="00164F04">
        <w:rPr>
          <w:b/>
          <w:bCs/>
          <w:sz w:val="24"/>
          <w:szCs w:val="24"/>
          <w:lang w:val="fr-FR"/>
        </w:rPr>
        <w:t>Il est essentiel d’automatiser la sauvegarde de votre base de données et des fichiers critiques (par exemple, le contenu Drupal) pour pouvoir restaurer rapidement en cas de problème.</w:t>
      </w:r>
    </w:p>
    <w:p w14:paraId="684E8AED" w14:textId="77777777" w:rsidR="00164F04" w:rsidRPr="00164F04" w:rsidRDefault="00164F04" w:rsidP="00164F04">
      <w:pPr>
        <w:rPr>
          <w:b/>
          <w:bCs/>
          <w:sz w:val="24"/>
          <w:szCs w:val="24"/>
          <w:lang w:val="fr-FR"/>
        </w:rPr>
      </w:pPr>
      <w:r w:rsidRPr="00164F04">
        <w:rPr>
          <w:b/>
          <w:bCs/>
          <w:sz w:val="24"/>
          <w:szCs w:val="24"/>
          <w:lang w:val="fr-FR"/>
        </w:rPr>
        <w:t>1. Sauvegarde de la base de données avec mysqldump</w:t>
      </w:r>
    </w:p>
    <w:p w14:paraId="2834A0D5" w14:textId="77777777" w:rsidR="00164F04" w:rsidRPr="00164F04" w:rsidRDefault="00164F04" w:rsidP="00164F04">
      <w:pPr>
        <w:rPr>
          <w:b/>
          <w:bCs/>
          <w:sz w:val="24"/>
          <w:szCs w:val="24"/>
          <w:lang w:val="fr-FR"/>
        </w:rPr>
      </w:pPr>
      <w:r w:rsidRPr="00164F04">
        <w:rPr>
          <w:b/>
          <w:bCs/>
          <w:sz w:val="24"/>
          <w:szCs w:val="24"/>
          <w:lang w:val="fr-FR"/>
        </w:rPr>
        <w:t>Créez un script, par exemple /usr/local/bin/backup_drupal_db.sh :</w:t>
      </w:r>
    </w:p>
    <w:p w14:paraId="060AD317" w14:textId="77777777" w:rsidR="00164F04" w:rsidRPr="00164F04" w:rsidRDefault="00164F04" w:rsidP="00164F04">
      <w:pPr>
        <w:rPr>
          <w:b/>
          <w:bCs/>
          <w:sz w:val="24"/>
          <w:szCs w:val="24"/>
          <w:lang w:val="en-GB"/>
        </w:rPr>
      </w:pPr>
      <w:r w:rsidRPr="00164F04">
        <w:rPr>
          <w:b/>
          <w:bCs/>
          <w:sz w:val="24"/>
          <w:szCs w:val="24"/>
          <w:lang w:val="en-GB"/>
        </w:rPr>
        <w:t>bash</w:t>
      </w:r>
    </w:p>
    <w:p w14:paraId="6850C64F" w14:textId="77777777" w:rsidR="00164F04" w:rsidRPr="00164F04" w:rsidRDefault="00164F04" w:rsidP="00164F04">
      <w:pPr>
        <w:rPr>
          <w:b/>
          <w:bCs/>
          <w:sz w:val="24"/>
          <w:szCs w:val="24"/>
          <w:lang w:val="en-GB"/>
        </w:rPr>
      </w:pPr>
      <w:r w:rsidRPr="00164F04">
        <w:rPr>
          <w:b/>
          <w:bCs/>
          <w:sz w:val="24"/>
          <w:szCs w:val="24"/>
          <w:lang w:val="en-GB"/>
        </w:rPr>
        <w:t>Copier</w:t>
      </w:r>
    </w:p>
    <w:p w14:paraId="7DD4C44C" w14:textId="77777777" w:rsidR="00164F04" w:rsidRPr="00164F04" w:rsidRDefault="00164F04" w:rsidP="00164F04">
      <w:pPr>
        <w:rPr>
          <w:b/>
          <w:bCs/>
          <w:sz w:val="24"/>
          <w:szCs w:val="24"/>
          <w:lang w:val="en-GB"/>
        </w:rPr>
      </w:pPr>
      <w:r w:rsidRPr="00164F04">
        <w:rPr>
          <w:b/>
          <w:bCs/>
          <w:sz w:val="24"/>
          <w:szCs w:val="24"/>
          <w:lang w:val="en-GB"/>
        </w:rPr>
        <w:t>#!/bin/bash</w:t>
      </w:r>
    </w:p>
    <w:p w14:paraId="667BA49F" w14:textId="77777777" w:rsidR="00164F04" w:rsidRPr="00164F04" w:rsidRDefault="00164F04" w:rsidP="00164F04">
      <w:pPr>
        <w:rPr>
          <w:b/>
          <w:bCs/>
          <w:sz w:val="24"/>
          <w:szCs w:val="24"/>
          <w:lang w:val="en-GB"/>
        </w:rPr>
      </w:pPr>
    </w:p>
    <w:p w14:paraId="30676245" w14:textId="77777777" w:rsidR="00164F04" w:rsidRPr="00164F04" w:rsidRDefault="00164F04" w:rsidP="00164F04">
      <w:pPr>
        <w:rPr>
          <w:b/>
          <w:bCs/>
          <w:sz w:val="24"/>
          <w:szCs w:val="24"/>
          <w:lang w:val="en-GB"/>
        </w:rPr>
      </w:pPr>
      <w:r w:rsidRPr="00164F04">
        <w:rPr>
          <w:b/>
          <w:bCs/>
          <w:sz w:val="24"/>
          <w:szCs w:val="24"/>
          <w:lang w:val="en-GB"/>
        </w:rPr>
        <w:t># Variables</w:t>
      </w:r>
    </w:p>
    <w:p w14:paraId="0931CA3C" w14:textId="77777777" w:rsidR="00164F04" w:rsidRPr="00164F04" w:rsidRDefault="00164F04" w:rsidP="00164F04">
      <w:pPr>
        <w:rPr>
          <w:b/>
          <w:bCs/>
          <w:sz w:val="24"/>
          <w:szCs w:val="24"/>
          <w:lang w:val="en-GB"/>
        </w:rPr>
      </w:pPr>
      <w:r w:rsidRPr="00164F04">
        <w:rPr>
          <w:b/>
          <w:bCs/>
          <w:sz w:val="24"/>
          <w:szCs w:val="24"/>
          <w:lang w:val="en-GB"/>
        </w:rPr>
        <w:t>DB_USER="drupaluser"</w:t>
      </w:r>
    </w:p>
    <w:p w14:paraId="5628191E" w14:textId="77777777" w:rsidR="00164F04" w:rsidRPr="00164F04" w:rsidRDefault="00164F04" w:rsidP="00164F04">
      <w:pPr>
        <w:rPr>
          <w:b/>
          <w:bCs/>
          <w:sz w:val="24"/>
          <w:szCs w:val="24"/>
          <w:lang w:val="en-GB"/>
        </w:rPr>
      </w:pPr>
      <w:r w:rsidRPr="00164F04">
        <w:rPr>
          <w:b/>
          <w:bCs/>
          <w:sz w:val="24"/>
          <w:szCs w:val="24"/>
          <w:lang w:val="en-GB"/>
        </w:rPr>
        <w:t>DB_PASS="drupalpass"</w:t>
      </w:r>
    </w:p>
    <w:p w14:paraId="5B586C03" w14:textId="77777777" w:rsidR="00164F04" w:rsidRPr="00164F04" w:rsidRDefault="00164F04" w:rsidP="00164F04">
      <w:pPr>
        <w:rPr>
          <w:b/>
          <w:bCs/>
          <w:sz w:val="24"/>
          <w:szCs w:val="24"/>
          <w:lang w:val="en-GB"/>
        </w:rPr>
      </w:pPr>
      <w:r w:rsidRPr="00164F04">
        <w:rPr>
          <w:b/>
          <w:bCs/>
          <w:sz w:val="24"/>
          <w:szCs w:val="24"/>
          <w:lang w:val="en-GB"/>
        </w:rPr>
        <w:t>DB_NAME="drupaldb"</w:t>
      </w:r>
    </w:p>
    <w:p w14:paraId="6A34A04E" w14:textId="77777777" w:rsidR="00164F04" w:rsidRPr="00164F04" w:rsidRDefault="00164F04" w:rsidP="00164F04">
      <w:pPr>
        <w:rPr>
          <w:b/>
          <w:bCs/>
          <w:sz w:val="24"/>
          <w:szCs w:val="24"/>
          <w:lang w:val="en-GB"/>
        </w:rPr>
      </w:pPr>
      <w:r w:rsidRPr="00164F04">
        <w:rPr>
          <w:b/>
          <w:bCs/>
          <w:sz w:val="24"/>
          <w:szCs w:val="24"/>
          <w:lang w:val="en-GB"/>
        </w:rPr>
        <w:lastRenderedPageBreak/>
        <w:t>BACKUP_DIR="/var/backups/drupal_db"</w:t>
      </w:r>
    </w:p>
    <w:p w14:paraId="7FF6BBC8" w14:textId="77777777" w:rsidR="00164F04" w:rsidRPr="00164F04" w:rsidRDefault="00164F04" w:rsidP="00164F04">
      <w:pPr>
        <w:rPr>
          <w:b/>
          <w:bCs/>
          <w:sz w:val="24"/>
          <w:szCs w:val="24"/>
          <w:lang w:val="fr-FR"/>
        </w:rPr>
      </w:pPr>
      <w:r w:rsidRPr="00164F04">
        <w:rPr>
          <w:b/>
          <w:bCs/>
          <w:sz w:val="24"/>
          <w:szCs w:val="24"/>
          <w:lang w:val="fr-FR"/>
        </w:rPr>
        <w:t>DATE=$(date +%F)</w:t>
      </w:r>
    </w:p>
    <w:p w14:paraId="378ED3A1" w14:textId="77777777" w:rsidR="00164F04" w:rsidRPr="00164F04" w:rsidRDefault="00164F04" w:rsidP="00164F04">
      <w:pPr>
        <w:rPr>
          <w:b/>
          <w:bCs/>
          <w:sz w:val="24"/>
          <w:szCs w:val="24"/>
          <w:lang w:val="fr-FR"/>
        </w:rPr>
      </w:pPr>
    </w:p>
    <w:p w14:paraId="7D599795" w14:textId="77777777" w:rsidR="00164F04" w:rsidRPr="00164F04" w:rsidRDefault="00164F04" w:rsidP="00164F04">
      <w:pPr>
        <w:rPr>
          <w:b/>
          <w:bCs/>
          <w:sz w:val="24"/>
          <w:szCs w:val="24"/>
          <w:lang w:val="fr-FR"/>
        </w:rPr>
      </w:pPr>
      <w:r w:rsidRPr="00164F04">
        <w:rPr>
          <w:b/>
          <w:bCs/>
          <w:sz w:val="24"/>
          <w:szCs w:val="24"/>
          <w:lang w:val="fr-FR"/>
        </w:rPr>
        <w:t># Créer le répertoire de sauvegarde s'il n'existe pas</w:t>
      </w:r>
    </w:p>
    <w:p w14:paraId="711935FF" w14:textId="77777777" w:rsidR="00164F04" w:rsidRPr="00164F04" w:rsidRDefault="00164F04" w:rsidP="00164F04">
      <w:pPr>
        <w:rPr>
          <w:b/>
          <w:bCs/>
          <w:sz w:val="24"/>
          <w:szCs w:val="24"/>
          <w:lang w:val="fr-FR"/>
        </w:rPr>
      </w:pPr>
      <w:r w:rsidRPr="00164F04">
        <w:rPr>
          <w:b/>
          <w:bCs/>
          <w:sz w:val="24"/>
          <w:szCs w:val="24"/>
          <w:lang w:val="fr-FR"/>
        </w:rPr>
        <w:t>mkdir -p $BACKUP_DIR</w:t>
      </w:r>
    </w:p>
    <w:p w14:paraId="6F39760A" w14:textId="77777777" w:rsidR="00164F04" w:rsidRPr="00164F04" w:rsidRDefault="00164F04" w:rsidP="00164F04">
      <w:pPr>
        <w:rPr>
          <w:b/>
          <w:bCs/>
          <w:sz w:val="24"/>
          <w:szCs w:val="24"/>
          <w:lang w:val="fr-FR"/>
        </w:rPr>
      </w:pPr>
    </w:p>
    <w:p w14:paraId="0A7247F6" w14:textId="77777777" w:rsidR="00164F04" w:rsidRPr="00164F04" w:rsidRDefault="00164F04" w:rsidP="00164F04">
      <w:pPr>
        <w:rPr>
          <w:b/>
          <w:bCs/>
          <w:sz w:val="24"/>
          <w:szCs w:val="24"/>
          <w:lang w:val="fr-FR"/>
        </w:rPr>
      </w:pPr>
      <w:r w:rsidRPr="00164F04">
        <w:rPr>
          <w:b/>
          <w:bCs/>
          <w:sz w:val="24"/>
          <w:szCs w:val="24"/>
          <w:lang w:val="fr-FR"/>
        </w:rPr>
        <w:t># Effectuer la sauvegarde avec mysqldump</w:t>
      </w:r>
    </w:p>
    <w:p w14:paraId="5D3F5240" w14:textId="77777777" w:rsidR="00164F04" w:rsidRPr="00164F04" w:rsidRDefault="00164F04" w:rsidP="00164F04">
      <w:pPr>
        <w:rPr>
          <w:b/>
          <w:bCs/>
          <w:sz w:val="24"/>
          <w:szCs w:val="24"/>
          <w:lang w:val="en-GB"/>
        </w:rPr>
      </w:pPr>
      <w:r w:rsidRPr="00164F04">
        <w:rPr>
          <w:b/>
          <w:bCs/>
          <w:sz w:val="24"/>
          <w:szCs w:val="24"/>
          <w:lang w:val="en-GB"/>
        </w:rPr>
        <w:t>mysqldump -u $DB_USER -p$DB_PASS $DB_NAME &gt; $BACKUP_DIR/drupaldb_$DATE.sql</w:t>
      </w:r>
    </w:p>
    <w:p w14:paraId="61434FB1" w14:textId="77777777" w:rsidR="00164F04" w:rsidRPr="00164F04" w:rsidRDefault="00164F04" w:rsidP="00164F04">
      <w:pPr>
        <w:rPr>
          <w:b/>
          <w:bCs/>
          <w:sz w:val="24"/>
          <w:szCs w:val="24"/>
          <w:lang w:val="en-GB"/>
        </w:rPr>
      </w:pPr>
    </w:p>
    <w:p w14:paraId="6E552F76" w14:textId="77777777" w:rsidR="00164F04" w:rsidRPr="00164F04" w:rsidRDefault="00164F04" w:rsidP="00164F04">
      <w:pPr>
        <w:rPr>
          <w:b/>
          <w:bCs/>
          <w:sz w:val="24"/>
          <w:szCs w:val="24"/>
          <w:lang w:val="fr-FR"/>
        </w:rPr>
      </w:pPr>
      <w:r w:rsidRPr="00164F04">
        <w:rPr>
          <w:b/>
          <w:bCs/>
          <w:sz w:val="24"/>
          <w:szCs w:val="24"/>
          <w:lang w:val="fr-FR"/>
        </w:rPr>
        <w:t># Optionnel : compresser la sauvegarde</w:t>
      </w:r>
    </w:p>
    <w:p w14:paraId="550AACDD" w14:textId="77777777" w:rsidR="00164F04" w:rsidRPr="00164F04" w:rsidRDefault="00164F04" w:rsidP="00164F04">
      <w:pPr>
        <w:rPr>
          <w:b/>
          <w:bCs/>
          <w:sz w:val="24"/>
          <w:szCs w:val="24"/>
          <w:lang w:val="fr-FR"/>
        </w:rPr>
      </w:pPr>
      <w:r w:rsidRPr="00164F04">
        <w:rPr>
          <w:b/>
          <w:bCs/>
          <w:sz w:val="24"/>
          <w:szCs w:val="24"/>
          <w:lang w:val="fr-FR"/>
        </w:rPr>
        <w:t>gzip $BACKUP_DIR/drupaldb_$DATE.sql</w:t>
      </w:r>
    </w:p>
    <w:p w14:paraId="159682D0" w14:textId="77777777" w:rsidR="00164F04" w:rsidRPr="00164F04" w:rsidRDefault="00164F04" w:rsidP="00164F04">
      <w:pPr>
        <w:rPr>
          <w:b/>
          <w:bCs/>
          <w:sz w:val="24"/>
          <w:szCs w:val="24"/>
          <w:lang w:val="fr-FR"/>
        </w:rPr>
      </w:pPr>
      <w:r w:rsidRPr="00164F04">
        <w:rPr>
          <w:b/>
          <w:bCs/>
          <w:sz w:val="24"/>
          <w:szCs w:val="24"/>
          <w:lang w:val="fr-FR"/>
        </w:rPr>
        <w:t>Instructions :</w:t>
      </w:r>
    </w:p>
    <w:p w14:paraId="4A2527F3" w14:textId="77777777" w:rsidR="00164F04" w:rsidRPr="00164F04" w:rsidRDefault="00164F04" w:rsidP="00164F04">
      <w:pPr>
        <w:numPr>
          <w:ilvl w:val="0"/>
          <w:numId w:val="134"/>
        </w:numPr>
        <w:rPr>
          <w:b/>
          <w:bCs/>
          <w:sz w:val="24"/>
          <w:szCs w:val="24"/>
          <w:lang w:val="fr-FR"/>
        </w:rPr>
      </w:pPr>
      <w:r w:rsidRPr="00164F04">
        <w:rPr>
          <w:b/>
          <w:bCs/>
          <w:sz w:val="24"/>
          <w:szCs w:val="24"/>
          <w:lang w:val="fr-FR"/>
        </w:rPr>
        <w:t xml:space="preserve">Rendez le script exécutable : </w:t>
      </w:r>
    </w:p>
    <w:p w14:paraId="0E7A6C92" w14:textId="77777777" w:rsidR="00164F04" w:rsidRPr="00164F04" w:rsidRDefault="00164F04" w:rsidP="00164F04">
      <w:pPr>
        <w:rPr>
          <w:b/>
          <w:bCs/>
          <w:sz w:val="24"/>
          <w:szCs w:val="24"/>
          <w:lang w:val="fr-FR"/>
        </w:rPr>
      </w:pPr>
      <w:r w:rsidRPr="00164F04">
        <w:rPr>
          <w:b/>
          <w:bCs/>
          <w:sz w:val="24"/>
          <w:szCs w:val="24"/>
          <w:lang w:val="fr-FR"/>
        </w:rPr>
        <w:t>bash</w:t>
      </w:r>
    </w:p>
    <w:p w14:paraId="09A3E7F9" w14:textId="77777777" w:rsidR="00164F04" w:rsidRPr="00164F04" w:rsidRDefault="00164F04" w:rsidP="00164F04">
      <w:pPr>
        <w:rPr>
          <w:b/>
          <w:bCs/>
          <w:sz w:val="24"/>
          <w:szCs w:val="24"/>
          <w:lang w:val="fr-FR"/>
        </w:rPr>
      </w:pPr>
      <w:r w:rsidRPr="00164F04">
        <w:rPr>
          <w:b/>
          <w:bCs/>
          <w:sz w:val="24"/>
          <w:szCs w:val="24"/>
          <w:lang w:val="fr-FR"/>
        </w:rPr>
        <w:t>Copier</w:t>
      </w:r>
    </w:p>
    <w:p w14:paraId="7006E125" w14:textId="77777777" w:rsidR="00164F04" w:rsidRPr="00164F04" w:rsidRDefault="00164F04" w:rsidP="00164F04">
      <w:pPr>
        <w:rPr>
          <w:b/>
          <w:bCs/>
          <w:sz w:val="24"/>
          <w:szCs w:val="24"/>
          <w:lang w:val="en-GB"/>
        </w:rPr>
      </w:pPr>
      <w:r w:rsidRPr="00164F04">
        <w:rPr>
          <w:b/>
          <w:bCs/>
          <w:sz w:val="24"/>
          <w:szCs w:val="24"/>
          <w:lang w:val="en-GB"/>
        </w:rPr>
        <w:t>sudo chmod +x /usr/local/bin/backup_drupal_db.sh</w:t>
      </w:r>
    </w:p>
    <w:p w14:paraId="52F8304B" w14:textId="77777777" w:rsidR="00164F04" w:rsidRPr="00164F04" w:rsidRDefault="00164F04" w:rsidP="00164F04">
      <w:pPr>
        <w:numPr>
          <w:ilvl w:val="0"/>
          <w:numId w:val="134"/>
        </w:numPr>
        <w:rPr>
          <w:b/>
          <w:bCs/>
          <w:sz w:val="24"/>
          <w:szCs w:val="24"/>
          <w:lang w:val="fr-FR"/>
        </w:rPr>
      </w:pPr>
      <w:r w:rsidRPr="00164F04">
        <w:rPr>
          <w:b/>
          <w:bCs/>
          <w:sz w:val="24"/>
          <w:szCs w:val="24"/>
          <w:lang w:val="fr-FR"/>
        </w:rPr>
        <w:t>Testez manuellement le script pour vérifier qu'il crée bien le fichier de sauvegarde dans /var/backups/drupal_db.</w:t>
      </w:r>
    </w:p>
    <w:p w14:paraId="16617DCC" w14:textId="77777777" w:rsidR="00164F04" w:rsidRPr="00164F04" w:rsidRDefault="00164F04" w:rsidP="00164F04">
      <w:pPr>
        <w:rPr>
          <w:b/>
          <w:bCs/>
          <w:sz w:val="24"/>
          <w:szCs w:val="24"/>
          <w:lang w:val="fr-FR"/>
        </w:rPr>
      </w:pPr>
      <w:r w:rsidRPr="00164F04">
        <w:rPr>
          <w:b/>
          <w:bCs/>
          <w:sz w:val="24"/>
          <w:szCs w:val="24"/>
          <w:lang w:val="fr-FR"/>
        </w:rPr>
        <w:t>2. Sauvegarde des fichiers Drupal avec rsync</w:t>
      </w:r>
    </w:p>
    <w:p w14:paraId="3523B8B4" w14:textId="77777777" w:rsidR="00164F04" w:rsidRPr="00164F04" w:rsidRDefault="00164F04" w:rsidP="00164F04">
      <w:pPr>
        <w:rPr>
          <w:b/>
          <w:bCs/>
          <w:sz w:val="24"/>
          <w:szCs w:val="24"/>
          <w:lang w:val="fr-FR"/>
        </w:rPr>
      </w:pPr>
      <w:r w:rsidRPr="00164F04">
        <w:rPr>
          <w:b/>
          <w:bCs/>
          <w:sz w:val="24"/>
          <w:szCs w:val="24"/>
          <w:lang w:val="fr-FR"/>
        </w:rPr>
        <w:t>Créez un script, par exemple /usr/local/bin/backup_drupal_files.sh :</w:t>
      </w:r>
    </w:p>
    <w:p w14:paraId="367190B5" w14:textId="77777777" w:rsidR="00164F04" w:rsidRPr="00164F04" w:rsidRDefault="00164F04" w:rsidP="00164F04">
      <w:pPr>
        <w:rPr>
          <w:b/>
          <w:bCs/>
          <w:sz w:val="24"/>
          <w:szCs w:val="24"/>
          <w:lang w:val="en-GB"/>
        </w:rPr>
      </w:pPr>
      <w:r w:rsidRPr="00164F04">
        <w:rPr>
          <w:b/>
          <w:bCs/>
          <w:sz w:val="24"/>
          <w:szCs w:val="24"/>
          <w:lang w:val="en-GB"/>
        </w:rPr>
        <w:t>bash</w:t>
      </w:r>
    </w:p>
    <w:p w14:paraId="3DC935E3" w14:textId="77777777" w:rsidR="00164F04" w:rsidRPr="00164F04" w:rsidRDefault="00164F04" w:rsidP="00164F04">
      <w:pPr>
        <w:rPr>
          <w:b/>
          <w:bCs/>
          <w:sz w:val="24"/>
          <w:szCs w:val="24"/>
          <w:lang w:val="en-GB"/>
        </w:rPr>
      </w:pPr>
      <w:r w:rsidRPr="00164F04">
        <w:rPr>
          <w:b/>
          <w:bCs/>
          <w:sz w:val="24"/>
          <w:szCs w:val="24"/>
          <w:lang w:val="en-GB"/>
        </w:rPr>
        <w:t>Copier</w:t>
      </w:r>
    </w:p>
    <w:p w14:paraId="6B251FE7" w14:textId="77777777" w:rsidR="00164F04" w:rsidRPr="00164F04" w:rsidRDefault="00164F04" w:rsidP="00164F04">
      <w:pPr>
        <w:rPr>
          <w:b/>
          <w:bCs/>
          <w:sz w:val="24"/>
          <w:szCs w:val="24"/>
          <w:lang w:val="en-GB"/>
        </w:rPr>
      </w:pPr>
      <w:r w:rsidRPr="00164F04">
        <w:rPr>
          <w:b/>
          <w:bCs/>
          <w:sz w:val="24"/>
          <w:szCs w:val="24"/>
          <w:lang w:val="en-GB"/>
        </w:rPr>
        <w:t>#!/bin/bash</w:t>
      </w:r>
    </w:p>
    <w:p w14:paraId="0A45C3FA" w14:textId="77777777" w:rsidR="00164F04" w:rsidRPr="00164F04" w:rsidRDefault="00164F04" w:rsidP="00164F04">
      <w:pPr>
        <w:rPr>
          <w:b/>
          <w:bCs/>
          <w:sz w:val="24"/>
          <w:szCs w:val="24"/>
          <w:lang w:val="en-GB"/>
        </w:rPr>
      </w:pPr>
    </w:p>
    <w:p w14:paraId="317C0664" w14:textId="77777777" w:rsidR="00164F04" w:rsidRPr="00164F04" w:rsidRDefault="00164F04" w:rsidP="00164F04">
      <w:pPr>
        <w:rPr>
          <w:b/>
          <w:bCs/>
          <w:sz w:val="24"/>
          <w:szCs w:val="24"/>
          <w:lang w:val="en-GB"/>
        </w:rPr>
      </w:pPr>
      <w:r w:rsidRPr="00164F04">
        <w:rPr>
          <w:b/>
          <w:bCs/>
          <w:sz w:val="24"/>
          <w:szCs w:val="24"/>
          <w:lang w:val="en-GB"/>
        </w:rPr>
        <w:t># Variables</w:t>
      </w:r>
    </w:p>
    <w:p w14:paraId="7E0E097C" w14:textId="77777777" w:rsidR="00164F04" w:rsidRPr="00164F04" w:rsidRDefault="00164F04" w:rsidP="00164F04">
      <w:pPr>
        <w:rPr>
          <w:b/>
          <w:bCs/>
          <w:sz w:val="24"/>
          <w:szCs w:val="24"/>
          <w:lang w:val="en-GB"/>
        </w:rPr>
      </w:pPr>
      <w:r w:rsidRPr="00164F04">
        <w:rPr>
          <w:b/>
          <w:bCs/>
          <w:sz w:val="24"/>
          <w:szCs w:val="24"/>
          <w:lang w:val="en-GB"/>
        </w:rPr>
        <w:t>DRUPAL_DIR="/var/www/html/drupal"</w:t>
      </w:r>
    </w:p>
    <w:p w14:paraId="7B8ECE1C" w14:textId="77777777" w:rsidR="00164F04" w:rsidRPr="00164F04" w:rsidRDefault="00164F04" w:rsidP="00164F04">
      <w:pPr>
        <w:rPr>
          <w:b/>
          <w:bCs/>
          <w:sz w:val="24"/>
          <w:szCs w:val="24"/>
          <w:lang w:val="en-GB"/>
        </w:rPr>
      </w:pPr>
      <w:r w:rsidRPr="00164F04">
        <w:rPr>
          <w:b/>
          <w:bCs/>
          <w:sz w:val="24"/>
          <w:szCs w:val="24"/>
          <w:lang w:val="en-GB"/>
        </w:rPr>
        <w:lastRenderedPageBreak/>
        <w:t>BACKUP_DIR="/var/backups/drupal_files"</w:t>
      </w:r>
    </w:p>
    <w:p w14:paraId="3085EFF3" w14:textId="77777777" w:rsidR="00164F04" w:rsidRPr="00164F04" w:rsidRDefault="00164F04" w:rsidP="00164F04">
      <w:pPr>
        <w:rPr>
          <w:b/>
          <w:bCs/>
          <w:sz w:val="24"/>
          <w:szCs w:val="24"/>
          <w:lang w:val="fr-FR"/>
        </w:rPr>
      </w:pPr>
      <w:r w:rsidRPr="00164F04">
        <w:rPr>
          <w:b/>
          <w:bCs/>
          <w:sz w:val="24"/>
          <w:szCs w:val="24"/>
          <w:lang w:val="fr-FR"/>
        </w:rPr>
        <w:t>DATE=$(date +%F)</w:t>
      </w:r>
    </w:p>
    <w:p w14:paraId="1D5306C9" w14:textId="77777777" w:rsidR="00164F04" w:rsidRPr="00164F04" w:rsidRDefault="00164F04" w:rsidP="00164F04">
      <w:pPr>
        <w:rPr>
          <w:b/>
          <w:bCs/>
          <w:sz w:val="24"/>
          <w:szCs w:val="24"/>
          <w:lang w:val="fr-FR"/>
        </w:rPr>
      </w:pPr>
    </w:p>
    <w:p w14:paraId="153807C4" w14:textId="77777777" w:rsidR="00164F04" w:rsidRPr="00164F04" w:rsidRDefault="00164F04" w:rsidP="00164F04">
      <w:pPr>
        <w:rPr>
          <w:b/>
          <w:bCs/>
          <w:sz w:val="24"/>
          <w:szCs w:val="24"/>
          <w:lang w:val="fr-FR"/>
        </w:rPr>
      </w:pPr>
      <w:r w:rsidRPr="00164F04">
        <w:rPr>
          <w:b/>
          <w:bCs/>
          <w:sz w:val="24"/>
          <w:szCs w:val="24"/>
          <w:lang w:val="fr-FR"/>
        </w:rPr>
        <w:t># Créer le répertoire de sauvegarde s'il n'existe pas</w:t>
      </w:r>
    </w:p>
    <w:p w14:paraId="218EAD44" w14:textId="77777777" w:rsidR="00164F04" w:rsidRPr="00164F04" w:rsidRDefault="00164F04" w:rsidP="00164F04">
      <w:pPr>
        <w:rPr>
          <w:b/>
          <w:bCs/>
          <w:sz w:val="24"/>
          <w:szCs w:val="24"/>
          <w:lang w:val="fr-FR"/>
        </w:rPr>
      </w:pPr>
      <w:r w:rsidRPr="00164F04">
        <w:rPr>
          <w:b/>
          <w:bCs/>
          <w:sz w:val="24"/>
          <w:szCs w:val="24"/>
          <w:lang w:val="fr-FR"/>
        </w:rPr>
        <w:t>mkdir -p $BACKUP_DIR</w:t>
      </w:r>
    </w:p>
    <w:p w14:paraId="7999D2FB" w14:textId="77777777" w:rsidR="00164F04" w:rsidRPr="00164F04" w:rsidRDefault="00164F04" w:rsidP="00164F04">
      <w:pPr>
        <w:rPr>
          <w:b/>
          <w:bCs/>
          <w:sz w:val="24"/>
          <w:szCs w:val="24"/>
          <w:lang w:val="fr-FR"/>
        </w:rPr>
      </w:pPr>
    </w:p>
    <w:p w14:paraId="1D3FD9C0" w14:textId="77777777" w:rsidR="00164F04" w:rsidRPr="00164F04" w:rsidRDefault="00164F04" w:rsidP="00164F04">
      <w:pPr>
        <w:rPr>
          <w:b/>
          <w:bCs/>
          <w:sz w:val="24"/>
          <w:szCs w:val="24"/>
          <w:lang w:val="fr-FR"/>
        </w:rPr>
      </w:pPr>
      <w:r w:rsidRPr="00164F04">
        <w:rPr>
          <w:b/>
          <w:bCs/>
          <w:sz w:val="24"/>
          <w:szCs w:val="24"/>
          <w:lang w:val="fr-FR"/>
        </w:rPr>
        <w:t># Sauvegarder avec rsync</w:t>
      </w:r>
    </w:p>
    <w:p w14:paraId="35916A40" w14:textId="77777777" w:rsidR="00164F04" w:rsidRPr="00164F04" w:rsidRDefault="00164F04" w:rsidP="00164F04">
      <w:pPr>
        <w:rPr>
          <w:b/>
          <w:bCs/>
          <w:sz w:val="24"/>
          <w:szCs w:val="24"/>
          <w:lang w:val="en-GB"/>
        </w:rPr>
      </w:pPr>
      <w:r w:rsidRPr="00164F04">
        <w:rPr>
          <w:b/>
          <w:bCs/>
          <w:sz w:val="24"/>
          <w:szCs w:val="24"/>
          <w:lang w:val="en-GB"/>
        </w:rPr>
        <w:t>rsync -av --delete $DRUPAL_DIR $BACKUP_DIR/drupal_$DATE</w:t>
      </w:r>
    </w:p>
    <w:p w14:paraId="26A5E860" w14:textId="77777777" w:rsidR="00164F04" w:rsidRPr="00164F04" w:rsidRDefault="00164F04" w:rsidP="00164F04">
      <w:pPr>
        <w:rPr>
          <w:b/>
          <w:bCs/>
          <w:sz w:val="24"/>
          <w:szCs w:val="24"/>
          <w:lang w:val="fr-FR"/>
        </w:rPr>
      </w:pPr>
      <w:r w:rsidRPr="00164F04">
        <w:rPr>
          <w:b/>
          <w:bCs/>
          <w:sz w:val="24"/>
          <w:szCs w:val="24"/>
          <w:lang w:val="fr-FR"/>
        </w:rPr>
        <w:t>Instructions :</w:t>
      </w:r>
    </w:p>
    <w:p w14:paraId="45D07D85" w14:textId="77777777" w:rsidR="00164F04" w:rsidRPr="00164F04" w:rsidRDefault="00164F04" w:rsidP="00164F04">
      <w:pPr>
        <w:numPr>
          <w:ilvl w:val="0"/>
          <w:numId w:val="135"/>
        </w:numPr>
        <w:rPr>
          <w:b/>
          <w:bCs/>
          <w:sz w:val="24"/>
          <w:szCs w:val="24"/>
          <w:lang w:val="fr-FR"/>
        </w:rPr>
      </w:pPr>
      <w:r w:rsidRPr="00164F04">
        <w:rPr>
          <w:b/>
          <w:bCs/>
          <w:sz w:val="24"/>
          <w:szCs w:val="24"/>
          <w:lang w:val="fr-FR"/>
        </w:rPr>
        <w:t xml:space="preserve">Rendez-le exécutable : </w:t>
      </w:r>
    </w:p>
    <w:p w14:paraId="6A6C3E91" w14:textId="77777777" w:rsidR="00164F04" w:rsidRPr="00164F04" w:rsidRDefault="00164F04" w:rsidP="00164F04">
      <w:pPr>
        <w:rPr>
          <w:b/>
          <w:bCs/>
          <w:sz w:val="24"/>
          <w:szCs w:val="24"/>
          <w:lang w:val="fr-FR"/>
        </w:rPr>
      </w:pPr>
      <w:r w:rsidRPr="00164F04">
        <w:rPr>
          <w:b/>
          <w:bCs/>
          <w:sz w:val="24"/>
          <w:szCs w:val="24"/>
          <w:lang w:val="fr-FR"/>
        </w:rPr>
        <w:t>bash</w:t>
      </w:r>
    </w:p>
    <w:p w14:paraId="55A9260E" w14:textId="77777777" w:rsidR="00164F04" w:rsidRPr="00164F04" w:rsidRDefault="00164F04" w:rsidP="00164F04">
      <w:pPr>
        <w:rPr>
          <w:b/>
          <w:bCs/>
          <w:sz w:val="24"/>
          <w:szCs w:val="24"/>
          <w:lang w:val="fr-FR"/>
        </w:rPr>
      </w:pPr>
      <w:r w:rsidRPr="00164F04">
        <w:rPr>
          <w:b/>
          <w:bCs/>
          <w:sz w:val="24"/>
          <w:szCs w:val="24"/>
          <w:lang w:val="fr-FR"/>
        </w:rPr>
        <w:t>Copier</w:t>
      </w:r>
    </w:p>
    <w:p w14:paraId="5525B7B5" w14:textId="77777777" w:rsidR="00164F04" w:rsidRPr="00164F04" w:rsidRDefault="00164F04" w:rsidP="00164F04">
      <w:pPr>
        <w:rPr>
          <w:b/>
          <w:bCs/>
          <w:sz w:val="24"/>
          <w:szCs w:val="24"/>
          <w:lang w:val="en-GB"/>
        </w:rPr>
      </w:pPr>
      <w:r w:rsidRPr="00164F04">
        <w:rPr>
          <w:b/>
          <w:bCs/>
          <w:sz w:val="24"/>
          <w:szCs w:val="24"/>
          <w:lang w:val="en-GB"/>
        </w:rPr>
        <w:t>sudo chmod +x /usr/local/bin/backup_drupal_files.sh</w:t>
      </w:r>
    </w:p>
    <w:p w14:paraId="230585AE" w14:textId="77777777" w:rsidR="00164F04" w:rsidRPr="00164F04" w:rsidRDefault="00164F04" w:rsidP="00164F04">
      <w:pPr>
        <w:numPr>
          <w:ilvl w:val="0"/>
          <w:numId w:val="135"/>
        </w:numPr>
        <w:rPr>
          <w:b/>
          <w:bCs/>
          <w:sz w:val="24"/>
          <w:szCs w:val="24"/>
          <w:lang w:val="fr-FR"/>
        </w:rPr>
      </w:pPr>
      <w:r w:rsidRPr="00164F04">
        <w:rPr>
          <w:b/>
          <w:bCs/>
          <w:sz w:val="24"/>
          <w:szCs w:val="24"/>
          <w:lang w:val="fr-FR"/>
        </w:rPr>
        <w:t>Testez le script pour confirmer que les fichiers Drupal sont correctement synchronisés dans le répertoire de sauvegarde.</w:t>
      </w:r>
    </w:p>
    <w:p w14:paraId="25E61F68" w14:textId="77777777" w:rsidR="00164F04" w:rsidRPr="00164F04" w:rsidRDefault="00164F04" w:rsidP="00164F04">
      <w:pPr>
        <w:rPr>
          <w:b/>
          <w:bCs/>
          <w:sz w:val="24"/>
          <w:szCs w:val="24"/>
          <w:lang w:val="fr-FR"/>
        </w:rPr>
      </w:pPr>
      <w:r w:rsidRPr="00164F04">
        <w:rPr>
          <w:b/>
          <w:bCs/>
          <w:sz w:val="24"/>
          <w:szCs w:val="24"/>
          <w:lang w:val="fr-FR"/>
        </w:rPr>
        <w:t>3. Automatisation avec Cron</w:t>
      </w:r>
    </w:p>
    <w:p w14:paraId="084F9F4B" w14:textId="77777777" w:rsidR="00164F04" w:rsidRPr="00164F04" w:rsidRDefault="00164F04" w:rsidP="00164F04">
      <w:pPr>
        <w:rPr>
          <w:b/>
          <w:bCs/>
          <w:sz w:val="24"/>
          <w:szCs w:val="24"/>
          <w:lang w:val="fr-FR"/>
        </w:rPr>
      </w:pPr>
      <w:r w:rsidRPr="00164F04">
        <w:rPr>
          <w:b/>
          <w:bCs/>
          <w:sz w:val="24"/>
          <w:szCs w:val="24"/>
          <w:lang w:val="fr-FR"/>
        </w:rPr>
        <w:t>Éditez la crontab pour exécuter ces scripts à une fréquence régulière (par exemple, quotidiennement) :</w:t>
      </w:r>
    </w:p>
    <w:p w14:paraId="719EB0CC" w14:textId="77777777" w:rsidR="00164F04" w:rsidRPr="00164F04" w:rsidRDefault="00164F04" w:rsidP="00164F04">
      <w:pPr>
        <w:rPr>
          <w:b/>
          <w:bCs/>
          <w:sz w:val="24"/>
          <w:szCs w:val="24"/>
          <w:lang w:val="fr-FR"/>
        </w:rPr>
      </w:pPr>
      <w:r w:rsidRPr="00164F04">
        <w:rPr>
          <w:b/>
          <w:bCs/>
          <w:sz w:val="24"/>
          <w:szCs w:val="24"/>
          <w:lang w:val="fr-FR"/>
        </w:rPr>
        <w:t>bash</w:t>
      </w:r>
    </w:p>
    <w:p w14:paraId="6FF176EC" w14:textId="77777777" w:rsidR="00164F04" w:rsidRPr="00164F04" w:rsidRDefault="00164F04" w:rsidP="00164F04">
      <w:pPr>
        <w:rPr>
          <w:b/>
          <w:bCs/>
          <w:sz w:val="24"/>
          <w:szCs w:val="24"/>
          <w:lang w:val="fr-FR"/>
        </w:rPr>
      </w:pPr>
      <w:r w:rsidRPr="00164F04">
        <w:rPr>
          <w:b/>
          <w:bCs/>
          <w:sz w:val="24"/>
          <w:szCs w:val="24"/>
          <w:lang w:val="fr-FR"/>
        </w:rPr>
        <w:t>Copier</w:t>
      </w:r>
    </w:p>
    <w:p w14:paraId="1D6C1C78" w14:textId="77777777" w:rsidR="00164F04" w:rsidRPr="00164F04" w:rsidRDefault="00164F04" w:rsidP="00164F04">
      <w:pPr>
        <w:rPr>
          <w:b/>
          <w:bCs/>
          <w:sz w:val="24"/>
          <w:szCs w:val="24"/>
          <w:lang w:val="fr-FR"/>
        </w:rPr>
      </w:pPr>
      <w:r w:rsidRPr="00164F04">
        <w:rPr>
          <w:b/>
          <w:bCs/>
          <w:sz w:val="24"/>
          <w:szCs w:val="24"/>
          <w:lang w:val="fr-FR"/>
        </w:rPr>
        <w:t>sudo crontab -e</w:t>
      </w:r>
    </w:p>
    <w:p w14:paraId="578CEE40" w14:textId="77777777" w:rsidR="00164F04" w:rsidRPr="00164F04" w:rsidRDefault="00164F04" w:rsidP="00164F04">
      <w:pPr>
        <w:rPr>
          <w:b/>
          <w:bCs/>
          <w:sz w:val="24"/>
          <w:szCs w:val="24"/>
          <w:lang w:val="fr-FR"/>
        </w:rPr>
      </w:pPr>
      <w:r w:rsidRPr="00164F04">
        <w:rPr>
          <w:b/>
          <w:bCs/>
          <w:sz w:val="24"/>
          <w:szCs w:val="24"/>
          <w:lang w:val="fr-FR"/>
        </w:rPr>
        <w:t>Ajoutez les lignes suivantes :</w:t>
      </w:r>
    </w:p>
    <w:p w14:paraId="549CF21A" w14:textId="77777777" w:rsidR="00164F04" w:rsidRPr="00164F04" w:rsidRDefault="00164F04" w:rsidP="00164F04">
      <w:pPr>
        <w:rPr>
          <w:b/>
          <w:bCs/>
          <w:sz w:val="24"/>
          <w:szCs w:val="24"/>
          <w:lang w:val="fr-FR"/>
        </w:rPr>
      </w:pPr>
      <w:r w:rsidRPr="00164F04">
        <w:rPr>
          <w:b/>
          <w:bCs/>
          <w:sz w:val="24"/>
          <w:szCs w:val="24"/>
          <w:lang w:val="fr-FR"/>
        </w:rPr>
        <w:t>cron</w:t>
      </w:r>
    </w:p>
    <w:p w14:paraId="2400BC05" w14:textId="77777777" w:rsidR="00164F04" w:rsidRPr="00164F04" w:rsidRDefault="00164F04" w:rsidP="00164F04">
      <w:pPr>
        <w:rPr>
          <w:b/>
          <w:bCs/>
          <w:sz w:val="24"/>
          <w:szCs w:val="24"/>
          <w:lang w:val="fr-FR"/>
        </w:rPr>
      </w:pPr>
      <w:r w:rsidRPr="00164F04">
        <w:rPr>
          <w:b/>
          <w:bCs/>
          <w:sz w:val="24"/>
          <w:szCs w:val="24"/>
          <w:lang w:val="fr-FR"/>
        </w:rPr>
        <w:t>Copier</w:t>
      </w:r>
    </w:p>
    <w:p w14:paraId="4B39C6DC" w14:textId="77777777" w:rsidR="00164F04" w:rsidRPr="00164F04" w:rsidRDefault="00164F04" w:rsidP="00164F04">
      <w:pPr>
        <w:rPr>
          <w:b/>
          <w:bCs/>
          <w:sz w:val="24"/>
          <w:szCs w:val="24"/>
          <w:lang w:val="fr-FR"/>
        </w:rPr>
      </w:pPr>
      <w:r w:rsidRPr="00164F04">
        <w:rPr>
          <w:b/>
          <w:bCs/>
          <w:sz w:val="24"/>
          <w:szCs w:val="24"/>
          <w:lang w:val="fr-FR"/>
        </w:rPr>
        <w:t># Sauvegarde de la base de données tous les jours à 2h du matin</w:t>
      </w:r>
    </w:p>
    <w:p w14:paraId="028EC4DC" w14:textId="77777777" w:rsidR="00164F04" w:rsidRPr="00164F04" w:rsidRDefault="00164F04" w:rsidP="00164F04">
      <w:pPr>
        <w:rPr>
          <w:b/>
          <w:bCs/>
          <w:sz w:val="24"/>
          <w:szCs w:val="24"/>
          <w:lang w:val="en-GB"/>
        </w:rPr>
      </w:pPr>
      <w:r w:rsidRPr="00164F04">
        <w:rPr>
          <w:b/>
          <w:bCs/>
          <w:sz w:val="24"/>
          <w:szCs w:val="24"/>
          <w:lang w:val="en-GB"/>
        </w:rPr>
        <w:t>0 2 * * * /usr/local/bin/backup_drupal_db.sh</w:t>
      </w:r>
    </w:p>
    <w:p w14:paraId="3A22E4B8" w14:textId="77777777" w:rsidR="00164F04" w:rsidRPr="00164F04" w:rsidRDefault="00164F04" w:rsidP="00164F04">
      <w:pPr>
        <w:rPr>
          <w:b/>
          <w:bCs/>
          <w:sz w:val="24"/>
          <w:szCs w:val="24"/>
          <w:lang w:val="en-GB"/>
        </w:rPr>
      </w:pPr>
    </w:p>
    <w:p w14:paraId="67AD348B" w14:textId="77777777" w:rsidR="00164F04" w:rsidRPr="00164F04" w:rsidRDefault="00164F04" w:rsidP="00164F04">
      <w:pPr>
        <w:rPr>
          <w:b/>
          <w:bCs/>
          <w:sz w:val="24"/>
          <w:szCs w:val="24"/>
          <w:lang w:val="fr-FR"/>
        </w:rPr>
      </w:pPr>
      <w:r w:rsidRPr="00164F04">
        <w:rPr>
          <w:b/>
          <w:bCs/>
          <w:sz w:val="24"/>
          <w:szCs w:val="24"/>
          <w:lang w:val="fr-FR"/>
        </w:rPr>
        <w:lastRenderedPageBreak/>
        <w:t># Sauvegarde des fichiers Drupal tous les jours à 3h du matin</w:t>
      </w:r>
    </w:p>
    <w:p w14:paraId="7AC5B732" w14:textId="77777777" w:rsidR="00164F04" w:rsidRPr="00164F04" w:rsidRDefault="00164F04" w:rsidP="00164F04">
      <w:pPr>
        <w:rPr>
          <w:b/>
          <w:bCs/>
          <w:sz w:val="24"/>
          <w:szCs w:val="24"/>
          <w:lang w:val="en-GB"/>
        </w:rPr>
      </w:pPr>
      <w:r w:rsidRPr="00164F04">
        <w:rPr>
          <w:b/>
          <w:bCs/>
          <w:sz w:val="24"/>
          <w:szCs w:val="24"/>
          <w:lang w:val="en-GB"/>
        </w:rPr>
        <w:t>0 3 * * * /usr/local/bin/backup_drupal_files.sh</w:t>
      </w:r>
    </w:p>
    <w:p w14:paraId="0E11FF4A" w14:textId="77777777" w:rsidR="00164F04" w:rsidRPr="00164F04" w:rsidRDefault="00164F04" w:rsidP="00164F04">
      <w:pPr>
        <w:rPr>
          <w:b/>
          <w:bCs/>
          <w:sz w:val="24"/>
          <w:szCs w:val="24"/>
          <w:lang w:val="fr-FR"/>
        </w:rPr>
      </w:pPr>
      <w:r w:rsidRPr="00164F04">
        <w:rPr>
          <w:b/>
          <w:bCs/>
          <w:sz w:val="24"/>
          <w:szCs w:val="24"/>
          <w:lang w:val="fr-FR"/>
        </w:rPr>
        <w:t>4. Vérification et Documentation</w:t>
      </w:r>
    </w:p>
    <w:p w14:paraId="637B72C0" w14:textId="77777777" w:rsidR="00164F04" w:rsidRPr="00164F04" w:rsidRDefault="00164F04" w:rsidP="00164F04">
      <w:pPr>
        <w:numPr>
          <w:ilvl w:val="0"/>
          <w:numId w:val="136"/>
        </w:numPr>
        <w:rPr>
          <w:b/>
          <w:bCs/>
          <w:sz w:val="24"/>
          <w:szCs w:val="24"/>
          <w:lang w:val="fr-FR"/>
        </w:rPr>
      </w:pPr>
      <w:r w:rsidRPr="00164F04">
        <w:rPr>
          <w:b/>
          <w:bCs/>
          <w:sz w:val="24"/>
          <w:szCs w:val="24"/>
          <w:lang w:val="fr-FR"/>
        </w:rPr>
        <w:t>Vérifier les logs :</w:t>
      </w:r>
      <w:r w:rsidRPr="00164F04">
        <w:rPr>
          <w:b/>
          <w:bCs/>
          <w:sz w:val="24"/>
          <w:szCs w:val="24"/>
          <w:lang w:val="fr-FR"/>
        </w:rPr>
        <w:br/>
        <w:t>Consultez les fichiers dans /var/backups/drupal_db et /var/backups/drupal_files après exécution pour vous assurer que les sauvegardes s’effectuent correctement.</w:t>
      </w:r>
    </w:p>
    <w:p w14:paraId="11EE2AC9" w14:textId="77777777" w:rsidR="00164F04" w:rsidRPr="00164F04" w:rsidRDefault="00164F04" w:rsidP="00164F04">
      <w:pPr>
        <w:numPr>
          <w:ilvl w:val="0"/>
          <w:numId w:val="136"/>
        </w:numPr>
        <w:rPr>
          <w:b/>
          <w:bCs/>
          <w:sz w:val="24"/>
          <w:szCs w:val="24"/>
          <w:lang w:val="fr-FR"/>
        </w:rPr>
      </w:pPr>
      <w:r w:rsidRPr="00164F04">
        <w:rPr>
          <w:b/>
          <w:bCs/>
          <w:sz w:val="24"/>
          <w:szCs w:val="24"/>
          <w:lang w:val="fr-FR"/>
        </w:rPr>
        <w:t>Documentation :</w:t>
      </w:r>
      <w:r w:rsidRPr="00164F04">
        <w:rPr>
          <w:b/>
          <w:bCs/>
          <w:sz w:val="24"/>
          <w:szCs w:val="24"/>
          <w:lang w:val="fr-FR"/>
        </w:rPr>
        <w:br/>
        <w:t xml:space="preserve">Notez dans votre documentation (par exemple, dans /docs/DB-Storage-Configuration.md) les chemins des sauvegardes, la fréquence et toute spécificité (compression, rotation, etc.). Indiquez également comment restaurer la sauvegarde, par exemple avec : </w:t>
      </w:r>
    </w:p>
    <w:p w14:paraId="78EC1E3C" w14:textId="77777777" w:rsidR="00164F04" w:rsidRPr="00164F04" w:rsidRDefault="00164F04" w:rsidP="00164F04">
      <w:pPr>
        <w:rPr>
          <w:b/>
          <w:bCs/>
          <w:sz w:val="24"/>
          <w:szCs w:val="24"/>
          <w:lang w:val="fr-FR"/>
        </w:rPr>
      </w:pPr>
      <w:r w:rsidRPr="00164F04">
        <w:rPr>
          <w:b/>
          <w:bCs/>
          <w:sz w:val="24"/>
          <w:szCs w:val="24"/>
          <w:lang w:val="fr-FR"/>
        </w:rPr>
        <w:t>bash</w:t>
      </w:r>
    </w:p>
    <w:p w14:paraId="1550CD00" w14:textId="77777777" w:rsidR="00164F04" w:rsidRPr="00164F04" w:rsidRDefault="00164F04" w:rsidP="00164F04">
      <w:pPr>
        <w:rPr>
          <w:b/>
          <w:bCs/>
          <w:sz w:val="24"/>
          <w:szCs w:val="24"/>
          <w:lang w:val="fr-FR"/>
        </w:rPr>
      </w:pPr>
      <w:r w:rsidRPr="00164F04">
        <w:rPr>
          <w:b/>
          <w:bCs/>
          <w:sz w:val="24"/>
          <w:szCs w:val="24"/>
          <w:lang w:val="fr-FR"/>
        </w:rPr>
        <w:t>Copier</w:t>
      </w:r>
    </w:p>
    <w:p w14:paraId="57D52D60" w14:textId="77777777" w:rsidR="00164F04" w:rsidRPr="00164F04" w:rsidRDefault="00164F04" w:rsidP="00164F04">
      <w:pPr>
        <w:rPr>
          <w:b/>
          <w:bCs/>
          <w:sz w:val="24"/>
          <w:szCs w:val="24"/>
          <w:lang w:val="fr-FR"/>
        </w:rPr>
      </w:pPr>
      <w:r w:rsidRPr="00164F04">
        <w:rPr>
          <w:b/>
          <w:bCs/>
          <w:sz w:val="24"/>
          <w:szCs w:val="24"/>
          <w:lang w:val="fr-FR"/>
        </w:rPr>
        <w:t>gunzip &lt; drupaldb_&lt;DATE&gt;.sql.gz | mysql -u drupaluser -p drupaldb</w:t>
      </w:r>
    </w:p>
    <w:p w14:paraId="283A9471" w14:textId="77777777" w:rsidR="00164F04" w:rsidRPr="00164F04" w:rsidRDefault="00164F04" w:rsidP="00164F04">
      <w:pPr>
        <w:rPr>
          <w:b/>
          <w:bCs/>
          <w:sz w:val="24"/>
          <w:szCs w:val="24"/>
          <w:lang w:val="fr-FR"/>
        </w:rPr>
      </w:pPr>
      <w:r w:rsidRPr="00164F04">
        <w:rPr>
          <w:b/>
          <w:bCs/>
          <w:sz w:val="24"/>
          <w:szCs w:val="24"/>
          <w:lang w:val="fr-FR"/>
        </w:rPr>
        <w:pict w14:anchorId="16A61AEA">
          <v:rect id="_x0000_i1356" style="width:0;height:1.5pt" o:hralign="center" o:hrstd="t" o:hr="t" fillcolor="#a0a0a0" stroked="f"/>
        </w:pict>
      </w:r>
    </w:p>
    <w:p w14:paraId="6A5D8159" w14:textId="77777777" w:rsidR="00164F04" w:rsidRPr="00164F04" w:rsidRDefault="00164F04" w:rsidP="00164F04">
      <w:pPr>
        <w:rPr>
          <w:b/>
          <w:bCs/>
          <w:sz w:val="24"/>
          <w:szCs w:val="24"/>
          <w:lang w:val="fr-FR"/>
        </w:rPr>
      </w:pPr>
      <w:r w:rsidRPr="00164F04">
        <w:rPr>
          <w:b/>
          <w:bCs/>
          <w:sz w:val="24"/>
          <w:szCs w:val="24"/>
          <w:lang w:val="fr-FR"/>
        </w:rPr>
        <w:t>Conclusion</w:t>
      </w:r>
    </w:p>
    <w:p w14:paraId="20382C6B" w14:textId="77777777" w:rsidR="00164F04" w:rsidRPr="00164F04" w:rsidRDefault="00164F04" w:rsidP="00164F04">
      <w:pPr>
        <w:rPr>
          <w:b/>
          <w:bCs/>
          <w:sz w:val="24"/>
          <w:szCs w:val="24"/>
          <w:lang w:val="fr-FR"/>
        </w:rPr>
      </w:pPr>
      <w:r w:rsidRPr="00164F04">
        <w:rPr>
          <w:b/>
          <w:bCs/>
          <w:sz w:val="24"/>
          <w:szCs w:val="24"/>
          <w:lang w:val="fr-FR"/>
        </w:rPr>
        <w:t>Ces deux points détaillés vous fournissent :</w:t>
      </w:r>
    </w:p>
    <w:p w14:paraId="260CCCBB" w14:textId="77777777" w:rsidR="00164F04" w:rsidRPr="00164F04" w:rsidRDefault="00164F04" w:rsidP="00164F04">
      <w:pPr>
        <w:numPr>
          <w:ilvl w:val="0"/>
          <w:numId w:val="137"/>
        </w:numPr>
        <w:rPr>
          <w:b/>
          <w:bCs/>
          <w:sz w:val="24"/>
          <w:szCs w:val="24"/>
          <w:lang w:val="fr-FR"/>
        </w:rPr>
      </w:pPr>
      <w:r w:rsidRPr="00164F04">
        <w:rPr>
          <w:b/>
          <w:bCs/>
          <w:sz w:val="24"/>
          <w:szCs w:val="24"/>
          <w:lang w:val="fr-FR"/>
        </w:rPr>
        <w:t>Une configuration iSCSI pour offrir un stockage bloc dédié, sécurisée et accessible aux clients désignés.</w:t>
      </w:r>
    </w:p>
    <w:p w14:paraId="5416DCD4" w14:textId="77777777" w:rsidR="00164F04" w:rsidRPr="00164F04" w:rsidRDefault="00164F04" w:rsidP="00164F04">
      <w:pPr>
        <w:numPr>
          <w:ilvl w:val="0"/>
          <w:numId w:val="137"/>
        </w:numPr>
        <w:rPr>
          <w:b/>
          <w:bCs/>
          <w:sz w:val="24"/>
          <w:szCs w:val="24"/>
          <w:lang w:val="fr-FR"/>
        </w:rPr>
      </w:pPr>
      <w:r w:rsidRPr="00164F04">
        <w:rPr>
          <w:b/>
          <w:bCs/>
          <w:sz w:val="24"/>
          <w:szCs w:val="24"/>
          <w:lang w:val="fr-FR"/>
        </w:rPr>
        <w:t>Des scripts de sauvegarde pour la base de données et les fichiers Drupal, avec une automatisation via cron.</w:t>
      </w:r>
    </w:p>
    <w:p w14:paraId="0C228204" w14:textId="77777777" w:rsidR="00164F04" w:rsidRPr="00164F04" w:rsidRDefault="00164F04" w:rsidP="00164F04">
      <w:pPr>
        <w:rPr>
          <w:b/>
          <w:bCs/>
          <w:sz w:val="24"/>
          <w:szCs w:val="24"/>
          <w:lang w:val="fr-FR"/>
        </w:rPr>
      </w:pPr>
      <w:r w:rsidRPr="00164F04">
        <w:rPr>
          <w:b/>
          <w:bCs/>
          <w:sz w:val="24"/>
          <w:szCs w:val="24"/>
          <w:lang w:val="fr-FR"/>
        </w:rPr>
        <w:t>Ces solutions garantissent la persistance et la redondance de vos données, essentielles pour une infrastructure professionnelle.</w:t>
      </w:r>
    </w:p>
    <w:p w14:paraId="22E2947E" w14:textId="77777777" w:rsidR="00164F04" w:rsidRPr="00164F04" w:rsidRDefault="00164F04" w:rsidP="00164F04">
      <w:pPr>
        <w:rPr>
          <w:b/>
          <w:bCs/>
          <w:sz w:val="24"/>
          <w:szCs w:val="24"/>
          <w:lang w:val="fr-FR"/>
        </w:rPr>
      </w:pPr>
      <w:r w:rsidRPr="00164F04">
        <w:rPr>
          <w:b/>
          <w:bCs/>
          <w:sz w:val="24"/>
          <w:szCs w:val="24"/>
          <w:lang w:val="fr-FR"/>
        </w:rPr>
        <w:t>Souhaitez-vous approfondir l’un de ces points (par exemple, ajouter des options avancées pour iSCSI ou intégrer une solution de rotation des sauvegardes) ou passer à la prochaine étape du plan, qui concerne le Monitoring et la Gestion Centralisée ?</w:t>
      </w:r>
    </w:p>
    <w:p w14:paraId="3CCA9861" w14:textId="398D429F" w:rsidR="00164F04" w:rsidRDefault="00164F04">
      <w:pPr>
        <w:rPr>
          <w:b/>
          <w:bCs/>
          <w:color w:val="C00000"/>
          <w:sz w:val="32"/>
          <w:szCs w:val="32"/>
          <w:lang w:val="fr-FR"/>
        </w:rPr>
      </w:pPr>
      <w:r>
        <w:rPr>
          <w:b/>
          <w:bCs/>
          <w:color w:val="C00000"/>
          <w:sz w:val="32"/>
          <w:szCs w:val="32"/>
          <w:lang w:val="fr-FR"/>
        </w:rPr>
        <w:br w:type="page"/>
      </w:r>
    </w:p>
    <w:p w14:paraId="7B41B190" w14:textId="5B137DD7" w:rsidR="002C0696" w:rsidRDefault="00164F04" w:rsidP="003F7AB7">
      <w:pPr>
        <w:rPr>
          <w:b/>
          <w:bCs/>
          <w:color w:val="C00000"/>
          <w:sz w:val="32"/>
          <w:szCs w:val="32"/>
          <w:lang w:val="fr-FR"/>
        </w:rPr>
      </w:pPr>
      <w:r>
        <w:rPr>
          <w:b/>
          <w:bCs/>
          <w:color w:val="C00000"/>
          <w:sz w:val="32"/>
          <w:szCs w:val="32"/>
          <w:lang w:val="fr-FR"/>
        </w:rPr>
        <w:lastRenderedPageBreak/>
        <w:t xml:space="preserve">Options avancées iscsi: </w:t>
      </w:r>
    </w:p>
    <w:p w14:paraId="26907F38" w14:textId="77777777" w:rsidR="00164F04" w:rsidRDefault="00164F04" w:rsidP="003F7AB7">
      <w:pPr>
        <w:rPr>
          <w:b/>
          <w:bCs/>
          <w:sz w:val="24"/>
          <w:szCs w:val="24"/>
          <w:lang w:val="fr-FR"/>
        </w:rPr>
      </w:pPr>
    </w:p>
    <w:p w14:paraId="1C7C9D4C" w14:textId="77777777" w:rsidR="002D5503" w:rsidRPr="002D5503" w:rsidRDefault="002D5503" w:rsidP="002D5503">
      <w:pPr>
        <w:rPr>
          <w:b/>
          <w:bCs/>
          <w:sz w:val="24"/>
          <w:szCs w:val="24"/>
          <w:lang w:val="fr-FR"/>
        </w:rPr>
      </w:pPr>
      <w:r w:rsidRPr="002D5503">
        <w:rPr>
          <w:b/>
          <w:bCs/>
          <w:sz w:val="24"/>
          <w:szCs w:val="24"/>
          <w:lang w:val="fr-FR"/>
        </w:rPr>
        <w:t>Voici des options avancées pour chacune de ces solutions, afin d'optimiser la configuration iSCSI et d'intégrer une rotation efficace des sauvegardes.</w:t>
      </w:r>
    </w:p>
    <w:p w14:paraId="73AB22A1" w14:textId="77777777" w:rsidR="002D5503" w:rsidRPr="002D5503" w:rsidRDefault="002D5503" w:rsidP="002D5503">
      <w:pPr>
        <w:rPr>
          <w:b/>
          <w:bCs/>
          <w:sz w:val="24"/>
          <w:szCs w:val="24"/>
          <w:lang w:val="fr-FR"/>
        </w:rPr>
      </w:pPr>
      <w:r w:rsidRPr="002D5503">
        <w:rPr>
          <w:b/>
          <w:bCs/>
          <w:sz w:val="24"/>
          <w:szCs w:val="24"/>
          <w:lang w:val="fr-FR"/>
        </w:rPr>
        <w:pict w14:anchorId="32CE4312">
          <v:rect id="_x0000_i1378" style="width:0;height:1.5pt" o:hralign="center" o:hrstd="t" o:hr="t" fillcolor="#a0a0a0" stroked="f"/>
        </w:pict>
      </w:r>
    </w:p>
    <w:p w14:paraId="075C7945" w14:textId="77777777" w:rsidR="002D5503" w:rsidRPr="002D5503" w:rsidRDefault="002D5503" w:rsidP="002D5503">
      <w:pPr>
        <w:rPr>
          <w:b/>
          <w:bCs/>
          <w:sz w:val="24"/>
          <w:szCs w:val="24"/>
          <w:lang w:val="fr-FR"/>
        </w:rPr>
      </w:pPr>
      <w:r w:rsidRPr="002D5503">
        <w:rPr>
          <w:b/>
          <w:bCs/>
          <w:sz w:val="24"/>
          <w:szCs w:val="24"/>
          <w:lang w:val="fr-FR"/>
        </w:rPr>
        <w:t>Options Avancées pour iSCSI</w:t>
      </w:r>
    </w:p>
    <w:p w14:paraId="01A50C6F" w14:textId="77777777" w:rsidR="002D5503" w:rsidRPr="002D5503" w:rsidRDefault="002D5503" w:rsidP="002D5503">
      <w:pPr>
        <w:rPr>
          <w:b/>
          <w:bCs/>
          <w:sz w:val="24"/>
          <w:szCs w:val="24"/>
          <w:lang w:val="fr-FR"/>
        </w:rPr>
      </w:pPr>
      <w:r w:rsidRPr="002D5503">
        <w:rPr>
          <w:b/>
          <w:bCs/>
          <w:sz w:val="24"/>
          <w:szCs w:val="24"/>
          <w:lang w:val="fr-FR"/>
        </w:rPr>
        <w:t>1. Authentification CHAP</w:t>
      </w:r>
    </w:p>
    <w:p w14:paraId="33DAB2ED" w14:textId="77777777" w:rsidR="002D5503" w:rsidRPr="002D5503" w:rsidRDefault="002D5503" w:rsidP="002D5503">
      <w:pPr>
        <w:rPr>
          <w:b/>
          <w:bCs/>
          <w:sz w:val="24"/>
          <w:szCs w:val="24"/>
          <w:lang w:val="fr-FR"/>
        </w:rPr>
      </w:pPr>
      <w:r w:rsidRPr="002D5503">
        <w:rPr>
          <w:b/>
          <w:bCs/>
          <w:sz w:val="24"/>
          <w:szCs w:val="24"/>
          <w:lang w:val="fr-FR"/>
        </w:rPr>
        <w:t>L'authentification CHAP permet de renforcer la sécurité en s'assurant que seuls les initiateurs autorisés se connectent à votre cible iSCSI.</w:t>
      </w:r>
    </w:p>
    <w:p w14:paraId="680EF534" w14:textId="77777777" w:rsidR="002D5503" w:rsidRPr="002D5503" w:rsidRDefault="002D5503" w:rsidP="002D5503">
      <w:pPr>
        <w:numPr>
          <w:ilvl w:val="0"/>
          <w:numId w:val="138"/>
        </w:numPr>
        <w:rPr>
          <w:b/>
          <w:bCs/>
          <w:sz w:val="24"/>
          <w:szCs w:val="24"/>
          <w:lang w:val="fr-FR"/>
        </w:rPr>
      </w:pPr>
      <w:r w:rsidRPr="002D5503">
        <w:rPr>
          <w:b/>
          <w:bCs/>
          <w:sz w:val="24"/>
          <w:szCs w:val="24"/>
          <w:lang w:val="fr-FR"/>
        </w:rPr>
        <w:t>Configuration côté cible :</w:t>
      </w:r>
      <w:r w:rsidRPr="002D5503">
        <w:rPr>
          <w:b/>
          <w:bCs/>
          <w:sz w:val="24"/>
          <w:szCs w:val="24"/>
          <w:lang w:val="fr-FR"/>
        </w:rPr>
        <w:br/>
        <w:t xml:space="preserve">Dans le fichier de configuration (ex. /etc/tgt/conf.d/drupal.conf), vous pouvez ajouter les paramètres CHAP : </w:t>
      </w:r>
    </w:p>
    <w:p w14:paraId="20E1BFB2" w14:textId="77777777" w:rsidR="002D5503" w:rsidRPr="002D5503" w:rsidRDefault="002D5503" w:rsidP="002D5503">
      <w:pPr>
        <w:rPr>
          <w:b/>
          <w:bCs/>
          <w:sz w:val="24"/>
          <w:szCs w:val="24"/>
          <w:lang w:val="en-GB"/>
        </w:rPr>
      </w:pPr>
      <w:r w:rsidRPr="002D5503">
        <w:rPr>
          <w:b/>
          <w:bCs/>
          <w:sz w:val="24"/>
          <w:szCs w:val="24"/>
          <w:lang w:val="en-GB"/>
        </w:rPr>
        <w:t>conf</w:t>
      </w:r>
    </w:p>
    <w:p w14:paraId="0F83CBC3" w14:textId="77777777" w:rsidR="002D5503" w:rsidRPr="002D5503" w:rsidRDefault="002D5503" w:rsidP="002D5503">
      <w:pPr>
        <w:rPr>
          <w:b/>
          <w:bCs/>
          <w:sz w:val="24"/>
          <w:szCs w:val="24"/>
          <w:lang w:val="en-GB"/>
        </w:rPr>
      </w:pPr>
      <w:r w:rsidRPr="002D5503">
        <w:rPr>
          <w:b/>
          <w:bCs/>
          <w:sz w:val="24"/>
          <w:szCs w:val="24"/>
          <w:lang w:val="en-GB"/>
        </w:rPr>
        <w:t>Copier</w:t>
      </w:r>
    </w:p>
    <w:p w14:paraId="4E2C9EE0" w14:textId="77777777" w:rsidR="002D5503" w:rsidRPr="002D5503" w:rsidRDefault="002D5503" w:rsidP="002D5503">
      <w:pPr>
        <w:rPr>
          <w:b/>
          <w:bCs/>
          <w:sz w:val="24"/>
          <w:szCs w:val="24"/>
          <w:lang w:val="en-GB"/>
        </w:rPr>
      </w:pPr>
      <w:r w:rsidRPr="002D5503">
        <w:rPr>
          <w:b/>
          <w:bCs/>
          <w:sz w:val="24"/>
          <w:szCs w:val="24"/>
          <w:lang w:val="en-GB"/>
        </w:rPr>
        <w:t>&lt;target iqn.2025-03.com.example:drupal.disk&gt;</w:t>
      </w:r>
    </w:p>
    <w:p w14:paraId="20D7E991" w14:textId="77777777" w:rsidR="002D5503" w:rsidRPr="002D5503" w:rsidRDefault="002D5503" w:rsidP="002D5503">
      <w:pPr>
        <w:rPr>
          <w:b/>
          <w:bCs/>
          <w:sz w:val="24"/>
          <w:szCs w:val="24"/>
          <w:lang w:val="en-GB"/>
        </w:rPr>
      </w:pPr>
      <w:r w:rsidRPr="002D5503">
        <w:rPr>
          <w:b/>
          <w:bCs/>
          <w:sz w:val="24"/>
          <w:szCs w:val="24"/>
          <w:lang w:val="en-GB"/>
        </w:rPr>
        <w:t xml:space="preserve">    backing-store /srv/iscsi/drupal_disk.img</w:t>
      </w:r>
    </w:p>
    <w:p w14:paraId="162832A0" w14:textId="77777777" w:rsidR="002D5503" w:rsidRPr="002D5503" w:rsidRDefault="002D5503" w:rsidP="002D5503">
      <w:pPr>
        <w:rPr>
          <w:b/>
          <w:bCs/>
          <w:sz w:val="24"/>
          <w:szCs w:val="24"/>
          <w:lang w:val="en-GB"/>
        </w:rPr>
      </w:pPr>
      <w:r w:rsidRPr="002D5503">
        <w:rPr>
          <w:b/>
          <w:bCs/>
          <w:sz w:val="24"/>
          <w:szCs w:val="24"/>
          <w:lang w:val="en-GB"/>
        </w:rPr>
        <w:t xml:space="preserve">    initiator-address 10.0.0.0/24</w:t>
      </w:r>
    </w:p>
    <w:p w14:paraId="1F2ADA86" w14:textId="77777777" w:rsidR="002D5503" w:rsidRPr="002D5503" w:rsidRDefault="002D5503" w:rsidP="002D5503">
      <w:pPr>
        <w:rPr>
          <w:b/>
          <w:bCs/>
          <w:sz w:val="24"/>
          <w:szCs w:val="24"/>
          <w:lang w:val="en-GB"/>
        </w:rPr>
      </w:pPr>
      <w:r w:rsidRPr="002D5503">
        <w:rPr>
          <w:b/>
          <w:bCs/>
          <w:sz w:val="24"/>
          <w:szCs w:val="24"/>
          <w:lang w:val="en-GB"/>
        </w:rPr>
        <w:t xml:space="preserve">    incominguser yourusername yourpassword</w:t>
      </w:r>
    </w:p>
    <w:p w14:paraId="4A0E1B93" w14:textId="77777777" w:rsidR="002D5503" w:rsidRPr="002D5503" w:rsidRDefault="002D5503" w:rsidP="002D5503">
      <w:pPr>
        <w:rPr>
          <w:b/>
          <w:bCs/>
          <w:sz w:val="24"/>
          <w:szCs w:val="24"/>
          <w:lang w:val="en-GB"/>
        </w:rPr>
      </w:pPr>
      <w:r w:rsidRPr="002D5503">
        <w:rPr>
          <w:b/>
          <w:bCs/>
          <w:sz w:val="24"/>
          <w:szCs w:val="24"/>
          <w:lang w:val="en-GB"/>
        </w:rPr>
        <w:t xml:space="preserve">    outgoinguser yourusername yourpassword</w:t>
      </w:r>
    </w:p>
    <w:p w14:paraId="1A44A887" w14:textId="77777777" w:rsidR="002D5503" w:rsidRPr="002D5503" w:rsidRDefault="002D5503" w:rsidP="002D5503">
      <w:pPr>
        <w:rPr>
          <w:b/>
          <w:bCs/>
          <w:sz w:val="24"/>
          <w:szCs w:val="24"/>
          <w:lang w:val="fr-FR"/>
        </w:rPr>
      </w:pPr>
      <w:r w:rsidRPr="002D5503">
        <w:rPr>
          <w:b/>
          <w:bCs/>
          <w:sz w:val="24"/>
          <w:szCs w:val="24"/>
          <w:lang w:val="fr-FR"/>
        </w:rPr>
        <w:t>&lt;/target&gt;</w:t>
      </w:r>
    </w:p>
    <w:p w14:paraId="5701F984" w14:textId="77777777" w:rsidR="002D5503" w:rsidRPr="002D5503" w:rsidRDefault="002D5503" w:rsidP="002D5503">
      <w:pPr>
        <w:rPr>
          <w:b/>
          <w:bCs/>
          <w:sz w:val="24"/>
          <w:szCs w:val="24"/>
          <w:lang w:val="fr-FR"/>
        </w:rPr>
      </w:pPr>
      <w:r w:rsidRPr="002D5503">
        <w:rPr>
          <w:b/>
          <w:bCs/>
          <w:i/>
          <w:iCs/>
          <w:sz w:val="24"/>
          <w:szCs w:val="24"/>
          <w:lang w:val="fr-FR"/>
        </w:rPr>
        <w:t>Explications :</w:t>
      </w:r>
      <w:r w:rsidRPr="002D5503">
        <w:rPr>
          <w:b/>
          <w:bCs/>
          <w:sz w:val="24"/>
          <w:szCs w:val="24"/>
          <w:lang w:val="fr-FR"/>
        </w:rPr>
        <w:t xml:space="preserve"> </w:t>
      </w:r>
    </w:p>
    <w:p w14:paraId="01CE18D2" w14:textId="77777777" w:rsidR="002D5503" w:rsidRPr="002D5503" w:rsidRDefault="002D5503" w:rsidP="002D5503">
      <w:pPr>
        <w:numPr>
          <w:ilvl w:val="1"/>
          <w:numId w:val="138"/>
        </w:numPr>
        <w:rPr>
          <w:b/>
          <w:bCs/>
          <w:sz w:val="24"/>
          <w:szCs w:val="24"/>
          <w:lang w:val="fr-FR"/>
        </w:rPr>
      </w:pPr>
      <w:r w:rsidRPr="002D5503">
        <w:rPr>
          <w:b/>
          <w:bCs/>
          <w:sz w:val="24"/>
          <w:szCs w:val="24"/>
          <w:lang w:val="fr-FR"/>
        </w:rPr>
        <w:t>incominguser définit les identifiants que le client devra présenter lors de la connexion.</w:t>
      </w:r>
    </w:p>
    <w:p w14:paraId="5A9AD7ED" w14:textId="77777777" w:rsidR="002D5503" w:rsidRPr="002D5503" w:rsidRDefault="002D5503" w:rsidP="002D5503">
      <w:pPr>
        <w:numPr>
          <w:ilvl w:val="1"/>
          <w:numId w:val="138"/>
        </w:numPr>
        <w:rPr>
          <w:b/>
          <w:bCs/>
          <w:sz w:val="24"/>
          <w:szCs w:val="24"/>
          <w:lang w:val="fr-FR"/>
        </w:rPr>
      </w:pPr>
      <w:r w:rsidRPr="002D5503">
        <w:rPr>
          <w:b/>
          <w:bCs/>
          <w:sz w:val="24"/>
          <w:szCs w:val="24"/>
          <w:lang w:val="fr-FR"/>
        </w:rPr>
        <w:t>outgoinguser peut être utilisé pour l’authentification réciproque, si nécessaire.</w:t>
      </w:r>
    </w:p>
    <w:p w14:paraId="015A7C51" w14:textId="77777777" w:rsidR="002D5503" w:rsidRPr="002D5503" w:rsidRDefault="002D5503" w:rsidP="002D5503">
      <w:pPr>
        <w:rPr>
          <w:b/>
          <w:bCs/>
          <w:sz w:val="24"/>
          <w:szCs w:val="24"/>
          <w:lang w:val="fr-FR"/>
        </w:rPr>
      </w:pPr>
      <w:r w:rsidRPr="002D5503">
        <w:rPr>
          <w:b/>
          <w:bCs/>
          <w:sz w:val="24"/>
          <w:szCs w:val="24"/>
          <w:lang w:val="fr-FR"/>
        </w:rPr>
        <w:t>2. Optimisation des performances et gestion des LUNs</w:t>
      </w:r>
    </w:p>
    <w:p w14:paraId="075FD20C" w14:textId="77777777" w:rsidR="002D5503" w:rsidRPr="002D5503" w:rsidRDefault="002D5503" w:rsidP="002D5503">
      <w:pPr>
        <w:rPr>
          <w:b/>
          <w:bCs/>
          <w:sz w:val="24"/>
          <w:szCs w:val="24"/>
          <w:lang w:val="fr-FR"/>
        </w:rPr>
      </w:pPr>
      <w:r w:rsidRPr="002D5503">
        <w:rPr>
          <w:b/>
          <w:bCs/>
          <w:sz w:val="24"/>
          <w:szCs w:val="24"/>
          <w:lang w:val="fr-FR"/>
        </w:rPr>
        <w:t>Pour améliorer les performances, il est possible d’ajuster quelques paramètres :</w:t>
      </w:r>
    </w:p>
    <w:p w14:paraId="0209C6B2" w14:textId="77777777" w:rsidR="002D5503" w:rsidRPr="002D5503" w:rsidRDefault="002D5503" w:rsidP="002D5503">
      <w:pPr>
        <w:numPr>
          <w:ilvl w:val="0"/>
          <w:numId w:val="139"/>
        </w:numPr>
        <w:rPr>
          <w:b/>
          <w:bCs/>
          <w:sz w:val="24"/>
          <w:szCs w:val="24"/>
          <w:lang w:val="fr-FR"/>
        </w:rPr>
      </w:pPr>
      <w:r w:rsidRPr="002D5503">
        <w:rPr>
          <w:b/>
          <w:bCs/>
          <w:sz w:val="24"/>
          <w:szCs w:val="24"/>
          <w:lang w:val="fr-FR"/>
        </w:rPr>
        <w:lastRenderedPageBreak/>
        <w:t>Utilisation de plusieurs LUNs :</w:t>
      </w:r>
      <w:r w:rsidRPr="002D5503">
        <w:rPr>
          <w:b/>
          <w:bCs/>
          <w:sz w:val="24"/>
          <w:szCs w:val="24"/>
          <w:lang w:val="fr-FR"/>
        </w:rPr>
        <w:br/>
        <w:t>Si vous avez besoin de séparer les types de données, vous pouvez créer plusieurs cibles ou plusieurs LUNs. Par exemple, un LUN pour la base de données et un autre pour les fichiers Drupal.</w:t>
      </w:r>
    </w:p>
    <w:p w14:paraId="4C183959" w14:textId="77777777" w:rsidR="002D5503" w:rsidRPr="002D5503" w:rsidRDefault="002D5503" w:rsidP="002D5503">
      <w:pPr>
        <w:numPr>
          <w:ilvl w:val="0"/>
          <w:numId w:val="139"/>
        </w:numPr>
        <w:rPr>
          <w:b/>
          <w:bCs/>
          <w:sz w:val="24"/>
          <w:szCs w:val="24"/>
          <w:lang w:val="fr-FR"/>
        </w:rPr>
      </w:pPr>
      <w:r w:rsidRPr="002D5503">
        <w:rPr>
          <w:b/>
          <w:bCs/>
          <w:sz w:val="24"/>
          <w:szCs w:val="24"/>
          <w:lang w:val="fr-FR"/>
        </w:rPr>
        <w:t>Paramètres de performance :</w:t>
      </w:r>
      <w:r w:rsidRPr="002D5503">
        <w:rPr>
          <w:b/>
          <w:bCs/>
          <w:sz w:val="24"/>
          <w:szCs w:val="24"/>
          <w:lang w:val="fr-FR"/>
        </w:rPr>
        <w:br/>
        <w:t>Vous pouvez également ajuster la taille de bloc (block size) ou configurer des options spécifiques au niveau du noyau (si votre distribution et version du paquet le permettent).</w:t>
      </w:r>
      <w:r w:rsidRPr="002D5503">
        <w:rPr>
          <w:b/>
          <w:bCs/>
          <w:sz w:val="24"/>
          <w:szCs w:val="24"/>
          <w:lang w:val="fr-FR"/>
        </w:rPr>
        <w:br/>
        <w:t>Par exemple, dans certains cas, il est recommandé d'utiliser des options comme :</w:t>
      </w:r>
    </w:p>
    <w:p w14:paraId="585CE0A4" w14:textId="77777777" w:rsidR="002D5503" w:rsidRPr="002D5503" w:rsidRDefault="002D5503" w:rsidP="002D5503">
      <w:pPr>
        <w:rPr>
          <w:b/>
          <w:bCs/>
          <w:sz w:val="24"/>
          <w:szCs w:val="24"/>
          <w:lang w:val="en-GB"/>
        </w:rPr>
      </w:pPr>
      <w:r w:rsidRPr="002D5503">
        <w:rPr>
          <w:b/>
          <w:bCs/>
          <w:sz w:val="24"/>
          <w:szCs w:val="24"/>
          <w:lang w:val="en-GB"/>
        </w:rPr>
        <w:t>conf</w:t>
      </w:r>
    </w:p>
    <w:p w14:paraId="7E22C971" w14:textId="77777777" w:rsidR="002D5503" w:rsidRPr="002D5503" w:rsidRDefault="002D5503" w:rsidP="002D5503">
      <w:pPr>
        <w:rPr>
          <w:b/>
          <w:bCs/>
          <w:sz w:val="24"/>
          <w:szCs w:val="24"/>
          <w:lang w:val="en-GB"/>
        </w:rPr>
      </w:pPr>
      <w:r w:rsidRPr="002D5503">
        <w:rPr>
          <w:b/>
          <w:bCs/>
          <w:sz w:val="24"/>
          <w:szCs w:val="24"/>
          <w:lang w:val="en-GB"/>
        </w:rPr>
        <w:t>Copier</w:t>
      </w:r>
    </w:p>
    <w:p w14:paraId="1796FA66" w14:textId="77777777" w:rsidR="002D5503" w:rsidRPr="002D5503" w:rsidRDefault="002D5503" w:rsidP="002D5503">
      <w:pPr>
        <w:rPr>
          <w:b/>
          <w:bCs/>
          <w:sz w:val="24"/>
          <w:szCs w:val="24"/>
          <w:lang w:val="en-GB"/>
        </w:rPr>
      </w:pPr>
      <w:r w:rsidRPr="002D5503">
        <w:rPr>
          <w:b/>
          <w:bCs/>
          <w:sz w:val="24"/>
          <w:szCs w:val="24"/>
          <w:lang w:val="en-GB"/>
        </w:rPr>
        <w:t>&lt;target iqn.2025-03.com.example:drupal.disk&gt;</w:t>
      </w:r>
    </w:p>
    <w:p w14:paraId="1610E8C2" w14:textId="77777777" w:rsidR="002D5503" w:rsidRPr="002D5503" w:rsidRDefault="002D5503" w:rsidP="002D5503">
      <w:pPr>
        <w:rPr>
          <w:b/>
          <w:bCs/>
          <w:sz w:val="24"/>
          <w:szCs w:val="24"/>
          <w:lang w:val="en-GB"/>
        </w:rPr>
      </w:pPr>
      <w:r w:rsidRPr="002D5503">
        <w:rPr>
          <w:b/>
          <w:bCs/>
          <w:sz w:val="24"/>
          <w:szCs w:val="24"/>
          <w:lang w:val="en-GB"/>
        </w:rPr>
        <w:t xml:space="preserve">    backing-store /srv/iscsi/drupal_disk.img,blocksize=4096</w:t>
      </w:r>
    </w:p>
    <w:p w14:paraId="21BE1BD1" w14:textId="77777777" w:rsidR="002D5503" w:rsidRPr="002D5503" w:rsidRDefault="002D5503" w:rsidP="002D5503">
      <w:pPr>
        <w:rPr>
          <w:b/>
          <w:bCs/>
          <w:sz w:val="24"/>
          <w:szCs w:val="24"/>
          <w:lang w:val="en-GB"/>
        </w:rPr>
      </w:pPr>
      <w:r w:rsidRPr="002D5503">
        <w:rPr>
          <w:b/>
          <w:bCs/>
          <w:sz w:val="24"/>
          <w:szCs w:val="24"/>
          <w:lang w:val="en-GB"/>
        </w:rPr>
        <w:t xml:space="preserve">    initiator-address 10.0.0.0/24</w:t>
      </w:r>
    </w:p>
    <w:p w14:paraId="153DE364" w14:textId="77777777" w:rsidR="002D5503" w:rsidRPr="002D5503" w:rsidRDefault="002D5503" w:rsidP="002D5503">
      <w:pPr>
        <w:rPr>
          <w:b/>
          <w:bCs/>
          <w:sz w:val="24"/>
          <w:szCs w:val="24"/>
          <w:lang w:val="en-GB"/>
        </w:rPr>
      </w:pPr>
      <w:r w:rsidRPr="002D5503">
        <w:rPr>
          <w:b/>
          <w:bCs/>
          <w:sz w:val="24"/>
          <w:szCs w:val="24"/>
          <w:lang w:val="en-GB"/>
        </w:rPr>
        <w:t xml:space="preserve">    incominguser yourusername yourpassword</w:t>
      </w:r>
    </w:p>
    <w:p w14:paraId="02492B3B" w14:textId="77777777" w:rsidR="002D5503" w:rsidRPr="002D5503" w:rsidRDefault="002D5503" w:rsidP="002D5503">
      <w:pPr>
        <w:rPr>
          <w:b/>
          <w:bCs/>
          <w:sz w:val="24"/>
          <w:szCs w:val="24"/>
          <w:lang w:val="en-GB"/>
        </w:rPr>
      </w:pPr>
      <w:r w:rsidRPr="002D5503">
        <w:rPr>
          <w:b/>
          <w:bCs/>
          <w:sz w:val="24"/>
          <w:szCs w:val="24"/>
          <w:lang w:val="en-GB"/>
        </w:rPr>
        <w:t>&lt;/target&gt;</w:t>
      </w:r>
    </w:p>
    <w:p w14:paraId="4C0C16E1" w14:textId="77777777" w:rsidR="002D5503" w:rsidRPr="002D5503" w:rsidRDefault="002D5503" w:rsidP="002D5503">
      <w:pPr>
        <w:rPr>
          <w:b/>
          <w:bCs/>
          <w:sz w:val="24"/>
          <w:szCs w:val="24"/>
          <w:lang w:val="fr-FR"/>
        </w:rPr>
      </w:pPr>
      <w:r w:rsidRPr="002D5503">
        <w:rPr>
          <w:b/>
          <w:bCs/>
          <w:i/>
          <w:iCs/>
          <w:sz w:val="24"/>
          <w:szCs w:val="24"/>
          <w:lang w:val="fr-FR"/>
        </w:rPr>
        <w:t>Note :</w:t>
      </w:r>
      <w:r w:rsidRPr="002D5503">
        <w:rPr>
          <w:b/>
          <w:bCs/>
          <w:sz w:val="24"/>
          <w:szCs w:val="24"/>
          <w:lang w:val="fr-FR"/>
        </w:rPr>
        <w:t xml:space="preserve"> La disponibilité de l'option blocksize dépend de la version de tgt et de votre distribution.</w:t>
      </w:r>
    </w:p>
    <w:p w14:paraId="06D6822C" w14:textId="77777777" w:rsidR="002D5503" w:rsidRPr="002D5503" w:rsidRDefault="002D5503" w:rsidP="002D5503">
      <w:pPr>
        <w:numPr>
          <w:ilvl w:val="0"/>
          <w:numId w:val="139"/>
        </w:numPr>
        <w:rPr>
          <w:b/>
          <w:bCs/>
          <w:sz w:val="24"/>
          <w:szCs w:val="24"/>
          <w:lang w:val="fr-FR"/>
        </w:rPr>
      </w:pPr>
      <w:r w:rsidRPr="002D5503">
        <w:rPr>
          <w:b/>
          <w:bCs/>
          <w:sz w:val="24"/>
          <w:szCs w:val="24"/>
          <w:lang w:val="fr-FR"/>
        </w:rPr>
        <w:t>Monitoring et logs iSCSI :</w:t>
      </w:r>
      <w:r w:rsidRPr="002D5503">
        <w:rPr>
          <w:b/>
          <w:bCs/>
          <w:sz w:val="24"/>
          <w:szCs w:val="24"/>
          <w:lang w:val="fr-FR"/>
        </w:rPr>
        <w:br/>
        <w:t>Configurez le niveau de log pour tgt en modifiant la configuration globale (souvent dans /etc/default/tgt ou via les options de démarrage du service) afin de surveiller les connexions et identifier d'éventuels goulets d'étranglement.</w:t>
      </w:r>
    </w:p>
    <w:p w14:paraId="6E4C8096" w14:textId="77777777" w:rsidR="002D5503" w:rsidRPr="002D5503" w:rsidRDefault="002D5503" w:rsidP="002D5503">
      <w:pPr>
        <w:rPr>
          <w:b/>
          <w:bCs/>
          <w:sz w:val="24"/>
          <w:szCs w:val="24"/>
          <w:lang w:val="fr-FR"/>
        </w:rPr>
      </w:pPr>
      <w:r w:rsidRPr="002D5503">
        <w:rPr>
          <w:b/>
          <w:bCs/>
          <w:sz w:val="24"/>
          <w:szCs w:val="24"/>
          <w:lang w:val="fr-FR"/>
        </w:rPr>
        <w:pict w14:anchorId="2DEFD6DE">
          <v:rect id="_x0000_i1379" style="width:0;height:1.5pt" o:hralign="center" o:hrstd="t" o:hr="t" fillcolor="#a0a0a0" stroked="f"/>
        </w:pict>
      </w:r>
    </w:p>
    <w:p w14:paraId="07EDF9F3" w14:textId="77777777" w:rsidR="002D5503" w:rsidRPr="002D5503" w:rsidRDefault="002D5503" w:rsidP="002D5503">
      <w:pPr>
        <w:rPr>
          <w:b/>
          <w:bCs/>
          <w:sz w:val="24"/>
          <w:szCs w:val="24"/>
          <w:lang w:val="fr-FR"/>
        </w:rPr>
      </w:pPr>
      <w:r w:rsidRPr="002D5503">
        <w:rPr>
          <w:b/>
          <w:bCs/>
          <w:sz w:val="24"/>
          <w:szCs w:val="24"/>
          <w:lang w:val="fr-FR"/>
        </w:rPr>
        <w:t>Intégration d'une Solution de Rotation des Sauvegardes</w:t>
      </w:r>
    </w:p>
    <w:p w14:paraId="4F9A91B4" w14:textId="77777777" w:rsidR="002D5503" w:rsidRPr="002D5503" w:rsidRDefault="002D5503" w:rsidP="002D5503">
      <w:pPr>
        <w:rPr>
          <w:b/>
          <w:bCs/>
          <w:sz w:val="24"/>
          <w:szCs w:val="24"/>
          <w:lang w:val="fr-FR"/>
        </w:rPr>
      </w:pPr>
      <w:r w:rsidRPr="002D5503">
        <w:rPr>
          <w:b/>
          <w:bCs/>
          <w:sz w:val="24"/>
          <w:szCs w:val="24"/>
          <w:lang w:val="fr-FR"/>
        </w:rPr>
        <w:t>Pour éviter que les sauvegardes ne saturent l'espace disque, il est essentiel de mettre en place une rotation automatique.</w:t>
      </w:r>
    </w:p>
    <w:p w14:paraId="77D48998" w14:textId="77777777" w:rsidR="002D5503" w:rsidRPr="002D5503" w:rsidRDefault="002D5503" w:rsidP="002D5503">
      <w:pPr>
        <w:rPr>
          <w:b/>
          <w:bCs/>
          <w:sz w:val="24"/>
          <w:szCs w:val="24"/>
          <w:lang w:val="fr-FR"/>
        </w:rPr>
      </w:pPr>
      <w:r w:rsidRPr="002D5503">
        <w:rPr>
          <w:b/>
          <w:bCs/>
          <w:sz w:val="24"/>
          <w:szCs w:val="24"/>
          <w:lang w:val="fr-FR"/>
        </w:rPr>
        <w:t>1. Utiliser une approche basée sur un script</w:t>
      </w:r>
    </w:p>
    <w:p w14:paraId="2FAF78F1" w14:textId="77777777" w:rsidR="002D5503" w:rsidRPr="002D5503" w:rsidRDefault="002D5503" w:rsidP="002D5503">
      <w:pPr>
        <w:rPr>
          <w:b/>
          <w:bCs/>
          <w:sz w:val="24"/>
          <w:szCs w:val="24"/>
          <w:lang w:val="fr-FR"/>
        </w:rPr>
      </w:pPr>
      <w:r w:rsidRPr="002D5503">
        <w:rPr>
          <w:b/>
          <w:bCs/>
          <w:sz w:val="24"/>
          <w:szCs w:val="24"/>
          <w:lang w:val="fr-FR"/>
        </w:rPr>
        <w:t xml:space="preserve">Vous pouvez modifier vos scripts de sauvegarde pour supprimer les anciennes sauvegardes avant de créer de nouvelles. Par exemple, dans votre script de </w:t>
      </w:r>
      <w:r w:rsidRPr="002D5503">
        <w:rPr>
          <w:b/>
          <w:bCs/>
          <w:sz w:val="24"/>
          <w:szCs w:val="24"/>
          <w:lang w:val="fr-FR"/>
        </w:rPr>
        <w:lastRenderedPageBreak/>
        <w:t>sauvegarde de la base de données (/usr/local/bin/backup_drupal_db.sh), ajoutez une commande pour supprimer les fichiers de plus de X jours (ici, 7 jours) :</w:t>
      </w:r>
    </w:p>
    <w:p w14:paraId="79BF7E9A" w14:textId="77777777" w:rsidR="002D5503" w:rsidRPr="002D5503" w:rsidRDefault="002D5503" w:rsidP="002D5503">
      <w:pPr>
        <w:rPr>
          <w:b/>
          <w:bCs/>
          <w:sz w:val="24"/>
          <w:szCs w:val="24"/>
          <w:lang w:val="en-GB"/>
        </w:rPr>
      </w:pPr>
      <w:r w:rsidRPr="002D5503">
        <w:rPr>
          <w:b/>
          <w:bCs/>
          <w:sz w:val="24"/>
          <w:szCs w:val="24"/>
          <w:lang w:val="en-GB"/>
        </w:rPr>
        <w:t>bash</w:t>
      </w:r>
    </w:p>
    <w:p w14:paraId="4268DDF8" w14:textId="77777777" w:rsidR="002D5503" w:rsidRPr="002D5503" w:rsidRDefault="002D5503" w:rsidP="002D5503">
      <w:pPr>
        <w:rPr>
          <w:b/>
          <w:bCs/>
          <w:sz w:val="24"/>
          <w:szCs w:val="24"/>
          <w:lang w:val="en-GB"/>
        </w:rPr>
      </w:pPr>
      <w:r w:rsidRPr="002D5503">
        <w:rPr>
          <w:b/>
          <w:bCs/>
          <w:sz w:val="24"/>
          <w:szCs w:val="24"/>
          <w:lang w:val="en-GB"/>
        </w:rPr>
        <w:t>Copier</w:t>
      </w:r>
    </w:p>
    <w:p w14:paraId="4C184F08" w14:textId="77777777" w:rsidR="002D5503" w:rsidRPr="002D5503" w:rsidRDefault="002D5503" w:rsidP="002D5503">
      <w:pPr>
        <w:rPr>
          <w:b/>
          <w:bCs/>
          <w:sz w:val="24"/>
          <w:szCs w:val="24"/>
          <w:lang w:val="en-GB"/>
        </w:rPr>
      </w:pPr>
      <w:r w:rsidRPr="002D5503">
        <w:rPr>
          <w:b/>
          <w:bCs/>
          <w:sz w:val="24"/>
          <w:szCs w:val="24"/>
          <w:lang w:val="en-GB"/>
        </w:rPr>
        <w:t>#!/bin/bash</w:t>
      </w:r>
    </w:p>
    <w:p w14:paraId="5B9CBAE0" w14:textId="77777777" w:rsidR="002D5503" w:rsidRPr="002D5503" w:rsidRDefault="002D5503" w:rsidP="002D5503">
      <w:pPr>
        <w:rPr>
          <w:b/>
          <w:bCs/>
          <w:sz w:val="24"/>
          <w:szCs w:val="24"/>
          <w:lang w:val="en-GB"/>
        </w:rPr>
      </w:pPr>
    </w:p>
    <w:p w14:paraId="26B9FC77" w14:textId="77777777" w:rsidR="002D5503" w:rsidRPr="002D5503" w:rsidRDefault="002D5503" w:rsidP="002D5503">
      <w:pPr>
        <w:rPr>
          <w:b/>
          <w:bCs/>
          <w:sz w:val="24"/>
          <w:szCs w:val="24"/>
          <w:lang w:val="en-GB"/>
        </w:rPr>
      </w:pPr>
      <w:r w:rsidRPr="002D5503">
        <w:rPr>
          <w:b/>
          <w:bCs/>
          <w:sz w:val="24"/>
          <w:szCs w:val="24"/>
          <w:lang w:val="en-GB"/>
        </w:rPr>
        <w:t># Variables</w:t>
      </w:r>
    </w:p>
    <w:p w14:paraId="481739F2" w14:textId="77777777" w:rsidR="002D5503" w:rsidRPr="002D5503" w:rsidRDefault="002D5503" w:rsidP="002D5503">
      <w:pPr>
        <w:rPr>
          <w:b/>
          <w:bCs/>
          <w:sz w:val="24"/>
          <w:szCs w:val="24"/>
          <w:lang w:val="en-GB"/>
        </w:rPr>
      </w:pPr>
      <w:r w:rsidRPr="002D5503">
        <w:rPr>
          <w:b/>
          <w:bCs/>
          <w:sz w:val="24"/>
          <w:szCs w:val="24"/>
          <w:lang w:val="en-GB"/>
        </w:rPr>
        <w:t>DB_USER="drupaluser"</w:t>
      </w:r>
    </w:p>
    <w:p w14:paraId="3E16D527" w14:textId="77777777" w:rsidR="002D5503" w:rsidRPr="002D5503" w:rsidRDefault="002D5503" w:rsidP="002D5503">
      <w:pPr>
        <w:rPr>
          <w:b/>
          <w:bCs/>
          <w:sz w:val="24"/>
          <w:szCs w:val="24"/>
          <w:lang w:val="en-GB"/>
        </w:rPr>
      </w:pPr>
      <w:r w:rsidRPr="002D5503">
        <w:rPr>
          <w:b/>
          <w:bCs/>
          <w:sz w:val="24"/>
          <w:szCs w:val="24"/>
          <w:lang w:val="en-GB"/>
        </w:rPr>
        <w:t>DB_PASS="drupalpass"</w:t>
      </w:r>
    </w:p>
    <w:p w14:paraId="0CFC03A6" w14:textId="77777777" w:rsidR="002D5503" w:rsidRPr="002D5503" w:rsidRDefault="002D5503" w:rsidP="002D5503">
      <w:pPr>
        <w:rPr>
          <w:b/>
          <w:bCs/>
          <w:sz w:val="24"/>
          <w:szCs w:val="24"/>
          <w:lang w:val="en-GB"/>
        </w:rPr>
      </w:pPr>
      <w:r w:rsidRPr="002D5503">
        <w:rPr>
          <w:b/>
          <w:bCs/>
          <w:sz w:val="24"/>
          <w:szCs w:val="24"/>
          <w:lang w:val="en-GB"/>
        </w:rPr>
        <w:t>DB_NAME="drupaldb"</w:t>
      </w:r>
    </w:p>
    <w:p w14:paraId="3B24BFE9" w14:textId="77777777" w:rsidR="002D5503" w:rsidRPr="002D5503" w:rsidRDefault="002D5503" w:rsidP="002D5503">
      <w:pPr>
        <w:rPr>
          <w:b/>
          <w:bCs/>
          <w:sz w:val="24"/>
          <w:szCs w:val="24"/>
          <w:lang w:val="en-GB"/>
        </w:rPr>
      </w:pPr>
      <w:r w:rsidRPr="002D5503">
        <w:rPr>
          <w:b/>
          <w:bCs/>
          <w:sz w:val="24"/>
          <w:szCs w:val="24"/>
          <w:lang w:val="en-GB"/>
        </w:rPr>
        <w:t>BACKUP_DIR="/var/backups/drupal_db"</w:t>
      </w:r>
    </w:p>
    <w:p w14:paraId="0BE327DD" w14:textId="77777777" w:rsidR="002D5503" w:rsidRPr="002D5503" w:rsidRDefault="002D5503" w:rsidP="002D5503">
      <w:pPr>
        <w:rPr>
          <w:b/>
          <w:bCs/>
          <w:sz w:val="24"/>
          <w:szCs w:val="24"/>
          <w:lang w:val="en-GB"/>
        </w:rPr>
      </w:pPr>
      <w:r w:rsidRPr="002D5503">
        <w:rPr>
          <w:b/>
          <w:bCs/>
          <w:sz w:val="24"/>
          <w:szCs w:val="24"/>
          <w:lang w:val="en-GB"/>
        </w:rPr>
        <w:t>DATE=$(date +%F)</w:t>
      </w:r>
    </w:p>
    <w:p w14:paraId="247CF113" w14:textId="77777777" w:rsidR="002D5503" w:rsidRPr="002D5503" w:rsidRDefault="002D5503" w:rsidP="002D5503">
      <w:pPr>
        <w:rPr>
          <w:b/>
          <w:bCs/>
          <w:sz w:val="24"/>
          <w:szCs w:val="24"/>
          <w:lang w:val="en-GB"/>
        </w:rPr>
      </w:pPr>
      <w:r w:rsidRPr="002D5503">
        <w:rPr>
          <w:b/>
          <w:bCs/>
          <w:sz w:val="24"/>
          <w:szCs w:val="24"/>
          <w:lang w:val="en-GB"/>
        </w:rPr>
        <w:t>RETENTION_DAYS=7</w:t>
      </w:r>
    </w:p>
    <w:p w14:paraId="68392AAF" w14:textId="77777777" w:rsidR="002D5503" w:rsidRPr="002D5503" w:rsidRDefault="002D5503" w:rsidP="002D5503">
      <w:pPr>
        <w:rPr>
          <w:b/>
          <w:bCs/>
          <w:sz w:val="24"/>
          <w:szCs w:val="24"/>
          <w:lang w:val="en-GB"/>
        </w:rPr>
      </w:pPr>
    </w:p>
    <w:p w14:paraId="74277208" w14:textId="77777777" w:rsidR="002D5503" w:rsidRPr="002D5503" w:rsidRDefault="002D5503" w:rsidP="002D5503">
      <w:pPr>
        <w:rPr>
          <w:b/>
          <w:bCs/>
          <w:sz w:val="24"/>
          <w:szCs w:val="24"/>
          <w:lang w:val="fr-FR"/>
        </w:rPr>
      </w:pPr>
      <w:r w:rsidRPr="002D5503">
        <w:rPr>
          <w:b/>
          <w:bCs/>
          <w:sz w:val="24"/>
          <w:szCs w:val="24"/>
          <w:lang w:val="fr-FR"/>
        </w:rPr>
        <w:t># Créer le répertoire de sauvegarde s'il n'existe pas</w:t>
      </w:r>
    </w:p>
    <w:p w14:paraId="284EA3C7" w14:textId="77777777" w:rsidR="002D5503" w:rsidRPr="002D5503" w:rsidRDefault="002D5503" w:rsidP="002D5503">
      <w:pPr>
        <w:rPr>
          <w:b/>
          <w:bCs/>
          <w:sz w:val="24"/>
          <w:szCs w:val="24"/>
          <w:lang w:val="fr-FR"/>
        </w:rPr>
      </w:pPr>
      <w:r w:rsidRPr="002D5503">
        <w:rPr>
          <w:b/>
          <w:bCs/>
          <w:sz w:val="24"/>
          <w:szCs w:val="24"/>
          <w:lang w:val="fr-FR"/>
        </w:rPr>
        <w:t>mkdir -p $BACKUP_DIR</w:t>
      </w:r>
    </w:p>
    <w:p w14:paraId="6BEDE155" w14:textId="77777777" w:rsidR="002D5503" w:rsidRPr="002D5503" w:rsidRDefault="002D5503" w:rsidP="002D5503">
      <w:pPr>
        <w:rPr>
          <w:b/>
          <w:bCs/>
          <w:sz w:val="24"/>
          <w:szCs w:val="24"/>
          <w:lang w:val="fr-FR"/>
        </w:rPr>
      </w:pPr>
    </w:p>
    <w:p w14:paraId="1FEA6421" w14:textId="77777777" w:rsidR="002D5503" w:rsidRPr="002D5503" w:rsidRDefault="002D5503" w:rsidP="002D5503">
      <w:pPr>
        <w:rPr>
          <w:b/>
          <w:bCs/>
          <w:sz w:val="24"/>
          <w:szCs w:val="24"/>
          <w:lang w:val="fr-FR"/>
        </w:rPr>
      </w:pPr>
      <w:r w:rsidRPr="002D5503">
        <w:rPr>
          <w:b/>
          <w:bCs/>
          <w:sz w:val="24"/>
          <w:szCs w:val="24"/>
          <w:lang w:val="fr-FR"/>
        </w:rPr>
        <w:t># Supprimer les sauvegardes plus anciennes que RETENTION_DAYS jours</w:t>
      </w:r>
    </w:p>
    <w:p w14:paraId="7E100F57" w14:textId="77777777" w:rsidR="002D5503" w:rsidRPr="002D5503" w:rsidRDefault="002D5503" w:rsidP="002D5503">
      <w:pPr>
        <w:rPr>
          <w:b/>
          <w:bCs/>
          <w:sz w:val="24"/>
          <w:szCs w:val="24"/>
          <w:lang w:val="en-GB"/>
        </w:rPr>
      </w:pPr>
      <w:r w:rsidRPr="002D5503">
        <w:rPr>
          <w:b/>
          <w:bCs/>
          <w:sz w:val="24"/>
          <w:szCs w:val="24"/>
          <w:lang w:val="en-GB"/>
        </w:rPr>
        <w:t>find $BACKUP_DIR -type f -name "*.sql.gz" -mtime +$RETENTION_DAYS -exec rm {} \;</w:t>
      </w:r>
    </w:p>
    <w:p w14:paraId="49297624" w14:textId="77777777" w:rsidR="002D5503" w:rsidRPr="002D5503" w:rsidRDefault="002D5503" w:rsidP="002D5503">
      <w:pPr>
        <w:rPr>
          <w:b/>
          <w:bCs/>
          <w:sz w:val="24"/>
          <w:szCs w:val="24"/>
          <w:lang w:val="en-GB"/>
        </w:rPr>
      </w:pPr>
    </w:p>
    <w:p w14:paraId="56A60E88" w14:textId="77777777" w:rsidR="002D5503" w:rsidRPr="002D5503" w:rsidRDefault="002D5503" w:rsidP="002D5503">
      <w:pPr>
        <w:rPr>
          <w:b/>
          <w:bCs/>
          <w:sz w:val="24"/>
          <w:szCs w:val="24"/>
          <w:lang w:val="fr-FR"/>
        </w:rPr>
      </w:pPr>
      <w:r w:rsidRPr="002D5503">
        <w:rPr>
          <w:b/>
          <w:bCs/>
          <w:sz w:val="24"/>
          <w:szCs w:val="24"/>
          <w:lang w:val="fr-FR"/>
        </w:rPr>
        <w:t># Effectuer la sauvegarde avec mysqldump et compresser</w:t>
      </w:r>
    </w:p>
    <w:p w14:paraId="3B884DE0" w14:textId="77777777" w:rsidR="002D5503" w:rsidRPr="002D5503" w:rsidRDefault="002D5503" w:rsidP="002D5503">
      <w:pPr>
        <w:rPr>
          <w:b/>
          <w:bCs/>
          <w:sz w:val="24"/>
          <w:szCs w:val="24"/>
          <w:lang w:val="fr-FR"/>
        </w:rPr>
      </w:pPr>
      <w:r w:rsidRPr="002D5503">
        <w:rPr>
          <w:b/>
          <w:bCs/>
          <w:sz w:val="24"/>
          <w:szCs w:val="24"/>
          <w:lang w:val="fr-FR"/>
        </w:rPr>
        <w:t>mysqldump -u $DB_USER -p$DB_PASS $DB_NAME | gzip &gt; $BACKUP_DIR/drupaldb_$DATE.sql.gz</w:t>
      </w:r>
    </w:p>
    <w:p w14:paraId="77205560" w14:textId="77777777" w:rsidR="002D5503" w:rsidRPr="002D5503" w:rsidRDefault="002D5503" w:rsidP="002D5503">
      <w:pPr>
        <w:rPr>
          <w:b/>
          <w:bCs/>
          <w:sz w:val="24"/>
          <w:szCs w:val="24"/>
          <w:lang w:val="fr-FR"/>
        </w:rPr>
      </w:pPr>
      <w:r w:rsidRPr="002D5503">
        <w:rPr>
          <w:b/>
          <w:bCs/>
          <w:sz w:val="24"/>
          <w:szCs w:val="24"/>
          <w:lang w:val="fr-FR"/>
        </w:rPr>
        <w:t>2. Utiliser logrotate pour les sauvegardes</w:t>
      </w:r>
    </w:p>
    <w:p w14:paraId="2E783D43" w14:textId="77777777" w:rsidR="002D5503" w:rsidRPr="002D5503" w:rsidRDefault="002D5503" w:rsidP="002D5503">
      <w:pPr>
        <w:rPr>
          <w:b/>
          <w:bCs/>
          <w:sz w:val="24"/>
          <w:szCs w:val="24"/>
          <w:lang w:val="fr-FR"/>
        </w:rPr>
      </w:pPr>
      <w:r w:rsidRPr="002D5503">
        <w:rPr>
          <w:b/>
          <w:bCs/>
          <w:sz w:val="24"/>
          <w:szCs w:val="24"/>
          <w:lang w:val="fr-FR"/>
        </w:rPr>
        <w:t>Bien que logrotate soit principalement utilisé pour la rotation des logs, vous pouvez adapter une configuration similaire pour vos sauvegardes. Créez un fichier de configuration, par exemple /etc/logrotate.d/drupal_backups :</w:t>
      </w:r>
    </w:p>
    <w:p w14:paraId="55D2F0B5" w14:textId="77777777" w:rsidR="002D5503" w:rsidRPr="002D5503" w:rsidRDefault="002D5503" w:rsidP="002D5503">
      <w:pPr>
        <w:rPr>
          <w:b/>
          <w:bCs/>
          <w:sz w:val="24"/>
          <w:szCs w:val="24"/>
          <w:lang w:val="en-GB"/>
        </w:rPr>
      </w:pPr>
      <w:r w:rsidRPr="002D5503">
        <w:rPr>
          <w:b/>
          <w:bCs/>
          <w:sz w:val="24"/>
          <w:szCs w:val="24"/>
          <w:lang w:val="en-GB"/>
        </w:rPr>
        <w:lastRenderedPageBreak/>
        <w:t>conf</w:t>
      </w:r>
    </w:p>
    <w:p w14:paraId="18692088" w14:textId="77777777" w:rsidR="002D5503" w:rsidRPr="002D5503" w:rsidRDefault="002D5503" w:rsidP="002D5503">
      <w:pPr>
        <w:rPr>
          <w:b/>
          <w:bCs/>
          <w:sz w:val="24"/>
          <w:szCs w:val="24"/>
          <w:lang w:val="en-GB"/>
        </w:rPr>
      </w:pPr>
      <w:r w:rsidRPr="002D5503">
        <w:rPr>
          <w:b/>
          <w:bCs/>
          <w:sz w:val="24"/>
          <w:szCs w:val="24"/>
          <w:lang w:val="en-GB"/>
        </w:rPr>
        <w:t>Copier</w:t>
      </w:r>
    </w:p>
    <w:p w14:paraId="1411AD8B" w14:textId="77777777" w:rsidR="002D5503" w:rsidRPr="002D5503" w:rsidRDefault="002D5503" w:rsidP="002D5503">
      <w:pPr>
        <w:rPr>
          <w:b/>
          <w:bCs/>
          <w:sz w:val="24"/>
          <w:szCs w:val="24"/>
          <w:lang w:val="en-GB"/>
        </w:rPr>
      </w:pPr>
      <w:r w:rsidRPr="002D5503">
        <w:rPr>
          <w:b/>
          <w:bCs/>
          <w:sz w:val="24"/>
          <w:szCs w:val="24"/>
          <w:lang w:val="en-GB"/>
        </w:rPr>
        <w:t>/var/backups/drupal_db/drupaldb_*.sql.gz {</w:t>
      </w:r>
    </w:p>
    <w:p w14:paraId="053B6074" w14:textId="77777777" w:rsidR="002D5503" w:rsidRPr="002D5503" w:rsidRDefault="002D5503" w:rsidP="002D5503">
      <w:pPr>
        <w:rPr>
          <w:b/>
          <w:bCs/>
          <w:sz w:val="24"/>
          <w:szCs w:val="24"/>
          <w:lang w:val="en-GB"/>
        </w:rPr>
      </w:pPr>
      <w:r w:rsidRPr="002D5503">
        <w:rPr>
          <w:b/>
          <w:bCs/>
          <w:sz w:val="24"/>
          <w:szCs w:val="24"/>
          <w:lang w:val="en-GB"/>
        </w:rPr>
        <w:t xml:space="preserve">    daily</w:t>
      </w:r>
    </w:p>
    <w:p w14:paraId="51EFE309" w14:textId="77777777" w:rsidR="002D5503" w:rsidRPr="002D5503" w:rsidRDefault="002D5503" w:rsidP="002D5503">
      <w:pPr>
        <w:rPr>
          <w:b/>
          <w:bCs/>
          <w:sz w:val="24"/>
          <w:szCs w:val="24"/>
          <w:lang w:val="en-GB"/>
        </w:rPr>
      </w:pPr>
      <w:r w:rsidRPr="002D5503">
        <w:rPr>
          <w:b/>
          <w:bCs/>
          <w:sz w:val="24"/>
          <w:szCs w:val="24"/>
          <w:lang w:val="en-GB"/>
        </w:rPr>
        <w:t xml:space="preserve">    missingok</w:t>
      </w:r>
    </w:p>
    <w:p w14:paraId="7AE5A024" w14:textId="77777777" w:rsidR="002D5503" w:rsidRPr="002D5503" w:rsidRDefault="002D5503" w:rsidP="002D5503">
      <w:pPr>
        <w:rPr>
          <w:b/>
          <w:bCs/>
          <w:sz w:val="24"/>
          <w:szCs w:val="24"/>
          <w:lang w:val="en-GB"/>
        </w:rPr>
      </w:pPr>
      <w:r w:rsidRPr="002D5503">
        <w:rPr>
          <w:b/>
          <w:bCs/>
          <w:sz w:val="24"/>
          <w:szCs w:val="24"/>
          <w:lang w:val="en-GB"/>
        </w:rPr>
        <w:t xml:space="preserve">    rotate 7</w:t>
      </w:r>
    </w:p>
    <w:p w14:paraId="563D770B" w14:textId="77777777" w:rsidR="002D5503" w:rsidRPr="002D5503" w:rsidRDefault="002D5503" w:rsidP="002D5503">
      <w:pPr>
        <w:rPr>
          <w:b/>
          <w:bCs/>
          <w:sz w:val="24"/>
          <w:szCs w:val="24"/>
          <w:lang w:val="en-GB"/>
        </w:rPr>
      </w:pPr>
      <w:r w:rsidRPr="002D5503">
        <w:rPr>
          <w:b/>
          <w:bCs/>
          <w:sz w:val="24"/>
          <w:szCs w:val="24"/>
          <w:lang w:val="en-GB"/>
        </w:rPr>
        <w:t xml:space="preserve">    compress</w:t>
      </w:r>
    </w:p>
    <w:p w14:paraId="0F0CC57A" w14:textId="77777777" w:rsidR="002D5503" w:rsidRPr="002D5503" w:rsidRDefault="002D5503" w:rsidP="002D5503">
      <w:pPr>
        <w:rPr>
          <w:b/>
          <w:bCs/>
          <w:sz w:val="24"/>
          <w:szCs w:val="24"/>
          <w:lang w:val="en-GB"/>
        </w:rPr>
      </w:pPr>
      <w:r w:rsidRPr="002D5503">
        <w:rPr>
          <w:b/>
          <w:bCs/>
          <w:sz w:val="24"/>
          <w:szCs w:val="24"/>
          <w:lang w:val="en-GB"/>
        </w:rPr>
        <w:t xml:space="preserve">    delaycompress</w:t>
      </w:r>
    </w:p>
    <w:p w14:paraId="7800A30C" w14:textId="77777777" w:rsidR="002D5503" w:rsidRPr="002D5503" w:rsidRDefault="002D5503" w:rsidP="002D5503">
      <w:pPr>
        <w:rPr>
          <w:b/>
          <w:bCs/>
          <w:sz w:val="24"/>
          <w:szCs w:val="24"/>
          <w:lang w:val="en-GB"/>
        </w:rPr>
      </w:pPr>
      <w:r w:rsidRPr="002D5503">
        <w:rPr>
          <w:b/>
          <w:bCs/>
          <w:sz w:val="24"/>
          <w:szCs w:val="24"/>
          <w:lang w:val="en-GB"/>
        </w:rPr>
        <w:t xml:space="preserve">    notifempty</w:t>
      </w:r>
    </w:p>
    <w:p w14:paraId="4B7BF95F" w14:textId="77777777" w:rsidR="002D5503" w:rsidRPr="002D5503" w:rsidRDefault="002D5503" w:rsidP="002D5503">
      <w:pPr>
        <w:rPr>
          <w:b/>
          <w:bCs/>
          <w:sz w:val="24"/>
          <w:szCs w:val="24"/>
          <w:lang w:val="fr-FR"/>
        </w:rPr>
      </w:pPr>
      <w:r w:rsidRPr="002D5503">
        <w:rPr>
          <w:b/>
          <w:bCs/>
          <w:sz w:val="24"/>
          <w:szCs w:val="24"/>
          <w:lang w:val="en-GB"/>
        </w:rPr>
        <w:t xml:space="preserve">    </w:t>
      </w:r>
      <w:r w:rsidRPr="002D5503">
        <w:rPr>
          <w:b/>
          <w:bCs/>
          <w:sz w:val="24"/>
          <w:szCs w:val="24"/>
          <w:lang w:val="fr-FR"/>
        </w:rPr>
        <w:t>create 640 root adm</w:t>
      </w:r>
    </w:p>
    <w:p w14:paraId="6E1A8EA5" w14:textId="77777777" w:rsidR="002D5503" w:rsidRPr="002D5503" w:rsidRDefault="002D5503" w:rsidP="002D5503">
      <w:pPr>
        <w:rPr>
          <w:b/>
          <w:bCs/>
          <w:sz w:val="24"/>
          <w:szCs w:val="24"/>
          <w:lang w:val="fr-FR"/>
        </w:rPr>
      </w:pPr>
      <w:r w:rsidRPr="002D5503">
        <w:rPr>
          <w:b/>
          <w:bCs/>
          <w:sz w:val="24"/>
          <w:szCs w:val="24"/>
          <w:lang w:val="fr-FR"/>
        </w:rPr>
        <w:t>}</w:t>
      </w:r>
    </w:p>
    <w:p w14:paraId="0BDF47AE" w14:textId="77777777" w:rsidR="002D5503" w:rsidRPr="002D5503" w:rsidRDefault="002D5503" w:rsidP="002D5503">
      <w:pPr>
        <w:rPr>
          <w:b/>
          <w:bCs/>
          <w:sz w:val="24"/>
          <w:szCs w:val="24"/>
          <w:lang w:val="fr-FR"/>
        </w:rPr>
      </w:pPr>
      <w:r w:rsidRPr="002D5503">
        <w:rPr>
          <w:b/>
          <w:bCs/>
          <w:i/>
          <w:iCs/>
          <w:sz w:val="24"/>
          <w:szCs w:val="24"/>
          <w:lang w:val="fr-FR"/>
        </w:rPr>
        <w:t>Explications :</w:t>
      </w:r>
    </w:p>
    <w:p w14:paraId="0FCD9BE1" w14:textId="77777777" w:rsidR="002D5503" w:rsidRPr="002D5503" w:rsidRDefault="002D5503" w:rsidP="002D5503">
      <w:pPr>
        <w:numPr>
          <w:ilvl w:val="0"/>
          <w:numId w:val="140"/>
        </w:numPr>
        <w:rPr>
          <w:b/>
          <w:bCs/>
          <w:sz w:val="24"/>
          <w:szCs w:val="24"/>
          <w:lang w:val="fr-FR"/>
        </w:rPr>
      </w:pPr>
      <w:r w:rsidRPr="002D5503">
        <w:rPr>
          <w:b/>
          <w:bCs/>
          <w:sz w:val="24"/>
          <w:szCs w:val="24"/>
          <w:lang w:val="fr-FR"/>
        </w:rPr>
        <w:t>daily : Rotation quotidienne.</w:t>
      </w:r>
    </w:p>
    <w:p w14:paraId="5DE1CD05" w14:textId="77777777" w:rsidR="002D5503" w:rsidRPr="002D5503" w:rsidRDefault="002D5503" w:rsidP="002D5503">
      <w:pPr>
        <w:numPr>
          <w:ilvl w:val="0"/>
          <w:numId w:val="140"/>
        </w:numPr>
        <w:rPr>
          <w:b/>
          <w:bCs/>
          <w:sz w:val="24"/>
          <w:szCs w:val="24"/>
          <w:lang w:val="fr-FR"/>
        </w:rPr>
      </w:pPr>
      <w:r w:rsidRPr="002D5503">
        <w:rPr>
          <w:b/>
          <w:bCs/>
          <w:sz w:val="24"/>
          <w:szCs w:val="24"/>
          <w:lang w:val="fr-FR"/>
        </w:rPr>
        <w:t>rotate 7 : Conserver 7 sauvegardes.</w:t>
      </w:r>
    </w:p>
    <w:p w14:paraId="3A832131" w14:textId="77777777" w:rsidR="002D5503" w:rsidRPr="002D5503" w:rsidRDefault="002D5503" w:rsidP="002D5503">
      <w:pPr>
        <w:numPr>
          <w:ilvl w:val="0"/>
          <w:numId w:val="140"/>
        </w:numPr>
        <w:rPr>
          <w:b/>
          <w:bCs/>
          <w:sz w:val="24"/>
          <w:szCs w:val="24"/>
          <w:lang w:val="fr-FR"/>
        </w:rPr>
      </w:pPr>
      <w:r w:rsidRPr="002D5503">
        <w:rPr>
          <w:b/>
          <w:bCs/>
          <w:sz w:val="24"/>
          <w:szCs w:val="24"/>
          <w:lang w:val="fr-FR"/>
        </w:rPr>
        <w:t>compress et delaycompress : Compresser les fichiers après un jour, ce qui peut être utile pour les sauvegardes récentes si vous préférez un accès rapide.</w:t>
      </w:r>
    </w:p>
    <w:p w14:paraId="539D2F9D" w14:textId="77777777" w:rsidR="002D5503" w:rsidRPr="002D5503" w:rsidRDefault="002D5503" w:rsidP="002D5503">
      <w:pPr>
        <w:numPr>
          <w:ilvl w:val="0"/>
          <w:numId w:val="140"/>
        </w:numPr>
        <w:rPr>
          <w:b/>
          <w:bCs/>
          <w:sz w:val="24"/>
          <w:szCs w:val="24"/>
          <w:lang w:val="fr-FR"/>
        </w:rPr>
      </w:pPr>
      <w:r w:rsidRPr="002D5503">
        <w:rPr>
          <w:b/>
          <w:bCs/>
          <w:sz w:val="24"/>
          <w:szCs w:val="24"/>
          <w:lang w:val="fr-FR"/>
        </w:rPr>
        <w:t>notifempty : Ne pas effectuer de rotation si le fichier est vide.</w:t>
      </w:r>
    </w:p>
    <w:p w14:paraId="50387991" w14:textId="77777777" w:rsidR="002D5503" w:rsidRPr="002D5503" w:rsidRDefault="002D5503" w:rsidP="002D5503">
      <w:pPr>
        <w:rPr>
          <w:b/>
          <w:bCs/>
          <w:sz w:val="24"/>
          <w:szCs w:val="24"/>
          <w:lang w:val="fr-FR"/>
        </w:rPr>
      </w:pPr>
      <w:r w:rsidRPr="002D5503">
        <w:rPr>
          <w:b/>
          <w:bCs/>
          <w:sz w:val="24"/>
          <w:szCs w:val="24"/>
          <w:lang w:val="fr-FR"/>
        </w:rPr>
        <w:t>3. Planification via Cron</w:t>
      </w:r>
    </w:p>
    <w:p w14:paraId="219CA038" w14:textId="77777777" w:rsidR="002D5503" w:rsidRPr="002D5503" w:rsidRDefault="002D5503" w:rsidP="002D5503">
      <w:pPr>
        <w:rPr>
          <w:b/>
          <w:bCs/>
          <w:sz w:val="24"/>
          <w:szCs w:val="24"/>
          <w:lang w:val="fr-FR"/>
        </w:rPr>
      </w:pPr>
      <w:r w:rsidRPr="002D5503">
        <w:rPr>
          <w:b/>
          <w:bCs/>
          <w:sz w:val="24"/>
          <w:szCs w:val="24"/>
          <w:lang w:val="fr-FR"/>
        </w:rPr>
        <w:t>Assurez-vous que vos scripts sont exécutés via cron, comme décrit précédemment, et que le système de rotation (que ce soit intégré dans le script ou via logrotate) est testé pour vérifier que l'espace disque est bien géré sur le long terme.</w:t>
      </w:r>
    </w:p>
    <w:p w14:paraId="10BB5771" w14:textId="77777777" w:rsidR="002D5503" w:rsidRPr="002D5503" w:rsidRDefault="002D5503" w:rsidP="002D5503">
      <w:pPr>
        <w:rPr>
          <w:b/>
          <w:bCs/>
          <w:sz w:val="24"/>
          <w:szCs w:val="24"/>
          <w:lang w:val="fr-FR"/>
        </w:rPr>
      </w:pPr>
      <w:r w:rsidRPr="002D5503">
        <w:rPr>
          <w:b/>
          <w:bCs/>
          <w:sz w:val="24"/>
          <w:szCs w:val="24"/>
          <w:lang w:val="fr-FR"/>
        </w:rPr>
        <w:pict w14:anchorId="6512C781">
          <v:rect id="_x0000_i1380" style="width:0;height:1.5pt" o:hralign="center" o:hrstd="t" o:hr="t" fillcolor="#a0a0a0" stroked="f"/>
        </w:pict>
      </w:r>
    </w:p>
    <w:p w14:paraId="7E164E62" w14:textId="77777777" w:rsidR="002D5503" w:rsidRPr="002D5503" w:rsidRDefault="002D5503" w:rsidP="002D5503">
      <w:pPr>
        <w:rPr>
          <w:b/>
          <w:bCs/>
          <w:sz w:val="24"/>
          <w:szCs w:val="24"/>
          <w:lang w:val="fr-FR"/>
        </w:rPr>
      </w:pPr>
      <w:r w:rsidRPr="002D5503">
        <w:rPr>
          <w:b/>
          <w:bCs/>
          <w:sz w:val="24"/>
          <w:szCs w:val="24"/>
          <w:lang w:val="fr-FR"/>
        </w:rPr>
        <w:t>Conclusion</w:t>
      </w:r>
    </w:p>
    <w:p w14:paraId="38C9F89E" w14:textId="77777777" w:rsidR="002D5503" w:rsidRPr="002D5503" w:rsidRDefault="002D5503" w:rsidP="002D5503">
      <w:pPr>
        <w:rPr>
          <w:b/>
          <w:bCs/>
          <w:sz w:val="24"/>
          <w:szCs w:val="24"/>
          <w:lang w:val="fr-FR"/>
        </w:rPr>
      </w:pPr>
      <w:r w:rsidRPr="002D5503">
        <w:rPr>
          <w:b/>
          <w:bCs/>
          <w:sz w:val="24"/>
          <w:szCs w:val="24"/>
          <w:lang w:val="fr-FR"/>
        </w:rPr>
        <w:t>Avec ces options avancées, vous ajoutez :</w:t>
      </w:r>
    </w:p>
    <w:p w14:paraId="37539858" w14:textId="77777777" w:rsidR="002D5503" w:rsidRPr="002D5503" w:rsidRDefault="002D5503" w:rsidP="002D5503">
      <w:pPr>
        <w:numPr>
          <w:ilvl w:val="0"/>
          <w:numId w:val="141"/>
        </w:numPr>
        <w:rPr>
          <w:b/>
          <w:bCs/>
          <w:sz w:val="24"/>
          <w:szCs w:val="24"/>
          <w:lang w:val="fr-FR"/>
        </w:rPr>
      </w:pPr>
      <w:r w:rsidRPr="002D5503">
        <w:rPr>
          <w:b/>
          <w:bCs/>
          <w:sz w:val="24"/>
          <w:szCs w:val="24"/>
          <w:lang w:val="fr-FR"/>
        </w:rPr>
        <w:t>Pour iSCSI :</w:t>
      </w:r>
      <w:r w:rsidRPr="002D5503">
        <w:rPr>
          <w:b/>
          <w:bCs/>
          <w:sz w:val="24"/>
          <w:szCs w:val="24"/>
          <w:lang w:val="fr-FR"/>
        </w:rPr>
        <w:br/>
        <w:t>Une couche de sécurité supplémentaire avec CHAP, une meilleure gestion des LUNs et des options de performance, ainsi qu’un monitoring plus détaillé pour surveiller l’activité iSCSI.</w:t>
      </w:r>
    </w:p>
    <w:p w14:paraId="1D0844BC" w14:textId="77777777" w:rsidR="002D5503" w:rsidRPr="002D5503" w:rsidRDefault="002D5503" w:rsidP="002D5503">
      <w:pPr>
        <w:numPr>
          <w:ilvl w:val="0"/>
          <w:numId w:val="141"/>
        </w:numPr>
        <w:rPr>
          <w:b/>
          <w:bCs/>
          <w:sz w:val="24"/>
          <w:szCs w:val="24"/>
          <w:lang w:val="fr-FR"/>
        </w:rPr>
      </w:pPr>
      <w:r w:rsidRPr="002D5503">
        <w:rPr>
          <w:b/>
          <w:bCs/>
          <w:sz w:val="24"/>
          <w:szCs w:val="24"/>
          <w:lang w:val="fr-FR"/>
        </w:rPr>
        <w:lastRenderedPageBreak/>
        <w:t>Pour les Sauvegardes :</w:t>
      </w:r>
      <w:r w:rsidRPr="002D5503">
        <w:rPr>
          <w:b/>
          <w:bCs/>
          <w:sz w:val="24"/>
          <w:szCs w:val="24"/>
          <w:lang w:val="fr-FR"/>
        </w:rPr>
        <w:br/>
        <w:t>Un mécanisme de rotation des sauvegardes qui garantit la conservation d’un nombre défini de sauvegardes, limitant ainsi l'utilisation de l'espace disque et simplifiant la gestion à long terme.</w:t>
      </w:r>
    </w:p>
    <w:p w14:paraId="61418ED3" w14:textId="77777777" w:rsidR="002D5503" w:rsidRPr="002D5503" w:rsidRDefault="002D5503" w:rsidP="002D5503">
      <w:pPr>
        <w:rPr>
          <w:b/>
          <w:bCs/>
          <w:sz w:val="24"/>
          <w:szCs w:val="24"/>
          <w:lang w:val="fr-FR"/>
        </w:rPr>
      </w:pPr>
      <w:r w:rsidRPr="002D5503">
        <w:rPr>
          <w:b/>
          <w:bCs/>
          <w:sz w:val="24"/>
          <w:szCs w:val="24"/>
          <w:lang w:val="fr-FR"/>
        </w:rPr>
        <w:t>Ces deux développements renforcent la robustesse de votre infrastructure en assurant à la fois la sécurité des données et leur pérennité.</w:t>
      </w:r>
    </w:p>
    <w:p w14:paraId="2B112D23" w14:textId="77777777" w:rsidR="002D5503" w:rsidRPr="002D5503" w:rsidRDefault="002D5503" w:rsidP="002D5503">
      <w:pPr>
        <w:rPr>
          <w:b/>
          <w:bCs/>
          <w:sz w:val="24"/>
          <w:szCs w:val="24"/>
          <w:lang w:val="fr-FR"/>
        </w:rPr>
      </w:pPr>
      <w:r w:rsidRPr="002D5503">
        <w:rPr>
          <w:b/>
          <w:bCs/>
          <w:sz w:val="24"/>
          <w:szCs w:val="24"/>
          <w:lang w:val="fr-FR"/>
        </w:rPr>
        <w:t>Souhaitez-vous approfondir l'un de ces aspects ou pouvons-nous passer à la prochaine étape, qui concerne le Monitoring et la Gestion Centralisée ?</w:t>
      </w:r>
    </w:p>
    <w:p w14:paraId="0A9FD2CE" w14:textId="77777777" w:rsidR="002D5503" w:rsidRDefault="002D5503" w:rsidP="003F7AB7">
      <w:pPr>
        <w:rPr>
          <w:b/>
          <w:bCs/>
          <w:sz w:val="24"/>
          <w:szCs w:val="24"/>
          <w:lang w:val="fr-FR"/>
        </w:rPr>
      </w:pPr>
    </w:p>
    <w:p w14:paraId="79A247E2" w14:textId="61ACA6E8" w:rsidR="002D5503" w:rsidRDefault="002D5503">
      <w:pPr>
        <w:rPr>
          <w:b/>
          <w:bCs/>
          <w:sz w:val="24"/>
          <w:szCs w:val="24"/>
          <w:lang w:val="fr-FR"/>
        </w:rPr>
      </w:pPr>
      <w:r>
        <w:rPr>
          <w:b/>
          <w:bCs/>
          <w:sz w:val="24"/>
          <w:szCs w:val="24"/>
          <w:lang w:val="fr-FR"/>
        </w:rPr>
        <w:br w:type="page"/>
      </w:r>
    </w:p>
    <w:p w14:paraId="37FA5E63" w14:textId="77777777" w:rsidR="002D5503" w:rsidRPr="002D5503" w:rsidRDefault="002D5503" w:rsidP="002D5503">
      <w:pPr>
        <w:rPr>
          <w:b/>
          <w:bCs/>
          <w:sz w:val="24"/>
          <w:szCs w:val="24"/>
          <w:lang w:val="fr-FR"/>
        </w:rPr>
      </w:pPr>
      <w:r w:rsidRPr="002D5503">
        <w:rPr>
          <w:b/>
          <w:bCs/>
          <w:sz w:val="24"/>
          <w:szCs w:val="24"/>
          <w:lang w:val="fr-FR"/>
        </w:rPr>
        <w:lastRenderedPageBreak/>
        <w:t>Voici la checklist détaillée pour déployer votre solution de Monitoring &amp; Gestion Centralisée, étape par étape, dans la même structure que précédemment. Vous pourrez cocher chaque action au fur et à mesure et revenir précisément au point où vous vous arrêterez.</w:t>
      </w:r>
    </w:p>
    <w:p w14:paraId="1B03BAD5" w14:textId="77777777" w:rsidR="002D5503" w:rsidRPr="002D5503" w:rsidRDefault="002D5503" w:rsidP="002D5503">
      <w:pPr>
        <w:rPr>
          <w:b/>
          <w:bCs/>
          <w:sz w:val="24"/>
          <w:szCs w:val="24"/>
          <w:lang w:val="fr-FR"/>
        </w:rPr>
      </w:pPr>
      <w:r w:rsidRPr="002D5503">
        <w:rPr>
          <w:b/>
          <w:bCs/>
          <w:sz w:val="24"/>
          <w:szCs w:val="24"/>
          <w:lang w:val="fr-FR"/>
        </w:rPr>
        <w:pict w14:anchorId="54F1A6D8">
          <v:rect id="_x0000_i1402" style="width:0;height:1.5pt" o:hralign="center" o:hrstd="t" o:hr="t" fillcolor="#a0a0a0" stroked="f"/>
        </w:pict>
      </w:r>
    </w:p>
    <w:p w14:paraId="79234010" w14:textId="77777777" w:rsidR="002D5503" w:rsidRPr="002D5503" w:rsidRDefault="002D5503" w:rsidP="002D5503">
      <w:pPr>
        <w:rPr>
          <w:b/>
          <w:bCs/>
          <w:sz w:val="24"/>
          <w:szCs w:val="24"/>
          <w:lang w:val="fr-FR"/>
        </w:rPr>
      </w:pPr>
      <w:r w:rsidRPr="002D5503">
        <w:rPr>
          <w:b/>
          <w:bCs/>
          <w:sz w:val="24"/>
          <w:szCs w:val="24"/>
          <w:lang w:val="fr-FR"/>
        </w:rPr>
        <w:t>Composant → Monitoring &amp; Gestion Centralisée</w:t>
      </w:r>
    </w:p>
    <w:p w14:paraId="585D98FA" w14:textId="77777777" w:rsidR="002D5503" w:rsidRPr="002D5503" w:rsidRDefault="002D5503" w:rsidP="002D5503">
      <w:pPr>
        <w:rPr>
          <w:b/>
          <w:bCs/>
          <w:sz w:val="24"/>
          <w:szCs w:val="24"/>
          <w:lang w:val="fr-FR"/>
        </w:rPr>
      </w:pPr>
      <w:r w:rsidRPr="002D5503">
        <w:rPr>
          <w:b/>
          <w:bCs/>
          <w:sz w:val="24"/>
          <w:szCs w:val="24"/>
          <w:lang w:val="fr-FR"/>
        </w:rPr>
        <w:t>Objectifs</w:t>
      </w:r>
    </w:p>
    <w:p w14:paraId="19C28FB5" w14:textId="77777777" w:rsidR="002D5503" w:rsidRPr="002D5503" w:rsidRDefault="002D5503" w:rsidP="002D5503">
      <w:pPr>
        <w:numPr>
          <w:ilvl w:val="0"/>
          <w:numId w:val="142"/>
        </w:numPr>
        <w:rPr>
          <w:b/>
          <w:bCs/>
          <w:sz w:val="24"/>
          <w:szCs w:val="24"/>
          <w:lang w:val="fr-FR"/>
        </w:rPr>
      </w:pPr>
      <w:r w:rsidRPr="002D5503">
        <w:rPr>
          <w:b/>
          <w:bCs/>
          <w:sz w:val="24"/>
          <w:szCs w:val="24"/>
          <w:lang w:val="fr-FR"/>
        </w:rPr>
        <w:t>Collecter métriques (CPU, RAM, I/O, réseau) de toutes les VM</w:t>
      </w:r>
    </w:p>
    <w:p w14:paraId="580FC0E9" w14:textId="77777777" w:rsidR="002D5503" w:rsidRPr="002D5503" w:rsidRDefault="002D5503" w:rsidP="002D5503">
      <w:pPr>
        <w:numPr>
          <w:ilvl w:val="0"/>
          <w:numId w:val="142"/>
        </w:numPr>
        <w:rPr>
          <w:b/>
          <w:bCs/>
          <w:sz w:val="24"/>
          <w:szCs w:val="24"/>
          <w:lang w:val="fr-FR"/>
        </w:rPr>
      </w:pPr>
      <w:r w:rsidRPr="002D5503">
        <w:rPr>
          <w:b/>
          <w:bCs/>
          <w:sz w:val="24"/>
          <w:szCs w:val="24"/>
          <w:lang w:val="fr-FR"/>
        </w:rPr>
        <w:t>Centraliser les logs système et applicatifs</w:t>
      </w:r>
    </w:p>
    <w:p w14:paraId="6F688049" w14:textId="77777777" w:rsidR="002D5503" w:rsidRPr="002D5503" w:rsidRDefault="002D5503" w:rsidP="002D5503">
      <w:pPr>
        <w:numPr>
          <w:ilvl w:val="0"/>
          <w:numId w:val="142"/>
        </w:numPr>
        <w:rPr>
          <w:b/>
          <w:bCs/>
          <w:sz w:val="24"/>
          <w:szCs w:val="24"/>
          <w:lang w:val="fr-FR"/>
        </w:rPr>
      </w:pPr>
      <w:r w:rsidRPr="002D5503">
        <w:rPr>
          <w:b/>
          <w:bCs/>
          <w:sz w:val="24"/>
          <w:szCs w:val="24"/>
          <w:lang w:val="fr-FR"/>
        </w:rPr>
        <w:t>Fournir dashboards temps</w:t>
      </w:r>
      <w:r w:rsidRPr="002D5503">
        <w:rPr>
          <w:b/>
          <w:bCs/>
          <w:sz w:val="24"/>
          <w:szCs w:val="24"/>
          <w:lang w:val="fr-FR"/>
        </w:rPr>
        <w:noBreakHyphen/>
        <w:t>réel, alerting et historique</w:t>
      </w:r>
    </w:p>
    <w:p w14:paraId="170E61F7" w14:textId="77777777" w:rsidR="002D5503" w:rsidRPr="002D5503" w:rsidRDefault="002D5503" w:rsidP="002D5503">
      <w:pPr>
        <w:numPr>
          <w:ilvl w:val="0"/>
          <w:numId w:val="142"/>
        </w:numPr>
        <w:rPr>
          <w:b/>
          <w:bCs/>
          <w:sz w:val="24"/>
          <w:szCs w:val="24"/>
          <w:lang w:val="fr-FR"/>
        </w:rPr>
      </w:pPr>
      <w:r w:rsidRPr="002D5503">
        <w:rPr>
          <w:b/>
          <w:bCs/>
          <w:sz w:val="24"/>
          <w:szCs w:val="24"/>
          <w:lang w:val="fr-FR"/>
        </w:rPr>
        <w:t>Assurer la pérennité des données via sauvegardes automatisées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2376"/>
        <w:gridCol w:w="735"/>
        <w:gridCol w:w="1013"/>
        <w:gridCol w:w="2340"/>
        <w:gridCol w:w="1036"/>
      </w:tblGrid>
      <w:tr w:rsidR="002D5503" w:rsidRPr="002D5503" w14:paraId="55178C01" w14:textId="77777777" w:rsidTr="002D5503">
        <w:trPr>
          <w:tblHeader/>
          <w:tblCellSpacing w:w="15" w:type="dxa"/>
        </w:trPr>
        <w:tc>
          <w:tcPr>
            <w:tcW w:w="0" w:type="auto"/>
            <w:vAlign w:val="center"/>
            <w:hideMark/>
          </w:tcPr>
          <w:p w14:paraId="1DD0F482"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7440E668" w14:textId="77777777" w:rsidR="002D5503" w:rsidRPr="002D5503" w:rsidRDefault="002D5503" w:rsidP="002D5503">
            <w:pPr>
              <w:rPr>
                <w:b/>
                <w:bCs/>
                <w:sz w:val="24"/>
                <w:szCs w:val="24"/>
                <w:lang w:val="fr-FR"/>
              </w:rPr>
            </w:pPr>
            <w:r w:rsidRPr="002D5503">
              <w:rPr>
                <w:b/>
                <w:bCs/>
                <w:sz w:val="24"/>
                <w:szCs w:val="24"/>
                <w:lang w:val="fr-FR"/>
              </w:rPr>
              <w:t>Action</w:t>
            </w:r>
          </w:p>
        </w:tc>
        <w:tc>
          <w:tcPr>
            <w:tcW w:w="0" w:type="auto"/>
            <w:vAlign w:val="center"/>
            <w:hideMark/>
          </w:tcPr>
          <w:p w14:paraId="78D4130C" w14:textId="77777777" w:rsidR="002D5503" w:rsidRPr="002D5503" w:rsidRDefault="002D5503" w:rsidP="002D5503">
            <w:pPr>
              <w:rPr>
                <w:b/>
                <w:bCs/>
                <w:sz w:val="24"/>
                <w:szCs w:val="24"/>
                <w:lang w:val="fr-FR"/>
              </w:rPr>
            </w:pPr>
            <w:r w:rsidRPr="002D5503">
              <w:rPr>
                <w:b/>
                <w:bCs/>
                <w:sz w:val="24"/>
                <w:szCs w:val="24"/>
                <w:lang w:val="fr-FR"/>
              </w:rPr>
              <w:t>Type</w:t>
            </w:r>
          </w:p>
        </w:tc>
        <w:tc>
          <w:tcPr>
            <w:tcW w:w="0" w:type="auto"/>
            <w:vAlign w:val="center"/>
            <w:hideMark/>
          </w:tcPr>
          <w:p w14:paraId="7AEBA985" w14:textId="77777777" w:rsidR="002D5503" w:rsidRPr="002D5503" w:rsidRDefault="002D5503" w:rsidP="002D5503">
            <w:pPr>
              <w:rPr>
                <w:b/>
                <w:bCs/>
                <w:sz w:val="24"/>
                <w:szCs w:val="24"/>
                <w:lang w:val="fr-FR"/>
              </w:rPr>
            </w:pPr>
            <w:r w:rsidRPr="002D5503">
              <w:rPr>
                <w:b/>
                <w:bCs/>
                <w:sz w:val="24"/>
                <w:szCs w:val="24"/>
                <w:lang w:val="fr-FR"/>
              </w:rPr>
              <w:t>Détail</w:t>
            </w:r>
          </w:p>
        </w:tc>
        <w:tc>
          <w:tcPr>
            <w:tcW w:w="0" w:type="auto"/>
            <w:vAlign w:val="center"/>
            <w:hideMark/>
          </w:tcPr>
          <w:p w14:paraId="3DD33E64" w14:textId="77777777" w:rsidR="002D5503" w:rsidRPr="002D5503" w:rsidRDefault="002D5503" w:rsidP="002D5503">
            <w:pPr>
              <w:rPr>
                <w:b/>
                <w:bCs/>
                <w:sz w:val="24"/>
                <w:szCs w:val="24"/>
                <w:lang w:val="fr-FR"/>
              </w:rPr>
            </w:pPr>
            <w:r w:rsidRPr="002D5503">
              <w:rPr>
                <w:b/>
                <w:bCs/>
                <w:sz w:val="24"/>
                <w:szCs w:val="24"/>
                <w:lang w:val="fr-FR"/>
              </w:rPr>
              <w:t>Commande / GUI / Fichier</w:t>
            </w:r>
          </w:p>
        </w:tc>
        <w:tc>
          <w:tcPr>
            <w:tcW w:w="0" w:type="auto"/>
            <w:vAlign w:val="center"/>
            <w:hideMark/>
          </w:tcPr>
          <w:p w14:paraId="6C0D4B88" w14:textId="77777777" w:rsidR="002D5503" w:rsidRPr="002D5503" w:rsidRDefault="002D5503" w:rsidP="002D5503">
            <w:pPr>
              <w:rPr>
                <w:b/>
                <w:bCs/>
                <w:sz w:val="24"/>
                <w:szCs w:val="24"/>
                <w:lang w:val="fr-FR"/>
              </w:rPr>
            </w:pPr>
            <w:r w:rsidRPr="002D5503">
              <w:rPr>
                <w:b/>
                <w:bCs/>
                <w:sz w:val="24"/>
                <w:szCs w:val="24"/>
                <w:lang w:val="fr-FR"/>
              </w:rPr>
              <w:t>Chemin / Logs / Notes</w:t>
            </w:r>
          </w:p>
        </w:tc>
      </w:tr>
      <w:tr w:rsidR="002D5503" w:rsidRPr="002D5503" w14:paraId="0610789A" w14:textId="77777777" w:rsidTr="002D5503">
        <w:trPr>
          <w:tblCellSpacing w:w="15" w:type="dxa"/>
        </w:trPr>
        <w:tc>
          <w:tcPr>
            <w:tcW w:w="0" w:type="auto"/>
            <w:vAlign w:val="center"/>
            <w:hideMark/>
          </w:tcPr>
          <w:p w14:paraId="0362D5EA" w14:textId="77777777" w:rsidR="002D5503" w:rsidRPr="002D5503" w:rsidRDefault="002D5503" w:rsidP="002D5503">
            <w:pPr>
              <w:rPr>
                <w:b/>
                <w:bCs/>
                <w:sz w:val="24"/>
                <w:szCs w:val="24"/>
                <w:lang w:val="fr-FR"/>
              </w:rPr>
            </w:pPr>
            <w:r w:rsidRPr="002D5503">
              <w:rPr>
                <w:b/>
                <w:bCs/>
                <w:sz w:val="24"/>
                <w:szCs w:val="24"/>
                <w:lang w:val="fr-FR"/>
              </w:rPr>
              <w:t>1</w:t>
            </w:r>
          </w:p>
        </w:tc>
        <w:tc>
          <w:tcPr>
            <w:tcW w:w="0" w:type="auto"/>
            <w:vAlign w:val="center"/>
            <w:hideMark/>
          </w:tcPr>
          <w:p w14:paraId="01B5136E" w14:textId="77777777" w:rsidR="002D5503" w:rsidRPr="002D5503" w:rsidRDefault="002D5503" w:rsidP="002D5503">
            <w:pPr>
              <w:rPr>
                <w:b/>
                <w:bCs/>
                <w:sz w:val="24"/>
                <w:szCs w:val="24"/>
                <w:lang w:val="fr-FR"/>
              </w:rPr>
            </w:pPr>
            <w:r w:rsidRPr="002D5503">
              <w:rPr>
                <w:b/>
                <w:bCs/>
                <w:sz w:val="24"/>
                <w:szCs w:val="24"/>
                <w:lang w:val="fr-FR"/>
              </w:rPr>
              <w:t>Créer VM dédiée</w:t>
            </w:r>
          </w:p>
        </w:tc>
        <w:tc>
          <w:tcPr>
            <w:tcW w:w="0" w:type="auto"/>
            <w:vAlign w:val="center"/>
            <w:hideMark/>
          </w:tcPr>
          <w:p w14:paraId="1AB716E4" w14:textId="77777777" w:rsidR="002D5503" w:rsidRPr="002D5503" w:rsidRDefault="002D5503" w:rsidP="002D5503">
            <w:pPr>
              <w:rPr>
                <w:b/>
                <w:bCs/>
                <w:sz w:val="24"/>
                <w:szCs w:val="24"/>
                <w:lang w:val="fr-FR"/>
              </w:rPr>
            </w:pPr>
            <w:r w:rsidRPr="002D5503">
              <w:rPr>
                <w:b/>
                <w:bCs/>
                <w:sz w:val="24"/>
                <w:szCs w:val="24"/>
                <w:lang w:val="fr-FR"/>
              </w:rPr>
              <w:t>GUI</w:t>
            </w:r>
          </w:p>
        </w:tc>
        <w:tc>
          <w:tcPr>
            <w:tcW w:w="0" w:type="auto"/>
            <w:vAlign w:val="center"/>
            <w:hideMark/>
          </w:tcPr>
          <w:p w14:paraId="7CF5D795" w14:textId="77777777" w:rsidR="002D5503" w:rsidRPr="002D5503" w:rsidRDefault="002D5503" w:rsidP="002D5503">
            <w:pPr>
              <w:rPr>
                <w:b/>
                <w:bCs/>
                <w:sz w:val="24"/>
                <w:szCs w:val="24"/>
                <w:lang w:val="en-GB"/>
              </w:rPr>
            </w:pPr>
            <w:r w:rsidRPr="002D5503">
              <w:rPr>
                <w:b/>
                <w:bCs/>
                <w:sz w:val="24"/>
                <w:szCs w:val="24"/>
                <w:lang w:val="en-GB"/>
              </w:rPr>
              <w:t>VM nommée VM</w:t>
            </w:r>
            <w:r w:rsidRPr="002D5503">
              <w:rPr>
                <w:b/>
                <w:bCs/>
                <w:sz w:val="24"/>
                <w:szCs w:val="24"/>
                <w:lang w:val="en-GB"/>
              </w:rPr>
              <w:noBreakHyphen/>
              <w:t>Monitoring, Ubuntu Server 24.04, 4 vCPU, 8 Go RAM, 50 Go HDD</w:t>
            </w:r>
          </w:p>
        </w:tc>
        <w:tc>
          <w:tcPr>
            <w:tcW w:w="0" w:type="auto"/>
            <w:vAlign w:val="center"/>
            <w:hideMark/>
          </w:tcPr>
          <w:p w14:paraId="7E5C6D28" w14:textId="77777777" w:rsidR="002D5503" w:rsidRPr="002D5503" w:rsidRDefault="002D5503" w:rsidP="002D5503">
            <w:pPr>
              <w:rPr>
                <w:b/>
                <w:bCs/>
                <w:sz w:val="24"/>
                <w:szCs w:val="24"/>
                <w:lang w:val="fr-FR"/>
              </w:rPr>
            </w:pPr>
            <w:r w:rsidRPr="002D5503">
              <w:rPr>
                <w:b/>
                <w:bCs/>
                <w:sz w:val="24"/>
                <w:szCs w:val="24"/>
                <w:lang w:val="fr-FR"/>
              </w:rPr>
              <w:t>VirtualBox / Proxmox</w:t>
            </w:r>
          </w:p>
        </w:tc>
        <w:tc>
          <w:tcPr>
            <w:tcW w:w="0" w:type="auto"/>
            <w:vAlign w:val="center"/>
            <w:hideMark/>
          </w:tcPr>
          <w:p w14:paraId="3AD48574" w14:textId="77777777" w:rsidR="002D5503" w:rsidRPr="002D5503" w:rsidRDefault="002D5503" w:rsidP="002D5503">
            <w:pPr>
              <w:rPr>
                <w:b/>
                <w:bCs/>
                <w:sz w:val="24"/>
                <w:szCs w:val="24"/>
                <w:lang w:val="fr-FR"/>
              </w:rPr>
            </w:pPr>
            <w:r w:rsidRPr="002D5503">
              <w:rPr>
                <w:b/>
                <w:bCs/>
                <w:sz w:val="24"/>
                <w:szCs w:val="24"/>
                <w:lang w:val="fr-FR"/>
              </w:rPr>
              <w:t>Documenter dans /docs/VM-Monitoring.md</w:t>
            </w:r>
          </w:p>
        </w:tc>
      </w:tr>
      <w:tr w:rsidR="002D5503" w:rsidRPr="002D5503" w14:paraId="64A577E9" w14:textId="77777777" w:rsidTr="002D5503">
        <w:trPr>
          <w:tblCellSpacing w:w="15" w:type="dxa"/>
        </w:trPr>
        <w:tc>
          <w:tcPr>
            <w:tcW w:w="0" w:type="auto"/>
            <w:vAlign w:val="center"/>
            <w:hideMark/>
          </w:tcPr>
          <w:p w14:paraId="40EF6E08" w14:textId="77777777" w:rsidR="002D5503" w:rsidRPr="002D5503" w:rsidRDefault="002D5503" w:rsidP="002D5503">
            <w:pPr>
              <w:rPr>
                <w:b/>
                <w:bCs/>
                <w:sz w:val="24"/>
                <w:szCs w:val="24"/>
                <w:lang w:val="fr-FR"/>
              </w:rPr>
            </w:pPr>
            <w:r w:rsidRPr="002D5503">
              <w:rPr>
                <w:b/>
                <w:bCs/>
                <w:sz w:val="24"/>
                <w:szCs w:val="24"/>
                <w:lang w:val="fr-FR"/>
              </w:rPr>
              <w:t>2</w:t>
            </w:r>
          </w:p>
        </w:tc>
        <w:tc>
          <w:tcPr>
            <w:tcW w:w="0" w:type="auto"/>
            <w:vAlign w:val="center"/>
            <w:hideMark/>
          </w:tcPr>
          <w:p w14:paraId="3C5D0AB0" w14:textId="77777777" w:rsidR="002D5503" w:rsidRPr="002D5503" w:rsidRDefault="002D5503" w:rsidP="002D5503">
            <w:pPr>
              <w:rPr>
                <w:b/>
                <w:bCs/>
                <w:sz w:val="24"/>
                <w:szCs w:val="24"/>
                <w:lang w:val="fr-FR"/>
              </w:rPr>
            </w:pPr>
            <w:r w:rsidRPr="002D5503">
              <w:rPr>
                <w:b/>
                <w:bCs/>
                <w:sz w:val="24"/>
                <w:szCs w:val="24"/>
                <w:lang w:val="fr-FR"/>
              </w:rPr>
              <w:t>Installer Prometheus</w:t>
            </w:r>
          </w:p>
        </w:tc>
        <w:tc>
          <w:tcPr>
            <w:tcW w:w="0" w:type="auto"/>
            <w:vAlign w:val="center"/>
            <w:hideMark/>
          </w:tcPr>
          <w:p w14:paraId="586FDD59" w14:textId="77777777" w:rsidR="002D5503" w:rsidRPr="002D5503" w:rsidRDefault="002D5503" w:rsidP="002D5503">
            <w:pPr>
              <w:rPr>
                <w:b/>
                <w:bCs/>
                <w:sz w:val="24"/>
                <w:szCs w:val="24"/>
                <w:lang w:val="fr-FR"/>
              </w:rPr>
            </w:pPr>
            <w:r w:rsidRPr="002D5503">
              <w:rPr>
                <w:b/>
                <w:bCs/>
                <w:sz w:val="24"/>
                <w:szCs w:val="24"/>
                <w:lang w:val="fr-FR"/>
              </w:rPr>
              <w:t>Terminal</w:t>
            </w:r>
          </w:p>
        </w:tc>
        <w:tc>
          <w:tcPr>
            <w:tcW w:w="0" w:type="auto"/>
            <w:vAlign w:val="center"/>
            <w:hideMark/>
          </w:tcPr>
          <w:p w14:paraId="568B903F" w14:textId="77777777" w:rsidR="002D5503" w:rsidRPr="002D5503" w:rsidRDefault="002D5503" w:rsidP="002D5503">
            <w:pPr>
              <w:rPr>
                <w:b/>
                <w:bCs/>
                <w:sz w:val="24"/>
                <w:szCs w:val="24"/>
                <w:lang w:val="fr-FR"/>
              </w:rPr>
            </w:pPr>
            <w:r w:rsidRPr="002D5503">
              <w:rPr>
                <w:b/>
                <w:bCs/>
                <w:sz w:val="24"/>
                <w:szCs w:val="24"/>
                <w:lang w:val="fr-FR"/>
              </w:rPr>
              <w:t>Collecte métriques</w:t>
            </w:r>
          </w:p>
        </w:tc>
        <w:tc>
          <w:tcPr>
            <w:tcW w:w="0" w:type="auto"/>
            <w:vAlign w:val="center"/>
            <w:hideMark/>
          </w:tcPr>
          <w:p w14:paraId="4329B6D3"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325792BF" w14:textId="77777777" w:rsidR="002D5503" w:rsidRPr="002D5503" w:rsidRDefault="002D5503" w:rsidP="002D5503">
            <w:pPr>
              <w:rPr>
                <w:b/>
                <w:bCs/>
                <w:sz w:val="24"/>
                <w:szCs w:val="24"/>
                <w:lang w:val="fr-FR"/>
              </w:rPr>
            </w:pPr>
          </w:p>
        </w:tc>
      </w:tr>
      <w:tr w:rsidR="002D5503" w:rsidRPr="002D5503" w14:paraId="4FC6B7A5" w14:textId="77777777" w:rsidTr="002D5503">
        <w:trPr>
          <w:tblCellSpacing w:w="15" w:type="dxa"/>
        </w:trPr>
        <w:tc>
          <w:tcPr>
            <w:tcW w:w="0" w:type="auto"/>
            <w:vAlign w:val="center"/>
            <w:hideMark/>
          </w:tcPr>
          <w:p w14:paraId="3AF60D45" w14:textId="77777777" w:rsidR="002D5503" w:rsidRPr="002D5503" w:rsidRDefault="002D5503" w:rsidP="002D5503">
            <w:pPr>
              <w:rPr>
                <w:b/>
                <w:bCs/>
                <w:sz w:val="24"/>
                <w:szCs w:val="24"/>
                <w:lang w:val="fr-FR"/>
              </w:rPr>
            </w:pPr>
            <w:r w:rsidRPr="002D5503">
              <w:rPr>
                <w:b/>
                <w:bCs/>
                <w:sz w:val="24"/>
                <w:szCs w:val="24"/>
                <w:lang w:val="fr-FR"/>
              </w:rPr>
              <w:t>sudo apt update</w:t>
            </w:r>
          </w:p>
        </w:tc>
        <w:tc>
          <w:tcPr>
            <w:tcW w:w="0" w:type="auto"/>
            <w:vAlign w:val="center"/>
            <w:hideMark/>
          </w:tcPr>
          <w:p w14:paraId="0C67F1ED" w14:textId="77777777" w:rsidR="002D5503" w:rsidRPr="002D5503" w:rsidRDefault="002D5503" w:rsidP="002D5503">
            <w:pPr>
              <w:rPr>
                <w:b/>
                <w:bCs/>
                <w:sz w:val="24"/>
                <w:szCs w:val="24"/>
                <w:lang w:val="fr-FR"/>
              </w:rPr>
            </w:pPr>
          </w:p>
        </w:tc>
        <w:tc>
          <w:tcPr>
            <w:tcW w:w="0" w:type="auto"/>
            <w:vAlign w:val="center"/>
            <w:hideMark/>
          </w:tcPr>
          <w:p w14:paraId="0AB8CD1E" w14:textId="77777777" w:rsidR="002D5503" w:rsidRPr="002D5503" w:rsidRDefault="002D5503" w:rsidP="002D5503">
            <w:pPr>
              <w:rPr>
                <w:b/>
                <w:bCs/>
                <w:sz w:val="24"/>
                <w:szCs w:val="24"/>
                <w:lang w:val="fr-FR"/>
              </w:rPr>
            </w:pPr>
          </w:p>
        </w:tc>
        <w:tc>
          <w:tcPr>
            <w:tcW w:w="0" w:type="auto"/>
            <w:vAlign w:val="center"/>
            <w:hideMark/>
          </w:tcPr>
          <w:p w14:paraId="6EA1BE54" w14:textId="77777777" w:rsidR="002D5503" w:rsidRPr="002D5503" w:rsidRDefault="002D5503" w:rsidP="002D5503">
            <w:pPr>
              <w:rPr>
                <w:b/>
                <w:bCs/>
                <w:sz w:val="24"/>
                <w:szCs w:val="24"/>
                <w:lang w:val="fr-FR"/>
              </w:rPr>
            </w:pPr>
          </w:p>
        </w:tc>
        <w:tc>
          <w:tcPr>
            <w:tcW w:w="0" w:type="auto"/>
            <w:vAlign w:val="center"/>
            <w:hideMark/>
          </w:tcPr>
          <w:p w14:paraId="4E0F92D4" w14:textId="77777777" w:rsidR="002D5503" w:rsidRPr="002D5503" w:rsidRDefault="002D5503" w:rsidP="002D5503">
            <w:pPr>
              <w:rPr>
                <w:b/>
                <w:bCs/>
                <w:sz w:val="24"/>
                <w:szCs w:val="24"/>
                <w:lang w:val="fr-FR"/>
              </w:rPr>
            </w:pPr>
          </w:p>
        </w:tc>
        <w:tc>
          <w:tcPr>
            <w:tcW w:w="0" w:type="auto"/>
            <w:vAlign w:val="center"/>
            <w:hideMark/>
          </w:tcPr>
          <w:p w14:paraId="4680A1A9" w14:textId="77777777" w:rsidR="002D5503" w:rsidRPr="002D5503" w:rsidRDefault="002D5503" w:rsidP="002D5503">
            <w:pPr>
              <w:rPr>
                <w:b/>
                <w:bCs/>
                <w:sz w:val="24"/>
                <w:szCs w:val="24"/>
                <w:lang w:val="fr-FR"/>
              </w:rPr>
            </w:pPr>
          </w:p>
        </w:tc>
      </w:tr>
      <w:tr w:rsidR="002D5503" w:rsidRPr="002D5503" w14:paraId="6D06E1C3" w14:textId="77777777" w:rsidTr="002D5503">
        <w:trPr>
          <w:tblCellSpacing w:w="15" w:type="dxa"/>
        </w:trPr>
        <w:tc>
          <w:tcPr>
            <w:tcW w:w="0" w:type="auto"/>
            <w:vAlign w:val="center"/>
            <w:hideMark/>
          </w:tcPr>
          <w:p w14:paraId="15801A53" w14:textId="77777777" w:rsidR="002D5503" w:rsidRPr="002D5503" w:rsidRDefault="002D5503" w:rsidP="002D5503">
            <w:pPr>
              <w:rPr>
                <w:b/>
                <w:bCs/>
                <w:sz w:val="24"/>
                <w:szCs w:val="24"/>
                <w:lang w:val="fr-FR"/>
              </w:rPr>
            </w:pPr>
            <w:r w:rsidRPr="002D5503">
              <w:rPr>
                <w:b/>
                <w:bCs/>
                <w:sz w:val="24"/>
                <w:szCs w:val="24"/>
                <w:lang w:val="fr-FR"/>
              </w:rPr>
              <w:t xml:space="preserve">sudo apt install prometheus </w:t>
            </w:r>
            <w:r w:rsidRPr="002D5503">
              <w:rPr>
                <w:b/>
                <w:bCs/>
                <w:sz w:val="24"/>
                <w:szCs w:val="24"/>
                <w:lang w:val="fr-FR"/>
              </w:rPr>
              <w:lastRenderedPageBreak/>
              <w:t>prometheus-node-exporter -y</w:t>
            </w:r>
          </w:p>
        </w:tc>
        <w:tc>
          <w:tcPr>
            <w:tcW w:w="0" w:type="auto"/>
            <w:vAlign w:val="center"/>
            <w:hideMark/>
          </w:tcPr>
          <w:p w14:paraId="6E7E8C69" w14:textId="77777777" w:rsidR="002D5503" w:rsidRPr="002D5503" w:rsidRDefault="002D5503" w:rsidP="002D5503">
            <w:pPr>
              <w:rPr>
                <w:b/>
                <w:bCs/>
                <w:sz w:val="24"/>
                <w:szCs w:val="24"/>
                <w:lang w:val="fr-FR"/>
              </w:rPr>
            </w:pPr>
          </w:p>
        </w:tc>
        <w:tc>
          <w:tcPr>
            <w:tcW w:w="0" w:type="auto"/>
            <w:vAlign w:val="center"/>
            <w:hideMark/>
          </w:tcPr>
          <w:p w14:paraId="07DD8312" w14:textId="77777777" w:rsidR="002D5503" w:rsidRPr="002D5503" w:rsidRDefault="002D5503" w:rsidP="002D5503">
            <w:pPr>
              <w:rPr>
                <w:b/>
                <w:bCs/>
                <w:sz w:val="24"/>
                <w:szCs w:val="24"/>
                <w:lang w:val="fr-FR"/>
              </w:rPr>
            </w:pPr>
          </w:p>
        </w:tc>
        <w:tc>
          <w:tcPr>
            <w:tcW w:w="0" w:type="auto"/>
            <w:vAlign w:val="center"/>
            <w:hideMark/>
          </w:tcPr>
          <w:p w14:paraId="57FA04CE" w14:textId="77777777" w:rsidR="002D5503" w:rsidRPr="002D5503" w:rsidRDefault="002D5503" w:rsidP="002D5503">
            <w:pPr>
              <w:rPr>
                <w:b/>
                <w:bCs/>
                <w:sz w:val="24"/>
                <w:szCs w:val="24"/>
                <w:lang w:val="fr-FR"/>
              </w:rPr>
            </w:pPr>
          </w:p>
        </w:tc>
        <w:tc>
          <w:tcPr>
            <w:tcW w:w="0" w:type="auto"/>
            <w:vAlign w:val="center"/>
            <w:hideMark/>
          </w:tcPr>
          <w:p w14:paraId="2D9746AD" w14:textId="77777777" w:rsidR="002D5503" w:rsidRPr="002D5503" w:rsidRDefault="002D5503" w:rsidP="002D5503">
            <w:pPr>
              <w:rPr>
                <w:b/>
                <w:bCs/>
                <w:sz w:val="24"/>
                <w:szCs w:val="24"/>
                <w:lang w:val="fr-FR"/>
              </w:rPr>
            </w:pPr>
          </w:p>
        </w:tc>
        <w:tc>
          <w:tcPr>
            <w:tcW w:w="0" w:type="auto"/>
            <w:vAlign w:val="center"/>
            <w:hideMark/>
          </w:tcPr>
          <w:p w14:paraId="1F7F2DA5" w14:textId="77777777" w:rsidR="002D5503" w:rsidRPr="002D5503" w:rsidRDefault="002D5503" w:rsidP="002D5503">
            <w:pPr>
              <w:rPr>
                <w:b/>
                <w:bCs/>
                <w:sz w:val="24"/>
                <w:szCs w:val="24"/>
                <w:lang w:val="fr-FR"/>
              </w:rPr>
            </w:pPr>
          </w:p>
        </w:tc>
      </w:tr>
      <w:tr w:rsidR="002D5503" w:rsidRPr="002D5503" w14:paraId="08F94907" w14:textId="77777777" w:rsidTr="002D5503">
        <w:trPr>
          <w:tblCellSpacing w:w="15" w:type="dxa"/>
        </w:trPr>
        <w:tc>
          <w:tcPr>
            <w:tcW w:w="0" w:type="auto"/>
            <w:vAlign w:val="center"/>
            <w:hideMark/>
          </w:tcPr>
          <w:p w14:paraId="3C0FF957"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4BDD500D" w14:textId="77777777" w:rsidR="002D5503" w:rsidRPr="002D5503" w:rsidRDefault="002D5503" w:rsidP="002D5503">
            <w:pPr>
              <w:rPr>
                <w:b/>
                <w:bCs/>
                <w:sz w:val="24"/>
                <w:szCs w:val="24"/>
                <w:lang w:val="fr-FR"/>
              </w:rPr>
            </w:pPr>
            <w:r w:rsidRPr="002D5503">
              <w:rPr>
                <w:b/>
                <w:bCs/>
                <w:sz w:val="24"/>
                <w:szCs w:val="24"/>
                <w:lang w:val="fr-FR"/>
              </w:rPr>
              <w:t>/etc/prometheus/prometheus.yml</w:t>
            </w:r>
            <w:r w:rsidRPr="002D5503">
              <w:rPr>
                <w:b/>
                <w:bCs/>
                <w:sz w:val="24"/>
                <w:szCs w:val="24"/>
                <w:lang w:val="fr-FR"/>
              </w:rPr>
              <w:br/>
              <w:t>/var/log/prometheus/prometheus.log</w:t>
            </w:r>
          </w:p>
        </w:tc>
        <w:tc>
          <w:tcPr>
            <w:tcW w:w="0" w:type="auto"/>
            <w:vAlign w:val="center"/>
            <w:hideMark/>
          </w:tcPr>
          <w:p w14:paraId="0454ED93" w14:textId="77777777" w:rsidR="002D5503" w:rsidRPr="002D5503" w:rsidRDefault="002D5503" w:rsidP="002D5503">
            <w:pPr>
              <w:rPr>
                <w:b/>
                <w:bCs/>
                <w:sz w:val="24"/>
                <w:szCs w:val="24"/>
                <w:lang w:val="fr-FR"/>
              </w:rPr>
            </w:pPr>
          </w:p>
        </w:tc>
        <w:tc>
          <w:tcPr>
            <w:tcW w:w="0" w:type="auto"/>
            <w:vAlign w:val="center"/>
            <w:hideMark/>
          </w:tcPr>
          <w:p w14:paraId="492AD4A1" w14:textId="77777777" w:rsidR="002D5503" w:rsidRPr="002D5503" w:rsidRDefault="002D5503" w:rsidP="002D5503">
            <w:pPr>
              <w:rPr>
                <w:b/>
                <w:bCs/>
                <w:sz w:val="24"/>
                <w:szCs w:val="24"/>
                <w:lang w:val="fr-FR"/>
              </w:rPr>
            </w:pPr>
          </w:p>
        </w:tc>
        <w:tc>
          <w:tcPr>
            <w:tcW w:w="0" w:type="auto"/>
            <w:vAlign w:val="center"/>
            <w:hideMark/>
          </w:tcPr>
          <w:p w14:paraId="0B2BEF1F" w14:textId="77777777" w:rsidR="002D5503" w:rsidRPr="002D5503" w:rsidRDefault="002D5503" w:rsidP="002D5503">
            <w:pPr>
              <w:rPr>
                <w:b/>
                <w:bCs/>
                <w:sz w:val="24"/>
                <w:szCs w:val="24"/>
                <w:lang w:val="fr-FR"/>
              </w:rPr>
            </w:pPr>
          </w:p>
        </w:tc>
        <w:tc>
          <w:tcPr>
            <w:tcW w:w="0" w:type="auto"/>
            <w:vAlign w:val="center"/>
            <w:hideMark/>
          </w:tcPr>
          <w:p w14:paraId="2F812871" w14:textId="77777777" w:rsidR="002D5503" w:rsidRPr="002D5503" w:rsidRDefault="002D5503" w:rsidP="002D5503">
            <w:pPr>
              <w:rPr>
                <w:b/>
                <w:bCs/>
                <w:sz w:val="24"/>
                <w:szCs w:val="24"/>
                <w:lang w:val="fr-FR"/>
              </w:rPr>
            </w:pPr>
          </w:p>
        </w:tc>
      </w:tr>
      <w:tr w:rsidR="002D5503" w:rsidRPr="002D5503" w14:paraId="32EF1F21" w14:textId="77777777" w:rsidTr="002D5503">
        <w:trPr>
          <w:tblCellSpacing w:w="15" w:type="dxa"/>
        </w:trPr>
        <w:tc>
          <w:tcPr>
            <w:tcW w:w="0" w:type="auto"/>
            <w:vAlign w:val="center"/>
            <w:hideMark/>
          </w:tcPr>
          <w:p w14:paraId="5E733A14" w14:textId="77777777" w:rsidR="002D5503" w:rsidRPr="002D5503" w:rsidRDefault="002D5503" w:rsidP="002D5503">
            <w:pPr>
              <w:rPr>
                <w:b/>
                <w:bCs/>
                <w:sz w:val="24"/>
                <w:szCs w:val="24"/>
                <w:lang w:val="fr-FR"/>
              </w:rPr>
            </w:pPr>
            <w:r w:rsidRPr="002D5503">
              <w:rPr>
                <w:b/>
                <w:bCs/>
                <w:sz w:val="24"/>
                <w:szCs w:val="24"/>
                <w:lang w:val="fr-FR"/>
              </w:rPr>
              <w:t>3</w:t>
            </w:r>
          </w:p>
        </w:tc>
        <w:tc>
          <w:tcPr>
            <w:tcW w:w="0" w:type="auto"/>
            <w:vAlign w:val="center"/>
            <w:hideMark/>
          </w:tcPr>
          <w:p w14:paraId="0587F560" w14:textId="77777777" w:rsidR="002D5503" w:rsidRPr="002D5503" w:rsidRDefault="002D5503" w:rsidP="002D5503">
            <w:pPr>
              <w:rPr>
                <w:b/>
                <w:bCs/>
                <w:sz w:val="24"/>
                <w:szCs w:val="24"/>
                <w:lang w:val="fr-FR"/>
              </w:rPr>
            </w:pPr>
            <w:r w:rsidRPr="002D5503">
              <w:rPr>
                <w:b/>
                <w:bCs/>
                <w:sz w:val="24"/>
                <w:szCs w:val="24"/>
                <w:lang w:val="fr-FR"/>
              </w:rPr>
              <w:t>Configurer Prometheus</w:t>
            </w:r>
          </w:p>
        </w:tc>
        <w:tc>
          <w:tcPr>
            <w:tcW w:w="0" w:type="auto"/>
            <w:vAlign w:val="center"/>
            <w:hideMark/>
          </w:tcPr>
          <w:p w14:paraId="4BDD0AC3" w14:textId="77777777" w:rsidR="002D5503" w:rsidRPr="002D5503" w:rsidRDefault="002D5503" w:rsidP="002D5503">
            <w:pPr>
              <w:rPr>
                <w:b/>
                <w:bCs/>
                <w:sz w:val="24"/>
                <w:szCs w:val="24"/>
                <w:lang w:val="fr-FR"/>
              </w:rPr>
            </w:pPr>
            <w:r w:rsidRPr="002D5503">
              <w:rPr>
                <w:b/>
                <w:bCs/>
                <w:sz w:val="24"/>
                <w:szCs w:val="24"/>
                <w:lang w:val="fr-FR"/>
              </w:rPr>
              <w:t>Fichier config</w:t>
            </w:r>
          </w:p>
        </w:tc>
        <w:tc>
          <w:tcPr>
            <w:tcW w:w="0" w:type="auto"/>
            <w:vAlign w:val="center"/>
            <w:hideMark/>
          </w:tcPr>
          <w:p w14:paraId="79F2BF17" w14:textId="77777777" w:rsidR="002D5503" w:rsidRPr="002D5503" w:rsidRDefault="002D5503" w:rsidP="002D5503">
            <w:pPr>
              <w:rPr>
                <w:b/>
                <w:bCs/>
                <w:sz w:val="24"/>
                <w:szCs w:val="24"/>
                <w:lang w:val="fr-FR"/>
              </w:rPr>
            </w:pPr>
            <w:r w:rsidRPr="002D5503">
              <w:rPr>
                <w:b/>
                <w:bCs/>
                <w:sz w:val="24"/>
                <w:szCs w:val="24"/>
                <w:lang w:val="fr-FR"/>
              </w:rPr>
              <w:t>Ajouter toutes les cibles (VM IPs) dans scrape_configs</w:t>
            </w:r>
          </w:p>
        </w:tc>
        <w:tc>
          <w:tcPr>
            <w:tcW w:w="0" w:type="auto"/>
            <w:vAlign w:val="center"/>
            <w:hideMark/>
          </w:tcPr>
          <w:p w14:paraId="7099D6E7" w14:textId="77777777" w:rsidR="002D5503" w:rsidRPr="002D5503" w:rsidRDefault="002D5503" w:rsidP="002D5503">
            <w:pPr>
              <w:rPr>
                <w:b/>
                <w:bCs/>
                <w:sz w:val="24"/>
                <w:szCs w:val="24"/>
                <w:lang w:val="fr-FR"/>
              </w:rPr>
            </w:pPr>
            <w:r w:rsidRPr="002D5503">
              <w:rPr>
                <w:b/>
                <w:bCs/>
                <w:sz w:val="24"/>
                <w:szCs w:val="24"/>
                <w:lang w:val="fr-FR"/>
              </w:rPr>
              <w:t>Edit /etc/prometheus/prometheus.yml</w:t>
            </w:r>
          </w:p>
        </w:tc>
        <w:tc>
          <w:tcPr>
            <w:tcW w:w="0" w:type="auto"/>
            <w:vAlign w:val="center"/>
            <w:hideMark/>
          </w:tcPr>
          <w:p w14:paraId="58D65E5E" w14:textId="77777777" w:rsidR="002D5503" w:rsidRPr="002D5503" w:rsidRDefault="002D5503" w:rsidP="002D5503">
            <w:pPr>
              <w:rPr>
                <w:b/>
                <w:bCs/>
                <w:sz w:val="24"/>
                <w:szCs w:val="24"/>
                <w:lang w:val="fr-FR"/>
              </w:rPr>
            </w:pPr>
            <w:r w:rsidRPr="002D5503">
              <w:rPr>
                <w:b/>
                <w:bCs/>
                <w:sz w:val="24"/>
                <w:szCs w:val="24"/>
                <w:lang w:val="fr-FR"/>
              </w:rPr>
              <w:t>Vérifier avec sudo systemctl status prometheus</w:t>
            </w:r>
          </w:p>
        </w:tc>
      </w:tr>
      <w:tr w:rsidR="002D5503" w:rsidRPr="002D5503" w14:paraId="184E76C8" w14:textId="77777777" w:rsidTr="002D5503">
        <w:trPr>
          <w:tblCellSpacing w:w="15" w:type="dxa"/>
        </w:trPr>
        <w:tc>
          <w:tcPr>
            <w:tcW w:w="0" w:type="auto"/>
            <w:vAlign w:val="center"/>
            <w:hideMark/>
          </w:tcPr>
          <w:p w14:paraId="1A8A0CCF" w14:textId="77777777" w:rsidR="002D5503" w:rsidRPr="002D5503" w:rsidRDefault="002D5503" w:rsidP="002D5503">
            <w:pPr>
              <w:rPr>
                <w:b/>
                <w:bCs/>
                <w:sz w:val="24"/>
                <w:szCs w:val="24"/>
                <w:lang w:val="fr-FR"/>
              </w:rPr>
            </w:pPr>
            <w:r w:rsidRPr="002D5503">
              <w:rPr>
                <w:b/>
                <w:bCs/>
                <w:sz w:val="24"/>
                <w:szCs w:val="24"/>
                <w:lang w:val="fr-FR"/>
              </w:rPr>
              <w:t>4</w:t>
            </w:r>
          </w:p>
        </w:tc>
        <w:tc>
          <w:tcPr>
            <w:tcW w:w="0" w:type="auto"/>
            <w:vAlign w:val="center"/>
            <w:hideMark/>
          </w:tcPr>
          <w:p w14:paraId="3D1A102E" w14:textId="77777777" w:rsidR="002D5503" w:rsidRPr="002D5503" w:rsidRDefault="002D5503" w:rsidP="002D5503">
            <w:pPr>
              <w:rPr>
                <w:b/>
                <w:bCs/>
                <w:sz w:val="24"/>
                <w:szCs w:val="24"/>
                <w:lang w:val="fr-FR"/>
              </w:rPr>
            </w:pPr>
            <w:r w:rsidRPr="002D5503">
              <w:rPr>
                <w:b/>
                <w:bCs/>
                <w:sz w:val="24"/>
                <w:szCs w:val="24"/>
                <w:lang w:val="fr-FR"/>
              </w:rPr>
              <w:t>Installer Grafana</w:t>
            </w:r>
          </w:p>
        </w:tc>
        <w:tc>
          <w:tcPr>
            <w:tcW w:w="0" w:type="auto"/>
            <w:vAlign w:val="center"/>
            <w:hideMark/>
          </w:tcPr>
          <w:p w14:paraId="2BEB8A48" w14:textId="77777777" w:rsidR="002D5503" w:rsidRPr="002D5503" w:rsidRDefault="002D5503" w:rsidP="002D5503">
            <w:pPr>
              <w:rPr>
                <w:b/>
                <w:bCs/>
                <w:sz w:val="24"/>
                <w:szCs w:val="24"/>
                <w:lang w:val="fr-FR"/>
              </w:rPr>
            </w:pPr>
            <w:r w:rsidRPr="002D5503">
              <w:rPr>
                <w:b/>
                <w:bCs/>
                <w:sz w:val="24"/>
                <w:szCs w:val="24"/>
                <w:lang w:val="fr-FR"/>
              </w:rPr>
              <w:t>Terminal</w:t>
            </w:r>
          </w:p>
        </w:tc>
        <w:tc>
          <w:tcPr>
            <w:tcW w:w="0" w:type="auto"/>
            <w:vAlign w:val="center"/>
            <w:hideMark/>
          </w:tcPr>
          <w:p w14:paraId="0624B045" w14:textId="77777777" w:rsidR="002D5503" w:rsidRPr="002D5503" w:rsidRDefault="002D5503" w:rsidP="002D5503">
            <w:pPr>
              <w:rPr>
                <w:b/>
                <w:bCs/>
                <w:sz w:val="24"/>
                <w:szCs w:val="24"/>
                <w:lang w:val="fr-FR"/>
              </w:rPr>
            </w:pPr>
            <w:r w:rsidRPr="002D5503">
              <w:rPr>
                <w:b/>
                <w:bCs/>
                <w:sz w:val="24"/>
                <w:szCs w:val="24"/>
                <w:lang w:val="fr-FR"/>
              </w:rPr>
              <w:t>Visualisation dashboards</w:t>
            </w:r>
          </w:p>
        </w:tc>
        <w:tc>
          <w:tcPr>
            <w:tcW w:w="0" w:type="auto"/>
            <w:vAlign w:val="center"/>
            <w:hideMark/>
          </w:tcPr>
          <w:p w14:paraId="488AFED0"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175E50CD" w14:textId="77777777" w:rsidR="002D5503" w:rsidRPr="002D5503" w:rsidRDefault="002D5503" w:rsidP="002D5503">
            <w:pPr>
              <w:rPr>
                <w:b/>
                <w:bCs/>
                <w:sz w:val="24"/>
                <w:szCs w:val="24"/>
                <w:lang w:val="fr-FR"/>
              </w:rPr>
            </w:pPr>
          </w:p>
        </w:tc>
      </w:tr>
      <w:tr w:rsidR="002D5503" w:rsidRPr="002D5503" w14:paraId="39E6D0B9" w14:textId="77777777" w:rsidTr="002D5503">
        <w:trPr>
          <w:tblCellSpacing w:w="15" w:type="dxa"/>
        </w:trPr>
        <w:tc>
          <w:tcPr>
            <w:tcW w:w="0" w:type="auto"/>
            <w:vAlign w:val="center"/>
            <w:hideMark/>
          </w:tcPr>
          <w:p w14:paraId="152F93E0" w14:textId="77777777" w:rsidR="002D5503" w:rsidRPr="002D5503" w:rsidRDefault="002D5503" w:rsidP="002D5503">
            <w:pPr>
              <w:rPr>
                <w:b/>
                <w:bCs/>
                <w:sz w:val="24"/>
                <w:szCs w:val="24"/>
                <w:lang w:val="en-GB"/>
              </w:rPr>
            </w:pPr>
            <w:r w:rsidRPr="002D5503">
              <w:rPr>
                <w:b/>
                <w:bCs/>
                <w:sz w:val="24"/>
                <w:szCs w:val="24"/>
                <w:lang w:val="en-GB"/>
              </w:rPr>
              <w:t>sudo apt install grafana -y</w:t>
            </w:r>
          </w:p>
        </w:tc>
        <w:tc>
          <w:tcPr>
            <w:tcW w:w="0" w:type="auto"/>
            <w:vAlign w:val="center"/>
            <w:hideMark/>
          </w:tcPr>
          <w:p w14:paraId="5D48BB36" w14:textId="77777777" w:rsidR="002D5503" w:rsidRPr="002D5503" w:rsidRDefault="002D5503" w:rsidP="002D5503">
            <w:pPr>
              <w:rPr>
                <w:b/>
                <w:bCs/>
                <w:sz w:val="24"/>
                <w:szCs w:val="24"/>
                <w:lang w:val="en-GB"/>
              </w:rPr>
            </w:pPr>
          </w:p>
        </w:tc>
        <w:tc>
          <w:tcPr>
            <w:tcW w:w="0" w:type="auto"/>
            <w:vAlign w:val="center"/>
            <w:hideMark/>
          </w:tcPr>
          <w:p w14:paraId="4A42E15B" w14:textId="77777777" w:rsidR="002D5503" w:rsidRPr="002D5503" w:rsidRDefault="002D5503" w:rsidP="002D5503">
            <w:pPr>
              <w:rPr>
                <w:b/>
                <w:bCs/>
                <w:sz w:val="24"/>
                <w:szCs w:val="24"/>
                <w:lang w:val="en-GB"/>
              </w:rPr>
            </w:pPr>
          </w:p>
        </w:tc>
        <w:tc>
          <w:tcPr>
            <w:tcW w:w="0" w:type="auto"/>
            <w:vAlign w:val="center"/>
            <w:hideMark/>
          </w:tcPr>
          <w:p w14:paraId="02CC38A1" w14:textId="77777777" w:rsidR="002D5503" w:rsidRPr="002D5503" w:rsidRDefault="002D5503" w:rsidP="002D5503">
            <w:pPr>
              <w:rPr>
                <w:b/>
                <w:bCs/>
                <w:sz w:val="24"/>
                <w:szCs w:val="24"/>
                <w:lang w:val="en-GB"/>
              </w:rPr>
            </w:pPr>
          </w:p>
        </w:tc>
        <w:tc>
          <w:tcPr>
            <w:tcW w:w="0" w:type="auto"/>
            <w:vAlign w:val="center"/>
            <w:hideMark/>
          </w:tcPr>
          <w:p w14:paraId="6FA5206C" w14:textId="77777777" w:rsidR="002D5503" w:rsidRPr="002D5503" w:rsidRDefault="002D5503" w:rsidP="002D5503">
            <w:pPr>
              <w:rPr>
                <w:b/>
                <w:bCs/>
                <w:sz w:val="24"/>
                <w:szCs w:val="24"/>
                <w:lang w:val="en-GB"/>
              </w:rPr>
            </w:pPr>
          </w:p>
        </w:tc>
        <w:tc>
          <w:tcPr>
            <w:tcW w:w="0" w:type="auto"/>
            <w:vAlign w:val="center"/>
            <w:hideMark/>
          </w:tcPr>
          <w:p w14:paraId="2CD9C853" w14:textId="77777777" w:rsidR="002D5503" w:rsidRPr="002D5503" w:rsidRDefault="002D5503" w:rsidP="002D5503">
            <w:pPr>
              <w:rPr>
                <w:b/>
                <w:bCs/>
                <w:sz w:val="24"/>
                <w:szCs w:val="24"/>
                <w:lang w:val="en-GB"/>
              </w:rPr>
            </w:pPr>
          </w:p>
        </w:tc>
      </w:tr>
      <w:tr w:rsidR="002D5503" w:rsidRPr="002D5503" w14:paraId="5C5F7F75" w14:textId="77777777" w:rsidTr="002D5503">
        <w:trPr>
          <w:tblCellSpacing w:w="15" w:type="dxa"/>
        </w:trPr>
        <w:tc>
          <w:tcPr>
            <w:tcW w:w="0" w:type="auto"/>
            <w:vAlign w:val="center"/>
            <w:hideMark/>
          </w:tcPr>
          <w:p w14:paraId="66E2285D" w14:textId="77777777" w:rsidR="002D5503" w:rsidRPr="002D5503" w:rsidRDefault="002D5503" w:rsidP="002D5503">
            <w:pPr>
              <w:rPr>
                <w:b/>
                <w:bCs/>
                <w:sz w:val="24"/>
                <w:szCs w:val="24"/>
                <w:lang w:val="en-GB"/>
              </w:rPr>
            </w:pPr>
            <w:r w:rsidRPr="002D5503">
              <w:rPr>
                <w:b/>
                <w:bCs/>
                <w:sz w:val="24"/>
                <w:szCs w:val="24"/>
                <w:lang w:val="en-GB"/>
              </w:rPr>
              <w:t>sudo systemctl enable --now grafana-server</w:t>
            </w:r>
          </w:p>
        </w:tc>
        <w:tc>
          <w:tcPr>
            <w:tcW w:w="0" w:type="auto"/>
            <w:vAlign w:val="center"/>
            <w:hideMark/>
          </w:tcPr>
          <w:p w14:paraId="0D336BDA" w14:textId="77777777" w:rsidR="002D5503" w:rsidRPr="002D5503" w:rsidRDefault="002D5503" w:rsidP="002D5503">
            <w:pPr>
              <w:rPr>
                <w:b/>
                <w:bCs/>
                <w:sz w:val="24"/>
                <w:szCs w:val="24"/>
                <w:lang w:val="en-GB"/>
              </w:rPr>
            </w:pPr>
          </w:p>
        </w:tc>
        <w:tc>
          <w:tcPr>
            <w:tcW w:w="0" w:type="auto"/>
            <w:vAlign w:val="center"/>
            <w:hideMark/>
          </w:tcPr>
          <w:p w14:paraId="08BD4B89" w14:textId="77777777" w:rsidR="002D5503" w:rsidRPr="002D5503" w:rsidRDefault="002D5503" w:rsidP="002D5503">
            <w:pPr>
              <w:rPr>
                <w:b/>
                <w:bCs/>
                <w:sz w:val="24"/>
                <w:szCs w:val="24"/>
                <w:lang w:val="en-GB"/>
              </w:rPr>
            </w:pPr>
          </w:p>
        </w:tc>
        <w:tc>
          <w:tcPr>
            <w:tcW w:w="0" w:type="auto"/>
            <w:vAlign w:val="center"/>
            <w:hideMark/>
          </w:tcPr>
          <w:p w14:paraId="6107893B" w14:textId="77777777" w:rsidR="002D5503" w:rsidRPr="002D5503" w:rsidRDefault="002D5503" w:rsidP="002D5503">
            <w:pPr>
              <w:rPr>
                <w:b/>
                <w:bCs/>
                <w:sz w:val="24"/>
                <w:szCs w:val="24"/>
                <w:lang w:val="en-GB"/>
              </w:rPr>
            </w:pPr>
          </w:p>
        </w:tc>
        <w:tc>
          <w:tcPr>
            <w:tcW w:w="0" w:type="auto"/>
            <w:vAlign w:val="center"/>
            <w:hideMark/>
          </w:tcPr>
          <w:p w14:paraId="79287AB1" w14:textId="77777777" w:rsidR="002D5503" w:rsidRPr="002D5503" w:rsidRDefault="002D5503" w:rsidP="002D5503">
            <w:pPr>
              <w:rPr>
                <w:b/>
                <w:bCs/>
                <w:sz w:val="24"/>
                <w:szCs w:val="24"/>
                <w:lang w:val="en-GB"/>
              </w:rPr>
            </w:pPr>
          </w:p>
        </w:tc>
        <w:tc>
          <w:tcPr>
            <w:tcW w:w="0" w:type="auto"/>
            <w:vAlign w:val="center"/>
            <w:hideMark/>
          </w:tcPr>
          <w:p w14:paraId="20F7C579" w14:textId="77777777" w:rsidR="002D5503" w:rsidRPr="002D5503" w:rsidRDefault="002D5503" w:rsidP="002D5503">
            <w:pPr>
              <w:rPr>
                <w:b/>
                <w:bCs/>
                <w:sz w:val="24"/>
                <w:szCs w:val="24"/>
                <w:lang w:val="en-GB"/>
              </w:rPr>
            </w:pPr>
          </w:p>
        </w:tc>
      </w:tr>
      <w:tr w:rsidR="002D5503" w:rsidRPr="002D5503" w14:paraId="4B5371D4" w14:textId="77777777" w:rsidTr="002D5503">
        <w:trPr>
          <w:tblCellSpacing w:w="15" w:type="dxa"/>
        </w:trPr>
        <w:tc>
          <w:tcPr>
            <w:tcW w:w="0" w:type="auto"/>
            <w:vAlign w:val="center"/>
            <w:hideMark/>
          </w:tcPr>
          <w:p w14:paraId="56A996CD"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430B1482" w14:textId="77777777" w:rsidR="002D5503" w:rsidRPr="002D5503" w:rsidRDefault="002D5503" w:rsidP="002D5503">
            <w:pPr>
              <w:rPr>
                <w:b/>
                <w:bCs/>
                <w:sz w:val="24"/>
                <w:szCs w:val="24"/>
                <w:lang w:val="fr-FR"/>
              </w:rPr>
            </w:pPr>
            <w:r w:rsidRPr="002D5503">
              <w:rPr>
                <w:b/>
                <w:bCs/>
                <w:sz w:val="24"/>
                <w:szCs w:val="24"/>
                <w:lang w:val="fr-FR"/>
              </w:rPr>
              <w:t>/etc/grafana/grafana.ini</w:t>
            </w:r>
            <w:r w:rsidRPr="002D5503">
              <w:rPr>
                <w:b/>
                <w:bCs/>
                <w:sz w:val="24"/>
                <w:szCs w:val="24"/>
                <w:lang w:val="fr-FR"/>
              </w:rPr>
              <w:br/>
              <w:t>/var/log/grafana/grafana.log</w:t>
            </w:r>
          </w:p>
        </w:tc>
        <w:tc>
          <w:tcPr>
            <w:tcW w:w="0" w:type="auto"/>
            <w:vAlign w:val="center"/>
            <w:hideMark/>
          </w:tcPr>
          <w:p w14:paraId="1B1E977F" w14:textId="77777777" w:rsidR="002D5503" w:rsidRPr="002D5503" w:rsidRDefault="002D5503" w:rsidP="002D5503">
            <w:pPr>
              <w:rPr>
                <w:b/>
                <w:bCs/>
                <w:sz w:val="24"/>
                <w:szCs w:val="24"/>
                <w:lang w:val="fr-FR"/>
              </w:rPr>
            </w:pPr>
          </w:p>
        </w:tc>
        <w:tc>
          <w:tcPr>
            <w:tcW w:w="0" w:type="auto"/>
            <w:vAlign w:val="center"/>
            <w:hideMark/>
          </w:tcPr>
          <w:p w14:paraId="7FA6958F" w14:textId="77777777" w:rsidR="002D5503" w:rsidRPr="002D5503" w:rsidRDefault="002D5503" w:rsidP="002D5503">
            <w:pPr>
              <w:rPr>
                <w:b/>
                <w:bCs/>
                <w:sz w:val="24"/>
                <w:szCs w:val="24"/>
                <w:lang w:val="fr-FR"/>
              </w:rPr>
            </w:pPr>
          </w:p>
        </w:tc>
        <w:tc>
          <w:tcPr>
            <w:tcW w:w="0" w:type="auto"/>
            <w:vAlign w:val="center"/>
            <w:hideMark/>
          </w:tcPr>
          <w:p w14:paraId="34C49885" w14:textId="77777777" w:rsidR="002D5503" w:rsidRPr="002D5503" w:rsidRDefault="002D5503" w:rsidP="002D5503">
            <w:pPr>
              <w:rPr>
                <w:b/>
                <w:bCs/>
                <w:sz w:val="24"/>
                <w:szCs w:val="24"/>
                <w:lang w:val="fr-FR"/>
              </w:rPr>
            </w:pPr>
          </w:p>
        </w:tc>
        <w:tc>
          <w:tcPr>
            <w:tcW w:w="0" w:type="auto"/>
            <w:vAlign w:val="center"/>
            <w:hideMark/>
          </w:tcPr>
          <w:p w14:paraId="751BECAC" w14:textId="77777777" w:rsidR="002D5503" w:rsidRPr="002D5503" w:rsidRDefault="002D5503" w:rsidP="002D5503">
            <w:pPr>
              <w:rPr>
                <w:b/>
                <w:bCs/>
                <w:sz w:val="24"/>
                <w:szCs w:val="24"/>
                <w:lang w:val="fr-FR"/>
              </w:rPr>
            </w:pPr>
          </w:p>
        </w:tc>
      </w:tr>
      <w:tr w:rsidR="002D5503" w:rsidRPr="002D5503" w14:paraId="5280BA74" w14:textId="77777777" w:rsidTr="002D5503">
        <w:trPr>
          <w:tblCellSpacing w:w="15" w:type="dxa"/>
        </w:trPr>
        <w:tc>
          <w:tcPr>
            <w:tcW w:w="0" w:type="auto"/>
            <w:vAlign w:val="center"/>
            <w:hideMark/>
          </w:tcPr>
          <w:p w14:paraId="5B42A8DB" w14:textId="77777777" w:rsidR="002D5503" w:rsidRPr="002D5503" w:rsidRDefault="002D5503" w:rsidP="002D5503">
            <w:pPr>
              <w:rPr>
                <w:b/>
                <w:bCs/>
                <w:sz w:val="24"/>
                <w:szCs w:val="24"/>
                <w:lang w:val="fr-FR"/>
              </w:rPr>
            </w:pPr>
            <w:r w:rsidRPr="002D5503">
              <w:rPr>
                <w:b/>
                <w:bCs/>
                <w:sz w:val="24"/>
                <w:szCs w:val="24"/>
                <w:lang w:val="fr-FR"/>
              </w:rPr>
              <w:lastRenderedPageBreak/>
              <w:t>5</w:t>
            </w:r>
          </w:p>
        </w:tc>
        <w:tc>
          <w:tcPr>
            <w:tcW w:w="0" w:type="auto"/>
            <w:vAlign w:val="center"/>
            <w:hideMark/>
          </w:tcPr>
          <w:p w14:paraId="2754C768" w14:textId="77777777" w:rsidR="002D5503" w:rsidRPr="002D5503" w:rsidRDefault="002D5503" w:rsidP="002D5503">
            <w:pPr>
              <w:rPr>
                <w:b/>
                <w:bCs/>
                <w:sz w:val="24"/>
                <w:szCs w:val="24"/>
                <w:lang w:val="fr-FR"/>
              </w:rPr>
            </w:pPr>
            <w:r w:rsidRPr="002D5503">
              <w:rPr>
                <w:b/>
                <w:bCs/>
                <w:sz w:val="24"/>
                <w:szCs w:val="24"/>
                <w:lang w:val="fr-FR"/>
              </w:rPr>
              <w:t>Configurer datasource Grafana</w:t>
            </w:r>
          </w:p>
        </w:tc>
        <w:tc>
          <w:tcPr>
            <w:tcW w:w="0" w:type="auto"/>
            <w:vAlign w:val="center"/>
            <w:hideMark/>
          </w:tcPr>
          <w:p w14:paraId="7A729F31" w14:textId="77777777" w:rsidR="002D5503" w:rsidRPr="002D5503" w:rsidRDefault="002D5503" w:rsidP="002D5503">
            <w:pPr>
              <w:rPr>
                <w:b/>
                <w:bCs/>
                <w:sz w:val="24"/>
                <w:szCs w:val="24"/>
                <w:lang w:val="fr-FR"/>
              </w:rPr>
            </w:pPr>
            <w:r w:rsidRPr="002D5503">
              <w:rPr>
                <w:b/>
                <w:bCs/>
                <w:sz w:val="24"/>
                <w:szCs w:val="24"/>
                <w:lang w:val="fr-FR"/>
              </w:rPr>
              <w:t>GUI</w:t>
            </w:r>
          </w:p>
        </w:tc>
        <w:tc>
          <w:tcPr>
            <w:tcW w:w="0" w:type="auto"/>
            <w:vAlign w:val="center"/>
            <w:hideMark/>
          </w:tcPr>
          <w:p w14:paraId="1A5226C5" w14:textId="77777777" w:rsidR="002D5503" w:rsidRPr="002D5503" w:rsidRDefault="002D5503" w:rsidP="002D5503">
            <w:pPr>
              <w:rPr>
                <w:b/>
                <w:bCs/>
                <w:sz w:val="24"/>
                <w:szCs w:val="24"/>
                <w:lang w:val="fr-FR"/>
              </w:rPr>
            </w:pPr>
            <w:r w:rsidRPr="002D5503">
              <w:rPr>
                <w:b/>
                <w:bCs/>
                <w:sz w:val="24"/>
                <w:szCs w:val="24"/>
                <w:lang w:val="fr-FR"/>
              </w:rPr>
              <w:t>Dans Grafana UI → Add Data Source → Prometheus</w:t>
            </w:r>
          </w:p>
        </w:tc>
        <w:tc>
          <w:tcPr>
            <w:tcW w:w="0" w:type="auto"/>
            <w:vAlign w:val="center"/>
            <w:hideMark/>
          </w:tcPr>
          <w:p w14:paraId="5CA612BB" w14:textId="77777777" w:rsidR="002D5503" w:rsidRPr="002D5503" w:rsidRDefault="002D5503" w:rsidP="002D5503">
            <w:pPr>
              <w:rPr>
                <w:b/>
                <w:bCs/>
                <w:sz w:val="24"/>
                <w:szCs w:val="24"/>
                <w:lang w:val="fr-FR"/>
              </w:rPr>
            </w:pPr>
            <w:r w:rsidRPr="002D5503">
              <w:rPr>
                <w:b/>
                <w:bCs/>
                <w:sz w:val="24"/>
                <w:szCs w:val="24"/>
                <w:lang w:val="fr-FR"/>
              </w:rPr>
              <w:t>http://&lt;IP</w:t>
            </w:r>
            <w:r w:rsidRPr="002D5503">
              <w:rPr>
                <w:b/>
                <w:bCs/>
                <w:sz w:val="24"/>
                <w:szCs w:val="24"/>
                <w:lang w:val="fr-FR"/>
              </w:rPr>
              <w:noBreakHyphen/>
              <w:t>Monitoring&gt;:3000 (admin/admin)</w:t>
            </w:r>
          </w:p>
        </w:tc>
        <w:tc>
          <w:tcPr>
            <w:tcW w:w="0" w:type="auto"/>
            <w:vAlign w:val="center"/>
            <w:hideMark/>
          </w:tcPr>
          <w:p w14:paraId="6A296E7E" w14:textId="77777777" w:rsidR="002D5503" w:rsidRPr="002D5503" w:rsidRDefault="002D5503" w:rsidP="002D5503">
            <w:pPr>
              <w:rPr>
                <w:b/>
                <w:bCs/>
                <w:sz w:val="24"/>
                <w:szCs w:val="24"/>
                <w:lang w:val="fr-FR"/>
              </w:rPr>
            </w:pPr>
            <w:r w:rsidRPr="002D5503">
              <w:rPr>
                <w:b/>
                <w:bCs/>
                <w:sz w:val="24"/>
                <w:szCs w:val="24"/>
                <w:lang w:val="fr-FR"/>
              </w:rPr>
              <w:t>Créer dashboards basiques (Node Exporter Full)</w:t>
            </w:r>
          </w:p>
        </w:tc>
      </w:tr>
      <w:tr w:rsidR="002D5503" w:rsidRPr="002D5503" w14:paraId="6207E736" w14:textId="77777777" w:rsidTr="002D5503">
        <w:trPr>
          <w:tblCellSpacing w:w="15" w:type="dxa"/>
        </w:trPr>
        <w:tc>
          <w:tcPr>
            <w:tcW w:w="0" w:type="auto"/>
            <w:vAlign w:val="center"/>
            <w:hideMark/>
          </w:tcPr>
          <w:p w14:paraId="2F7DD673" w14:textId="77777777" w:rsidR="002D5503" w:rsidRPr="002D5503" w:rsidRDefault="002D5503" w:rsidP="002D5503">
            <w:pPr>
              <w:rPr>
                <w:b/>
                <w:bCs/>
                <w:sz w:val="24"/>
                <w:szCs w:val="24"/>
                <w:lang w:val="fr-FR"/>
              </w:rPr>
            </w:pPr>
            <w:r w:rsidRPr="002D5503">
              <w:rPr>
                <w:b/>
                <w:bCs/>
                <w:sz w:val="24"/>
                <w:szCs w:val="24"/>
                <w:lang w:val="fr-FR"/>
              </w:rPr>
              <w:t>6</w:t>
            </w:r>
          </w:p>
        </w:tc>
        <w:tc>
          <w:tcPr>
            <w:tcW w:w="0" w:type="auto"/>
            <w:vAlign w:val="center"/>
            <w:hideMark/>
          </w:tcPr>
          <w:p w14:paraId="0998B93F" w14:textId="77777777" w:rsidR="002D5503" w:rsidRPr="002D5503" w:rsidRDefault="002D5503" w:rsidP="002D5503">
            <w:pPr>
              <w:rPr>
                <w:b/>
                <w:bCs/>
                <w:sz w:val="24"/>
                <w:szCs w:val="24"/>
                <w:lang w:val="fr-FR"/>
              </w:rPr>
            </w:pPr>
            <w:r w:rsidRPr="002D5503">
              <w:rPr>
                <w:b/>
                <w:bCs/>
                <w:sz w:val="24"/>
                <w:szCs w:val="24"/>
                <w:lang w:val="fr-FR"/>
              </w:rPr>
              <w:t>Installer Filebeat sur Monitoring</w:t>
            </w:r>
          </w:p>
        </w:tc>
        <w:tc>
          <w:tcPr>
            <w:tcW w:w="0" w:type="auto"/>
            <w:vAlign w:val="center"/>
            <w:hideMark/>
          </w:tcPr>
          <w:p w14:paraId="43075398" w14:textId="77777777" w:rsidR="002D5503" w:rsidRPr="002D5503" w:rsidRDefault="002D5503" w:rsidP="002D5503">
            <w:pPr>
              <w:rPr>
                <w:b/>
                <w:bCs/>
                <w:sz w:val="24"/>
                <w:szCs w:val="24"/>
                <w:lang w:val="fr-FR"/>
              </w:rPr>
            </w:pPr>
            <w:r w:rsidRPr="002D5503">
              <w:rPr>
                <w:b/>
                <w:bCs/>
                <w:sz w:val="24"/>
                <w:szCs w:val="24"/>
                <w:lang w:val="fr-FR"/>
              </w:rPr>
              <w:t>Terminal</w:t>
            </w:r>
          </w:p>
        </w:tc>
        <w:tc>
          <w:tcPr>
            <w:tcW w:w="0" w:type="auto"/>
            <w:vAlign w:val="center"/>
            <w:hideMark/>
          </w:tcPr>
          <w:p w14:paraId="0B1EC06B" w14:textId="77777777" w:rsidR="002D5503" w:rsidRPr="002D5503" w:rsidRDefault="002D5503" w:rsidP="002D5503">
            <w:pPr>
              <w:rPr>
                <w:b/>
                <w:bCs/>
                <w:sz w:val="24"/>
                <w:szCs w:val="24"/>
                <w:lang w:val="fr-FR"/>
              </w:rPr>
            </w:pPr>
            <w:r w:rsidRPr="002D5503">
              <w:rPr>
                <w:b/>
                <w:bCs/>
                <w:sz w:val="24"/>
                <w:szCs w:val="24"/>
                <w:lang w:val="fr-FR"/>
              </w:rPr>
              <w:t>Aggrégation logs</w:t>
            </w:r>
          </w:p>
        </w:tc>
        <w:tc>
          <w:tcPr>
            <w:tcW w:w="0" w:type="auto"/>
            <w:vAlign w:val="center"/>
            <w:hideMark/>
          </w:tcPr>
          <w:p w14:paraId="35C88650"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68D582CD" w14:textId="77777777" w:rsidR="002D5503" w:rsidRPr="002D5503" w:rsidRDefault="002D5503" w:rsidP="002D5503">
            <w:pPr>
              <w:rPr>
                <w:b/>
                <w:bCs/>
                <w:sz w:val="24"/>
                <w:szCs w:val="24"/>
                <w:lang w:val="fr-FR"/>
              </w:rPr>
            </w:pPr>
          </w:p>
        </w:tc>
      </w:tr>
      <w:tr w:rsidR="002D5503" w:rsidRPr="002D5503" w14:paraId="079C1F5E" w14:textId="77777777" w:rsidTr="002D5503">
        <w:trPr>
          <w:tblCellSpacing w:w="15" w:type="dxa"/>
        </w:trPr>
        <w:tc>
          <w:tcPr>
            <w:tcW w:w="0" w:type="auto"/>
            <w:vAlign w:val="center"/>
            <w:hideMark/>
          </w:tcPr>
          <w:p w14:paraId="643DDC4E" w14:textId="77777777" w:rsidR="002D5503" w:rsidRPr="002D5503" w:rsidRDefault="002D5503" w:rsidP="002D5503">
            <w:pPr>
              <w:rPr>
                <w:b/>
                <w:bCs/>
                <w:sz w:val="24"/>
                <w:szCs w:val="24"/>
                <w:lang w:val="en-GB"/>
              </w:rPr>
            </w:pPr>
            <w:r w:rsidRPr="002D5503">
              <w:rPr>
                <w:b/>
                <w:bCs/>
                <w:sz w:val="24"/>
                <w:szCs w:val="24"/>
                <w:lang w:val="en-GB"/>
              </w:rPr>
              <w:t>sudo apt install filebeat -y</w:t>
            </w:r>
          </w:p>
        </w:tc>
        <w:tc>
          <w:tcPr>
            <w:tcW w:w="0" w:type="auto"/>
            <w:vAlign w:val="center"/>
            <w:hideMark/>
          </w:tcPr>
          <w:p w14:paraId="3439866F" w14:textId="77777777" w:rsidR="002D5503" w:rsidRPr="002D5503" w:rsidRDefault="002D5503" w:rsidP="002D5503">
            <w:pPr>
              <w:rPr>
                <w:b/>
                <w:bCs/>
                <w:sz w:val="24"/>
                <w:szCs w:val="24"/>
                <w:lang w:val="en-GB"/>
              </w:rPr>
            </w:pPr>
          </w:p>
        </w:tc>
        <w:tc>
          <w:tcPr>
            <w:tcW w:w="0" w:type="auto"/>
            <w:vAlign w:val="center"/>
            <w:hideMark/>
          </w:tcPr>
          <w:p w14:paraId="1DE731F5" w14:textId="77777777" w:rsidR="002D5503" w:rsidRPr="002D5503" w:rsidRDefault="002D5503" w:rsidP="002D5503">
            <w:pPr>
              <w:rPr>
                <w:b/>
                <w:bCs/>
                <w:sz w:val="24"/>
                <w:szCs w:val="24"/>
                <w:lang w:val="en-GB"/>
              </w:rPr>
            </w:pPr>
          </w:p>
        </w:tc>
        <w:tc>
          <w:tcPr>
            <w:tcW w:w="0" w:type="auto"/>
            <w:vAlign w:val="center"/>
            <w:hideMark/>
          </w:tcPr>
          <w:p w14:paraId="4974517B" w14:textId="77777777" w:rsidR="002D5503" w:rsidRPr="002D5503" w:rsidRDefault="002D5503" w:rsidP="002D5503">
            <w:pPr>
              <w:rPr>
                <w:b/>
                <w:bCs/>
                <w:sz w:val="24"/>
                <w:szCs w:val="24"/>
                <w:lang w:val="en-GB"/>
              </w:rPr>
            </w:pPr>
          </w:p>
        </w:tc>
        <w:tc>
          <w:tcPr>
            <w:tcW w:w="0" w:type="auto"/>
            <w:vAlign w:val="center"/>
            <w:hideMark/>
          </w:tcPr>
          <w:p w14:paraId="0E66AE7C" w14:textId="77777777" w:rsidR="002D5503" w:rsidRPr="002D5503" w:rsidRDefault="002D5503" w:rsidP="002D5503">
            <w:pPr>
              <w:rPr>
                <w:b/>
                <w:bCs/>
                <w:sz w:val="24"/>
                <w:szCs w:val="24"/>
                <w:lang w:val="en-GB"/>
              </w:rPr>
            </w:pPr>
          </w:p>
        </w:tc>
        <w:tc>
          <w:tcPr>
            <w:tcW w:w="0" w:type="auto"/>
            <w:vAlign w:val="center"/>
            <w:hideMark/>
          </w:tcPr>
          <w:p w14:paraId="14407383" w14:textId="77777777" w:rsidR="002D5503" w:rsidRPr="002D5503" w:rsidRDefault="002D5503" w:rsidP="002D5503">
            <w:pPr>
              <w:rPr>
                <w:b/>
                <w:bCs/>
                <w:sz w:val="24"/>
                <w:szCs w:val="24"/>
                <w:lang w:val="en-GB"/>
              </w:rPr>
            </w:pPr>
          </w:p>
        </w:tc>
      </w:tr>
      <w:tr w:rsidR="002D5503" w:rsidRPr="002D5503" w14:paraId="3CE2BC2E" w14:textId="77777777" w:rsidTr="002D5503">
        <w:trPr>
          <w:tblCellSpacing w:w="15" w:type="dxa"/>
        </w:trPr>
        <w:tc>
          <w:tcPr>
            <w:tcW w:w="0" w:type="auto"/>
            <w:vAlign w:val="center"/>
            <w:hideMark/>
          </w:tcPr>
          <w:p w14:paraId="0B6C0429"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49E85669" w14:textId="77777777" w:rsidR="002D5503" w:rsidRPr="002D5503" w:rsidRDefault="002D5503" w:rsidP="002D5503">
            <w:pPr>
              <w:rPr>
                <w:b/>
                <w:bCs/>
                <w:sz w:val="24"/>
                <w:szCs w:val="24"/>
                <w:lang w:val="en-GB"/>
              </w:rPr>
            </w:pPr>
            <w:r w:rsidRPr="002D5503">
              <w:rPr>
                <w:b/>
                <w:bCs/>
                <w:sz w:val="24"/>
                <w:szCs w:val="24"/>
                <w:lang w:val="en-GB"/>
              </w:rPr>
              <w:t>/etc/filebeat/filebeat.yml</w:t>
            </w:r>
            <w:r w:rsidRPr="002D5503">
              <w:rPr>
                <w:b/>
                <w:bCs/>
                <w:sz w:val="24"/>
                <w:szCs w:val="24"/>
                <w:lang w:val="en-GB"/>
              </w:rPr>
              <w:br/>
              <w:t>/var/log/filebeat/filebeat</w:t>
            </w:r>
          </w:p>
        </w:tc>
        <w:tc>
          <w:tcPr>
            <w:tcW w:w="0" w:type="auto"/>
            <w:vAlign w:val="center"/>
            <w:hideMark/>
          </w:tcPr>
          <w:p w14:paraId="7147D8DA" w14:textId="77777777" w:rsidR="002D5503" w:rsidRPr="002D5503" w:rsidRDefault="002D5503" w:rsidP="002D5503">
            <w:pPr>
              <w:rPr>
                <w:b/>
                <w:bCs/>
                <w:sz w:val="24"/>
                <w:szCs w:val="24"/>
                <w:lang w:val="en-GB"/>
              </w:rPr>
            </w:pPr>
          </w:p>
        </w:tc>
        <w:tc>
          <w:tcPr>
            <w:tcW w:w="0" w:type="auto"/>
            <w:vAlign w:val="center"/>
            <w:hideMark/>
          </w:tcPr>
          <w:p w14:paraId="6C5713CF" w14:textId="77777777" w:rsidR="002D5503" w:rsidRPr="002D5503" w:rsidRDefault="002D5503" w:rsidP="002D5503">
            <w:pPr>
              <w:rPr>
                <w:b/>
                <w:bCs/>
                <w:sz w:val="24"/>
                <w:szCs w:val="24"/>
                <w:lang w:val="en-GB"/>
              </w:rPr>
            </w:pPr>
          </w:p>
        </w:tc>
        <w:tc>
          <w:tcPr>
            <w:tcW w:w="0" w:type="auto"/>
            <w:vAlign w:val="center"/>
            <w:hideMark/>
          </w:tcPr>
          <w:p w14:paraId="639FECB3" w14:textId="77777777" w:rsidR="002D5503" w:rsidRPr="002D5503" w:rsidRDefault="002D5503" w:rsidP="002D5503">
            <w:pPr>
              <w:rPr>
                <w:b/>
                <w:bCs/>
                <w:sz w:val="24"/>
                <w:szCs w:val="24"/>
                <w:lang w:val="en-GB"/>
              </w:rPr>
            </w:pPr>
          </w:p>
        </w:tc>
        <w:tc>
          <w:tcPr>
            <w:tcW w:w="0" w:type="auto"/>
            <w:vAlign w:val="center"/>
            <w:hideMark/>
          </w:tcPr>
          <w:p w14:paraId="09487CA7" w14:textId="77777777" w:rsidR="002D5503" w:rsidRPr="002D5503" w:rsidRDefault="002D5503" w:rsidP="002D5503">
            <w:pPr>
              <w:rPr>
                <w:b/>
                <w:bCs/>
                <w:sz w:val="24"/>
                <w:szCs w:val="24"/>
                <w:lang w:val="en-GB"/>
              </w:rPr>
            </w:pPr>
          </w:p>
        </w:tc>
      </w:tr>
      <w:tr w:rsidR="002D5503" w:rsidRPr="002D5503" w14:paraId="540DE28A" w14:textId="77777777" w:rsidTr="002D5503">
        <w:trPr>
          <w:tblCellSpacing w:w="15" w:type="dxa"/>
        </w:trPr>
        <w:tc>
          <w:tcPr>
            <w:tcW w:w="0" w:type="auto"/>
            <w:vAlign w:val="center"/>
            <w:hideMark/>
          </w:tcPr>
          <w:p w14:paraId="6159FC50" w14:textId="77777777" w:rsidR="002D5503" w:rsidRPr="002D5503" w:rsidRDefault="002D5503" w:rsidP="002D5503">
            <w:pPr>
              <w:rPr>
                <w:b/>
                <w:bCs/>
                <w:sz w:val="24"/>
                <w:szCs w:val="24"/>
                <w:lang w:val="fr-FR"/>
              </w:rPr>
            </w:pPr>
            <w:r w:rsidRPr="002D5503">
              <w:rPr>
                <w:b/>
                <w:bCs/>
                <w:sz w:val="24"/>
                <w:szCs w:val="24"/>
                <w:lang w:val="fr-FR"/>
              </w:rPr>
              <w:t>7</w:t>
            </w:r>
          </w:p>
        </w:tc>
        <w:tc>
          <w:tcPr>
            <w:tcW w:w="0" w:type="auto"/>
            <w:vAlign w:val="center"/>
            <w:hideMark/>
          </w:tcPr>
          <w:p w14:paraId="54316D77" w14:textId="77777777" w:rsidR="002D5503" w:rsidRPr="002D5503" w:rsidRDefault="002D5503" w:rsidP="002D5503">
            <w:pPr>
              <w:rPr>
                <w:b/>
                <w:bCs/>
                <w:sz w:val="24"/>
                <w:szCs w:val="24"/>
                <w:lang w:val="fr-FR"/>
              </w:rPr>
            </w:pPr>
            <w:r w:rsidRPr="002D5503">
              <w:rPr>
                <w:b/>
                <w:bCs/>
                <w:sz w:val="24"/>
                <w:szCs w:val="24"/>
                <w:lang w:val="fr-FR"/>
              </w:rPr>
              <w:t>Installer Elasticsearch</w:t>
            </w:r>
          </w:p>
        </w:tc>
        <w:tc>
          <w:tcPr>
            <w:tcW w:w="0" w:type="auto"/>
            <w:vAlign w:val="center"/>
            <w:hideMark/>
          </w:tcPr>
          <w:p w14:paraId="0741575C" w14:textId="77777777" w:rsidR="002D5503" w:rsidRPr="002D5503" w:rsidRDefault="002D5503" w:rsidP="002D5503">
            <w:pPr>
              <w:rPr>
                <w:b/>
                <w:bCs/>
                <w:sz w:val="24"/>
                <w:szCs w:val="24"/>
                <w:lang w:val="fr-FR"/>
              </w:rPr>
            </w:pPr>
            <w:r w:rsidRPr="002D5503">
              <w:rPr>
                <w:b/>
                <w:bCs/>
                <w:sz w:val="24"/>
                <w:szCs w:val="24"/>
                <w:lang w:val="fr-FR"/>
              </w:rPr>
              <w:t>Terminal</w:t>
            </w:r>
          </w:p>
        </w:tc>
        <w:tc>
          <w:tcPr>
            <w:tcW w:w="0" w:type="auto"/>
            <w:vAlign w:val="center"/>
            <w:hideMark/>
          </w:tcPr>
          <w:p w14:paraId="70C111D3" w14:textId="77777777" w:rsidR="002D5503" w:rsidRPr="002D5503" w:rsidRDefault="002D5503" w:rsidP="002D5503">
            <w:pPr>
              <w:rPr>
                <w:b/>
                <w:bCs/>
                <w:sz w:val="24"/>
                <w:szCs w:val="24"/>
                <w:lang w:val="fr-FR"/>
              </w:rPr>
            </w:pPr>
            <w:r w:rsidRPr="002D5503">
              <w:rPr>
                <w:b/>
                <w:bCs/>
                <w:sz w:val="24"/>
                <w:szCs w:val="24"/>
                <w:lang w:val="fr-FR"/>
              </w:rPr>
              <w:t>Stockage logs</w:t>
            </w:r>
          </w:p>
        </w:tc>
        <w:tc>
          <w:tcPr>
            <w:tcW w:w="0" w:type="auto"/>
            <w:vAlign w:val="center"/>
            <w:hideMark/>
          </w:tcPr>
          <w:p w14:paraId="39D5CEB4"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5A679D64" w14:textId="77777777" w:rsidR="002D5503" w:rsidRPr="002D5503" w:rsidRDefault="002D5503" w:rsidP="002D5503">
            <w:pPr>
              <w:rPr>
                <w:b/>
                <w:bCs/>
                <w:sz w:val="24"/>
                <w:szCs w:val="24"/>
                <w:lang w:val="fr-FR"/>
              </w:rPr>
            </w:pPr>
          </w:p>
        </w:tc>
      </w:tr>
      <w:tr w:rsidR="002D5503" w:rsidRPr="002D5503" w14:paraId="313331FA" w14:textId="77777777" w:rsidTr="002D5503">
        <w:trPr>
          <w:tblCellSpacing w:w="15" w:type="dxa"/>
        </w:trPr>
        <w:tc>
          <w:tcPr>
            <w:tcW w:w="0" w:type="auto"/>
            <w:vAlign w:val="center"/>
            <w:hideMark/>
          </w:tcPr>
          <w:p w14:paraId="33B8A079" w14:textId="77777777" w:rsidR="002D5503" w:rsidRPr="002D5503" w:rsidRDefault="002D5503" w:rsidP="002D5503">
            <w:pPr>
              <w:rPr>
                <w:b/>
                <w:bCs/>
                <w:sz w:val="24"/>
                <w:szCs w:val="24"/>
                <w:lang w:val="en-GB"/>
              </w:rPr>
            </w:pPr>
            <w:r w:rsidRPr="002D5503">
              <w:rPr>
                <w:b/>
                <w:bCs/>
                <w:sz w:val="24"/>
                <w:szCs w:val="24"/>
                <w:lang w:val="en-GB"/>
              </w:rPr>
              <w:t>sudo apt install elasticsearch -y</w:t>
            </w:r>
          </w:p>
        </w:tc>
        <w:tc>
          <w:tcPr>
            <w:tcW w:w="0" w:type="auto"/>
            <w:vAlign w:val="center"/>
            <w:hideMark/>
          </w:tcPr>
          <w:p w14:paraId="4CF121B7" w14:textId="77777777" w:rsidR="002D5503" w:rsidRPr="002D5503" w:rsidRDefault="002D5503" w:rsidP="002D5503">
            <w:pPr>
              <w:rPr>
                <w:b/>
                <w:bCs/>
                <w:sz w:val="24"/>
                <w:szCs w:val="24"/>
                <w:lang w:val="en-GB"/>
              </w:rPr>
            </w:pPr>
          </w:p>
        </w:tc>
        <w:tc>
          <w:tcPr>
            <w:tcW w:w="0" w:type="auto"/>
            <w:vAlign w:val="center"/>
            <w:hideMark/>
          </w:tcPr>
          <w:p w14:paraId="59A74890" w14:textId="77777777" w:rsidR="002D5503" w:rsidRPr="002D5503" w:rsidRDefault="002D5503" w:rsidP="002D5503">
            <w:pPr>
              <w:rPr>
                <w:b/>
                <w:bCs/>
                <w:sz w:val="24"/>
                <w:szCs w:val="24"/>
                <w:lang w:val="en-GB"/>
              </w:rPr>
            </w:pPr>
          </w:p>
        </w:tc>
        <w:tc>
          <w:tcPr>
            <w:tcW w:w="0" w:type="auto"/>
            <w:vAlign w:val="center"/>
            <w:hideMark/>
          </w:tcPr>
          <w:p w14:paraId="0197A96A" w14:textId="77777777" w:rsidR="002D5503" w:rsidRPr="002D5503" w:rsidRDefault="002D5503" w:rsidP="002D5503">
            <w:pPr>
              <w:rPr>
                <w:b/>
                <w:bCs/>
                <w:sz w:val="24"/>
                <w:szCs w:val="24"/>
                <w:lang w:val="en-GB"/>
              </w:rPr>
            </w:pPr>
          </w:p>
        </w:tc>
        <w:tc>
          <w:tcPr>
            <w:tcW w:w="0" w:type="auto"/>
            <w:vAlign w:val="center"/>
            <w:hideMark/>
          </w:tcPr>
          <w:p w14:paraId="324AE69B" w14:textId="77777777" w:rsidR="002D5503" w:rsidRPr="002D5503" w:rsidRDefault="002D5503" w:rsidP="002D5503">
            <w:pPr>
              <w:rPr>
                <w:b/>
                <w:bCs/>
                <w:sz w:val="24"/>
                <w:szCs w:val="24"/>
                <w:lang w:val="en-GB"/>
              </w:rPr>
            </w:pPr>
          </w:p>
        </w:tc>
        <w:tc>
          <w:tcPr>
            <w:tcW w:w="0" w:type="auto"/>
            <w:vAlign w:val="center"/>
            <w:hideMark/>
          </w:tcPr>
          <w:p w14:paraId="7E7D8A65" w14:textId="77777777" w:rsidR="002D5503" w:rsidRPr="002D5503" w:rsidRDefault="002D5503" w:rsidP="002D5503">
            <w:pPr>
              <w:rPr>
                <w:b/>
                <w:bCs/>
                <w:sz w:val="24"/>
                <w:szCs w:val="24"/>
                <w:lang w:val="en-GB"/>
              </w:rPr>
            </w:pPr>
          </w:p>
        </w:tc>
      </w:tr>
      <w:tr w:rsidR="002D5503" w:rsidRPr="002D5503" w14:paraId="47DCE08B" w14:textId="77777777" w:rsidTr="002D5503">
        <w:trPr>
          <w:tblCellSpacing w:w="15" w:type="dxa"/>
        </w:trPr>
        <w:tc>
          <w:tcPr>
            <w:tcW w:w="0" w:type="auto"/>
            <w:vAlign w:val="center"/>
            <w:hideMark/>
          </w:tcPr>
          <w:p w14:paraId="141107A2" w14:textId="77777777" w:rsidR="002D5503" w:rsidRPr="002D5503" w:rsidRDefault="002D5503" w:rsidP="002D5503">
            <w:pPr>
              <w:rPr>
                <w:b/>
                <w:bCs/>
                <w:sz w:val="24"/>
                <w:szCs w:val="24"/>
                <w:lang w:val="en-GB"/>
              </w:rPr>
            </w:pPr>
            <w:r w:rsidRPr="002D5503">
              <w:rPr>
                <w:b/>
                <w:bCs/>
                <w:sz w:val="24"/>
                <w:szCs w:val="24"/>
                <w:lang w:val="en-GB"/>
              </w:rPr>
              <w:t>sudo systemctl enable --now elasticsearch</w:t>
            </w:r>
          </w:p>
        </w:tc>
        <w:tc>
          <w:tcPr>
            <w:tcW w:w="0" w:type="auto"/>
            <w:vAlign w:val="center"/>
            <w:hideMark/>
          </w:tcPr>
          <w:p w14:paraId="6C5E9416" w14:textId="77777777" w:rsidR="002D5503" w:rsidRPr="002D5503" w:rsidRDefault="002D5503" w:rsidP="002D5503">
            <w:pPr>
              <w:rPr>
                <w:b/>
                <w:bCs/>
                <w:sz w:val="24"/>
                <w:szCs w:val="24"/>
                <w:lang w:val="en-GB"/>
              </w:rPr>
            </w:pPr>
          </w:p>
        </w:tc>
        <w:tc>
          <w:tcPr>
            <w:tcW w:w="0" w:type="auto"/>
            <w:vAlign w:val="center"/>
            <w:hideMark/>
          </w:tcPr>
          <w:p w14:paraId="0363FFB7" w14:textId="77777777" w:rsidR="002D5503" w:rsidRPr="002D5503" w:rsidRDefault="002D5503" w:rsidP="002D5503">
            <w:pPr>
              <w:rPr>
                <w:b/>
                <w:bCs/>
                <w:sz w:val="24"/>
                <w:szCs w:val="24"/>
                <w:lang w:val="en-GB"/>
              </w:rPr>
            </w:pPr>
          </w:p>
        </w:tc>
        <w:tc>
          <w:tcPr>
            <w:tcW w:w="0" w:type="auto"/>
            <w:vAlign w:val="center"/>
            <w:hideMark/>
          </w:tcPr>
          <w:p w14:paraId="2E55BC5D" w14:textId="77777777" w:rsidR="002D5503" w:rsidRPr="002D5503" w:rsidRDefault="002D5503" w:rsidP="002D5503">
            <w:pPr>
              <w:rPr>
                <w:b/>
                <w:bCs/>
                <w:sz w:val="24"/>
                <w:szCs w:val="24"/>
                <w:lang w:val="en-GB"/>
              </w:rPr>
            </w:pPr>
          </w:p>
        </w:tc>
        <w:tc>
          <w:tcPr>
            <w:tcW w:w="0" w:type="auto"/>
            <w:vAlign w:val="center"/>
            <w:hideMark/>
          </w:tcPr>
          <w:p w14:paraId="2A280E0F" w14:textId="77777777" w:rsidR="002D5503" w:rsidRPr="002D5503" w:rsidRDefault="002D5503" w:rsidP="002D5503">
            <w:pPr>
              <w:rPr>
                <w:b/>
                <w:bCs/>
                <w:sz w:val="24"/>
                <w:szCs w:val="24"/>
                <w:lang w:val="en-GB"/>
              </w:rPr>
            </w:pPr>
          </w:p>
        </w:tc>
        <w:tc>
          <w:tcPr>
            <w:tcW w:w="0" w:type="auto"/>
            <w:vAlign w:val="center"/>
            <w:hideMark/>
          </w:tcPr>
          <w:p w14:paraId="5DB019DB" w14:textId="77777777" w:rsidR="002D5503" w:rsidRPr="002D5503" w:rsidRDefault="002D5503" w:rsidP="002D5503">
            <w:pPr>
              <w:rPr>
                <w:b/>
                <w:bCs/>
                <w:sz w:val="24"/>
                <w:szCs w:val="24"/>
                <w:lang w:val="en-GB"/>
              </w:rPr>
            </w:pPr>
          </w:p>
        </w:tc>
      </w:tr>
      <w:tr w:rsidR="002D5503" w:rsidRPr="002D5503" w14:paraId="3DF1E686" w14:textId="77777777" w:rsidTr="002D5503">
        <w:trPr>
          <w:tblCellSpacing w:w="15" w:type="dxa"/>
        </w:trPr>
        <w:tc>
          <w:tcPr>
            <w:tcW w:w="0" w:type="auto"/>
            <w:vAlign w:val="center"/>
            <w:hideMark/>
          </w:tcPr>
          <w:p w14:paraId="7F9F033E"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124C5E0F" w14:textId="77777777" w:rsidR="002D5503" w:rsidRPr="002D5503" w:rsidRDefault="002D5503" w:rsidP="002D5503">
            <w:pPr>
              <w:rPr>
                <w:b/>
                <w:bCs/>
                <w:sz w:val="24"/>
                <w:szCs w:val="24"/>
                <w:lang w:val="en-GB"/>
              </w:rPr>
            </w:pPr>
            <w:r w:rsidRPr="002D5503">
              <w:rPr>
                <w:b/>
                <w:bCs/>
                <w:sz w:val="24"/>
                <w:szCs w:val="24"/>
                <w:lang w:val="en-GB"/>
              </w:rPr>
              <w:t>/etc/elasticsearch/elasticsearch.yml</w:t>
            </w:r>
            <w:r w:rsidRPr="002D5503">
              <w:rPr>
                <w:b/>
                <w:bCs/>
                <w:sz w:val="24"/>
                <w:szCs w:val="24"/>
                <w:lang w:val="en-GB"/>
              </w:rPr>
              <w:br/>
              <w:t>/var/log/elasticsearch</w:t>
            </w:r>
          </w:p>
        </w:tc>
        <w:tc>
          <w:tcPr>
            <w:tcW w:w="0" w:type="auto"/>
            <w:vAlign w:val="center"/>
            <w:hideMark/>
          </w:tcPr>
          <w:p w14:paraId="16C114BB" w14:textId="77777777" w:rsidR="002D5503" w:rsidRPr="002D5503" w:rsidRDefault="002D5503" w:rsidP="002D5503">
            <w:pPr>
              <w:rPr>
                <w:b/>
                <w:bCs/>
                <w:sz w:val="24"/>
                <w:szCs w:val="24"/>
                <w:lang w:val="en-GB"/>
              </w:rPr>
            </w:pPr>
          </w:p>
        </w:tc>
        <w:tc>
          <w:tcPr>
            <w:tcW w:w="0" w:type="auto"/>
            <w:vAlign w:val="center"/>
            <w:hideMark/>
          </w:tcPr>
          <w:p w14:paraId="08451504" w14:textId="77777777" w:rsidR="002D5503" w:rsidRPr="002D5503" w:rsidRDefault="002D5503" w:rsidP="002D5503">
            <w:pPr>
              <w:rPr>
                <w:b/>
                <w:bCs/>
                <w:sz w:val="24"/>
                <w:szCs w:val="24"/>
                <w:lang w:val="en-GB"/>
              </w:rPr>
            </w:pPr>
          </w:p>
        </w:tc>
        <w:tc>
          <w:tcPr>
            <w:tcW w:w="0" w:type="auto"/>
            <w:vAlign w:val="center"/>
            <w:hideMark/>
          </w:tcPr>
          <w:p w14:paraId="5D43EE14" w14:textId="77777777" w:rsidR="002D5503" w:rsidRPr="002D5503" w:rsidRDefault="002D5503" w:rsidP="002D5503">
            <w:pPr>
              <w:rPr>
                <w:b/>
                <w:bCs/>
                <w:sz w:val="24"/>
                <w:szCs w:val="24"/>
                <w:lang w:val="en-GB"/>
              </w:rPr>
            </w:pPr>
          </w:p>
        </w:tc>
        <w:tc>
          <w:tcPr>
            <w:tcW w:w="0" w:type="auto"/>
            <w:vAlign w:val="center"/>
            <w:hideMark/>
          </w:tcPr>
          <w:p w14:paraId="121154E1" w14:textId="77777777" w:rsidR="002D5503" w:rsidRPr="002D5503" w:rsidRDefault="002D5503" w:rsidP="002D5503">
            <w:pPr>
              <w:rPr>
                <w:b/>
                <w:bCs/>
                <w:sz w:val="24"/>
                <w:szCs w:val="24"/>
                <w:lang w:val="en-GB"/>
              </w:rPr>
            </w:pPr>
          </w:p>
        </w:tc>
      </w:tr>
      <w:tr w:rsidR="002D5503" w:rsidRPr="002D5503" w14:paraId="7F006AD6" w14:textId="77777777" w:rsidTr="002D5503">
        <w:trPr>
          <w:tblCellSpacing w:w="15" w:type="dxa"/>
        </w:trPr>
        <w:tc>
          <w:tcPr>
            <w:tcW w:w="0" w:type="auto"/>
            <w:vAlign w:val="center"/>
            <w:hideMark/>
          </w:tcPr>
          <w:p w14:paraId="042571A8" w14:textId="77777777" w:rsidR="002D5503" w:rsidRPr="002D5503" w:rsidRDefault="002D5503" w:rsidP="002D5503">
            <w:pPr>
              <w:rPr>
                <w:b/>
                <w:bCs/>
                <w:sz w:val="24"/>
                <w:szCs w:val="24"/>
                <w:lang w:val="fr-FR"/>
              </w:rPr>
            </w:pPr>
            <w:r w:rsidRPr="002D5503">
              <w:rPr>
                <w:b/>
                <w:bCs/>
                <w:sz w:val="24"/>
                <w:szCs w:val="24"/>
                <w:lang w:val="fr-FR"/>
              </w:rPr>
              <w:lastRenderedPageBreak/>
              <w:t>8</w:t>
            </w:r>
          </w:p>
        </w:tc>
        <w:tc>
          <w:tcPr>
            <w:tcW w:w="0" w:type="auto"/>
            <w:vAlign w:val="center"/>
            <w:hideMark/>
          </w:tcPr>
          <w:p w14:paraId="2B85FEBE" w14:textId="77777777" w:rsidR="002D5503" w:rsidRPr="002D5503" w:rsidRDefault="002D5503" w:rsidP="002D5503">
            <w:pPr>
              <w:rPr>
                <w:b/>
                <w:bCs/>
                <w:sz w:val="24"/>
                <w:szCs w:val="24"/>
                <w:lang w:val="fr-FR"/>
              </w:rPr>
            </w:pPr>
            <w:r w:rsidRPr="002D5503">
              <w:rPr>
                <w:b/>
                <w:bCs/>
                <w:sz w:val="24"/>
                <w:szCs w:val="24"/>
                <w:lang w:val="fr-FR"/>
              </w:rPr>
              <w:t>Installer Kibana</w:t>
            </w:r>
          </w:p>
        </w:tc>
        <w:tc>
          <w:tcPr>
            <w:tcW w:w="0" w:type="auto"/>
            <w:vAlign w:val="center"/>
            <w:hideMark/>
          </w:tcPr>
          <w:p w14:paraId="4E8A8827" w14:textId="77777777" w:rsidR="002D5503" w:rsidRPr="002D5503" w:rsidRDefault="002D5503" w:rsidP="002D5503">
            <w:pPr>
              <w:rPr>
                <w:b/>
                <w:bCs/>
                <w:sz w:val="24"/>
                <w:szCs w:val="24"/>
                <w:lang w:val="fr-FR"/>
              </w:rPr>
            </w:pPr>
            <w:r w:rsidRPr="002D5503">
              <w:rPr>
                <w:b/>
                <w:bCs/>
                <w:sz w:val="24"/>
                <w:szCs w:val="24"/>
                <w:lang w:val="fr-FR"/>
              </w:rPr>
              <w:t>Terminal</w:t>
            </w:r>
          </w:p>
        </w:tc>
        <w:tc>
          <w:tcPr>
            <w:tcW w:w="0" w:type="auto"/>
            <w:vAlign w:val="center"/>
            <w:hideMark/>
          </w:tcPr>
          <w:p w14:paraId="339624CC" w14:textId="77777777" w:rsidR="002D5503" w:rsidRPr="002D5503" w:rsidRDefault="002D5503" w:rsidP="002D5503">
            <w:pPr>
              <w:rPr>
                <w:b/>
                <w:bCs/>
                <w:sz w:val="24"/>
                <w:szCs w:val="24"/>
                <w:lang w:val="fr-FR"/>
              </w:rPr>
            </w:pPr>
            <w:r w:rsidRPr="002D5503">
              <w:rPr>
                <w:b/>
                <w:bCs/>
                <w:sz w:val="24"/>
                <w:szCs w:val="24"/>
                <w:lang w:val="fr-FR"/>
              </w:rPr>
              <w:t>Visualisation logs</w:t>
            </w:r>
          </w:p>
        </w:tc>
        <w:tc>
          <w:tcPr>
            <w:tcW w:w="0" w:type="auto"/>
            <w:vAlign w:val="center"/>
            <w:hideMark/>
          </w:tcPr>
          <w:p w14:paraId="220E7DC7"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20FC02B4" w14:textId="77777777" w:rsidR="002D5503" w:rsidRPr="002D5503" w:rsidRDefault="002D5503" w:rsidP="002D5503">
            <w:pPr>
              <w:rPr>
                <w:b/>
                <w:bCs/>
                <w:sz w:val="24"/>
                <w:szCs w:val="24"/>
                <w:lang w:val="fr-FR"/>
              </w:rPr>
            </w:pPr>
          </w:p>
        </w:tc>
      </w:tr>
      <w:tr w:rsidR="002D5503" w:rsidRPr="002D5503" w14:paraId="3613FBA9" w14:textId="77777777" w:rsidTr="002D5503">
        <w:trPr>
          <w:tblCellSpacing w:w="15" w:type="dxa"/>
        </w:trPr>
        <w:tc>
          <w:tcPr>
            <w:tcW w:w="0" w:type="auto"/>
            <w:vAlign w:val="center"/>
            <w:hideMark/>
          </w:tcPr>
          <w:p w14:paraId="4E0F7D77" w14:textId="77777777" w:rsidR="002D5503" w:rsidRPr="002D5503" w:rsidRDefault="002D5503" w:rsidP="002D5503">
            <w:pPr>
              <w:rPr>
                <w:b/>
                <w:bCs/>
                <w:sz w:val="24"/>
                <w:szCs w:val="24"/>
                <w:lang w:val="en-GB"/>
              </w:rPr>
            </w:pPr>
            <w:r w:rsidRPr="002D5503">
              <w:rPr>
                <w:b/>
                <w:bCs/>
                <w:sz w:val="24"/>
                <w:szCs w:val="24"/>
                <w:lang w:val="en-GB"/>
              </w:rPr>
              <w:t>sudo apt install kibana -y</w:t>
            </w:r>
          </w:p>
        </w:tc>
        <w:tc>
          <w:tcPr>
            <w:tcW w:w="0" w:type="auto"/>
            <w:vAlign w:val="center"/>
            <w:hideMark/>
          </w:tcPr>
          <w:p w14:paraId="434D2375" w14:textId="77777777" w:rsidR="002D5503" w:rsidRPr="002D5503" w:rsidRDefault="002D5503" w:rsidP="002D5503">
            <w:pPr>
              <w:rPr>
                <w:b/>
                <w:bCs/>
                <w:sz w:val="24"/>
                <w:szCs w:val="24"/>
                <w:lang w:val="en-GB"/>
              </w:rPr>
            </w:pPr>
          </w:p>
        </w:tc>
        <w:tc>
          <w:tcPr>
            <w:tcW w:w="0" w:type="auto"/>
            <w:vAlign w:val="center"/>
            <w:hideMark/>
          </w:tcPr>
          <w:p w14:paraId="0156288F" w14:textId="77777777" w:rsidR="002D5503" w:rsidRPr="002D5503" w:rsidRDefault="002D5503" w:rsidP="002D5503">
            <w:pPr>
              <w:rPr>
                <w:b/>
                <w:bCs/>
                <w:sz w:val="24"/>
                <w:szCs w:val="24"/>
                <w:lang w:val="en-GB"/>
              </w:rPr>
            </w:pPr>
          </w:p>
        </w:tc>
        <w:tc>
          <w:tcPr>
            <w:tcW w:w="0" w:type="auto"/>
            <w:vAlign w:val="center"/>
            <w:hideMark/>
          </w:tcPr>
          <w:p w14:paraId="615E9C63" w14:textId="77777777" w:rsidR="002D5503" w:rsidRPr="002D5503" w:rsidRDefault="002D5503" w:rsidP="002D5503">
            <w:pPr>
              <w:rPr>
                <w:b/>
                <w:bCs/>
                <w:sz w:val="24"/>
                <w:szCs w:val="24"/>
                <w:lang w:val="en-GB"/>
              </w:rPr>
            </w:pPr>
          </w:p>
        </w:tc>
        <w:tc>
          <w:tcPr>
            <w:tcW w:w="0" w:type="auto"/>
            <w:vAlign w:val="center"/>
            <w:hideMark/>
          </w:tcPr>
          <w:p w14:paraId="05A262C7" w14:textId="77777777" w:rsidR="002D5503" w:rsidRPr="002D5503" w:rsidRDefault="002D5503" w:rsidP="002D5503">
            <w:pPr>
              <w:rPr>
                <w:b/>
                <w:bCs/>
                <w:sz w:val="24"/>
                <w:szCs w:val="24"/>
                <w:lang w:val="en-GB"/>
              </w:rPr>
            </w:pPr>
          </w:p>
        </w:tc>
        <w:tc>
          <w:tcPr>
            <w:tcW w:w="0" w:type="auto"/>
            <w:vAlign w:val="center"/>
            <w:hideMark/>
          </w:tcPr>
          <w:p w14:paraId="41B41EF2" w14:textId="77777777" w:rsidR="002D5503" w:rsidRPr="002D5503" w:rsidRDefault="002D5503" w:rsidP="002D5503">
            <w:pPr>
              <w:rPr>
                <w:b/>
                <w:bCs/>
                <w:sz w:val="24"/>
                <w:szCs w:val="24"/>
                <w:lang w:val="en-GB"/>
              </w:rPr>
            </w:pPr>
          </w:p>
        </w:tc>
      </w:tr>
      <w:tr w:rsidR="002D5503" w:rsidRPr="002D5503" w14:paraId="15A5D749" w14:textId="77777777" w:rsidTr="002D5503">
        <w:trPr>
          <w:tblCellSpacing w:w="15" w:type="dxa"/>
        </w:trPr>
        <w:tc>
          <w:tcPr>
            <w:tcW w:w="0" w:type="auto"/>
            <w:vAlign w:val="center"/>
            <w:hideMark/>
          </w:tcPr>
          <w:p w14:paraId="37AA62C1" w14:textId="77777777" w:rsidR="002D5503" w:rsidRPr="002D5503" w:rsidRDefault="002D5503" w:rsidP="002D5503">
            <w:pPr>
              <w:rPr>
                <w:b/>
                <w:bCs/>
                <w:sz w:val="24"/>
                <w:szCs w:val="24"/>
                <w:lang w:val="en-GB"/>
              </w:rPr>
            </w:pPr>
            <w:r w:rsidRPr="002D5503">
              <w:rPr>
                <w:b/>
                <w:bCs/>
                <w:sz w:val="24"/>
                <w:szCs w:val="24"/>
                <w:lang w:val="en-GB"/>
              </w:rPr>
              <w:t>sudo systemctl enable --now kibana</w:t>
            </w:r>
          </w:p>
        </w:tc>
        <w:tc>
          <w:tcPr>
            <w:tcW w:w="0" w:type="auto"/>
            <w:vAlign w:val="center"/>
            <w:hideMark/>
          </w:tcPr>
          <w:p w14:paraId="1E9B5038" w14:textId="77777777" w:rsidR="002D5503" w:rsidRPr="002D5503" w:rsidRDefault="002D5503" w:rsidP="002D5503">
            <w:pPr>
              <w:rPr>
                <w:b/>
                <w:bCs/>
                <w:sz w:val="24"/>
                <w:szCs w:val="24"/>
                <w:lang w:val="en-GB"/>
              </w:rPr>
            </w:pPr>
          </w:p>
        </w:tc>
        <w:tc>
          <w:tcPr>
            <w:tcW w:w="0" w:type="auto"/>
            <w:vAlign w:val="center"/>
            <w:hideMark/>
          </w:tcPr>
          <w:p w14:paraId="47614079" w14:textId="77777777" w:rsidR="002D5503" w:rsidRPr="002D5503" w:rsidRDefault="002D5503" w:rsidP="002D5503">
            <w:pPr>
              <w:rPr>
                <w:b/>
                <w:bCs/>
                <w:sz w:val="24"/>
                <w:szCs w:val="24"/>
                <w:lang w:val="en-GB"/>
              </w:rPr>
            </w:pPr>
          </w:p>
        </w:tc>
        <w:tc>
          <w:tcPr>
            <w:tcW w:w="0" w:type="auto"/>
            <w:vAlign w:val="center"/>
            <w:hideMark/>
          </w:tcPr>
          <w:p w14:paraId="78F32A69" w14:textId="77777777" w:rsidR="002D5503" w:rsidRPr="002D5503" w:rsidRDefault="002D5503" w:rsidP="002D5503">
            <w:pPr>
              <w:rPr>
                <w:b/>
                <w:bCs/>
                <w:sz w:val="24"/>
                <w:szCs w:val="24"/>
                <w:lang w:val="en-GB"/>
              </w:rPr>
            </w:pPr>
          </w:p>
        </w:tc>
        <w:tc>
          <w:tcPr>
            <w:tcW w:w="0" w:type="auto"/>
            <w:vAlign w:val="center"/>
            <w:hideMark/>
          </w:tcPr>
          <w:p w14:paraId="23AEF0C9" w14:textId="77777777" w:rsidR="002D5503" w:rsidRPr="002D5503" w:rsidRDefault="002D5503" w:rsidP="002D5503">
            <w:pPr>
              <w:rPr>
                <w:b/>
                <w:bCs/>
                <w:sz w:val="24"/>
                <w:szCs w:val="24"/>
                <w:lang w:val="en-GB"/>
              </w:rPr>
            </w:pPr>
          </w:p>
        </w:tc>
        <w:tc>
          <w:tcPr>
            <w:tcW w:w="0" w:type="auto"/>
            <w:vAlign w:val="center"/>
            <w:hideMark/>
          </w:tcPr>
          <w:p w14:paraId="09582591" w14:textId="77777777" w:rsidR="002D5503" w:rsidRPr="002D5503" w:rsidRDefault="002D5503" w:rsidP="002D5503">
            <w:pPr>
              <w:rPr>
                <w:b/>
                <w:bCs/>
                <w:sz w:val="24"/>
                <w:szCs w:val="24"/>
                <w:lang w:val="en-GB"/>
              </w:rPr>
            </w:pPr>
          </w:p>
        </w:tc>
      </w:tr>
      <w:tr w:rsidR="002D5503" w:rsidRPr="002D5503" w14:paraId="597D778C" w14:textId="77777777" w:rsidTr="002D5503">
        <w:trPr>
          <w:tblCellSpacing w:w="15" w:type="dxa"/>
        </w:trPr>
        <w:tc>
          <w:tcPr>
            <w:tcW w:w="0" w:type="auto"/>
            <w:vAlign w:val="center"/>
            <w:hideMark/>
          </w:tcPr>
          <w:p w14:paraId="1640DA6C" w14:textId="77777777" w:rsidR="002D5503" w:rsidRPr="002D5503" w:rsidRDefault="002D5503" w:rsidP="002D5503">
            <w:pPr>
              <w:rPr>
                <w:b/>
                <w:bCs/>
                <w:sz w:val="24"/>
                <w:szCs w:val="24"/>
                <w:lang w:val="fr-FR"/>
              </w:rPr>
            </w:pPr>
            <w:r w:rsidRPr="002D5503">
              <w:rPr>
                <w:b/>
                <w:bCs/>
                <w:sz w:val="24"/>
                <w:szCs w:val="24"/>
                <w:lang w:val="fr-FR"/>
              </w:rPr>
              <w:t>```</w:t>
            </w:r>
          </w:p>
        </w:tc>
        <w:tc>
          <w:tcPr>
            <w:tcW w:w="0" w:type="auto"/>
            <w:vAlign w:val="center"/>
            <w:hideMark/>
          </w:tcPr>
          <w:p w14:paraId="51081EF9" w14:textId="77777777" w:rsidR="002D5503" w:rsidRPr="002D5503" w:rsidRDefault="002D5503" w:rsidP="002D5503">
            <w:pPr>
              <w:rPr>
                <w:b/>
                <w:bCs/>
                <w:sz w:val="24"/>
                <w:szCs w:val="24"/>
                <w:lang w:val="fr-FR"/>
              </w:rPr>
            </w:pPr>
            <w:r w:rsidRPr="002D5503">
              <w:rPr>
                <w:b/>
                <w:bCs/>
                <w:sz w:val="24"/>
                <w:szCs w:val="24"/>
                <w:lang w:val="fr-FR"/>
              </w:rPr>
              <w:t>/etc/kibana/kibana.yml</w:t>
            </w:r>
            <w:r w:rsidRPr="002D5503">
              <w:rPr>
                <w:b/>
                <w:bCs/>
                <w:sz w:val="24"/>
                <w:szCs w:val="24"/>
                <w:lang w:val="fr-FR"/>
              </w:rPr>
              <w:br/>
              <w:t>/var/log/kibana</w:t>
            </w:r>
          </w:p>
        </w:tc>
        <w:tc>
          <w:tcPr>
            <w:tcW w:w="0" w:type="auto"/>
            <w:vAlign w:val="center"/>
            <w:hideMark/>
          </w:tcPr>
          <w:p w14:paraId="3F992A12" w14:textId="77777777" w:rsidR="002D5503" w:rsidRPr="002D5503" w:rsidRDefault="002D5503" w:rsidP="002D5503">
            <w:pPr>
              <w:rPr>
                <w:b/>
                <w:bCs/>
                <w:sz w:val="24"/>
                <w:szCs w:val="24"/>
                <w:lang w:val="fr-FR"/>
              </w:rPr>
            </w:pPr>
          </w:p>
        </w:tc>
        <w:tc>
          <w:tcPr>
            <w:tcW w:w="0" w:type="auto"/>
            <w:vAlign w:val="center"/>
            <w:hideMark/>
          </w:tcPr>
          <w:p w14:paraId="71EFD8CA" w14:textId="77777777" w:rsidR="002D5503" w:rsidRPr="002D5503" w:rsidRDefault="002D5503" w:rsidP="002D5503">
            <w:pPr>
              <w:rPr>
                <w:b/>
                <w:bCs/>
                <w:sz w:val="24"/>
                <w:szCs w:val="24"/>
                <w:lang w:val="fr-FR"/>
              </w:rPr>
            </w:pPr>
          </w:p>
        </w:tc>
        <w:tc>
          <w:tcPr>
            <w:tcW w:w="0" w:type="auto"/>
            <w:vAlign w:val="center"/>
            <w:hideMark/>
          </w:tcPr>
          <w:p w14:paraId="195CBEF0" w14:textId="77777777" w:rsidR="002D5503" w:rsidRPr="002D5503" w:rsidRDefault="002D5503" w:rsidP="002D5503">
            <w:pPr>
              <w:rPr>
                <w:b/>
                <w:bCs/>
                <w:sz w:val="24"/>
                <w:szCs w:val="24"/>
                <w:lang w:val="fr-FR"/>
              </w:rPr>
            </w:pPr>
          </w:p>
        </w:tc>
        <w:tc>
          <w:tcPr>
            <w:tcW w:w="0" w:type="auto"/>
            <w:vAlign w:val="center"/>
            <w:hideMark/>
          </w:tcPr>
          <w:p w14:paraId="1615B2EA" w14:textId="77777777" w:rsidR="002D5503" w:rsidRPr="002D5503" w:rsidRDefault="002D5503" w:rsidP="002D5503">
            <w:pPr>
              <w:rPr>
                <w:b/>
                <w:bCs/>
                <w:sz w:val="24"/>
                <w:szCs w:val="24"/>
                <w:lang w:val="fr-FR"/>
              </w:rPr>
            </w:pPr>
          </w:p>
        </w:tc>
      </w:tr>
      <w:tr w:rsidR="002D5503" w:rsidRPr="002D5503" w14:paraId="7E2DB591" w14:textId="77777777" w:rsidTr="002D5503">
        <w:trPr>
          <w:tblCellSpacing w:w="15" w:type="dxa"/>
        </w:trPr>
        <w:tc>
          <w:tcPr>
            <w:tcW w:w="0" w:type="auto"/>
            <w:vAlign w:val="center"/>
            <w:hideMark/>
          </w:tcPr>
          <w:p w14:paraId="3D602D12" w14:textId="77777777" w:rsidR="002D5503" w:rsidRPr="002D5503" w:rsidRDefault="002D5503" w:rsidP="002D5503">
            <w:pPr>
              <w:rPr>
                <w:b/>
                <w:bCs/>
                <w:sz w:val="24"/>
                <w:szCs w:val="24"/>
                <w:lang w:val="fr-FR"/>
              </w:rPr>
            </w:pPr>
            <w:r w:rsidRPr="002D5503">
              <w:rPr>
                <w:b/>
                <w:bCs/>
                <w:sz w:val="24"/>
                <w:szCs w:val="24"/>
                <w:lang w:val="fr-FR"/>
              </w:rPr>
              <w:t>9</w:t>
            </w:r>
          </w:p>
        </w:tc>
        <w:tc>
          <w:tcPr>
            <w:tcW w:w="0" w:type="auto"/>
            <w:vAlign w:val="center"/>
            <w:hideMark/>
          </w:tcPr>
          <w:p w14:paraId="2DADE501" w14:textId="77777777" w:rsidR="002D5503" w:rsidRPr="002D5503" w:rsidRDefault="002D5503" w:rsidP="002D5503">
            <w:pPr>
              <w:rPr>
                <w:b/>
                <w:bCs/>
                <w:sz w:val="24"/>
                <w:szCs w:val="24"/>
                <w:lang w:val="fr-FR"/>
              </w:rPr>
            </w:pPr>
            <w:r w:rsidRPr="002D5503">
              <w:rPr>
                <w:b/>
                <w:bCs/>
                <w:sz w:val="24"/>
                <w:szCs w:val="24"/>
                <w:lang w:val="fr-FR"/>
              </w:rPr>
              <w:t>Configurer Filebeat sur chaque VM</w:t>
            </w:r>
          </w:p>
        </w:tc>
        <w:tc>
          <w:tcPr>
            <w:tcW w:w="0" w:type="auto"/>
            <w:vAlign w:val="center"/>
            <w:hideMark/>
          </w:tcPr>
          <w:p w14:paraId="03372C90" w14:textId="77777777" w:rsidR="002D5503" w:rsidRPr="002D5503" w:rsidRDefault="002D5503" w:rsidP="002D5503">
            <w:pPr>
              <w:rPr>
                <w:b/>
                <w:bCs/>
                <w:sz w:val="24"/>
                <w:szCs w:val="24"/>
                <w:lang w:val="fr-FR"/>
              </w:rPr>
            </w:pPr>
            <w:r w:rsidRPr="002D5503">
              <w:rPr>
                <w:b/>
                <w:bCs/>
                <w:sz w:val="24"/>
                <w:szCs w:val="24"/>
                <w:lang w:val="fr-FR"/>
              </w:rPr>
              <w:t>File config</w:t>
            </w:r>
          </w:p>
        </w:tc>
        <w:tc>
          <w:tcPr>
            <w:tcW w:w="0" w:type="auto"/>
            <w:vAlign w:val="center"/>
            <w:hideMark/>
          </w:tcPr>
          <w:p w14:paraId="76B53194" w14:textId="77777777" w:rsidR="002D5503" w:rsidRPr="002D5503" w:rsidRDefault="002D5503" w:rsidP="002D5503">
            <w:pPr>
              <w:rPr>
                <w:b/>
                <w:bCs/>
                <w:sz w:val="24"/>
                <w:szCs w:val="24"/>
                <w:lang w:val="fr-FR"/>
              </w:rPr>
            </w:pPr>
            <w:r w:rsidRPr="002D5503">
              <w:rPr>
                <w:b/>
                <w:bCs/>
                <w:sz w:val="24"/>
                <w:szCs w:val="24"/>
                <w:lang w:val="fr-FR"/>
              </w:rPr>
              <w:t>Pointer vers Elasticsearch central</w:t>
            </w:r>
          </w:p>
        </w:tc>
        <w:tc>
          <w:tcPr>
            <w:tcW w:w="0" w:type="auto"/>
            <w:vAlign w:val="center"/>
            <w:hideMark/>
          </w:tcPr>
          <w:p w14:paraId="203BED7C" w14:textId="77777777" w:rsidR="002D5503" w:rsidRPr="002D5503" w:rsidRDefault="002D5503" w:rsidP="002D5503">
            <w:pPr>
              <w:rPr>
                <w:b/>
                <w:bCs/>
                <w:sz w:val="24"/>
                <w:szCs w:val="24"/>
                <w:lang w:val="en-GB"/>
              </w:rPr>
            </w:pPr>
            <w:r w:rsidRPr="002D5503">
              <w:rPr>
                <w:b/>
                <w:bCs/>
                <w:sz w:val="24"/>
                <w:szCs w:val="24"/>
                <w:lang w:val="en-GB"/>
              </w:rPr>
              <w:t>Edit /etc/filebeat/filebeat.yml:</w:t>
            </w:r>
            <w:r w:rsidRPr="002D5503">
              <w:rPr>
                <w:b/>
                <w:bCs/>
                <w:sz w:val="24"/>
                <w:szCs w:val="24"/>
                <w:lang w:val="en-GB"/>
              </w:rPr>
              <w:br/>
              <w:t>output.elasticsearch.hosts: ["&lt;IP</w:t>
            </w:r>
            <w:r w:rsidRPr="002D5503">
              <w:rPr>
                <w:b/>
                <w:bCs/>
                <w:sz w:val="24"/>
                <w:szCs w:val="24"/>
                <w:lang w:val="en-GB"/>
              </w:rPr>
              <w:noBreakHyphen/>
              <w:t>Monitoring&gt;:9200"]</w:t>
            </w:r>
          </w:p>
        </w:tc>
        <w:tc>
          <w:tcPr>
            <w:tcW w:w="0" w:type="auto"/>
            <w:vAlign w:val="center"/>
            <w:hideMark/>
          </w:tcPr>
          <w:p w14:paraId="36127C0C" w14:textId="77777777" w:rsidR="002D5503" w:rsidRPr="002D5503" w:rsidRDefault="002D5503" w:rsidP="002D5503">
            <w:pPr>
              <w:rPr>
                <w:b/>
                <w:bCs/>
                <w:sz w:val="24"/>
                <w:szCs w:val="24"/>
                <w:lang w:val="en-GB"/>
              </w:rPr>
            </w:pPr>
            <w:r w:rsidRPr="002D5503">
              <w:rPr>
                <w:b/>
                <w:bCs/>
                <w:sz w:val="24"/>
                <w:szCs w:val="24"/>
                <w:lang w:val="en-GB"/>
              </w:rPr>
              <w:t>Tester avec sudo filebeat test output</w:t>
            </w:r>
          </w:p>
        </w:tc>
      </w:tr>
      <w:tr w:rsidR="002D5503" w:rsidRPr="002D5503" w14:paraId="12EDD172" w14:textId="77777777" w:rsidTr="002D5503">
        <w:trPr>
          <w:tblCellSpacing w:w="15" w:type="dxa"/>
        </w:trPr>
        <w:tc>
          <w:tcPr>
            <w:tcW w:w="0" w:type="auto"/>
            <w:vAlign w:val="center"/>
            <w:hideMark/>
          </w:tcPr>
          <w:p w14:paraId="3A9B7A61" w14:textId="77777777" w:rsidR="002D5503" w:rsidRPr="002D5503" w:rsidRDefault="002D5503" w:rsidP="002D5503">
            <w:pPr>
              <w:rPr>
                <w:b/>
                <w:bCs/>
                <w:sz w:val="24"/>
                <w:szCs w:val="24"/>
                <w:lang w:val="fr-FR"/>
              </w:rPr>
            </w:pPr>
            <w:r w:rsidRPr="002D5503">
              <w:rPr>
                <w:b/>
                <w:bCs/>
                <w:sz w:val="24"/>
                <w:szCs w:val="24"/>
                <w:lang w:val="fr-FR"/>
              </w:rPr>
              <w:t>10</w:t>
            </w:r>
          </w:p>
        </w:tc>
        <w:tc>
          <w:tcPr>
            <w:tcW w:w="0" w:type="auto"/>
            <w:vAlign w:val="center"/>
            <w:hideMark/>
          </w:tcPr>
          <w:p w14:paraId="79B2BB12" w14:textId="77777777" w:rsidR="002D5503" w:rsidRPr="002D5503" w:rsidRDefault="002D5503" w:rsidP="002D5503">
            <w:pPr>
              <w:rPr>
                <w:b/>
                <w:bCs/>
                <w:sz w:val="24"/>
                <w:szCs w:val="24"/>
                <w:lang w:val="fr-FR"/>
              </w:rPr>
            </w:pPr>
            <w:r w:rsidRPr="002D5503">
              <w:rPr>
                <w:b/>
                <w:bCs/>
                <w:sz w:val="24"/>
                <w:szCs w:val="24"/>
                <w:lang w:val="fr-FR"/>
              </w:rPr>
              <w:t>Configurer Alertmanager</w:t>
            </w:r>
          </w:p>
        </w:tc>
        <w:tc>
          <w:tcPr>
            <w:tcW w:w="0" w:type="auto"/>
            <w:vAlign w:val="center"/>
            <w:hideMark/>
          </w:tcPr>
          <w:p w14:paraId="58BF8797" w14:textId="77777777" w:rsidR="002D5503" w:rsidRPr="002D5503" w:rsidRDefault="002D5503" w:rsidP="002D5503">
            <w:pPr>
              <w:rPr>
                <w:b/>
                <w:bCs/>
                <w:sz w:val="24"/>
                <w:szCs w:val="24"/>
                <w:lang w:val="fr-FR"/>
              </w:rPr>
            </w:pPr>
            <w:r w:rsidRPr="002D5503">
              <w:rPr>
                <w:b/>
                <w:bCs/>
                <w:sz w:val="24"/>
                <w:szCs w:val="24"/>
                <w:lang w:val="fr-FR"/>
              </w:rPr>
              <w:t>Terminal / Fichier</w:t>
            </w:r>
          </w:p>
        </w:tc>
        <w:tc>
          <w:tcPr>
            <w:tcW w:w="0" w:type="auto"/>
            <w:vAlign w:val="center"/>
            <w:hideMark/>
          </w:tcPr>
          <w:p w14:paraId="46C194FB" w14:textId="77777777" w:rsidR="002D5503" w:rsidRPr="002D5503" w:rsidRDefault="002D5503" w:rsidP="002D5503">
            <w:pPr>
              <w:rPr>
                <w:b/>
                <w:bCs/>
                <w:sz w:val="24"/>
                <w:szCs w:val="24"/>
                <w:lang w:val="fr-FR"/>
              </w:rPr>
            </w:pPr>
            <w:r w:rsidRPr="002D5503">
              <w:rPr>
                <w:b/>
                <w:bCs/>
                <w:sz w:val="24"/>
                <w:szCs w:val="24"/>
                <w:lang w:val="fr-FR"/>
              </w:rPr>
              <w:t>Alerting via Prometheus</w:t>
            </w:r>
          </w:p>
        </w:tc>
        <w:tc>
          <w:tcPr>
            <w:tcW w:w="0" w:type="auto"/>
            <w:vAlign w:val="center"/>
            <w:hideMark/>
          </w:tcPr>
          <w:p w14:paraId="0B7D34F5" w14:textId="77777777" w:rsidR="002D5503" w:rsidRPr="002D5503" w:rsidRDefault="002D5503" w:rsidP="002D5503">
            <w:pPr>
              <w:rPr>
                <w:b/>
                <w:bCs/>
                <w:sz w:val="24"/>
                <w:szCs w:val="24"/>
                <w:lang w:val="fr-FR"/>
              </w:rPr>
            </w:pPr>
            <w:r w:rsidRPr="002D5503">
              <w:rPr>
                <w:b/>
                <w:bCs/>
                <w:sz w:val="24"/>
                <w:szCs w:val="24"/>
                <w:lang w:val="fr-FR"/>
              </w:rPr>
              <w:t>```bash</w:t>
            </w:r>
          </w:p>
        </w:tc>
        <w:tc>
          <w:tcPr>
            <w:tcW w:w="0" w:type="auto"/>
            <w:vAlign w:val="center"/>
            <w:hideMark/>
          </w:tcPr>
          <w:p w14:paraId="5D655153" w14:textId="77777777" w:rsidR="002D5503" w:rsidRPr="002D5503" w:rsidRDefault="002D5503" w:rsidP="002D5503">
            <w:pPr>
              <w:rPr>
                <w:b/>
                <w:bCs/>
                <w:sz w:val="24"/>
                <w:szCs w:val="24"/>
                <w:lang w:val="fr-FR"/>
              </w:rPr>
            </w:pPr>
          </w:p>
        </w:tc>
      </w:tr>
      <w:tr w:rsidR="002D5503" w:rsidRPr="002D5503" w14:paraId="70860418" w14:textId="77777777" w:rsidTr="002D5503">
        <w:trPr>
          <w:tblCellSpacing w:w="15" w:type="dxa"/>
        </w:trPr>
        <w:tc>
          <w:tcPr>
            <w:tcW w:w="0" w:type="auto"/>
            <w:vAlign w:val="center"/>
            <w:hideMark/>
          </w:tcPr>
          <w:p w14:paraId="4888B24B" w14:textId="77777777" w:rsidR="002D5503" w:rsidRPr="002D5503" w:rsidRDefault="002D5503" w:rsidP="002D5503">
            <w:pPr>
              <w:rPr>
                <w:b/>
                <w:bCs/>
                <w:sz w:val="24"/>
                <w:szCs w:val="24"/>
                <w:lang w:val="en-GB"/>
              </w:rPr>
            </w:pPr>
            <w:r w:rsidRPr="002D5503">
              <w:rPr>
                <w:b/>
                <w:bCs/>
                <w:sz w:val="24"/>
                <w:szCs w:val="24"/>
                <w:lang w:val="en-GB"/>
              </w:rPr>
              <w:t>sudo apt install prometheus-alertmanager -y</w:t>
            </w:r>
          </w:p>
        </w:tc>
        <w:tc>
          <w:tcPr>
            <w:tcW w:w="0" w:type="auto"/>
            <w:vAlign w:val="center"/>
            <w:hideMark/>
          </w:tcPr>
          <w:p w14:paraId="3F2CC3B5" w14:textId="77777777" w:rsidR="002D5503" w:rsidRPr="002D5503" w:rsidRDefault="002D5503" w:rsidP="002D5503">
            <w:pPr>
              <w:rPr>
                <w:b/>
                <w:bCs/>
                <w:sz w:val="24"/>
                <w:szCs w:val="24"/>
                <w:lang w:val="en-GB"/>
              </w:rPr>
            </w:pPr>
          </w:p>
        </w:tc>
        <w:tc>
          <w:tcPr>
            <w:tcW w:w="0" w:type="auto"/>
            <w:vAlign w:val="center"/>
            <w:hideMark/>
          </w:tcPr>
          <w:p w14:paraId="335CD624" w14:textId="77777777" w:rsidR="002D5503" w:rsidRPr="002D5503" w:rsidRDefault="002D5503" w:rsidP="002D5503">
            <w:pPr>
              <w:rPr>
                <w:b/>
                <w:bCs/>
                <w:sz w:val="24"/>
                <w:szCs w:val="24"/>
                <w:lang w:val="en-GB"/>
              </w:rPr>
            </w:pPr>
          </w:p>
        </w:tc>
        <w:tc>
          <w:tcPr>
            <w:tcW w:w="0" w:type="auto"/>
            <w:vAlign w:val="center"/>
            <w:hideMark/>
          </w:tcPr>
          <w:p w14:paraId="0B8FDF53" w14:textId="77777777" w:rsidR="002D5503" w:rsidRPr="002D5503" w:rsidRDefault="002D5503" w:rsidP="002D5503">
            <w:pPr>
              <w:rPr>
                <w:b/>
                <w:bCs/>
                <w:sz w:val="24"/>
                <w:szCs w:val="24"/>
                <w:lang w:val="en-GB"/>
              </w:rPr>
            </w:pPr>
          </w:p>
        </w:tc>
        <w:tc>
          <w:tcPr>
            <w:tcW w:w="0" w:type="auto"/>
            <w:vAlign w:val="center"/>
            <w:hideMark/>
          </w:tcPr>
          <w:p w14:paraId="29772821" w14:textId="77777777" w:rsidR="002D5503" w:rsidRPr="002D5503" w:rsidRDefault="002D5503" w:rsidP="002D5503">
            <w:pPr>
              <w:rPr>
                <w:b/>
                <w:bCs/>
                <w:sz w:val="24"/>
                <w:szCs w:val="24"/>
                <w:lang w:val="en-GB"/>
              </w:rPr>
            </w:pPr>
          </w:p>
        </w:tc>
        <w:tc>
          <w:tcPr>
            <w:tcW w:w="0" w:type="auto"/>
            <w:vAlign w:val="center"/>
            <w:hideMark/>
          </w:tcPr>
          <w:p w14:paraId="5B4B3D92" w14:textId="77777777" w:rsidR="002D5503" w:rsidRPr="002D5503" w:rsidRDefault="002D5503" w:rsidP="002D5503">
            <w:pPr>
              <w:rPr>
                <w:b/>
                <w:bCs/>
                <w:sz w:val="24"/>
                <w:szCs w:val="24"/>
                <w:lang w:val="en-GB"/>
              </w:rPr>
            </w:pPr>
          </w:p>
        </w:tc>
      </w:tr>
      <w:tr w:rsidR="002D5503" w:rsidRPr="002D5503" w14:paraId="7412D9CC" w14:textId="77777777" w:rsidTr="002D5503">
        <w:trPr>
          <w:tblCellSpacing w:w="15" w:type="dxa"/>
        </w:trPr>
        <w:tc>
          <w:tcPr>
            <w:tcW w:w="0" w:type="auto"/>
            <w:vAlign w:val="center"/>
            <w:hideMark/>
          </w:tcPr>
          <w:p w14:paraId="605808CC" w14:textId="77777777" w:rsidR="002D5503" w:rsidRPr="002D5503" w:rsidRDefault="002D5503" w:rsidP="002D5503">
            <w:pPr>
              <w:rPr>
                <w:b/>
                <w:bCs/>
                <w:sz w:val="24"/>
                <w:szCs w:val="24"/>
                <w:lang w:val="fr-FR"/>
              </w:rPr>
            </w:pPr>
            <w:r w:rsidRPr="002D5503">
              <w:rPr>
                <w:b/>
                <w:bCs/>
                <w:sz w:val="24"/>
                <w:szCs w:val="24"/>
                <w:lang w:val="fr-FR"/>
              </w:rPr>
              <w:t>```</w:t>
            </w:r>
            <w:r w:rsidRPr="002D5503">
              <w:rPr>
                <w:b/>
                <w:bCs/>
                <w:sz w:val="24"/>
                <w:szCs w:val="24"/>
                <w:lang w:val="fr-FR"/>
              </w:rPr>
              <w:br/>
              <w:t>Edit /etc/alertmanager/config.yml</w:t>
            </w:r>
          </w:p>
        </w:tc>
        <w:tc>
          <w:tcPr>
            <w:tcW w:w="0" w:type="auto"/>
            <w:vAlign w:val="center"/>
            <w:hideMark/>
          </w:tcPr>
          <w:p w14:paraId="2C567285" w14:textId="77777777" w:rsidR="002D5503" w:rsidRPr="002D5503" w:rsidRDefault="002D5503" w:rsidP="002D5503">
            <w:pPr>
              <w:rPr>
                <w:b/>
                <w:bCs/>
                <w:sz w:val="24"/>
                <w:szCs w:val="24"/>
                <w:lang w:val="fr-FR"/>
              </w:rPr>
            </w:pPr>
            <w:r w:rsidRPr="002D5503">
              <w:rPr>
                <w:b/>
                <w:bCs/>
                <w:sz w:val="24"/>
                <w:szCs w:val="24"/>
                <w:lang w:val="fr-FR"/>
              </w:rPr>
              <w:t>/var/log/alertmanager</w:t>
            </w:r>
          </w:p>
        </w:tc>
        <w:tc>
          <w:tcPr>
            <w:tcW w:w="0" w:type="auto"/>
            <w:vAlign w:val="center"/>
            <w:hideMark/>
          </w:tcPr>
          <w:p w14:paraId="0B742E30" w14:textId="77777777" w:rsidR="002D5503" w:rsidRPr="002D5503" w:rsidRDefault="002D5503" w:rsidP="002D5503">
            <w:pPr>
              <w:rPr>
                <w:b/>
                <w:bCs/>
                <w:sz w:val="24"/>
                <w:szCs w:val="24"/>
                <w:lang w:val="fr-FR"/>
              </w:rPr>
            </w:pPr>
          </w:p>
        </w:tc>
        <w:tc>
          <w:tcPr>
            <w:tcW w:w="0" w:type="auto"/>
            <w:vAlign w:val="center"/>
            <w:hideMark/>
          </w:tcPr>
          <w:p w14:paraId="031CA110" w14:textId="77777777" w:rsidR="002D5503" w:rsidRPr="002D5503" w:rsidRDefault="002D5503" w:rsidP="002D5503">
            <w:pPr>
              <w:rPr>
                <w:b/>
                <w:bCs/>
                <w:sz w:val="24"/>
                <w:szCs w:val="24"/>
                <w:lang w:val="fr-FR"/>
              </w:rPr>
            </w:pPr>
          </w:p>
        </w:tc>
        <w:tc>
          <w:tcPr>
            <w:tcW w:w="0" w:type="auto"/>
            <w:vAlign w:val="center"/>
            <w:hideMark/>
          </w:tcPr>
          <w:p w14:paraId="7C5B8A12" w14:textId="77777777" w:rsidR="002D5503" w:rsidRPr="002D5503" w:rsidRDefault="002D5503" w:rsidP="002D5503">
            <w:pPr>
              <w:rPr>
                <w:b/>
                <w:bCs/>
                <w:sz w:val="24"/>
                <w:szCs w:val="24"/>
                <w:lang w:val="fr-FR"/>
              </w:rPr>
            </w:pPr>
          </w:p>
        </w:tc>
        <w:tc>
          <w:tcPr>
            <w:tcW w:w="0" w:type="auto"/>
            <w:vAlign w:val="center"/>
            <w:hideMark/>
          </w:tcPr>
          <w:p w14:paraId="5ECCDBA3" w14:textId="77777777" w:rsidR="002D5503" w:rsidRPr="002D5503" w:rsidRDefault="002D5503" w:rsidP="002D5503">
            <w:pPr>
              <w:rPr>
                <w:b/>
                <w:bCs/>
                <w:sz w:val="24"/>
                <w:szCs w:val="24"/>
                <w:lang w:val="fr-FR"/>
              </w:rPr>
            </w:pPr>
          </w:p>
        </w:tc>
      </w:tr>
      <w:tr w:rsidR="002D5503" w:rsidRPr="002D5503" w14:paraId="1D99D4B6" w14:textId="77777777" w:rsidTr="002D5503">
        <w:trPr>
          <w:tblCellSpacing w:w="15" w:type="dxa"/>
        </w:trPr>
        <w:tc>
          <w:tcPr>
            <w:tcW w:w="0" w:type="auto"/>
            <w:vAlign w:val="center"/>
            <w:hideMark/>
          </w:tcPr>
          <w:p w14:paraId="123A624B" w14:textId="77777777" w:rsidR="002D5503" w:rsidRPr="002D5503" w:rsidRDefault="002D5503" w:rsidP="002D5503">
            <w:pPr>
              <w:rPr>
                <w:b/>
                <w:bCs/>
                <w:sz w:val="24"/>
                <w:szCs w:val="24"/>
                <w:lang w:val="fr-FR"/>
              </w:rPr>
            </w:pPr>
            <w:r w:rsidRPr="002D5503">
              <w:rPr>
                <w:b/>
                <w:bCs/>
                <w:sz w:val="24"/>
                <w:szCs w:val="24"/>
                <w:lang w:val="fr-FR"/>
              </w:rPr>
              <w:lastRenderedPageBreak/>
              <w:t>11</w:t>
            </w:r>
          </w:p>
        </w:tc>
        <w:tc>
          <w:tcPr>
            <w:tcW w:w="0" w:type="auto"/>
            <w:vAlign w:val="center"/>
            <w:hideMark/>
          </w:tcPr>
          <w:p w14:paraId="64D9A266" w14:textId="77777777" w:rsidR="002D5503" w:rsidRPr="002D5503" w:rsidRDefault="002D5503" w:rsidP="002D5503">
            <w:pPr>
              <w:rPr>
                <w:b/>
                <w:bCs/>
                <w:sz w:val="24"/>
                <w:szCs w:val="24"/>
                <w:lang w:val="fr-FR"/>
              </w:rPr>
            </w:pPr>
            <w:r w:rsidRPr="002D5503">
              <w:rPr>
                <w:b/>
                <w:bCs/>
                <w:sz w:val="24"/>
                <w:szCs w:val="24"/>
                <w:lang w:val="fr-FR"/>
              </w:rPr>
              <w:t>Créer alert rules Prometheus</w:t>
            </w:r>
          </w:p>
        </w:tc>
        <w:tc>
          <w:tcPr>
            <w:tcW w:w="0" w:type="auto"/>
            <w:vAlign w:val="center"/>
            <w:hideMark/>
          </w:tcPr>
          <w:p w14:paraId="0C380404" w14:textId="77777777" w:rsidR="002D5503" w:rsidRPr="002D5503" w:rsidRDefault="002D5503" w:rsidP="002D5503">
            <w:pPr>
              <w:rPr>
                <w:b/>
                <w:bCs/>
                <w:sz w:val="24"/>
                <w:szCs w:val="24"/>
                <w:lang w:val="fr-FR"/>
              </w:rPr>
            </w:pPr>
            <w:r w:rsidRPr="002D5503">
              <w:rPr>
                <w:b/>
                <w:bCs/>
                <w:sz w:val="24"/>
                <w:szCs w:val="24"/>
                <w:lang w:val="fr-FR"/>
              </w:rPr>
              <w:t>Fichier config</w:t>
            </w:r>
          </w:p>
        </w:tc>
        <w:tc>
          <w:tcPr>
            <w:tcW w:w="0" w:type="auto"/>
            <w:vAlign w:val="center"/>
            <w:hideMark/>
          </w:tcPr>
          <w:p w14:paraId="5BFEC293" w14:textId="77777777" w:rsidR="002D5503" w:rsidRPr="002D5503" w:rsidRDefault="002D5503" w:rsidP="002D5503">
            <w:pPr>
              <w:rPr>
                <w:b/>
                <w:bCs/>
                <w:sz w:val="24"/>
                <w:szCs w:val="24"/>
                <w:lang w:val="fr-FR"/>
              </w:rPr>
            </w:pPr>
            <w:r w:rsidRPr="002D5503">
              <w:rPr>
                <w:b/>
                <w:bCs/>
                <w:sz w:val="24"/>
                <w:szCs w:val="24"/>
                <w:lang w:val="fr-FR"/>
              </w:rPr>
              <w:t>Ex : CPU &gt; 85% 5m</w:t>
            </w:r>
          </w:p>
        </w:tc>
        <w:tc>
          <w:tcPr>
            <w:tcW w:w="0" w:type="auto"/>
            <w:vAlign w:val="center"/>
            <w:hideMark/>
          </w:tcPr>
          <w:p w14:paraId="577B7949" w14:textId="77777777" w:rsidR="002D5503" w:rsidRPr="002D5503" w:rsidRDefault="002D5503" w:rsidP="002D5503">
            <w:pPr>
              <w:rPr>
                <w:b/>
                <w:bCs/>
                <w:sz w:val="24"/>
                <w:szCs w:val="24"/>
                <w:lang w:val="fr-FR"/>
              </w:rPr>
            </w:pPr>
            <w:r w:rsidRPr="002D5503">
              <w:rPr>
                <w:b/>
                <w:bCs/>
                <w:sz w:val="24"/>
                <w:szCs w:val="24"/>
                <w:lang w:val="fr-FR"/>
              </w:rPr>
              <w:t>Edit /etc/prometheus/rules.yml</w:t>
            </w:r>
          </w:p>
        </w:tc>
        <w:tc>
          <w:tcPr>
            <w:tcW w:w="0" w:type="auto"/>
            <w:vAlign w:val="center"/>
            <w:hideMark/>
          </w:tcPr>
          <w:p w14:paraId="36E8D756" w14:textId="77777777" w:rsidR="002D5503" w:rsidRPr="002D5503" w:rsidRDefault="002D5503" w:rsidP="002D5503">
            <w:pPr>
              <w:rPr>
                <w:b/>
                <w:bCs/>
                <w:sz w:val="24"/>
                <w:szCs w:val="24"/>
                <w:lang w:val="fr-FR"/>
              </w:rPr>
            </w:pPr>
            <w:r w:rsidRPr="002D5503">
              <w:rPr>
                <w:b/>
                <w:bCs/>
                <w:sz w:val="24"/>
                <w:szCs w:val="24"/>
                <w:lang w:val="fr-FR"/>
              </w:rPr>
              <w:t>Reload config via API</w:t>
            </w:r>
          </w:p>
        </w:tc>
      </w:tr>
      <w:tr w:rsidR="002D5503" w:rsidRPr="002D5503" w14:paraId="76FBFC96" w14:textId="77777777" w:rsidTr="002D5503">
        <w:trPr>
          <w:tblCellSpacing w:w="15" w:type="dxa"/>
        </w:trPr>
        <w:tc>
          <w:tcPr>
            <w:tcW w:w="0" w:type="auto"/>
            <w:vAlign w:val="center"/>
            <w:hideMark/>
          </w:tcPr>
          <w:p w14:paraId="3182151F" w14:textId="77777777" w:rsidR="002D5503" w:rsidRPr="002D5503" w:rsidRDefault="002D5503" w:rsidP="002D5503">
            <w:pPr>
              <w:rPr>
                <w:b/>
                <w:bCs/>
                <w:sz w:val="24"/>
                <w:szCs w:val="24"/>
                <w:lang w:val="fr-FR"/>
              </w:rPr>
            </w:pPr>
            <w:r w:rsidRPr="002D5503">
              <w:rPr>
                <w:b/>
                <w:bCs/>
                <w:sz w:val="24"/>
                <w:szCs w:val="24"/>
                <w:lang w:val="fr-FR"/>
              </w:rPr>
              <w:t>12</w:t>
            </w:r>
          </w:p>
        </w:tc>
        <w:tc>
          <w:tcPr>
            <w:tcW w:w="0" w:type="auto"/>
            <w:vAlign w:val="center"/>
            <w:hideMark/>
          </w:tcPr>
          <w:p w14:paraId="66711948" w14:textId="77777777" w:rsidR="002D5503" w:rsidRPr="002D5503" w:rsidRDefault="002D5503" w:rsidP="002D5503">
            <w:pPr>
              <w:rPr>
                <w:b/>
                <w:bCs/>
                <w:sz w:val="24"/>
                <w:szCs w:val="24"/>
                <w:lang w:val="fr-FR"/>
              </w:rPr>
            </w:pPr>
            <w:r w:rsidRPr="002D5503">
              <w:rPr>
                <w:b/>
                <w:bCs/>
                <w:sz w:val="24"/>
                <w:szCs w:val="24"/>
                <w:lang w:val="fr-FR"/>
              </w:rPr>
              <w:t>Mettre en place sauvegarde</w:t>
            </w:r>
          </w:p>
        </w:tc>
        <w:tc>
          <w:tcPr>
            <w:tcW w:w="0" w:type="auto"/>
            <w:vAlign w:val="center"/>
            <w:hideMark/>
          </w:tcPr>
          <w:p w14:paraId="1BE3C2E3" w14:textId="77777777" w:rsidR="002D5503" w:rsidRPr="002D5503" w:rsidRDefault="002D5503" w:rsidP="002D5503">
            <w:pPr>
              <w:rPr>
                <w:b/>
                <w:bCs/>
                <w:sz w:val="24"/>
                <w:szCs w:val="24"/>
                <w:lang w:val="fr-FR"/>
              </w:rPr>
            </w:pPr>
            <w:r w:rsidRPr="002D5503">
              <w:rPr>
                <w:b/>
                <w:bCs/>
                <w:sz w:val="24"/>
                <w:szCs w:val="24"/>
                <w:lang w:val="fr-FR"/>
              </w:rPr>
              <w:t>Script / Cron</w:t>
            </w:r>
          </w:p>
        </w:tc>
        <w:tc>
          <w:tcPr>
            <w:tcW w:w="0" w:type="auto"/>
            <w:vAlign w:val="center"/>
            <w:hideMark/>
          </w:tcPr>
          <w:p w14:paraId="0BB84F3E" w14:textId="77777777" w:rsidR="002D5503" w:rsidRPr="002D5503" w:rsidRDefault="002D5503" w:rsidP="002D5503">
            <w:pPr>
              <w:rPr>
                <w:b/>
                <w:bCs/>
                <w:sz w:val="24"/>
                <w:szCs w:val="24"/>
                <w:lang w:val="fr-FR"/>
              </w:rPr>
            </w:pPr>
            <w:r w:rsidRPr="002D5503">
              <w:rPr>
                <w:b/>
                <w:bCs/>
                <w:sz w:val="24"/>
                <w:szCs w:val="24"/>
                <w:lang w:val="fr-FR"/>
              </w:rPr>
              <w:t>Sauvegarde Elasticsearch indices et Prometheus TSDB</w:t>
            </w:r>
          </w:p>
        </w:tc>
        <w:tc>
          <w:tcPr>
            <w:tcW w:w="0" w:type="auto"/>
            <w:vAlign w:val="center"/>
            <w:hideMark/>
          </w:tcPr>
          <w:p w14:paraId="38C4A9A8" w14:textId="77777777" w:rsidR="002D5503" w:rsidRPr="002D5503" w:rsidRDefault="002D5503" w:rsidP="002D5503">
            <w:pPr>
              <w:rPr>
                <w:b/>
                <w:bCs/>
                <w:sz w:val="24"/>
                <w:szCs w:val="24"/>
                <w:lang w:val="en-GB"/>
              </w:rPr>
            </w:pPr>
            <w:r w:rsidRPr="002D5503">
              <w:rPr>
                <w:b/>
                <w:bCs/>
                <w:sz w:val="24"/>
                <w:szCs w:val="24"/>
                <w:lang w:val="en-GB"/>
              </w:rPr>
              <w:t>Créer /usr/local/bin/backup_monitoring.sh (voir note)</w:t>
            </w:r>
          </w:p>
        </w:tc>
        <w:tc>
          <w:tcPr>
            <w:tcW w:w="0" w:type="auto"/>
            <w:vAlign w:val="center"/>
            <w:hideMark/>
          </w:tcPr>
          <w:p w14:paraId="6BAD6B58" w14:textId="77777777" w:rsidR="002D5503" w:rsidRPr="002D5503" w:rsidRDefault="002D5503" w:rsidP="002D5503">
            <w:pPr>
              <w:rPr>
                <w:b/>
                <w:bCs/>
                <w:sz w:val="24"/>
                <w:szCs w:val="24"/>
                <w:lang w:val="fr-FR"/>
              </w:rPr>
            </w:pPr>
            <w:r w:rsidRPr="002D5503">
              <w:rPr>
                <w:b/>
                <w:bCs/>
                <w:sz w:val="24"/>
                <w:szCs w:val="24"/>
                <w:lang w:val="fr-FR"/>
              </w:rPr>
              <w:t>Logs de cron dans /var/log/syslog</w:t>
            </w:r>
          </w:p>
        </w:tc>
      </w:tr>
      <w:tr w:rsidR="002D5503" w:rsidRPr="002D5503" w14:paraId="13977E27" w14:textId="77777777" w:rsidTr="002D5503">
        <w:trPr>
          <w:tblCellSpacing w:w="15" w:type="dxa"/>
        </w:trPr>
        <w:tc>
          <w:tcPr>
            <w:tcW w:w="0" w:type="auto"/>
            <w:vAlign w:val="center"/>
            <w:hideMark/>
          </w:tcPr>
          <w:p w14:paraId="3C15FCCE" w14:textId="77777777" w:rsidR="002D5503" w:rsidRPr="002D5503" w:rsidRDefault="002D5503" w:rsidP="002D5503">
            <w:pPr>
              <w:rPr>
                <w:b/>
                <w:bCs/>
                <w:sz w:val="24"/>
                <w:szCs w:val="24"/>
                <w:lang w:val="fr-FR"/>
              </w:rPr>
            </w:pPr>
            <w:r w:rsidRPr="002D5503">
              <w:rPr>
                <w:b/>
                <w:bCs/>
                <w:sz w:val="24"/>
                <w:szCs w:val="24"/>
                <w:lang w:val="fr-FR"/>
              </w:rPr>
              <w:t>13</w:t>
            </w:r>
          </w:p>
        </w:tc>
        <w:tc>
          <w:tcPr>
            <w:tcW w:w="0" w:type="auto"/>
            <w:vAlign w:val="center"/>
            <w:hideMark/>
          </w:tcPr>
          <w:p w14:paraId="32903D7C" w14:textId="77777777" w:rsidR="002D5503" w:rsidRPr="002D5503" w:rsidRDefault="002D5503" w:rsidP="002D5503">
            <w:pPr>
              <w:rPr>
                <w:b/>
                <w:bCs/>
                <w:sz w:val="24"/>
                <w:szCs w:val="24"/>
                <w:lang w:val="fr-FR"/>
              </w:rPr>
            </w:pPr>
            <w:r w:rsidRPr="002D5503">
              <w:rPr>
                <w:b/>
                <w:bCs/>
                <w:sz w:val="24"/>
                <w:szCs w:val="24"/>
                <w:lang w:val="fr-FR"/>
              </w:rPr>
              <w:t>Tester l’accès &amp; dashboards</w:t>
            </w:r>
          </w:p>
        </w:tc>
        <w:tc>
          <w:tcPr>
            <w:tcW w:w="0" w:type="auto"/>
            <w:vAlign w:val="center"/>
            <w:hideMark/>
          </w:tcPr>
          <w:p w14:paraId="62937EEF" w14:textId="77777777" w:rsidR="002D5503" w:rsidRPr="002D5503" w:rsidRDefault="002D5503" w:rsidP="002D5503">
            <w:pPr>
              <w:rPr>
                <w:b/>
                <w:bCs/>
                <w:sz w:val="24"/>
                <w:szCs w:val="24"/>
                <w:lang w:val="fr-FR"/>
              </w:rPr>
            </w:pPr>
            <w:r w:rsidRPr="002D5503">
              <w:rPr>
                <w:b/>
                <w:bCs/>
                <w:sz w:val="24"/>
                <w:szCs w:val="24"/>
                <w:lang w:val="fr-FR"/>
              </w:rPr>
              <w:t>Navigateur</w:t>
            </w:r>
          </w:p>
        </w:tc>
        <w:tc>
          <w:tcPr>
            <w:tcW w:w="0" w:type="auto"/>
            <w:vAlign w:val="center"/>
            <w:hideMark/>
          </w:tcPr>
          <w:p w14:paraId="4F797C34" w14:textId="77777777" w:rsidR="002D5503" w:rsidRPr="002D5503" w:rsidRDefault="002D5503" w:rsidP="002D5503">
            <w:pPr>
              <w:rPr>
                <w:b/>
                <w:bCs/>
                <w:sz w:val="24"/>
                <w:szCs w:val="24"/>
                <w:lang w:val="fr-FR"/>
              </w:rPr>
            </w:pPr>
            <w:r w:rsidRPr="002D5503">
              <w:rPr>
                <w:b/>
                <w:bCs/>
                <w:sz w:val="24"/>
                <w:szCs w:val="24"/>
                <w:lang w:val="fr-FR"/>
              </w:rPr>
              <w:t>Vérifier métriques et logs</w:t>
            </w:r>
          </w:p>
        </w:tc>
        <w:tc>
          <w:tcPr>
            <w:tcW w:w="0" w:type="auto"/>
            <w:vAlign w:val="center"/>
            <w:hideMark/>
          </w:tcPr>
          <w:p w14:paraId="029EA784" w14:textId="77777777" w:rsidR="002D5503" w:rsidRPr="002D5503" w:rsidRDefault="002D5503" w:rsidP="002D5503">
            <w:pPr>
              <w:rPr>
                <w:b/>
                <w:bCs/>
                <w:sz w:val="24"/>
                <w:szCs w:val="24"/>
                <w:lang w:val="en-GB"/>
              </w:rPr>
            </w:pPr>
            <w:r w:rsidRPr="002D5503">
              <w:rPr>
                <w:b/>
                <w:bCs/>
                <w:sz w:val="24"/>
                <w:szCs w:val="24"/>
                <w:lang w:val="en-GB"/>
              </w:rPr>
              <w:t>Grafana: http://&lt;IP</w:t>
            </w:r>
            <w:r w:rsidRPr="002D5503">
              <w:rPr>
                <w:b/>
                <w:bCs/>
                <w:sz w:val="24"/>
                <w:szCs w:val="24"/>
                <w:lang w:val="en-GB"/>
              </w:rPr>
              <w:noBreakHyphen/>
              <w:t>Monitoring&gt;:3000</w:t>
            </w:r>
            <w:r w:rsidRPr="002D5503">
              <w:rPr>
                <w:b/>
                <w:bCs/>
                <w:sz w:val="24"/>
                <w:szCs w:val="24"/>
                <w:lang w:val="en-GB"/>
              </w:rPr>
              <w:br/>
              <w:t>Kibana: http://&lt;IP</w:t>
            </w:r>
            <w:r w:rsidRPr="002D5503">
              <w:rPr>
                <w:b/>
                <w:bCs/>
                <w:sz w:val="24"/>
                <w:szCs w:val="24"/>
                <w:lang w:val="en-GB"/>
              </w:rPr>
              <w:noBreakHyphen/>
              <w:t>Monitoring&gt;:5601</w:t>
            </w:r>
          </w:p>
        </w:tc>
        <w:tc>
          <w:tcPr>
            <w:tcW w:w="0" w:type="auto"/>
            <w:vAlign w:val="center"/>
            <w:hideMark/>
          </w:tcPr>
          <w:p w14:paraId="1B8D3784" w14:textId="77777777" w:rsidR="002D5503" w:rsidRPr="002D5503" w:rsidRDefault="002D5503" w:rsidP="002D5503">
            <w:pPr>
              <w:rPr>
                <w:b/>
                <w:bCs/>
                <w:sz w:val="24"/>
                <w:szCs w:val="24"/>
                <w:lang w:val="fr-FR"/>
              </w:rPr>
            </w:pPr>
            <w:r w:rsidRPr="002D5503">
              <w:rPr>
                <w:b/>
                <w:bCs/>
                <w:sz w:val="24"/>
                <w:szCs w:val="24"/>
                <w:lang w:val="fr-FR"/>
              </w:rPr>
              <w:t>Documenter captures d’écran</w:t>
            </w:r>
          </w:p>
        </w:tc>
      </w:tr>
      <w:tr w:rsidR="002D5503" w:rsidRPr="002D5503" w14:paraId="5BB27955" w14:textId="77777777" w:rsidTr="002D5503">
        <w:trPr>
          <w:tblCellSpacing w:w="15" w:type="dxa"/>
        </w:trPr>
        <w:tc>
          <w:tcPr>
            <w:tcW w:w="0" w:type="auto"/>
            <w:vAlign w:val="center"/>
            <w:hideMark/>
          </w:tcPr>
          <w:p w14:paraId="35CF5551" w14:textId="77777777" w:rsidR="002D5503" w:rsidRPr="002D5503" w:rsidRDefault="002D5503" w:rsidP="002D5503">
            <w:pPr>
              <w:rPr>
                <w:b/>
                <w:bCs/>
                <w:sz w:val="24"/>
                <w:szCs w:val="24"/>
                <w:lang w:val="fr-FR"/>
              </w:rPr>
            </w:pPr>
            <w:r w:rsidRPr="002D5503">
              <w:rPr>
                <w:b/>
                <w:bCs/>
                <w:sz w:val="24"/>
                <w:szCs w:val="24"/>
                <w:lang w:val="fr-FR"/>
              </w:rPr>
              <w:t>14</w:t>
            </w:r>
          </w:p>
        </w:tc>
        <w:tc>
          <w:tcPr>
            <w:tcW w:w="0" w:type="auto"/>
            <w:vAlign w:val="center"/>
            <w:hideMark/>
          </w:tcPr>
          <w:p w14:paraId="6E08D246" w14:textId="77777777" w:rsidR="002D5503" w:rsidRPr="002D5503" w:rsidRDefault="002D5503" w:rsidP="002D5503">
            <w:pPr>
              <w:rPr>
                <w:b/>
                <w:bCs/>
                <w:sz w:val="24"/>
                <w:szCs w:val="24"/>
                <w:lang w:val="fr-FR"/>
              </w:rPr>
            </w:pPr>
            <w:r w:rsidRPr="002D5503">
              <w:rPr>
                <w:b/>
                <w:bCs/>
                <w:sz w:val="24"/>
                <w:szCs w:val="24"/>
                <w:lang w:val="fr-FR"/>
              </w:rPr>
              <w:t>Documenter &amp; valider</w:t>
            </w:r>
          </w:p>
        </w:tc>
        <w:tc>
          <w:tcPr>
            <w:tcW w:w="0" w:type="auto"/>
            <w:vAlign w:val="center"/>
            <w:hideMark/>
          </w:tcPr>
          <w:p w14:paraId="6377BD11" w14:textId="77777777" w:rsidR="002D5503" w:rsidRPr="002D5503" w:rsidRDefault="002D5503" w:rsidP="002D5503">
            <w:pPr>
              <w:rPr>
                <w:b/>
                <w:bCs/>
                <w:sz w:val="24"/>
                <w:szCs w:val="24"/>
                <w:lang w:val="fr-FR"/>
              </w:rPr>
            </w:pPr>
            <w:r w:rsidRPr="002D5503">
              <w:rPr>
                <w:b/>
                <w:bCs/>
                <w:sz w:val="24"/>
                <w:szCs w:val="24"/>
                <w:lang w:val="fr-FR"/>
              </w:rPr>
              <w:t>Note de synthèse</w:t>
            </w:r>
          </w:p>
        </w:tc>
        <w:tc>
          <w:tcPr>
            <w:tcW w:w="0" w:type="auto"/>
            <w:vAlign w:val="center"/>
            <w:hideMark/>
          </w:tcPr>
          <w:p w14:paraId="039D15EA" w14:textId="77777777" w:rsidR="002D5503" w:rsidRPr="002D5503" w:rsidRDefault="002D5503" w:rsidP="002D5503">
            <w:pPr>
              <w:rPr>
                <w:b/>
                <w:bCs/>
                <w:sz w:val="24"/>
                <w:szCs w:val="24"/>
                <w:lang w:val="fr-FR"/>
              </w:rPr>
            </w:pPr>
            <w:r w:rsidRPr="002D5503">
              <w:rPr>
                <w:b/>
                <w:bCs/>
                <w:sz w:val="24"/>
                <w:szCs w:val="24"/>
                <w:lang w:val="fr-FR"/>
              </w:rPr>
              <w:t>Synthèse configuration, accès, procédures de restauration</w:t>
            </w:r>
          </w:p>
        </w:tc>
        <w:tc>
          <w:tcPr>
            <w:tcW w:w="0" w:type="auto"/>
            <w:vAlign w:val="center"/>
            <w:hideMark/>
          </w:tcPr>
          <w:p w14:paraId="3C5E523A" w14:textId="77777777" w:rsidR="002D5503" w:rsidRPr="002D5503" w:rsidRDefault="002D5503" w:rsidP="002D5503">
            <w:pPr>
              <w:rPr>
                <w:b/>
                <w:bCs/>
                <w:sz w:val="24"/>
                <w:szCs w:val="24"/>
                <w:lang w:val="fr-FR"/>
              </w:rPr>
            </w:pPr>
            <w:r w:rsidRPr="002D5503">
              <w:rPr>
                <w:b/>
                <w:bCs/>
                <w:sz w:val="24"/>
                <w:szCs w:val="24"/>
                <w:lang w:val="fr-FR"/>
              </w:rPr>
              <w:t>/docs/Monitoring-GestionCentralisee.md</w:t>
            </w:r>
          </w:p>
        </w:tc>
        <w:tc>
          <w:tcPr>
            <w:tcW w:w="0" w:type="auto"/>
            <w:vAlign w:val="center"/>
            <w:hideMark/>
          </w:tcPr>
          <w:p w14:paraId="098558F6" w14:textId="77777777" w:rsidR="002D5503" w:rsidRPr="002D5503" w:rsidRDefault="002D5503" w:rsidP="002D5503">
            <w:pPr>
              <w:rPr>
                <w:b/>
                <w:bCs/>
                <w:sz w:val="24"/>
                <w:szCs w:val="24"/>
                <w:lang w:val="fr-FR"/>
              </w:rPr>
            </w:pPr>
            <w:r w:rsidRPr="002D5503">
              <w:rPr>
                <w:b/>
                <w:bCs/>
                <w:sz w:val="24"/>
                <w:szCs w:val="24"/>
                <w:lang w:val="fr-FR"/>
              </w:rPr>
              <w:t>Vérifier cohérence avec plan global</w:t>
            </w:r>
          </w:p>
        </w:tc>
      </w:tr>
    </w:tbl>
    <w:p w14:paraId="68E592E9" w14:textId="77777777" w:rsidR="002D5503" w:rsidRPr="002D5503" w:rsidRDefault="002D5503" w:rsidP="002D5503">
      <w:pPr>
        <w:rPr>
          <w:b/>
          <w:bCs/>
          <w:sz w:val="24"/>
          <w:szCs w:val="24"/>
          <w:lang w:val="fr-FR"/>
        </w:rPr>
      </w:pPr>
      <w:r w:rsidRPr="002D5503">
        <w:rPr>
          <w:b/>
          <w:bCs/>
          <w:sz w:val="24"/>
          <w:szCs w:val="24"/>
          <w:lang w:val="fr-FR"/>
        </w:rPr>
        <w:pict w14:anchorId="559A833C">
          <v:rect id="_x0000_i1403" style="width:0;height:1.5pt" o:hralign="center" o:hrstd="t" o:hr="t" fillcolor="#a0a0a0" stroked="f"/>
        </w:pict>
      </w:r>
    </w:p>
    <w:p w14:paraId="4A41D71A" w14:textId="77777777" w:rsidR="002D5503" w:rsidRPr="002D5503" w:rsidRDefault="002D5503" w:rsidP="002D5503">
      <w:pPr>
        <w:rPr>
          <w:b/>
          <w:bCs/>
          <w:sz w:val="24"/>
          <w:szCs w:val="24"/>
          <w:lang w:val="fr-FR"/>
        </w:rPr>
      </w:pPr>
      <w:r w:rsidRPr="002D5503">
        <w:rPr>
          <w:b/>
          <w:bCs/>
          <w:sz w:val="24"/>
          <w:szCs w:val="24"/>
          <w:lang w:val="fr-FR"/>
        </w:rPr>
        <w:t>Exemple rapide — Script de sauvegarde (/usr/local/bin/backup_monitoring.sh)</w:t>
      </w:r>
    </w:p>
    <w:p w14:paraId="5AE5CDD8" w14:textId="77777777" w:rsidR="002D5503" w:rsidRPr="002D5503" w:rsidRDefault="002D5503" w:rsidP="002D5503">
      <w:pPr>
        <w:rPr>
          <w:b/>
          <w:bCs/>
          <w:sz w:val="24"/>
          <w:szCs w:val="24"/>
          <w:lang w:val="en-GB"/>
        </w:rPr>
      </w:pPr>
      <w:r w:rsidRPr="002D5503">
        <w:rPr>
          <w:b/>
          <w:bCs/>
          <w:sz w:val="24"/>
          <w:szCs w:val="24"/>
          <w:lang w:val="en-GB"/>
        </w:rPr>
        <w:t>bash</w:t>
      </w:r>
    </w:p>
    <w:p w14:paraId="3D16C9A9" w14:textId="77777777" w:rsidR="002D5503" w:rsidRPr="002D5503" w:rsidRDefault="002D5503" w:rsidP="002D5503">
      <w:pPr>
        <w:rPr>
          <w:b/>
          <w:bCs/>
          <w:sz w:val="24"/>
          <w:szCs w:val="24"/>
          <w:lang w:val="en-GB"/>
        </w:rPr>
      </w:pPr>
      <w:r w:rsidRPr="002D5503">
        <w:rPr>
          <w:b/>
          <w:bCs/>
          <w:sz w:val="24"/>
          <w:szCs w:val="24"/>
          <w:lang w:val="en-GB"/>
        </w:rPr>
        <w:t>Copier</w:t>
      </w:r>
    </w:p>
    <w:p w14:paraId="2E432B57" w14:textId="77777777" w:rsidR="002D5503" w:rsidRPr="002D5503" w:rsidRDefault="002D5503" w:rsidP="002D5503">
      <w:pPr>
        <w:rPr>
          <w:b/>
          <w:bCs/>
          <w:sz w:val="24"/>
          <w:szCs w:val="24"/>
          <w:lang w:val="en-GB"/>
        </w:rPr>
      </w:pPr>
      <w:r w:rsidRPr="002D5503">
        <w:rPr>
          <w:b/>
          <w:bCs/>
          <w:sz w:val="24"/>
          <w:szCs w:val="24"/>
          <w:lang w:val="en-GB"/>
        </w:rPr>
        <w:lastRenderedPageBreak/>
        <w:t>#!/bin/bash</w:t>
      </w:r>
    </w:p>
    <w:p w14:paraId="61E2855D" w14:textId="77777777" w:rsidR="002D5503" w:rsidRPr="002D5503" w:rsidRDefault="002D5503" w:rsidP="002D5503">
      <w:pPr>
        <w:rPr>
          <w:b/>
          <w:bCs/>
          <w:sz w:val="24"/>
          <w:szCs w:val="24"/>
          <w:lang w:val="en-GB"/>
        </w:rPr>
      </w:pPr>
      <w:r w:rsidRPr="002D5503">
        <w:rPr>
          <w:b/>
          <w:bCs/>
          <w:sz w:val="24"/>
          <w:szCs w:val="24"/>
          <w:lang w:val="en-GB"/>
        </w:rPr>
        <w:t>BACKUP_DIR="/var/backups/monitoring"</w:t>
      </w:r>
    </w:p>
    <w:p w14:paraId="4A233C0B" w14:textId="77777777" w:rsidR="002D5503" w:rsidRPr="002D5503" w:rsidRDefault="002D5503" w:rsidP="002D5503">
      <w:pPr>
        <w:rPr>
          <w:b/>
          <w:bCs/>
          <w:sz w:val="24"/>
          <w:szCs w:val="24"/>
          <w:lang w:val="en-GB"/>
        </w:rPr>
      </w:pPr>
      <w:r w:rsidRPr="002D5503">
        <w:rPr>
          <w:b/>
          <w:bCs/>
          <w:sz w:val="24"/>
          <w:szCs w:val="24"/>
          <w:lang w:val="en-GB"/>
        </w:rPr>
        <w:t>DATE=$(date +%F)</w:t>
      </w:r>
    </w:p>
    <w:p w14:paraId="44C3441E" w14:textId="77777777" w:rsidR="002D5503" w:rsidRPr="002D5503" w:rsidRDefault="002D5503" w:rsidP="002D5503">
      <w:pPr>
        <w:rPr>
          <w:b/>
          <w:bCs/>
          <w:sz w:val="24"/>
          <w:szCs w:val="24"/>
          <w:lang w:val="en-GB"/>
        </w:rPr>
      </w:pPr>
      <w:r w:rsidRPr="002D5503">
        <w:rPr>
          <w:b/>
          <w:bCs/>
          <w:sz w:val="24"/>
          <w:szCs w:val="24"/>
          <w:lang w:val="en-GB"/>
        </w:rPr>
        <w:t>mkdir -p $BACKUP_DIR</w:t>
      </w:r>
    </w:p>
    <w:p w14:paraId="12190FBD" w14:textId="77777777" w:rsidR="002D5503" w:rsidRPr="002D5503" w:rsidRDefault="002D5503" w:rsidP="002D5503">
      <w:pPr>
        <w:rPr>
          <w:b/>
          <w:bCs/>
          <w:sz w:val="24"/>
          <w:szCs w:val="24"/>
          <w:lang w:val="en-GB"/>
        </w:rPr>
      </w:pPr>
    </w:p>
    <w:p w14:paraId="667D7B28" w14:textId="77777777" w:rsidR="002D5503" w:rsidRPr="002D5503" w:rsidRDefault="002D5503" w:rsidP="002D5503">
      <w:pPr>
        <w:rPr>
          <w:b/>
          <w:bCs/>
          <w:sz w:val="24"/>
          <w:szCs w:val="24"/>
          <w:lang w:val="fr-FR"/>
        </w:rPr>
      </w:pPr>
      <w:r w:rsidRPr="002D5503">
        <w:rPr>
          <w:b/>
          <w:bCs/>
          <w:sz w:val="24"/>
          <w:szCs w:val="24"/>
          <w:lang w:val="fr-FR"/>
        </w:rPr>
        <w:t># Backup Prometheus TSDB</w:t>
      </w:r>
    </w:p>
    <w:p w14:paraId="76EAA1E4" w14:textId="77777777" w:rsidR="002D5503" w:rsidRPr="002D5503" w:rsidRDefault="002D5503" w:rsidP="002D5503">
      <w:pPr>
        <w:rPr>
          <w:b/>
          <w:bCs/>
          <w:sz w:val="24"/>
          <w:szCs w:val="24"/>
          <w:lang w:val="en-GB"/>
        </w:rPr>
      </w:pPr>
      <w:r w:rsidRPr="002D5503">
        <w:rPr>
          <w:b/>
          <w:bCs/>
          <w:sz w:val="24"/>
          <w:szCs w:val="24"/>
          <w:lang w:val="en-GB"/>
        </w:rPr>
        <w:t>cp -r /var/lib/prometheus/data $BACKUP_DIR/prometheus_$DATE</w:t>
      </w:r>
    </w:p>
    <w:p w14:paraId="2251AB68" w14:textId="77777777" w:rsidR="002D5503" w:rsidRPr="002D5503" w:rsidRDefault="002D5503" w:rsidP="002D5503">
      <w:pPr>
        <w:rPr>
          <w:b/>
          <w:bCs/>
          <w:sz w:val="24"/>
          <w:szCs w:val="24"/>
          <w:lang w:val="en-GB"/>
        </w:rPr>
      </w:pPr>
    </w:p>
    <w:p w14:paraId="322966C2" w14:textId="77777777" w:rsidR="002D5503" w:rsidRPr="002D5503" w:rsidRDefault="002D5503" w:rsidP="002D5503">
      <w:pPr>
        <w:rPr>
          <w:b/>
          <w:bCs/>
          <w:sz w:val="24"/>
          <w:szCs w:val="24"/>
          <w:lang w:val="en-GB"/>
        </w:rPr>
      </w:pPr>
      <w:r w:rsidRPr="002D5503">
        <w:rPr>
          <w:b/>
          <w:bCs/>
          <w:sz w:val="24"/>
          <w:szCs w:val="24"/>
          <w:lang w:val="en-GB"/>
        </w:rPr>
        <w:t># Snapshot Elasticsearch indices</w:t>
      </w:r>
    </w:p>
    <w:p w14:paraId="7958003B" w14:textId="77777777" w:rsidR="002D5503" w:rsidRPr="002D5503" w:rsidRDefault="002D5503" w:rsidP="002D5503">
      <w:pPr>
        <w:rPr>
          <w:b/>
          <w:bCs/>
          <w:sz w:val="24"/>
          <w:szCs w:val="24"/>
          <w:lang w:val="en-GB"/>
        </w:rPr>
      </w:pPr>
      <w:r w:rsidRPr="002D5503">
        <w:rPr>
          <w:b/>
          <w:bCs/>
          <w:sz w:val="24"/>
          <w:szCs w:val="24"/>
          <w:lang w:val="en-GB"/>
        </w:rPr>
        <w:t>curl -X PUT "localhost:9200/_snapshot/backup_repo/snapshot_$DATE?wait_for_completion=true"</w:t>
      </w:r>
    </w:p>
    <w:p w14:paraId="400DDCE2" w14:textId="77777777" w:rsidR="002D5503" w:rsidRPr="002D5503" w:rsidRDefault="002D5503" w:rsidP="002D5503">
      <w:pPr>
        <w:rPr>
          <w:b/>
          <w:bCs/>
          <w:sz w:val="24"/>
          <w:szCs w:val="24"/>
          <w:lang w:val="fr-FR"/>
        </w:rPr>
      </w:pPr>
      <w:r w:rsidRPr="002D5503">
        <w:rPr>
          <w:b/>
          <w:bCs/>
          <w:sz w:val="24"/>
          <w:szCs w:val="24"/>
          <w:lang w:val="fr-FR"/>
        </w:rPr>
        <w:t>Cron (via sudo crontab -e):</w:t>
      </w:r>
    </w:p>
    <w:p w14:paraId="6EDF90E8" w14:textId="77777777" w:rsidR="002D5503" w:rsidRPr="002D5503" w:rsidRDefault="002D5503" w:rsidP="002D5503">
      <w:pPr>
        <w:rPr>
          <w:b/>
          <w:bCs/>
          <w:sz w:val="24"/>
          <w:szCs w:val="24"/>
          <w:lang w:val="en-GB"/>
        </w:rPr>
      </w:pPr>
      <w:r w:rsidRPr="002D5503">
        <w:rPr>
          <w:b/>
          <w:bCs/>
          <w:sz w:val="24"/>
          <w:szCs w:val="24"/>
          <w:lang w:val="en-GB"/>
        </w:rPr>
        <w:t>cron</w:t>
      </w:r>
    </w:p>
    <w:p w14:paraId="11C70713" w14:textId="77777777" w:rsidR="002D5503" w:rsidRPr="002D5503" w:rsidRDefault="002D5503" w:rsidP="002D5503">
      <w:pPr>
        <w:rPr>
          <w:b/>
          <w:bCs/>
          <w:sz w:val="24"/>
          <w:szCs w:val="24"/>
          <w:lang w:val="en-GB"/>
        </w:rPr>
      </w:pPr>
      <w:r w:rsidRPr="002D5503">
        <w:rPr>
          <w:b/>
          <w:bCs/>
          <w:sz w:val="24"/>
          <w:szCs w:val="24"/>
          <w:lang w:val="en-GB"/>
        </w:rPr>
        <w:t>Copier</w:t>
      </w:r>
    </w:p>
    <w:p w14:paraId="1B6721DF" w14:textId="77777777" w:rsidR="002D5503" w:rsidRPr="002D5503" w:rsidRDefault="002D5503" w:rsidP="002D5503">
      <w:pPr>
        <w:rPr>
          <w:b/>
          <w:bCs/>
          <w:sz w:val="24"/>
          <w:szCs w:val="24"/>
          <w:lang w:val="en-GB"/>
        </w:rPr>
      </w:pPr>
      <w:r w:rsidRPr="002D5503">
        <w:rPr>
          <w:b/>
          <w:bCs/>
          <w:sz w:val="24"/>
          <w:szCs w:val="24"/>
          <w:lang w:val="en-GB"/>
        </w:rPr>
        <w:t>0 4 * * * /usr/local/bin/backup_monitoring.sh &gt;&gt; /var/log/backup_monitoring.log 2&gt;&amp;1</w:t>
      </w:r>
    </w:p>
    <w:p w14:paraId="5E8B23CE" w14:textId="77777777" w:rsidR="002D5503" w:rsidRPr="002D5503" w:rsidRDefault="002D5503" w:rsidP="002D5503">
      <w:pPr>
        <w:rPr>
          <w:b/>
          <w:bCs/>
          <w:sz w:val="24"/>
          <w:szCs w:val="24"/>
          <w:lang w:val="fr-FR"/>
        </w:rPr>
      </w:pPr>
      <w:r w:rsidRPr="002D5503">
        <w:rPr>
          <w:b/>
          <w:bCs/>
          <w:sz w:val="24"/>
          <w:szCs w:val="24"/>
          <w:lang w:val="fr-FR"/>
        </w:rPr>
        <w:pict w14:anchorId="23A97BAD">
          <v:rect id="_x0000_i1404" style="width:0;height:1.5pt" o:hralign="center" o:hrstd="t" o:hr="t" fillcolor="#a0a0a0" stroked="f"/>
        </w:pict>
      </w:r>
    </w:p>
    <w:p w14:paraId="1AE96DBB" w14:textId="77777777" w:rsidR="002D5503" w:rsidRPr="002D5503" w:rsidRDefault="002D5503" w:rsidP="002D5503">
      <w:pPr>
        <w:rPr>
          <w:b/>
          <w:bCs/>
          <w:sz w:val="24"/>
          <w:szCs w:val="24"/>
          <w:lang w:val="fr-FR"/>
        </w:rPr>
      </w:pPr>
      <w:r w:rsidRPr="002D5503">
        <w:rPr>
          <w:b/>
          <w:bCs/>
          <w:sz w:val="24"/>
          <w:szCs w:val="24"/>
          <w:lang w:val="fr-FR"/>
        </w:rPr>
        <w:t>Vous disposez maintenant d’un plan complet pour installer, configurer, tester et sauvegarder votre solution de monitoring/logging. Indiquez-moi si vous souhaitez approfondir un point (alerting avancé, custom dashboards, ou restauration de données) ou si nous pouvons avancer vers l’étape suivante du plan.</w:t>
      </w:r>
    </w:p>
    <w:p w14:paraId="082354E3" w14:textId="77777777" w:rsidR="002D5503" w:rsidRDefault="002D5503" w:rsidP="002D5503">
      <w:pPr>
        <w:rPr>
          <w:b/>
          <w:bCs/>
          <w:sz w:val="24"/>
          <w:szCs w:val="24"/>
          <w:lang w:val="fr-FR"/>
        </w:rPr>
      </w:pPr>
      <w:r w:rsidRPr="002D5503">
        <w:rPr>
          <w:b/>
          <w:bCs/>
          <w:sz w:val="24"/>
          <w:szCs w:val="24"/>
          <w:lang w:val="fr-FR"/>
        </w:rPr>
        <w:t>o3-mini</w:t>
      </w:r>
    </w:p>
    <w:p w14:paraId="164A3DCB" w14:textId="77777777" w:rsidR="002D5503" w:rsidRDefault="002D5503" w:rsidP="002D5503">
      <w:pPr>
        <w:rPr>
          <w:b/>
          <w:bCs/>
          <w:sz w:val="24"/>
          <w:szCs w:val="24"/>
          <w:lang w:val="fr-FR"/>
        </w:rPr>
      </w:pPr>
    </w:p>
    <w:p w14:paraId="345BB0FB" w14:textId="3CA1623A" w:rsidR="002D5503" w:rsidRDefault="002D5503">
      <w:pPr>
        <w:rPr>
          <w:b/>
          <w:bCs/>
          <w:sz w:val="24"/>
          <w:szCs w:val="24"/>
          <w:lang w:val="fr-FR"/>
        </w:rPr>
      </w:pPr>
      <w:r>
        <w:rPr>
          <w:b/>
          <w:bCs/>
          <w:sz w:val="24"/>
          <w:szCs w:val="24"/>
          <w:lang w:val="fr-FR"/>
        </w:rPr>
        <w:br w:type="page"/>
      </w:r>
    </w:p>
    <w:p w14:paraId="2142D5F8" w14:textId="77777777" w:rsidR="00280D7B" w:rsidRPr="00280D7B" w:rsidRDefault="00280D7B" w:rsidP="00280D7B">
      <w:pPr>
        <w:rPr>
          <w:b/>
          <w:bCs/>
          <w:sz w:val="24"/>
          <w:szCs w:val="24"/>
          <w:lang w:val="fr-FR"/>
        </w:rPr>
      </w:pPr>
      <w:r w:rsidRPr="00280D7B">
        <w:rPr>
          <w:b/>
          <w:bCs/>
          <w:sz w:val="24"/>
          <w:szCs w:val="24"/>
          <w:lang w:val="fr-FR"/>
        </w:rPr>
        <w:lastRenderedPageBreak/>
        <w:t>1. Alerting Avancé avec Prometheus et Alertmanager</w:t>
      </w:r>
    </w:p>
    <w:p w14:paraId="1C174B89" w14:textId="77777777" w:rsidR="00280D7B" w:rsidRPr="00280D7B" w:rsidRDefault="00280D7B" w:rsidP="00280D7B">
      <w:pPr>
        <w:rPr>
          <w:b/>
          <w:bCs/>
          <w:sz w:val="24"/>
          <w:szCs w:val="24"/>
          <w:lang w:val="fr-FR"/>
        </w:rPr>
      </w:pPr>
      <w:r w:rsidRPr="00280D7B">
        <w:rPr>
          <w:b/>
          <w:bCs/>
          <w:sz w:val="24"/>
          <w:szCs w:val="24"/>
          <w:lang w:val="fr-FR"/>
        </w:rPr>
        <w:t>A. Définition d’Alert Rules dans Prometheus</w:t>
      </w:r>
    </w:p>
    <w:p w14:paraId="44B98256" w14:textId="77777777" w:rsidR="00280D7B" w:rsidRPr="00280D7B" w:rsidRDefault="00280D7B" w:rsidP="00280D7B">
      <w:pPr>
        <w:numPr>
          <w:ilvl w:val="0"/>
          <w:numId w:val="143"/>
        </w:numPr>
        <w:rPr>
          <w:b/>
          <w:bCs/>
          <w:sz w:val="24"/>
          <w:szCs w:val="24"/>
          <w:lang w:val="fr-FR"/>
        </w:rPr>
      </w:pPr>
      <w:r w:rsidRPr="00280D7B">
        <w:rPr>
          <w:b/>
          <w:bCs/>
          <w:sz w:val="24"/>
          <w:szCs w:val="24"/>
          <w:lang w:val="fr-FR"/>
        </w:rPr>
        <w:t>Fichier de règles :</w:t>
      </w:r>
      <w:r w:rsidRPr="00280D7B">
        <w:rPr>
          <w:b/>
          <w:bCs/>
          <w:sz w:val="24"/>
          <w:szCs w:val="24"/>
          <w:lang w:val="fr-FR"/>
        </w:rPr>
        <w:br/>
        <w:t>Créez ou éditez un fichier, par exemple /etc/prometheus/rules/alert_rules.yml, pour définir vos alertes.</w:t>
      </w:r>
      <w:r w:rsidRPr="00280D7B">
        <w:rPr>
          <w:b/>
          <w:bCs/>
          <w:sz w:val="24"/>
          <w:szCs w:val="24"/>
          <w:lang w:val="fr-FR"/>
        </w:rPr>
        <w:br/>
        <w:t xml:space="preserve">Exemple d’alerte sur l’utilisation CPU : </w:t>
      </w:r>
    </w:p>
    <w:p w14:paraId="1BCA0698" w14:textId="77777777" w:rsidR="00280D7B" w:rsidRPr="00280D7B" w:rsidRDefault="00280D7B" w:rsidP="00280D7B">
      <w:pPr>
        <w:rPr>
          <w:b/>
          <w:bCs/>
          <w:sz w:val="24"/>
          <w:szCs w:val="24"/>
          <w:lang w:val="fr-FR"/>
        </w:rPr>
      </w:pPr>
      <w:r w:rsidRPr="00280D7B">
        <w:rPr>
          <w:b/>
          <w:bCs/>
          <w:sz w:val="24"/>
          <w:szCs w:val="24"/>
          <w:lang w:val="fr-FR"/>
        </w:rPr>
        <w:t>yaml</w:t>
      </w:r>
    </w:p>
    <w:p w14:paraId="306BB788" w14:textId="77777777" w:rsidR="00280D7B" w:rsidRPr="00280D7B" w:rsidRDefault="00280D7B" w:rsidP="00280D7B">
      <w:pPr>
        <w:rPr>
          <w:b/>
          <w:bCs/>
          <w:sz w:val="24"/>
          <w:szCs w:val="24"/>
          <w:lang w:val="fr-FR"/>
        </w:rPr>
      </w:pPr>
      <w:r w:rsidRPr="00280D7B">
        <w:rPr>
          <w:b/>
          <w:bCs/>
          <w:sz w:val="24"/>
          <w:szCs w:val="24"/>
          <w:lang w:val="fr-FR"/>
        </w:rPr>
        <w:t>Copier</w:t>
      </w:r>
    </w:p>
    <w:p w14:paraId="2F6CACBB" w14:textId="77777777" w:rsidR="00280D7B" w:rsidRPr="00280D7B" w:rsidRDefault="00280D7B" w:rsidP="00280D7B">
      <w:pPr>
        <w:rPr>
          <w:b/>
          <w:bCs/>
          <w:sz w:val="24"/>
          <w:szCs w:val="24"/>
          <w:lang w:val="fr-FR"/>
        </w:rPr>
      </w:pPr>
      <w:r w:rsidRPr="00280D7B">
        <w:rPr>
          <w:b/>
          <w:bCs/>
          <w:sz w:val="24"/>
          <w:szCs w:val="24"/>
          <w:lang w:val="fr-FR"/>
        </w:rPr>
        <w:t>groups:</w:t>
      </w:r>
    </w:p>
    <w:p w14:paraId="772B50FB" w14:textId="77777777" w:rsidR="00280D7B" w:rsidRPr="00280D7B" w:rsidRDefault="00280D7B" w:rsidP="00280D7B">
      <w:pPr>
        <w:rPr>
          <w:b/>
          <w:bCs/>
          <w:sz w:val="24"/>
          <w:szCs w:val="24"/>
          <w:lang w:val="fr-FR"/>
        </w:rPr>
      </w:pPr>
      <w:r w:rsidRPr="00280D7B">
        <w:rPr>
          <w:b/>
          <w:bCs/>
          <w:sz w:val="24"/>
          <w:szCs w:val="24"/>
          <w:lang w:val="fr-FR"/>
        </w:rPr>
        <w:t xml:space="preserve">  - name: server_alerts</w:t>
      </w:r>
    </w:p>
    <w:p w14:paraId="53CE9F39" w14:textId="77777777" w:rsidR="00280D7B" w:rsidRPr="00280D7B" w:rsidRDefault="00280D7B" w:rsidP="00280D7B">
      <w:pPr>
        <w:rPr>
          <w:b/>
          <w:bCs/>
          <w:sz w:val="24"/>
          <w:szCs w:val="24"/>
          <w:lang w:val="fr-FR"/>
        </w:rPr>
      </w:pPr>
      <w:r w:rsidRPr="00280D7B">
        <w:rPr>
          <w:b/>
          <w:bCs/>
          <w:sz w:val="24"/>
          <w:szCs w:val="24"/>
          <w:lang w:val="fr-FR"/>
        </w:rPr>
        <w:t xml:space="preserve">    rules:</w:t>
      </w:r>
    </w:p>
    <w:p w14:paraId="38BF393B" w14:textId="77777777" w:rsidR="00280D7B" w:rsidRPr="00280D7B" w:rsidRDefault="00280D7B" w:rsidP="00280D7B">
      <w:pPr>
        <w:rPr>
          <w:b/>
          <w:bCs/>
          <w:sz w:val="24"/>
          <w:szCs w:val="24"/>
          <w:lang w:val="fr-FR"/>
        </w:rPr>
      </w:pPr>
      <w:r w:rsidRPr="00280D7B">
        <w:rPr>
          <w:b/>
          <w:bCs/>
          <w:sz w:val="24"/>
          <w:szCs w:val="24"/>
          <w:lang w:val="fr-FR"/>
        </w:rPr>
        <w:t xml:space="preserve">      - alert: HighCPUUsage</w:t>
      </w:r>
    </w:p>
    <w:p w14:paraId="1B035903" w14:textId="77777777" w:rsidR="00280D7B" w:rsidRPr="00280D7B" w:rsidRDefault="00280D7B" w:rsidP="00280D7B">
      <w:pPr>
        <w:rPr>
          <w:b/>
          <w:bCs/>
          <w:sz w:val="24"/>
          <w:szCs w:val="24"/>
          <w:lang w:val="en-GB"/>
        </w:rPr>
      </w:pPr>
      <w:r w:rsidRPr="00280D7B">
        <w:rPr>
          <w:b/>
          <w:bCs/>
          <w:sz w:val="24"/>
          <w:szCs w:val="24"/>
          <w:lang w:val="en-GB"/>
        </w:rPr>
        <w:t xml:space="preserve">        expr: avg by(instance)(rate(node_cpu_seconds_total{mode!="idle"}[5m])) &gt; 0.85</w:t>
      </w:r>
    </w:p>
    <w:p w14:paraId="6A7A93FD" w14:textId="77777777" w:rsidR="00280D7B" w:rsidRPr="00280D7B" w:rsidRDefault="00280D7B" w:rsidP="00280D7B">
      <w:pPr>
        <w:rPr>
          <w:b/>
          <w:bCs/>
          <w:sz w:val="24"/>
          <w:szCs w:val="24"/>
          <w:lang w:val="en-GB"/>
        </w:rPr>
      </w:pPr>
      <w:r w:rsidRPr="00280D7B">
        <w:rPr>
          <w:b/>
          <w:bCs/>
          <w:sz w:val="24"/>
          <w:szCs w:val="24"/>
          <w:lang w:val="en-GB"/>
        </w:rPr>
        <w:t xml:space="preserve">        for: 5m</w:t>
      </w:r>
    </w:p>
    <w:p w14:paraId="7B8C512F" w14:textId="77777777" w:rsidR="00280D7B" w:rsidRPr="00280D7B" w:rsidRDefault="00280D7B" w:rsidP="00280D7B">
      <w:pPr>
        <w:rPr>
          <w:b/>
          <w:bCs/>
          <w:sz w:val="24"/>
          <w:szCs w:val="24"/>
          <w:lang w:val="en-GB"/>
        </w:rPr>
      </w:pPr>
      <w:r w:rsidRPr="00280D7B">
        <w:rPr>
          <w:b/>
          <w:bCs/>
          <w:sz w:val="24"/>
          <w:szCs w:val="24"/>
          <w:lang w:val="en-GB"/>
        </w:rPr>
        <w:t xml:space="preserve">        labels:</w:t>
      </w:r>
    </w:p>
    <w:p w14:paraId="51137714" w14:textId="77777777" w:rsidR="00280D7B" w:rsidRPr="00280D7B" w:rsidRDefault="00280D7B" w:rsidP="00280D7B">
      <w:pPr>
        <w:rPr>
          <w:b/>
          <w:bCs/>
          <w:sz w:val="24"/>
          <w:szCs w:val="24"/>
          <w:lang w:val="en-GB"/>
        </w:rPr>
      </w:pPr>
      <w:r w:rsidRPr="00280D7B">
        <w:rPr>
          <w:b/>
          <w:bCs/>
          <w:sz w:val="24"/>
          <w:szCs w:val="24"/>
          <w:lang w:val="en-GB"/>
        </w:rPr>
        <w:t xml:space="preserve">          severity: critical</w:t>
      </w:r>
    </w:p>
    <w:p w14:paraId="72CC0F9B" w14:textId="77777777" w:rsidR="00280D7B" w:rsidRPr="00280D7B" w:rsidRDefault="00280D7B" w:rsidP="00280D7B">
      <w:pPr>
        <w:rPr>
          <w:b/>
          <w:bCs/>
          <w:sz w:val="24"/>
          <w:szCs w:val="24"/>
          <w:lang w:val="en-GB"/>
        </w:rPr>
      </w:pPr>
      <w:r w:rsidRPr="00280D7B">
        <w:rPr>
          <w:b/>
          <w:bCs/>
          <w:sz w:val="24"/>
          <w:szCs w:val="24"/>
          <w:lang w:val="en-GB"/>
        </w:rPr>
        <w:t xml:space="preserve">        annotations:</w:t>
      </w:r>
    </w:p>
    <w:p w14:paraId="197FA93E" w14:textId="77777777" w:rsidR="00280D7B" w:rsidRPr="00280D7B" w:rsidRDefault="00280D7B" w:rsidP="00280D7B">
      <w:pPr>
        <w:rPr>
          <w:b/>
          <w:bCs/>
          <w:sz w:val="24"/>
          <w:szCs w:val="24"/>
          <w:lang w:val="en-GB"/>
        </w:rPr>
      </w:pPr>
      <w:r w:rsidRPr="00280D7B">
        <w:rPr>
          <w:b/>
          <w:bCs/>
          <w:sz w:val="24"/>
          <w:szCs w:val="24"/>
          <w:lang w:val="en-GB"/>
        </w:rPr>
        <w:t xml:space="preserve">          summary: "CPU usage high on instance {{ $labels.instance }}"</w:t>
      </w:r>
    </w:p>
    <w:p w14:paraId="518C73C8" w14:textId="77777777" w:rsidR="00280D7B" w:rsidRPr="00280D7B" w:rsidRDefault="00280D7B" w:rsidP="00280D7B">
      <w:pPr>
        <w:rPr>
          <w:b/>
          <w:bCs/>
          <w:sz w:val="24"/>
          <w:szCs w:val="24"/>
          <w:lang w:val="en-GB"/>
        </w:rPr>
      </w:pPr>
      <w:r w:rsidRPr="00280D7B">
        <w:rPr>
          <w:b/>
          <w:bCs/>
          <w:sz w:val="24"/>
          <w:szCs w:val="24"/>
          <w:lang w:val="en-GB"/>
        </w:rPr>
        <w:t xml:space="preserve">          description: "CPU usage is above 85% for more than 5 minutes."</w:t>
      </w:r>
    </w:p>
    <w:p w14:paraId="1442ABB5" w14:textId="77777777" w:rsidR="00280D7B" w:rsidRPr="00280D7B" w:rsidRDefault="00280D7B" w:rsidP="00280D7B">
      <w:pPr>
        <w:rPr>
          <w:b/>
          <w:bCs/>
          <w:sz w:val="24"/>
          <w:szCs w:val="24"/>
          <w:lang w:val="fr-FR"/>
        </w:rPr>
      </w:pPr>
      <w:r w:rsidRPr="00280D7B">
        <w:rPr>
          <w:b/>
          <w:bCs/>
          <w:sz w:val="24"/>
          <w:szCs w:val="24"/>
          <w:lang w:val="fr-FR"/>
        </w:rPr>
        <w:t xml:space="preserve">Points clés : </w:t>
      </w:r>
    </w:p>
    <w:p w14:paraId="5CC1EF62" w14:textId="77777777" w:rsidR="00280D7B" w:rsidRPr="00280D7B" w:rsidRDefault="00280D7B" w:rsidP="00280D7B">
      <w:pPr>
        <w:numPr>
          <w:ilvl w:val="1"/>
          <w:numId w:val="143"/>
        </w:numPr>
        <w:rPr>
          <w:b/>
          <w:bCs/>
          <w:sz w:val="24"/>
          <w:szCs w:val="24"/>
          <w:lang w:val="fr-FR"/>
        </w:rPr>
      </w:pPr>
      <w:r w:rsidRPr="00280D7B">
        <w:rPr>
          <w:b/>
          <w:bCs/>
          <w:sz w:val="24"/>
          <w:szCs w:val="24"/>
          <w:lang w:val="fr-FR"/>
        </w:rPr>
        <w:t>expr : Expression PromQL qui calcule l’utilisation moyenne du CPU.</w:t>
      </w:r>
    </w:p>
    <w:p w14:paraId="17095806" w14:textId="77777777" w:rsidR="00280D7B" w:rsidRPr="00280D7B" w:rsidRDefault="00280D7B" w:rsidP="00280D7B">
      <w:pPr>
        <w:numPr>
          <w:ilvl w:val="1"/>
          <w:numId w:val="143"/>
        </w:numPr>
        <w:rPr>
          <w:b/>
          <w:bCs/>
          <w:sz w:val="24"/>
          <w:szCs w:val="24"/>
          <w:lang w:val="fr-FR"/>
        </w:rPr>
      </w:pPr>
      <w:r w:rsidRPr="00280D7B">
        <w:rPr>
          <w:b/>
          <w:bCs/>
          <w:sz w:val="24"/>
          <w:szCs w:val="24"/>
          <w:lang w:val="fr-FR"/>
        </w:rPr>
        <w:t>for : Durée pendant laquelle la condition doit être vraie pour déclencher l’alerte.</w:t>
      </w:r>
    </w:p>
    <w:p w14:paraId="5C82945A" w14:textId="77777777" w:rsidR="00280D7B" w:rsidRPr="00280D7B" w:rsidRDefault="00280D7B" w:rsidP="00280D7B">
      <w:pPr>
        <w:numPr>
          <w:ilvl w:val="1"/>
          <w:numId w:val="143"/>
        </w:numPr>
        <w:rPr>
          <w:b/>
          <w:bCs/>
          <w:sz w:val="24"/>
          <w:szCs w:val="24"/>
          <w:lang w:val="fr-FR"/>
        </w:rPr>
      </w:pPr>
      <w:r w:rsidRPr="00280D7B">
        <w:rPr>
          <w:b/>
          <w:bCs/>
          <w:sz w:val="24"/>
          <w:szCs w:val="24"/>
          <w:lang w:val="fr-FR"/>
        </w:rPr>
        <w:t>labels et annotations : Informations supplémentaires pour le contexte de l’alerte.</w:t>
      </w:r>
    </w:p>
    <w:p w14:paraId="1882270D" w14:textId="77777777" w:rsidR="00280D7B" w:rsidRPr="00280D7B" w:rsidRDefault="00280D7B" w:rsidP="00280D7B">
      <w:pPr>
        <w:rPr>
          <w:b/>
          <w:bCs/>
          <w:sz w:val="24"/>
          <w:szCs w:val="24"/>
          <w:lang w:val="fr-FR"/>
        </w:rPr>
      </w:pPr>
      <w:r w:rsidRPr="00280D7B">
        <w:rPr>
          <w:b/>
          <w:bCs/>
          <w:sz w:val="24"/>
          <w:szCs w:val="24"/>
          <w:lang w:val="fr-FR"/>
        </w:rPr>
        <w:t>B. Configuration d’Alertmanager</w:t>
      </w:r>
    </w:p>
    <w:p w14:paraId="5420D5D8" w14:textId="77777777" w:rsidR="00280D7B" w:rsidRPr="00280D7B" w:rsidRDefault="00280D7B" w:rsidP="00280D7B">
      <w:pPr>
        <w:numPr>
          <w:ilvl w:val="0"/>
          <w:numId w:val="144"/>
        </w:numPr>
        <w:rPr>
          <w:b/>
          <w:bCs/>
          <w:sz w:val="24"/>
          <w:szCs w:val="24"/>
          <w:lang w:val="fr-FR"/>
        </w:rPr>
      </w:pPr>
      <w:r w:rsidRPr="00280D7B">
        <w:rPr>
          <w:b/>
          <w:bCs/>
          <w:sz w:val="24"/>
          <w:szCs w:val="24"/>
          <w:lang w:val="fr-FR"/>
        </w:rPr>
        <w:t>Installation et configuration :</w:t>
      </w:r>
      <w:r w:rsidRPr="00280D7B">
        <w:rPr>
          <w:b/>
          <w:bCs/>
          <w:sz w:val="24"/>
          <w:szCs w:val="24"/>
          <w:lang w:val="fr-FR"/>
        </w:rPr>
        <w:br/>
        <w:t>Installez Alertmanager si ce n’est déjà fait, et éditez son fichier de configuration (/etc/alertmanager/config.yml).</w:t>
      </w:r>
    </w:p>
    <w:p w14:paraId="0AB89B2F" w14:textId="77777777" w:rsidR="00280D7B" w:rsidRPr="00280D7B" w:rsidRDefault="00280D7B" w:rsidP="00280D7B">
      <w:pPr>
        <w:rPr>
          <w:b/>
          <w:bCs/>
          <w:sz w:val="24"/>
          <w:szCs w:val="24"/>
          <w:lang w:val="fr-FR"/>
        </w:rPr>
      </w:pPr>
      <w:r w:rsidRPr="00280D7B">
        <w:rPr>
          <w:b/>
          <w:bCs/>
          <w:sz w:val="24"/>
          <w:szCs w:val="24"/>
          <w:lang w:val="fr-FR"/>
        </w:rPr>
        <w:lastRenderedPageBreak/>
        <w:t>Exemple de configuration simple :</w:t>
      </w:r>
    </w:p>
    <w:p w14:paraId="67261A23" w14:textId="77777777" w:rsidR="00280D7B" w:rsidRPr="00280D7B" w:rsidRDefault="00280D7B" w:rsidP="00280D7B">
      <w:pPr>
        <w:rPr>
          <w:b/>
          <w:bCs/>
          <w:sz w:val="24"/>
          <w:szCs w:val="24"/>
          <w:lang w:val="fr-FR"/>
        </w:rPr>
      </w:pPr>
      <w:r w:rsidRPr="00280D7B">
        <w:rPr>
          <w:b/>
          <w:bCs/>
          <w:sz w:val="24"/>
          <w:szCs w:val="24"/>
          <w:lang w:val="fr-FR"/>
        </w:rPr>
        <w:t>yaml</w:t>
      </w:r>
    </w:p>
    <w:p w14:paraId="3BC5962B" w14:textId="77777777" w:rsidR="00280D7B" w:rsidRPr="00280D7B" w:rsidRDefault="00280D7B" w:rsidP="00280D7B">
      <w:pPr>
        <w:rPr>
          <w:b/>
          <w:bCs/>
          <w:sz w:val="24"/>
          <w:szCs w:val="24"/>
          <w:lang w:val="fr-FR"/>
        </w:rPr>
      </w:pPr>
      <w:r w:rsidRPr="00280D7B">
        <w:rPr>
          <w:b/>
          <w:bCs/>
          <w:sz w:val="24"/>
          <w:szCs w:val="24"/>
          <w:lang w:val="fr-FR"/>
        </w:rPr>
        <w:t>Copier</w:t>
      </w:r>
    </w:p>
    <w:p w14:paraId="261EC737" w14:textId="77777777" w:rsidR="00280D7B" w:rsidRPr="00280D7B" w:rsidRDefault="00280D7B" w:rsidP="00280D7B">
      <w:pPr>
        <w:rPr>
          <w:b/>
          <w:bCs/>
          <w:sz w:val="24"/>
          <w:szCs w:val="24"/>
          <w:lang w:val="en-GB"/>
        </w:rPr>
      </w:pPr>
      <w:r w:rsidRPr="00280D7B">
        <w:rPr>
          <w:b/>
          <w:bCs/>
          <w:sz w:val="24"/>
          <w:szCs w:val="24"/>
          <w:lang w:val="en-GB"/>
        </w:rPr>
        <w:t>global:</w:t>
      </w:r>
    </w:p>
    <w:p w14:paraId="05CD496C" w14:textId="77777777" w:rsidR="00280D7B" w:rsidRPr="00280D7B" w:rsidRDefault="00280D7B" w:rsidP="00280D7B">
      <w:pPr>
        <w:rPr>
          <w:b/>
          <w:bCs/>
          <w:sz w:val="24"/>
          <w:szCs w:val="24"/>
          <w:lang w:val="en-GB"/>
        </w:rPr>
      </w:pPr>
      <w:r w:rsidRPr="00280D7B">
        <w:rPr>
          <w:b/>
          <w:bCs/>
          <w:sz w:val="24"/>
          <w:szCs w:val="24"/>
          <w:lang w:val="en-GB"/>
        </w:rPr>
        <w:t xml:space="preserve">  resolve_timeout: 5m</w:t>
      </w:r>
    </w:p>
    <w:p w14:paraId="2F866FCE" w14:textId="77777777" w:rsidR="00280D7B" w:rsidRPr="00280D7B" w:rsidRDefault="00280D7B" w:rsidP="00280D7B">
      <w:pPr>
        <w:rPr>
          <w:b/>
          <w:bCs/>
          <w:sz w:val="24"/>
          <w:szCs w:val="24"/>
          <w:lang w:val="en-GB"/>
        </w:rPr>
      </w:pPr>
    </w:p>
    <w:p w14:paraId="537BF4D2" w14:textId="77777777" w:rsidR="00280D7B" w:rsidRPr="00280D7B" w:rsidRDefault="00280D7B" w:rsidP="00280D7B">
      <w:pPr>
        <w:rPr>
          <w:b/>
          <w:bCs/>
          <w:sz w:val="24"/>
          <w:szCs w:val="24"/>
          <w:lang w:val="en-GB"/>
        </w:rPr>
      </w:pPr>
      <w:r w:rsidRPr="00280D7B">
        <w:rPr>
          <w:b/>
          <w:bCs/>
          <w:sz w:val="24"/>
          <w:szCs w:val="24"/>
          <w:lang w:val="en-GB"/>
        </w:rPr>
        <w:t>route:</w:t>
      </w:r>
    </w:p>
    <w:p w14:paraId="556C04F7" w14:textId="77777777" w:rsidR="00280D7B" w:rsidRPr="00280D7B" w:rsidRDefault="00280D7B" w:rsidP="00280D7B">
      <w:pPr>
        <w:rPr>
          <w:b/>
          <w:bCs/>
          <w:sz w:val="24"/>
          <w:szCs w:val="24"/>
          <w:lang w:val="en-GB"/>
        </w:rPr>
      </w:pPr>
      <w:r w:rsidRPr="00280D7B">
        <w:rPr>
          <w:b/>
          <w:bCs/>
          <w:sz w:val="24"/>
          <w:szCs w:val="24"/>
          <w:lang w:val="en-GB"/>
        </w:rPr>
        <w:t xml:space="preserve">  group_by: ['alertname', 'instance']</w:t>
      </w:r>
    </w:p>
    <w:p w14:paraId="2C07480E" w14:textId="77777777" w:rsidR="00280D7B" w:rsidRPr="00280D7B" w:rsidRDefault="00280D7B" w:rsidP="00280D7B">
      <w:pPr>
        <w:rPr>
          <w:b/>
          <w:bCs/>
          <w:sz w:val="24"/>
          <w:szCs w:val="24"/>
          <w:lang w:val="en-GB"/>
        </w:rPr>
      </w:pPr>
      <w:r w:rsidRPr="00280D7B">
        <w:rPr>
          <w:b/>
          <w:bCs/>
          <w:sz w:val="24"/>
          <w:szCs w:val="24"/>
          <w:lang w:val="en-GB"/>
        </w:rPr>
        <w:t xml:space="preserve">  group_wait: 30s</w:t>
      </w:r>
    </w:p>
    <w:p w14:paraId="2E641023" w14:textId="77777777" w:rsidR="00280D7B" w:rsidRPr="00280D7B" w:rsidRDefault="00280D7B" w:rsidP="00280D7B">
      <w:pPr>
        <w:rPr>
          <w:b/>
          <w:bCs/>
          <w:sz w:val="24"/>
          <w:szCs w:val="24"/>
          <w:lang w:val="en-GB"/>
        </w:rPr>
      </w:pPr>
      <w:r w:rsidRPr="00280D7B">
        <w:rPr>
          <w:b/>
          <w:bCs/>
          <w:sz w:val="24"/>
          <w:szCs w:val="24"/>
          <w:lang w:val="en-GB"/>
        </w:rPr>
        <w:t xml:space="preserve">  group_interval: 5m</w:t>
      </w:r>
    </w:p>
    <w:p w14:paraId="4FCBDA64" w14:textId="77777777" w:rsidR="00280D7B" w:rsidRPr="00280D7B" w:rsidRDefault="00280D7B" w:rsidP="00280D7B">
      <w:pPr>
        <w:rPr>
          <w:b/>
          <w:bCs/>
          <w:sz w:val="24"/>
          <w:szCs w:val="24"/>
          <w:lang w:val="en-GB"/>
        </w:rPr>
      </w:pPr>
      <w:r w:rsidRPr="00280D7B">
        <w:rPr>
          <w:b/>
          <w:bCs/>
          <w:sz w:val="24"/>
          <w:szCs w:val="24"/>
          <w:lang w:val="en-GB"/>
        </w:rPr>
        <w:t xml:space="preserve">  repeat_interval: 1h</w:t>
      </w:r>
    </w:p>
    <w:p w14:paraId="5A8619B3" w14:textId="77777777" w:rsidR="00280D7B" w:rsidRPr="00280D7B" w:rsidRDefault="00280D7B" w:rsidP="00280D7B">
      <w:pPr>
        <w:rPr>
          <w:b/>
          <w:bCs/>
          <w:sz w:val="24"/>
          <w:szCs w:val="24"/>
          <w:lang w:val="en-GB"/>
        </w:rPr>
      </w:pPr>
      <w:r w:rsidRPr="00280D7B">
        <w:rPr>
          <w:b/>
          <w:bCs/>
          <w:sz w:val="24"/>
          <w:szCs w:val="24"/>
          <w:lang w:val="en-GB"/>
        </w:rPr>
        <w:t xml:space="preserve">  receiver: 'email-notifications'</w:t>
      </w:r>
    </w:p>
    <w:p w14:paraId="6594CD07" w14:textId="77777777" w:rsidR="00280D7B" w:rsidRPr="00280D7B" w:rsidRDefault="00280D7B" w:rsidP="00280D7B">
      <w:pPr>
        <w:rPr>
          <w:b/>
          <w:bCs/>
          <w:sz w:val="24"/>
          <w:szCs w:val="24"/>
          <w:lang w:val="en-GB"/>
        </w:rPr>
      </w:pPr>
    </w:p>
    <w:p w14:paraId="188A800E" w14:textId="77777777" w:rsidR="00280D7B" w:rsidRPr="00280D7B" w:rsidRDefault="00280D7B" w:rsidP="00280D7B">
      <w:pPr>
        <w:rPr>
          <w:b/>
          <w:bCs/>
          <w:sz w:val="24"/>
          <w:szCs w:val="24"/>
          <w:lang w:val="en-GB"/>
        </w:rPr>
      </w:pPr>
      <w:r w:rsidRPr="00280D7B">
        <w:rPr>
          <w:b/>
          <w:bCs/>
          <w:sz w:val="24"/>
          <w:szCs w:val="24"/>
          <w:lang w:val="en-GB"/>
        </w:rPr>
        <w:t>receivers:</w:t>
      </w:r>
    </w:p>
    <w:p w14:paraId="145F4BE4" w14:textId="77777777" w:rsidR="00280D7B" w:rsidRPr="00280D7B" w:rsidRDefault="00280D7B" w:rsidP="00280D7B">
      <w:pPr>
        <w:rPr>
          <w:b/>
          <w:bCs/>
          <w:sz w:val="24"/>
          <w:szCs w:val="24"/>
          <w:lang w:val="en-GB"/>
        </w:rPr>
      </w:pPr>
      <w:r w:rsidRPr="00280D7B">
        <w:rPr>
          <w:b/>
          <w:bCs/>
          <w:sz w:val="24"/>
          <w:szCs w:val="24"/>
          <w:lang w:val="en-GB"/>
        </w:rPr>
        <w:t xml:space="preserve">  - name: 'email-notifications'</w:t>
      </w:r>
    </w:p>
    <w:p w14:paraId="26EF2326" w14:textId="77777777" w:rsidR="00280D7B" w:rsidRPr="00280D7B" w:rsidRDefault="00280D7B" w:rsidP="00280D7B">
      <w:pPr>
        <w:rPr>
          <w:b/>
          <w:bCs/>
          <w:sz w:val="24"/>
          <w:szCs w:val="24"/>
          <w:lang w:val="en-GB"/>
        </w:rPr>
      </w:pPr>
      <w:r w:rsidRPr="00280D7B">
        <w:rPr>
          <w:b/>
          <w:bCs/>
          <w:sz w:val="24"/>
          <w:szCs w:val="24"/>
          <w:lang w:val="en-GB"/>
        </w:rPr>
        <w:t xml:space="preserve">    email_configs:</w:t>
      </w:r>
    </w:p>
    <w:p w14:paraId="3F2440EC" w14:textId="77777777" w:rsidR="00280D7B" w:rsidRPr="00280D7B" w:rsidRDefault="00280D7B" w:rsidP="00280D7B">
      <w:pPr>
        <w:rPr>
          <w:b/>
          <w:bCs/>
          <w:sz w:val="24"/>
          <w:szCs w:val="24"/>
          <w:lang w:val="en-GB"/>
        </w:rPr>
      </w:pPr>
      <w:r w:rsidRPr="00280D7B">
        <w:rPr>
          <w:b/>
          <w:bCs/>
          <w:sz w:val="24"/>
          <w:szCs w:val="24"/>
          <w:lang w:val="en-GB"/>
        </w:rPr>
        <w:t xml:space="preserve">      - to: 'admin@example.com'</w:t>
      </w:r>
    </w:p>
    <w:p w14:paraId="6CDB6896" w14:textId="77777777" w:rsidR="00280D7B" w:rsidRPr="00280D7B" w:rsidRDefault="00280D7B" w:rsidP="00280D7B">
      <w:pPr>
        <w:rPr>
          <w:b/>
          <w:bCs/>
          <w:sz w:val="24"/>
          <w:szCs w:val="24"/>
          <w:lang w:val="en-GB"/>
        </w:rPr>
      </w:pPr>
      <w:r w:rsidRPr="00280D7B">
        <w:rPr>
          <w:b/>
          <w:bCs/>
          <w:sz w:val="24"/>
          <w:szCs w:val="24"/>
          <w:lang w:val="en-GB"/>
        </w:rPr>
        <w:t xml:space="preserve">        from: 'alertmanager@example.com'</w:t>
      </w:r>
    </w:p>
    <w:p w14:paraId="38482DF1" w14:textId="77777777" w:rsidR="00280D7B" w:rsidRPr="00280D7B" w:rsidRDefault="00280D7B" w:rsidP="00280D7B">
      <w:pPr>
        <w:rPr>
          <w:b/>
          <w:bCs/>
          <w:sz w:val="24"/>
          <w:szCs w:val="24"/>
          <w:lang w:val="en-GB"/>
        </w:rPr>
      </w:pPr>
      <w:r w:rsidRPr="00280D7B">
        <w:rPr>
          <w:b/>
          <w:bCs/>
          <w:sz w:val="24"/>
          <w:szCs w:val="24"/>
          <w:lang w:val="en-GB"/>
        </w:rPr>
        <w:t xml:space="preserve">        smarthost: 'smtp.example.com:587'</w:t>
      </w:r>
    </w:p>
    <w:p w14:paraId="44173C4F" w14:textId="77777777" w:rsidR="00280D7B" w:rsidRPr="00280D7B" w:rsidRDefault="00280D7B" w:rsidP="00280D7B">
      <w:pPr>
        <w:rPr>
          <w:b/>
          <w:bCs/>
          <w:sz w:val="24"/>
          <w:szCs w:val="24"/>
          <w:lang w:val="en-GB"/>
        </w:rPr>
      </w:pPr>
      <w:r w:rsidRPr="00280D7B">
        <w:rPr>
          <w:b/>
          <w:bCs/>
          <w:sz w:val="24"/>
          <w:szCs w:val="24"/>
          <w:lang w:val="en-GB"/>
        </w:rPr>
        <w:t xml:space="preserve">        auth_username: 'alertmanager@example.com'</w:t>
      </w:r>
    </w:p>
    <w:p w14:paraId="4A7180A9" w14:textId="77777777" w:rsidR="00280D7B" w:rsidRPr="00280D7B" w:rsidRDefault="00280D7B" w:rsidP="00280D7B">
      <w:pPr>
        <w:rPr>
          <w:b/>
          <w:bCs/>
          <w:sz w:val="24"/>
          <w:szCs w:val="24"/>
          <w:lang w:val="en-GB"/>
        </w:rPr>
      </w:pPr>
      <w:r w:rsidRPr="00280D7B">
        <w:rPr>
          <w:b/>
          <w:bCs/>
          <w:sz w:val="24"/>
          <w:szCs w:val="24"/>
          <w:lang w:val="en-GB"/>
        </w:rPr>
        <w:t xml:space="preserve">        auth_identity: 'alertmanager@example.com'</w:t>
      </w:r>
    </w:p>
    <w:p w14:paraId="7F61A4B0" w14:textId="77777777" w:rsidR="00280D7B" w:rsidRPr="00280D7B" w:rsidRDefault="00280D7B" w:rsidP="00280D7B">
      <w:pPr>
        <w:rPr>
          <w:b/>
          <w:bCs/>
          <w:sz w:val="24"/>
          <w:szCs w:val="24"/>
          <w:lang w:val="fr-FR"/>
        </w:rPr>
      </w:pPr>
      <w:r w:rsidRPr="00280D7B">
        <w:rPr>
          <w:b/>
          <w:bCs/>
          <w:sz w:val="24"/>
          <w:szCs w:val="24"/>
          <w:lang w:val="en-GB"/>
        </w:rPr>
        <w:t xml:space="preserve">        </w:t>
      </w:r>
      <w:r w:rsidRPr="00280D7B">
        <w:rPr>
          <w:b/>
          <w:bCs/>
          <w:sz w:val="24"/>
          <w:szCs w:val="24"/>
          <w:lang w:val="fr-FR"/>
        </w:rPr>
        <w:t>auth_password: 'votre_mot_de_passe'</w:t>
      </w:r>
    </w:p>
    <w:p w14:paraId="5FF7F736" w14:textId="77777777" w:rsidR="00280D7B" w:rsidRPr="00280D7B" w:rsidRDefault="00280D7B" w:rsidP="00280D7B">
      <w:pPr>
        <w:rPr>
          <w:b/>
          <w:bCs/>
          <w:sz w:val="24"/>
          <w:szCs w:val="24"/>
          <w:lang w:val="fr-FR"/>
        </w:rPr>
      </w:pPr>
      <w:r w:rsidRPr="00280D7B">
        <w:rPr>
          <w:b/>
          <w:bCs/>
          <w:sz w:val="24"/>
          <w:szCs w:val="24"/>
          <w:lang w:val="fr-FR"/>
        </w:rPr>
        <w:t>Points clés :</w:t>
      </w:r>
    </w:p>
    <w:p w14:paraId="46D3B573" w14:textId="77777777" w:rsidR="00280D7B" w:rsidRPr="00280D7B" w:rsidRDefault="00280D7B" w:rsidP="00280D7B">
      <w:pPr>
        <w:numPr>
          <w:ilvl w:val="1"/>
          <w:numId w:val="144"/>
        </w:numPr>
        <w:rPr>
          <w:b/>
          <w:bCs/>
          <w:sz w:val="24"/>
          <w:szCs w:val="24"/>
          <w:lang w:val="fr-FR"/>
        </w:rPr>
      </w:pPr>
      <w:r w:rsidRPr="00280D7B">
        <w:rPr>
          <w:b/>
          <w:bCs/>
          <w:sz w:val="24"/>
          <w:szCs w:val="24"/>
          <w:lang w:val="fr-FR"/>
        </w:rPr>
        <w:t>route : Permet de regrouper et d’acheminer les alertes vers le receiver défini.</w:t>
      </w:r>
    </w:p>
    <w:p w14:paraId="42E4C6A8" w14:textId="77777777" w:rsidR="00280D7B" w:rsidRPr="00280D7B" w:rsidRDefault="00280D7B" w:rsidP="00280D7B">
      <w:pPr>
        <w:numPr>
          <w:ilvl w:val="1"/>
          <w:numId w:val="144"/>
        </w:numPr>
        <w:rPr>
          <w:b/>
          <w:bCs/>
          <w:sz w:val="24"/>
          <w:szCs w:val="24"/>
          <w:lang w:val="fr-FR"/>
        </w:rPr>
      </w:pPr>
      <w:r w:rsidRPr="00280D7B">
        <w:rPr>
          <w:b/>
          <w:bCs/>
          <w:sz w:val="24"/>
          <w:szCs w:val="24"/>
          <w:lang w:val="fr-FR"/>
        </w:rPr>
        <w:t>receivers : Ici, un exemple d’envoi d’e-mail. Vous pouvez ajouter des configurations pour Slack, PagerDuty, etc.</w:t>
      </w:r>
    </w:p>
    <w:p w14:paraId="5DA5F89D" w14:textId="77777777" w:rsidR="00280D7B" w:rsidRPr="00280D7B" w:rsidRDefault="00280D7B" w:rsidP="00280D7B">
      <w:pPr>
        <w:rPr>
          <w:b/>
          <w:bCs/>
          <w:sz w:val="24"/>
          <w:szCs w:val="24"/>
          <w:lang w:val="fr-FR"/>
        </w:rPr>
      </w:pPr>
      <w:r w:rsidRPr="00280D7B">
        <w:rPr>
          <w:b/>
          <w:bCs/>
          <w:sz w:val="24"/>
          <w:szCs w:val="24"/>
          <w:lang w:val="fr-FR"/>
        </w:rPr>
        <w:lastRenderedPageBreak/>
        <w:t>C. Test et Validation</w:t>
      </w:r>
    </w:p>
    <w:p w14:paraId="433F9A38" w14:textId="77777777" w:rsidR="00280D7B" w:rsidRPr="00280D7B" w:rsidRDefault="00280D7B" w:rsidP="00280D7B">
      <w:pPr>
        <w:numPr>
          <w:ilvl w:val="0"/>
          <w:numId w:val="145"/>
        </w:numPr>
        <w:rPr>
          <w:b/>
          <w:bCs/>
          <w:sz w:val="24"/>
          <w:szCs w:val="24"/>
          <w:lang w:val="fr-FR"/>
        </w:rPr>
      </w:pPr>
      <w:r w:rsidRPr="00280D7B">
        <w:rPr>
          <w:b/>
          <w:bCs/>
          <w:sz w:val="24"/>
          <w:szCs w:val="24"/>
          <w:lang w:val="fr-FR"/>
        </w:rPr>
        <w:t>Reload de Prometheus et Alertmanager :</w:t>
      </w:r>
      <w:r w:rsidRPr="00280D7B">
        <w:rPr>
          <w:b/>
          <w:bCs/>
          <w:sz w:val="24"/>
          <w:szCs w:val="24"/>
          <w:lang w:val="fr-FR"/>
        </w:rPr>
        <w:br/>
        <w:t xml:space="preserve">Après modification, rechargez la configuration avec : </w:t>
      </w:r>
    </w:p>
    <w:p w14:paraId="7A0C217E" w14:textId="77777777" w:rsidR="00280D7B" w:rsidRPr="00280D7B" w:rsidRDefault="00280D7B" w:rsidP="00280D7B">
      <w:pPr>
        <w:rPr>
          <w:b/>
          <w:bCs/>
          <w:sz w:val="24"/>
          <w:szCs w:val="24"/>
          <w:lang w:val="en-GB"/>
        </w:rPr>
      </w:pPr>
      <w:r w:rsidRPr="00280D7B">
        <w:rPr>
          <w:b/>
          <w:bCs/>
          <w:sz w:val="24"/>
          <w:szCs w:val="24"/>
          <w:lang w:val="en-GB"/>
        </w:rPr>
        <w:t>bash</w:t>
      </w:r>
    </w:p>
    <w:p w14:paraId="3E6DE618" w14:textId="77777777" w:rsidR="00280D7B" w:rsidRPr="00280D7B" w:rsidRDefault="00280D7B" w:rsidP="00280D7B">
      <w:pPr>
        <w:rPr>
          <w:b/>
          <w:bCs/>
          <w:sz w:val="24"/>
          <w:szCs w:val="24"/>
          <w:lang w:val="en-GB"/>
        </w:rPr>
      </w:pPr>
      <w:r w:rsidRPr="00280D7B">
        <w:rPr>
          <w:b/>
          <w:bCs/>
          <w:sz w:val="24"/>
          <w:szCs w:val="24"/>
          <w:lang w:val="en-GB"/>
        </w:rPr>
        <w:t>Copier</w:t>
      </w:r>
    </w:p>
    <w:p w14:paraId="1921025C" w14:textId="77777777" w:rsidR="00280D7B" w:rsidRPr="00280D7B" w:rsidRDefault="00280D7B" w:rsidP="00280D7B">
      <w:pPr>
        <w:rPr>
          <w:b/>
          <w:bCs/>
          <w:sz w:val="24"/>
          <w:szCs w:val="24"/>
          <w:lang w:val="en-GB"/>
        </w:rPr>
      </w:pPr>
      <w:r w:rsidRPr="00280D7B">
        <w:rPr>
          <w:b/>
          <w:bCs/>
          <w:sz w:val="24"/>
          <w:szCs w:val="24"/>
          <w:lang w:val="en-GB"/>
        </w:rPr>
        <w:t>curl -X POST http://&lt;IP-monitoring&gt;:9090/-/reload</w:t>
      </w:r>
    </w:p>
    <w:p w14:paraId="22643C85" w14:textId="77777777" w:rsidR="00280D7B" w:rsidRPr="00280D7B" w:rsidRDefault="00280D7B" w:rsidP="00280D7B">
      <w:pPr>
        <w:rPr>
          <w:b/>
          <w:bCs/>
          <w:sz w:val="24"/>
          <w:szCs w:val="24"/>
          <w:lang w:val="en-GB"/>
        </w:rPr>
      </w:pPr>
      <w:r w:rsidRPr="00280D7B">
        <w:rPr>
          <w:b/>
          <w:bCs/>
          <w:sz w:val="24"/>
          <w:szCs w:val="24"/>
          <w:lang w:val="en-GB"/>
        </w:rPr>
        <w:t>curl -X POST http://&lt;IP-monitoring&gt;:9093/-/reload</w:t>
      </w:r>
    </w:p>
    <w:p w14:paraId="7A727D86" w14:textId="77777777" w:rsidR="00280D7B" w:rsidRPr="00280D7B" w:rsidRDefault="00280D7B" w:rsidP="00280D7B">
      <w:pPr>
        <w:numPr>
          <w:ilvl w:val="0"/>
          <w:numId w:val="145"/>
        </w:numPr>
        <w:rPr>
          <w:b/>
          <w:bCs/>
          <w:sz w:val="24"/>
          <w:szCs w:val="24"/>
          <w:lang w:val="fr-FR"/>
        </w:rPr>
      </w:pPr>
      <w:r w:rsidRPr="00280D7B">
        <w:rPr>
          <w:b/>
          <w:bCs/>
          <w:sz w:val="24"/>
          <w:szCs w:val="24"/>
          <w:lang w:val="fr-FR"/>
        </w:rPr>
        <w:t>Simulation d’alerte :</w:t>
      </w:r>
      <w:r w:rsidRPr="00280D7B">
        <w:rPr>
          <w:b/>
          <w:bCs/>
          <w:sz w:val="24"/>
          <w:szCs w:val="24"/>
          <w:lang w:val="fr-FR"/>
        </w:rPr>
        <w:br/>
        <w:t>Utilisez la console Prometheus pour visualiser et simuler l’apparition des alertes et vérifiez qu’elles sont correctement routées par Alertmanager.</w:t>
      </w:r>
    </w:p>
    <w:p w14:paraId="15467B43" w14:textId="77777777" w:rsidR="00280D7B" w:rsidRPr="00280D7B" w:rsidRDefault="00280D7B" w:rsidP="00280D7B">
      <w:pPr>
        <w:rPr>
          <w:b/>
          <w:bCs/>
          <w:sz w:val="24"/>
          <w:szCs w:val="24"/>
          <w:lang w:val="fr-FR"/>
        </w:rPr>
      </w:pPr>
      <w:r w:rsidRPr="00280D7B">
        <w:rPr>
          <w:b/>
          <w:bCs/>
          <w:sz w:val="24"/>
          <w:szCs w:val="24"/>
          <w:lang w:val="fr-FR"/>
        </w:rPr>
        <w:pict w14:anchorId="5CE52FBB">
          <v:rect id="_x0000_i1426" style="width:0;height:1.5pt" o:hralign="center" o:hrstd="t" o:hr="t" fillcolor="#a0a0a0" stroked="f"/>
        </w:pict>
      </w:r>
    </w:p>
    <w:p w14:paraId="4BF37D4D" w14:textId="77777777" w:rsidR="00280D7B" w:rsidRPr="00280D7B" w:rsidRDefault="00280D7B" w:rsidP="00280D7B">
      <w:pPr>
        <w:rPr>
          <w:b/>
          <w:bCs/>
          <w:sz w:val="24"/>
          <w:szCs w:val="24"/>
          <w:lang w:val="fr-FR"/>
        </w:rPr>
      </w:pPr>
      <w:r w:rsidRPr="00280D7B">
        <w:rPr>
          <w:b/>
          <w:bCs/>
          <w:sz w:val="24"/>
          <w:szCs w:val="24"/>
          <w:lang w:val="fr-FR"/>
        </w:rPr>
        <w:t>2. Custom Dashboards dans Grafana</w:t>
      </w:r>
    </w:p>
    <w:p w14:paraId="571AC325" w14:textId="77777777" w:rsidR="00280D7B" w:rsidRPr="00280D7B" w:rsidRDefault="00280D7B" w:rsidP="00280D7B">
      <w:pPr>
        <w:rPr>
          <w:b/>
          <w:bCs/>
          <w:sz w:val="24"/>
          <w:szCs w:val="24"/>
          <w:lang w:val="fr-FR"/>
        </w:rPr>
      </w:pPr>
      <w:r w:rsidRPr="00280D7B">
        <w:rPr>
          <w:b/>
          <w:bCs/>
          <w:sz w:val="24"/>
          <w:szCs w:val="24"/>
          <w:lang w:val="fr-FR"/>
        </w:rPr>
        <w:t>A. Création et Personnalisation</w:t>
      </w:r>
    </w:p>
    <w:p w14:paraId="38BD49EB" w14:textId="77777777" w:rsidR="00280D7B" w:rsidRPr="00280D7B" w:rsidRDefault="00280D7B" w:rsidP="00280D7B">
      <w:pPr>
        <w:numPr>
          <w:ilvl w:val="0"/>
          <w:numId w:val="146"/>
        </w:numPr>
        <w:rPr>
          <w:b/>
          <w:bCs/>
          <w:sz w:val="24"/>
          <w:szCs w:val="24"/>
          <w:lang w:val="fr-FR"/>
        </w:rPr>
      </w:pPr>
      <w:r w:rsidRPr="00280D7B">
        <w:rPr>
          <w:b/>
          <w:bCs/>
          <w:sz w:val="24"/>
          <w:szCs w:val="24"/>
          <w:lang w:val="fr-FR"/>
        </w:rPr>
        <w:t>Accès à l’interface Grafana :</w:t>
      </w:r>
      <w:r w:rsidRPr="00280D7B">
        <w:rPr>
          <w:b/>
          <w:bCs/>
          <w:sz w:val="24"/>
          <w:szCs w:val="24"/>
          <w:lang w:val="fr-FR"/>
        </w:rPr>
        <w:br/>
        <w:t>Rendez-vous sur http://&lt;IP-monitoring&gt;:3000 et connectez-vous (par défaut, admin/admin).</w:t>
      </w:r>
    </w:p>
    <w:p w14:paraId="50C9904A" w14:textId="77777777" w:rsidR="00280D7B" w:rsidRPr="00280D7B" w:rsidRDefault="00280D7B" w:rsidP="00280D7B">
      <w:pPr>
        <w:numPr>
          <w:ilvl w:val="0"/>
          <w:numId w:val="146"/>
        </w:numPr>
        <w:rPr>
          <w:b/>
          <w:bCs/>
          <w:sz w:val="24"/>
          <w:szCs w:val="24"/>
          <w:lang w:val="fr-FR"/>
        </w:rPr>
      </w:pPr>
      <w:r w:rsidRPr="00280D7B">
        <w:rPr>
          <w:b/>
          <w:bCs/>
          <w:sz w:val="24"/>
          <w:szCs w:val="24"/>
          <w:lang w:val="fr-FR"/>
        </w:rPr>
        <w:t>Ajout d’une Data Source :</w:t>
      </w:r>
      <w:r w:rsidRPr="00280D7B">
        <w:rPr>
          <w:b/>
          <w:bCs/>
          <w:sz w:val="24"/>
          <w:szCs w:val="24"/>
          <w:lang w:val="fr-FR"/>
        </w:rPr>
        <w:br/>
        <w:t>Vérifiez que Prometheus est configuré comme source de données.</w:t>
      </w:r>
    </w:p>
    <w:p w14:paraId="5FB15181" w14:textId="77777777" w:rsidR="00280D7B" w:rsidRPr="00280D7B" w:rsidRDefault="00280D7B" w:rsidP="00280D7B">
      <w:pPr>
        <w:numPr>
          <w:ilvl w:val="0"/>
          <w:numId w:val="146"/>
        </w:numPr>
        <w:rPr>
          <w:b/>
          <w:bCs/>
          <w:sz w:val="24"/>
          <w:szCs w:val="24"/>
          <w:lang w:val="fr-FR"/>
        </w:rPr>
      </w:pPr>
      <w:r w:rsidRPr="00280D7B">
        <w:rPr>
          <w:b/>
          <w:bCs/>
          <w:sz w:val="24"/>
          <w:szCs w:val="24"/>
          <w:lang w:val="fr-FR"/>
        </w:rPr>
        <w:t>Création d’un Dashboard :</w:t>
      </w:r>
      <w:r w:rsidRPr="00280D7B">
        <w:rPr>
          <w:b/>
          <w:bCs/>
          <w:sz w:val="24"/>
          <w:szCs w:val="24"/>
          <w:lang w:val="fr-FR"/>
        </w:rPr>
        <w:br/>
        <w:t xml:space="preserve">Cliquez sur "Create" → "Dashboard", puis "Add new panel". Vous pouvez personnaliser chaque panneau : </w:t>
      </w:r>
    </w:p>
    <w:p w14:paraId="3090ADE9" w14:textId="77777777" w:rsidR="00280D7B" w:rsidRPr="00280D7B" w:rsidRDefault="00280D7B" w:rsidP="00280D7B">
      <w:pPr>
        <w:numPr>
          <w:ilvl w:val="1"/>
          <w:numId w:val="146"/>
        </w:numPr>
        <w:rPr>
          <w:b/>
          <w:bCs/>
          <w:sz w:val="24"/>
          <w:szCs w:val="24"/>
          <w:lang w:val="fr-FR"/>
        </w:rPr>
      </w:pPr>
      <w:r w:rsidRPr="00280D7B">
        <w:rPr>
          <w:b/>
          <w:bCs/>
          <w:sz w:val="24"/>
          <w:szCs w:val="24"/>
          <w:lang w:val="fr-FR"/>
        </w:rPr>
        <w:t>Type de graphique : Choisissez entre Graph, Singlestat, Table, etc.</w:t>
      </w:r>
    </w:p>
    <w:p w14:paraId="396C9AA3" w14:textId="77777777" w:rsidR="00280D7B" w:rsidRPr="00280D7B" w:rsidRDefault="00280D7B" w:rsidP="00280D7B">
      <w:pPr>
        <w:numPr>
          <w:ilvl w:val="1"/>
          <w:numId w:val="146"/>
        </w:numPr>
        <w:rPr>
          <w:b/>
          <w:bCs/>
          <w:sz w:val="24"/>
          <w:szCs w:val="24"/>
          <w:lang w:val="fr-FR"/>
        </w:rPr>
      </w:pPr>
      <w:r w:rsidRPr="00280D7B">
        <w:rPr>
          <w:b/>
          <w:bCs/>
          <w:sz w:val="24"/>
          <w:szCs w:val="24"/>
          <w:lang w:val="fr-FR"/>
        </w:rPr>
        <w:t xml:space="preserve">Requête PromQL : Par exemple, pour afficher l'utilisation CPU : </w:t>
      </w:r>
    </w:p>
    <w:p w14:paraId="167534A3" w14:textId="77777777" w:rsidR="00280D7B" w:rsidRPr="00280D7B" w:rsidRDefault="00280D7B" w:rsidP="00280D7B">
      <w:pPr>
        <w:rPr>
          <w:b/>
          <w:bCs/>
          <w:sz w:val="24"/>
          <w:szCs w:val="24"/>
          <w:lang w:val="fr-FR"/>
        </w:rPr>
      </w:pPr>
      <w:r w:rsidRPr="00280D7B">
        <w:rPr>
          <w:b/>
          <w:bCs/>
          <w:sz w:val="24"/>
          <w:szCs w:val="24"/>
          <w:lang w:val="fr-FR"/>
        </w:rPr>
        <w:t>promql</w:t>
      </w:r>
    </w:p>
    <w:p w14:paraId="29710764" w14:textId="77777777" w:rsidR="00280D7B" w:rsidRPr="00280D7B" w:rsidRDefault="00280D7B" w:rsidP="00280D7B">
      <w:pPr>
        <w:rPr>
          <w:b/>
          <w:bCs/>
          <w:sz w:val="24"/>
          <w:szCs w:val="24"/>
          <w:lang w:val="fr-FR"/>
        </w:rPr>
      </w:pPr>
      <w:r w:rsidRPr="00280D7B">
        <w:rPr>
          <w:b/>
          <w:bCs/>
          <w:sz w:val="24"/>
          <w:szCs w:val="24"/>
          <w:lang w:val="fr-FR"/>
        </w:rPr>
        <w:t>Copier</w:t>
      </w:r>
    </w:p>
    <w:p w14:paraId="70354750" w14:textId="77777777" w:rsidR="00280D7B" w:rsidRPr="00280D7B" w:rsidRDefault="00280D7B" w:rsidP="00280D7B">
      <w:pPr>
        <w:rPr>
          <w:b/>
          <w:bCs/>
          <w:sz w:val="24"/>
          <w:szCs w:val="24"/>
          <w:lang w:val="fr-FR"/>
        </w:rPr>
      </w:pPr>
      <w:r w:rsidRPr="00280D7B">
        <w:rPr>
          <w:b/>
          <w:bCs/>
          <w:sz w:val="24"/>
          <w:szCs w:val="24"/>
          <w:lang w:val="fr-FR"/>
        </w:rPr>
        <w:t>avg(rate(node_cpu_seconds_total{mode!="idle"}[5m])) by (instance)</w:t>
      </w:r>
    </w:p>
    <w:p w14:paraId="46FDCCE9" w14:textId="77777777" w:rsidR="00280D7B" w:rsidRPr="00280D7B" w:rsidRDefault="00280D7B" w:rsidP="00280D7B">
      <w:pPr>
        <w:numPr>
          <w:ilvl w:val="1"/>
          <w:numId w:val="146"/>
        </w:numPr>
        <w:rPr>
          <w:b/>
          <w:bCs/>
          <w:sz w:val="24"/>
          <w:szCs w:val="24"/>
          <w:lang w:val="fr-FR"/>
        </w:rPr>
      </w:pPr>
      <w:r w:rsidRPr="00280D7B">
        <w:rPr>
          <w:b/>
          <w:bCs/>
          <w:sz w:val="24"/>
          <w:szCs w:val="24"/>
          <w:lang w:val="fr-FR"/>
        </w:rPr>
        <w:t>Personnalisation des axes, couleurs, légendes : Utilisez l'éditeur visuel pour adapter la présentation.</w:t>
      </w:r>
    </w:p>
    <w:p w14:paraId="11AAE26F" w14:textId="77777777" w:rsidR="00280D7B" w:rsidRPr="00280D7B" w:rsidRDefault="00280D7B" w:rsidP="00280D7B">
      <w:pPr>
        <w:numPr>
          <w:ilvl w:val="0"/>
          <w:numId w:val="146"/>
        </w:numPr>
        <w:rPr>
          <w:b/>
          <w:bCs/>
          <w:sz w:val="24"/>
          <w:szCs w:val="24"/>
          <w:lang w:val="fr-FR"/>
        </w:rPr>
      </w:pPr>
      <w:r w:rsidRPr="00280D7B">
        <w:rPr>
          <w:b/>
          <w:bCs/>
          <w:sz w:val="24"/>
          <w:szCs w:val="24"/>
          <w:lang w:val="fr-FR"/>
        </w:rPr>
        <w:lastRenderedPageBreak/>
        <w:t>Sauvegarde du Dashboard :</w:t>
      </w:r>
      <w:r w:rsidRPr="00280D7B">
        <w:rPr>
          <w:b/>
          <w:bCs/>
          <w:sz w:val="24"/>
          <w:szCs w:val="24"/>
          <w:lang w:val="fr-FR"/>
        </w:rPr>
        <w:br/>
        <w:t>Nommez-le (ex. "Vue Globale Serveurs") et sauvegardez pour une consultation continue.</w:t>
      </w:r>
    </w:p>
    <w:p w14:paraId="63BD835B" w14:textId="77777777" w:rsidR="00280D7B" w:rsidRPr="00280D7B" w:rsidRDefault="00280D7B" w:rsidP="00280D7B">
      <w:pPr>
        <w:rPr>
          <w:b/>
          <w:bCs/>
          <w:sz w:val="24"/>
          <w:szCs w:val="24"/>
          <w:lang w:val="fr-FR"/>
        </w:rPr>
      </w:pPr>
      <w:r w:rsidRPr="00280D7B">
        <w:rPr>
          <w:b/>
          <w:bCs/>
          <w:sz w:val="24"/>
          <w:szCs w:val="24"/>
          <w:lang w:val="fr-FR"/>
        </w:rPr>
        <w:t>B. Fonctions Avancées</w:t>
      </w:r>
    </w:p>
    <w:p w14:paraId="78651B63" w14:textId="77777777" w:rsidR="00280D7B" w:rsidRPr="00280D7B" w:rsidRDefault="00280D7B" w:rsidP="00280D7B">
      <w:pPr>
        <w:numPr>
          <w:ilvl w:val="0"/>
          <w:numId w:val="147"/>
        </w:numPr>
        <w:rPr>
          <w:b/>
          <w:bCs/>
          <w:sz w:val="24"/>
          <w:szCs w:val="24"/>
          <w:lang w:val="fr-FR"/>
        </w:rPr>
      </w:pPr>
      <w:r w:rsidRPr="00280D7B">
        <w:rPr>
          <w:b/>
          <w:bCs/>
          <w:sz w:val="24"/>
          <w:szCs w:val="24"/>
          <w:lang w:val="fr-FR"/>
        </w:rPr>
        <w:t>Variables :</w:t>
      </w:r>
      <w:r w:rsidRPr="00280D7B">
        <w:rPr>
          <w:b/>
          <w:bCs/>
          <w:sz w:val="24"/>
          <w:szCs w:val="24"/>
          <w:lang w:val="fr-FR"/>
        </w:rPr>
        <w:br/>
        <w:t>Créez des variables (ex. $instance) afin de filtrer dynamiquement les données dans les panneaux.</w:t>
      </w:r>
    </w:p>
    <w:p w14:paraId="59D8A34B" w14:textId="77777777" w:rsidR="00280D7B" w:rsidRPr="00280D7B" w:rsidRDefault="00280D7B" w:rsidP="00280D7B">
      <w:pPr>
        <w:numPr>
          <w:ilvl w:val="0"/>
          <w:numId w:val="147"/>
        </w:numPr>
        <w:rPr>
          <w:b/>
          <w:bCs/>
          <w:sz w:val="24"/>
          <w:szCs w:val="24"/>
          <w:lang w:val="fr-FR"/>
        </w:rPr>
      </w:pPr>
      <w:r w:rsidRPr="00280D7B">
        <w:rPr>
          <w:b/>
          <w:bCs/>
          <w:sz w:val="24"/>
          <w:szCs w:val="24"/>
          <w:lang w:val="fr-FR"/>
        </w:rPr>
        <w:t>Alerting intégré aux Panels :</w:t>
      </w:r>
      <w:r w:rsidRPr="00280D7B">
        <w:rPr>
          <w:b/>
          <w:bCs/>
          <w:sz w:val="24"/>
          <w:szCs w:val="24"/>
          <w:lang w:val="fr-FR"/>
        </w:rPr>
        <w:br/>
        <w:t>Grafana permet d'ajouter des alertes directement sur certains panneaux. Configurez ces alertes pour qu’elles se déclenchent lorsque des seuils critiques sont atteints.</w:t>
      </w:r>
    </w:p>
    <w:p w14:paraId="66FD57AD" w14:textId="77777777" w:rsidR="00280D7B" w:rsidRPr="00280D7B" w:rsidRDefault="00280D7B" w:rsidP="00280D7B">
      <w:pPr>
        <w:numPr>
          <w:ilvl w:val="0"/>
          <w:numId w:val="147"/>
        </w:numPr>
        <w:rPr>
          <w:b/>
          <w:bCs/>
          <w:sz w:val="24"/>
          <w:szCs w:val="24"/>
          <w:lang w:val="fr-FR"/>
        </w:rPr>
      </w:pPr>
      <w:r w:rsidRPr="00280D7B">
        <w:rPr>
          <w:b/>
          <w:bCs/>
          <w:sz w:val="24"/>
          <w:szCs w:val="24"/>
          <w:lang w:val="fr-FR"/>
        </w:rPr>
        <w:t>Partage et permissions :</w:t>
      </w:r>
      <w:r w:rsidRPr="00280D7B">
        <w:rPr>
          <w:b/>
          <w:bCs/>
          <w:sz w:val="24"/>
          <w:szCs w:val="24"/>
          <w:lang w:val="fr-FR"/>
        </w:rPr>
        <w:br/>
        <w:t>Configurez les autorisations d’accès pour que l'administration et l’équipe technique puissent consulter et modifier les dashboards selon les rôles.</w:t>
      </w:r>
    </w:p>
    <w:p w14:paraId="2019631D" w14:textId="77777777" w:rsidR="00280D7B" w:rsidRPr="00280D7B" w:rsidRDefault="00280D7B" w:rsidP="00280D7B">
      <w:pPr>
        <w:rPr>
          <w:b/>
          <w:bCs/>
          <w:sz w:val="24"/>
          <w:szCs w:val="24"/>
          <w:lang w:val="fr-FR"/>
        </w:rPr>
      </w:pPr>
      <w:r w:rsidRPr="00280D7B">
        <w:rPr>
          <w:b/>
          <w:bCs/>
          <w:sz w:val="24"/>
          <w:szCs w:val="24"/>
          <w:lang w:val="fr-FR"/>
        </w:rPr>
        <w:t>C. Validation et Documentation</w:t>
      </w:r>
    </w:p>
    <w:p w14:paraId="08FC0C28" w14:textId="77777777" w:rsidR="00280D7B" w:rsidRPr="00280D7B" w:rsidRDefault="00280D7B" w:rsidP="00280D7B">
      <w:pPr>
        <w:numPr>
          <w:ilvl w:val="0"/>
          <w:numId w:val="148"/>
        </w:numPr>
        <w:rPr>
          <w:b/>
          <w:bCs/>
          <w:sz w:val="24"/>
          <w:szCs w:val="24"/>
          <w:lang w:val="fr-FR"/>
        </w:rPr>
      </w:pPr>
      <w:r w:rsidRPr="00280D7B">
        <w:rPr>
          <w:b/>
          <w:bCs/>
          <w:sz w:val="24"/>
          <w:szCs w:val="24"/>
          <w:lang w:val="fr-FR"/>
        </w:rPr>
        <w:t>Test de navigation :</w:t>
      </w:r>
      <w:r w:rsidRPr="00280D7B">
        <w:rPr>
          <w:b/>
          <w:bCs/>
          <w:sz w:val="24"/>
          <w:szCs w:val="24"/>
          <w:lang w:val="fr-FR"/>
        </w:rPr>
        <w:br/>
        <w:t>Parcourez les dashboards, testez l’interactivité (filtres, drill-down) et ajustez la configuration au besoin.</w:t>
      </w:r>
    </w:p>
    <w:p w14:paraId="486B0BFC" w14:textId="77777777" w:rsidR="00280D7B" w:rsidRPr="00280D7B" w:rsidRDefault="00280D7B" w:rsidP="00280D7B">
      <w:pPr>
        <w:numPr>
          <w:ilvl w:val="0"/>
          <w:numId w:val="148"/>
        </w:numPr>
        <w:rPr>
          <w:b/>
          <w:bCs/>
          <w:sz w:val="24"/>
          <w:szCs w:val="24"/>
          <w:lang w:val="fr-FR"/>
        </w:rPr>
      </w:pPr>
      <w:r w:rsidRPr="00280D7B">
        <w:rPr>
          <w:b/>
          <w:bCs/>
          <w:sz w:val="24"/>
          <w:szCs w:val="24"/>
          <w:lang w:val="fr-FR"/>
        </w:rPr>
        <w:t>Documentation :</w:t>
      </w:r>
      <w:r w:rsidRPr="00280D7B">
        <w:rPr>
          <w:b/>
          <w:bCs/>
          <w:sz w:val="24"/>
          <w:szCs w:val="24"/>
          <w:lang w:val="fr-FR"/>
        </w:rPr>
        <w:br/>
        <w:t>Consignez la configuration et l’objectif de chaque dashboard dans un document de synthèse, par exemple dans /docs/Grafana-Dashboards.md.</w:t>
      </w:r>
    </w:p>
    <w:p w14:paraId="4DB797E4" w14:textId="77777777" w:rsidR="00280D7B" w:rsidRPr="00280D7B" w:rsidRDefault="00280D7B" w:rsidP="00280D7B">
      <w:pPr>
        <w:rPr>
          <w:b/>
          <w:bCs/>
          <w:sz w:val="24"/>
          <w:szCs w:val="24"/>
          <w:lang w:val="fr-FR"/>
        </w:rPr>
      </w:pPr>
      <w:r w:rsidRPr="00280D7B">
        <w:rPr>
          <w:b/>
          <w:bCs/>
          <w:sz w:val="24"/>
          <w:szCs w:val="24"/>
          <w:lang w:val="fr-FR"/>
        </w:rPr>
        <w:pict w14:anchorId="5F64FF5C">
          <v:rect id="_x0000_i1427" style="width:0;height:1.5pt" o:hralign="center" o:hrstd="t" o:hr="t" fillcolor="#a0a0a0" stroked="f"/>
        </w:pict>
      </w:r>
    </w:p>
    <w:p w14:paraId="174ADB66" w14:textId="77777777" w:rsidR="00280D7B" w:rsidRPr="00280D7B" w:rsidRDefault="00280D7B" w:rsidP="00280D7B">
      <w:pPr>
        <w:rPr>
          <w:b/>
          <w:bCs/>
          <w:sz w:val="24"/>
          <w:szCs w:val="24"/>
          <w:lang w:val="fr-FR"/>
        </w:rPr>
      </w:pPr>
      <w:r w:rsidRPr="00280D7B">
        <w:rPr>
          <w:b/>
          <w:bCs/>
          <w:sz w:val="24"/>
          <w:szCs w:val="24"/>
          <w:lang w:val="fr-FR"/>
        </w:rPr>
        <w:t>3. Restauration de Données</w:t>
      </w:r>
    </w:p>
    <w:p w14:paraId="2DCF9C2A" w14:textId="77777777" w:rsidR="00280D7B" w:rsidRPr="00280D7B" w:rsidRDefault="00280D7B" w:rsidP="00280D7B">
      <w:pPr>
        <w:rPr>
          <w:b/>
          <w:bCs/>
          <w:sz w:val="24"/>
          <w:szCs w:val="24"/>
          <w:lang w:val="fr-FR"/>
        </w:rPr>
      </w:pPr>
      <w:r w:rsidRPr="00280D7B">
        <w:rPr>
          <w:b/>
          <w:bCs/>
          <w:sz w:val="24"/>
          <w:szCs w:val="24"/>
          <w:lang w:val="fr-FR"/>
        </w:rPr>
        <w:t>A. Restauration de Prometheus TSDB</w:t>
      </w:r>
    </w:p>
    <w:p w14:paraId="10A6D55F" w14:textId="77777777" w:rsidR="00280D7B" w:rsidRPr="00280D7B" w:rsidRDefault="00280D7B" w:rsidP="00280D7B">
      <w:pPr>
        <w:numPr>
          <w:ilvl w:val="0"/>
          <w:numId w:val="149"/>
        </w:numPr>
        <w:rPr>
          <w:b/>
          <w:bCs/>
          <w:sz w:val="24"/>
          <w:szCs w:val="24"/>
          <w:lang w:val="fr-FR"/>
        </w:rPr>
      </w:pPr>
      <w:r w:rsidRPr="00280D7B">
        <w:rPr>
          <w:b/>
          <w:bCs/>
          <w:sz w:val="24"/>
          <w:szCs w:val="24"/>
          <w:lang w:val="fr-FR"/>
        </w:rPr>
        <w:t>Sauvegarde préalable :</w:t>
      </w:r>
      <w:r w:rsidRPr="00280D7B">
        <w:rPr>
          <w:b/>
          <w:bCs/>
          <w:sz w:val="24"/>
          <w:szCs w:val="24"/>
          <w:lang w:val="fr-FR"/>
        </w:rPr>
        <w:br/>
        <w:t>Comme indiqué dans le script de sauvegarde, les données Prometheus sont copiées dans un répertoire dédié.</w:t>
      </w:r>
    </w:p>
    <w:p w14:paraId="6B545661" w14:textId="77777777" w:rsidR="00280D7B" w:rsidRPr="00280D7B" w:rsidRDefault="00280D7B" w:rsidP="00280D7B">
      <w:pPr>
        <w:numPr>
          <w:ilvl w:val="0"/>
          <w:numId w:val="149"/>
        </w:numPr>
        <w:rPr>
          <w:b/>
          <w:bCs/>
          <w:sz w:val="24"/>
          <w:szCs w:val="24"/>
          <w:lang w:val="fr-FR"/>
        </w:rPr>
      </w:pPr>
      <w:r w:rsidRPr="00280D7B">
        <w:rPr>
          <w:b/>
          <w:bCs/>
          <w:sz w:val="24"/>
          <w:szCs w:val="24"/>
          <w:lang w:val="fr-FR"/>
        </w:rPr>
        <w:t xml:space="preserve">Procédure de restauration : </w:t>
      </w:r>
    </w:p>
    <w:p w14:paraId="1D82C246" w14:textId="77777777" w:rsidR="00280D7B" w:rsidRPr="00280D7B" w:rsidRDefault="00280D7B" w:rsidP="00280D7B">
      <w:pPr>
        <w:numPr>
          <w:ilvl w:val="1"/>
          <w:numId w:val="149"/>
        </w:numPr>
        <w:rPr>
          <w:b/>
          <w:bCs/>
          <w:sz w:val="24"/>
          <w:szCs w:val="24"/>
          <w:lang w:val="fr-FR"/>
        </w:rPr>
      </w:pPr>
      <w:r w:rsidRPr="00280D7B">
        <w:rPr>
          <w:b/>
          <w:bCs/>
          <w:sz w:val="24"/>
          <w:szCs w:val="24"/>
          <w:lang w:val="fr-FR"/>
        </w:rPr>
        <w:t xml:space="preserve">Arrêtez Prometheus : </w:t>
      </w:r>
    </w:p>
    <w:p w14:paraId="3C63B4CC" w14:textId="77777777" w:rsidR="00280D7B" w:rsidRPr="00280D7B" w:rsidRDefault="00280D7B" w:rsidP="00280D7B">
      <w:pPr>
        <w:rPr>
          <w:b/>
          <w:bCs/>
          <w:sz w:val="24"/>
          <w:szCs w:val="24"/>
          <w:lang w:val="fr-FR"/>
        </w:rPr>
      </w:pPr>
      <w:r w:rsidRPr="00280D7B">
        <w:rPr>
          <w:b/>
          <w:bCs/>
          <w:sz w:val="24"/>
          <w:szCs w:val="24"/>
          <w:lang w:val="fr-FR"/>
        </w:rPr>
        <w:t>bash</w:t>
      </w:r>
    </w:p>
    <w:p w14:paraId="581BC6E2" w14:textId="77777777" w:rsidR="00280D7B" w:rsidRPr="00280D7B" w:rsidRDefault="00280D7B" w:rsidP="00280D7B">
      <w:pPr>
        <w:rPr>
          <w:b/>
          <w:bCs/>
          <w:sz w:val="24"/>
          <w:szCs w:val="24"/>
          <w:lang w:val="fr-FR"/>
        </w:rPr>
      </w:pPr>
      <w:r w:rsidRPr="00280D7B">
        <w:rPr>
          <w:b/>
          <w:bCs/>
          <w:sz w:val="24"/>
          <w:szCs w:val="24"/>
          <w:lang w:val="fr-FR"/>
        </w:rPr>
        <w:t>Copier</w:t>
      </w:r>
    </w:p>
    <w:p w14:paraId="3CA99E99" w14:textId="77777777" w:rsidR="00280D7B" w:rsidRPr="00280D7B" w:rsidRDefault="00280D7B" w:rsidP="00280D7B">
      <w:pPr>
        <w:rPr>
          <w:b/>
          <w:bCs/>
          <w:sz w:val="24"/>
          <w:szCs w:val="24"/>
          <w:lang w:val="fr-FR"/>
        </w:rPr>
      </w:pPr>
      <w:r w:rsidRPr="00280D7B">
        <w:rPr>
          <w:b/>
          <w:bCs/>
          <w:sz w:val="24"/>
          <w:szCs w:val="24"/>
          <w:lang w:val="fr-FR"/>
        </w:rPr>
        <w:t>sudo systemctl stop prometheus</w:t>
      </w:r>
    </w:p>
    <w:p w14:paraId="52362CE5" w14:textId="77777777" w:rsidR="00280D7B" w:rsidRPr="00280D7B" w:rsidRDefault="00280D7B" w:rsidP="00280D7B">
      <w:pPr>
        <w:numPr>
          <w:ilvl w:val="1"/>
          <w:numId w:val="149"/>
        </w:numPr>
        <w:rPr>
          <w:b/>
          <w:bCs/>
          <w:sz w:val="24"/>
          <w:szCs w:val="24"/>
          <w:lang w:val="fr-FR"/>
        </w:rPr>
      </w:pPr>
      <w:r w:rsidRPr="00280D7B">
        <w:rPr>
          <w:b/>
          <w:bCs/>
          <w:sz w:val="24"/>
          <w:szCs w:val="24"/>
          <w:lang w:val="fr-FR"/>
        </w:rPr>
        <w:lastRenderedPageBreak/>
        <w:t>Restaurer les données :</w:t>
      </w:r>
      <w:r w:rsidRPr="00280D7B">
        <w:rPr>
          <w:b/>
          <w:bCs/>
          <w:sz w:val="24"/>
          <w:szCs w:val="24"/>
          <w:lang w:val="fr-FR"/>
        </w:rPr>
        <w:br/>
        <w:t xml:space="preserve">Copiez les données sauvegardées dans le répertoire de données de Prometheus, par exemple : </w:t>
      </w:r>
    </w:p>
    <w:p w14:paraId="03653AD1" w14:textId="77777777" w:rsidR="00280D7B" w:rsidRPr="00280D7B" w:rsidRDefault="00280D7B" w:rsidP="00280D7B">
      <w:pPr>
        <w:rPr>
          <w:b/>
          <w:bCs/>
          <w:sz w:val="24"/>
          <w:szCs w:val="24"/>
          <w:lang w:val="en-GB"/>
        </w:rPr>
      </w:pPr>
      <w:r w:rsidRPr="00280D7B">
        <w:rPr>
          <w:b/>
          <w:bCs/>
          <w:sz w:val="24"/>
          <w:szCs w:val="24"/>
          <w:lang w:val="en-GB"/>
        </w:rPr>
        <w:t>bash</w:t>
      </w:r>
    </w:p>
    <w:p w14:paraId="5D8E0D6F" w14:textId="77777777" w:rsidR="00280D7B" w:rsidRPr="00280D7B" w:rsidRDefault="00280D7B" w:rsidP="00280D7B">
      <w:pPr>
        <w:rPr>
          <w:b/>
          <w:bCs/>
          <w:sz w:val="24"/>
          <w:szCs w:val="24"/>
          <w:lang w:val="en-GB"/>
        </w:rPr>
      </w:pPr>
      <w:r w:rsidRPr="00280D7B">
        <w:rPr>
          <w:b/>
          <w:bCs/>
          <w:sz w:val="24"/>
          <w:szCs w:val="24"/>
          <w:lang w:val="en-GB"/>
        </w:rPr>
        <w:t>Copier</w:t>
      </w:r>
    </w:p>
    <w:p w14:paraId="2DA64D4B" w14:textId="77777777" w:rsidR="00280D7B" w:rsidRPr="00280D7B" w:rsidRDefault="00280D7B" w:rsidP="00280D7B">
      <w:pPr>
        <w:rPr>
          <w:b/>
          <w:bCs/>
          <w:sz w:val="24"/>
          <w:szCs w:val="24"/>
          <w:lang w:val="en-GB"/>
        </w:rPr>
      </w:pPr>
      <w:r w:rsidRPr="00280D7B">
        <w:rPr>
          <w:b/>
          <w:bCs/>
          <w:sz w:val="24"/>
          <w:szCs w:val="24"/>
          <w:lang w:val="en-GB"/>
        </w:rPr>
        <w:t>cp -r /var/backups/monitoring/prometheus_&lt;DATE&gt;/* /var/lib/prometheus/data/</w:t>
      </w:r>
    </w:p>
    <w:p w14:paraId="5FEFF449" w14:textId="77777777" w:rsidR="00280D7B" w:rsidRPr="00280D7B" w:rsidRDefault="00280D7B" w:rsidP="00280D7B">
      <w:pPr>
        <w:numPr>
          <w:ilvl w:val="1"/>
          <w:numId w:val="149"/>
        </w:numPr>
        <w:rPr>
          <w:b/>
          <w:bCs/>
          <w:sz w:val="24"/>
          <w:szCs w:val="24"/>
          <w:lang w:val="fr-FR"/>
        </w:rPr>
      </w:pPr>
      <w:r w:rsidRPr="00280D7B">
        <w:rPr>
          <w:b/>
          <w:bCs/>
          <w:sz w:val="24"/>
          <w:szCs w:val="24"/>
          <w:lang w:val="fr-FR"/>
        </w:rPr>
        <w:t xml:space="preserve">Redémarrez Prometheus : </w:t>
      </w:r>
    </w:p>
    <w:p w14:paraId="137B7DA6" w14:textId="77777777" w:rsidR="00280D7B" w:rsidRPr="00280D7B" w:rsidRDefault="00280D7B" w:rsidP="00280D7B">
      <w:pPr>
        <w:rPr>
          <w:b/>
          <w:bCs/>
          <w:sz w:val="24"/>
          <w:szCs w:val="24"/>
          <w:lang w:val="fr-FR"/>
        </w:rPr>
      </w:pPr>
      <w:r w:rsidRPr="00280D7B">
        <w:rPr>
          <w:b/>
          <w:bCs/>
          <w:sz w:val="24"/>
          <w:szCs w:val="24"/>
          <w:lang w:val="fr-FR"/>
        </w:rPr>
        <w:t>bash</w:t>
      </w:r>
    </w:p>
    <w:p w14:paraId="038FF6B7" w14:textId="77777777" w:rsidR="00280D7B" w:rsidRPr="00280D7B" w:rsidRDefault="00280D7B" w:rsidP="00280D7B">
      <w:pPr>
        <w:rPr>
          <w:b/>
          <w:bCs/>
          <w:sz w:val="24"/>
          <w:szCs w:val="24"/>
          <w:lang w:val="fr-FR"/>
        </w:rPr>
      </w:pPr>
      <w:r w:rsidRPr="00280D7B">
        <w:rPr>
          <w:b/>
          <w:bCs/>
          <w:sz w:val="24"/>
          <w:szCs w:val="24"/>
          <w:lang w:val="fr-FR"/>
        </w:rPr>
        <w:t>Copier</w:t>
      </w:r>
    </w:p>
    <w:p w14:paraId="44F880CE" w14:textId="77777777" w:rsidR="00280D7B" w:rsidRPr="00280D7B" w:rsidRDefault="00280D7B" w:rsidP="00280D7B">
      <w:pPr>
        <w:rPr>
          <w:b/>
          <w:bCs/>
          <w:sz w:val="24"/>
          <w:szCs w:val="24"/>
          <w:lang w:val="fr-FR"/>
        </w:rPr>
      </w:pPr>
      <w:r w:rsidRPr="00280D7B">
        <w:rPr>
          <w:b/>
          <w:bCs/>
          <w:sz w:val="24"/>
          <w:szCs w:val="24"/>
          <w:lang w:val="fr-FR"/>
        </w:rPr>
        <w:t>sudo systemctl start prometheus</w:t>
      </w:r>
    </w:p>
    <w:p w14:paraId="0C722CC4" w14:textId="77777777" w:rsidR="00280D7B" w:rsidRPr="00280D7B" w:rsidRDefault="00280D7B" w:rsidP="00280D7B">
      <w:pPr>
        <w:rPr>
          <w:b/>
          <w:bCs/>
          <w:sz w:val="24"/>
          <w:szCs w:val="24"/>
          <w:lang w:val="fr-FR"/>
        </w:rPr>
      </w:pPr>
      <w:r w:rsidRPr="00280D7B">
        <w:rPr>
          <w:b/>
          <w:bCs/>
          <w:sz w:val="24"/>
          <w:szCs w:val="24"/>
          <w:lang w:val="fr-FR"/>
        </w:rPr>
        <w:t>B. Restauration d’Elasticsearch (Snapshots)</w:t>
      </w:r>
    </w:p>
    <w:p w14:paraId="132C0B16" w14:textId="77777777" w:rsidR="00280D7B" w:rsidRPr="00280D7B" w:rsidRDefault="00280D7B" w:rsidP="00280D7B">
      <w:pPr>
        <w:numPr>
          <w:ilvl w:val="0"/>
          <w:numId w:val="150"/>
        </w:numPr>
        <w:rPr>
          <w:b/>
          <w:bCs/>
          <w:sz w:val="24"/>
          <w:szCs w:val="24"/>
          <w:lang w:val="fr-FR"/>
        </w:rPr>
      </w:pPr>
      <w:r w:rsidRPr="00280D7B">
        <w:rPr>
          <w:b/>
          <w:bCs/>
          <w:sz w:val="24"/>
          <w:szCs w:val="24"/>
          <w:lang w:val="fr-FR"/>
        </w:rPr>
        <w:t>Snapshot via API :</w:t>
      </w:r>
      <w:r w:rsidRPr="00280D7B">
        <w:rPr>
          <w:b/>
          <w:bCs/>
          <w:sz w:val="24"/>
          <w:szCs w:val="24"/>
          <w:lang w:val="fr-FR"/>
        </w:rPr>
        <w:br/>
        <w:t>Elasticsearch permet de restaurer un snapshot via son API.</w:t>
      </w:r>
    </w:p>
    <w:p w14:paraId="1BB20118" w14:textId="77777777" w:rsidR="00280D7B" w:rsidRPr="00280D7B" w:rsidRDefault="00280D7B" w:rsidP="00280D7B">
      <w:pPr>
        <w:numPr>
          <w:ilvl w:val="0"/>
          <w:numId w:val="150"/>
        </w:numPr>
        <w:rPr>
          <w:b/>
          <w:bCs/>
          <w:sz w:val="24"/>
          <w:szCs w:val="24"/>
          <w:lang w:val="fr-FR"/>
        </w:rPr>
      </w:pPr>
      <w:r w:rsidRPr="00280D7B">
        <w:rPr>
          <w:b/>
          <w:bCs/>
          <w:sz w:val="24"/>
          <w:szCs w:val="24"/>
          <w:lang w:val="fr-FR"/>
        </w:rPr>
        <w:t xml:space="preserve">Procédure de restauration : </w:t>
      </w:r>
    </w:p>
    <w:p w14:paraId="16E0AEBE" w14:textId="77777777" w:rsidR="00280D7B" w:rsidRPr="00280D7B" w:rsidRDefault="00280D7B" w:rsidP="00280D7B">
      <w:pPr>
        <w:numPr>
          <w:ilvl w:val="1"/>
          <w:numId w:val="150"/>
        </w:numPr>
        <w:rPr>
          <w:b/>
          <w:bCs/>
          <w:sz w:val="24"/>
          <w:szCs w:val="24"/>
          <w:lang w:val="fr-FR"/>
        </w:rPr>
      </w:pPr>
      <w:r w:rsidRPr="00280D7B">
        <w:rPr>
          <w:b/>
          <w:bCs/>
          <w:sz w:val="24"/>
          <w:szCs w:val="24"/>
          <w:lang w:val="fr-FR"/>
        </w:rPr>
        <w:t xml:space="preserve">Vérifiez le snapshot : </w:t>
      </w:r>
    </w:p>
    <w:p w14:paraId="449C6B44" w14:textId="77777777" w:rsidR="00280D7B" w:rsidRPr="00280D7B" w:rsidRDefault="00280D7B" w:rsidP="00280D7B">
      <w:pPr>
        <w:rPr>
          <w:b/>
          <w:bCs/>
          <w:sz w:val="24"/>
          <w:szCs w:val="24"/>
          <w:lang w:val="fr-FR"/>
        </w:rPr>
      </w:pPr>
      <w:r w:rsidRPr="00280D7B">
        <w:rPr>
          <w:b/>
          <w:bCs/>
          <w:sz w:val="24"/>
          <w:szCs w:val="24"/>
          <w:lang w:val="fr-FR"/>
        </w:rPr>
        <w:t>bash</w:t>
      </w:r>
    </w:p>
    <w:p w14:paraId="3FCBEB0B" w14:textId="77777777" w:rsidR="00280D7B" w:rsidRPr="00280D7B" w:rsidRDefault="00280D7B" w:rsidP="00280D7B">
      <w:pPr>
        <w:rPr>
          <w:b/>
          <w:bCs/>
          <w:sz w:val="24"/>
          <w:szCs w:val="24"/>
          <w:lang w:val="fr-FR"/>
        </w:rPr>
      </w:pPr>
      <w:r w:rsidRPr="00280D7B">
        <w:rPr>
          <w:b/>
          <w:bCs/>
          <w:sz w:val="24"/>
          <w:szCs w:val="24"/>
          <w:lang w:val="fr-FR"/>
        </w:rPr>
        <w:t>Copier</w:t>
      </w:r>
    </w:p>
    <w:p w14:paraId="0D04C896" w14:textId="77777777" w:rsidR="00280D7B" w:rsidRPr="00280D7B" w:rsidRDefault="00280D7B" w:rsidP="00280D7B">
      <w:pPr>
        <w:rPr>
          <w:b/>
          <w:bCs/>
          <w:sz w:val="24"/>
          <w:szCs w:val="24"/>
          <w:lang w:val="en-GB"/>
        </w:rPr>
      </w:pPr>
      <w:r w:rsidRPr="00280D7B">
        <w:rPr>
          <w:b/>
          <w:bCs/>
          <w:sz w:val="24"/>
          <w:szCs w:val="24"/>
          <w:lang w:val="en-GB"/>
        </w:rPr>
        <w:t>curl -X GET "localhost:9200/_snapshot/backup_repo/snapshot_&lt;DATE&gt;?pretty"</w:t>
      </w:r>
    </w:p>
    <w:p w14:paraId="0B8FCFD4" w14:textId="77777777" w:rsidR="00280D7B" w:rsidRPr="00280D7B" w:rsidRDefault="00280D7B" w:rsidP="00280D7B">
      <w:pPr>
        <w:numPr>
          <w:ilvl w:val="1"/>
          <w:numId w:val="150"/>
        </w:numPr>
        <w:rPr>
          <w:b/>
          <w:bCs/>
          <w:sz w:val="24"/>
          <w:szCs w:val="24"/>
          <w:lang w:val="fr-FR"/>
        </w:rPr>
      </w:pPr>
      <w:r w:rsidRPr="00280D7B">
        <w:rPr>
          <w:b/>
          <w:bCs/>
          <w:sz w:val="24"/>
          <w:szCs w:val="24"/>
          <w:lang w:val="fr-FR"/>
        </w:rPr>
        <w:t xml:space="preserve">Restaurer le snapshot : </w:t>
      </w:r>
    </w:p>
    <w:p w14:paraId="2724A75F" w14:textId="77777777" w:rsidR="00280D7B" w:rsidRPr="00280D7B" w:rsidRDefault="00280D7B" w:rsidP="00280D7B">
      <w:pPr>
        <w:rPr>
          <w:b/>
          <w:bCs/>
          <w:sz w:val="24"/>
          <w:szCs w:val="24"/>
          <w:lang w:val="fr-FR"/>
        </w:rPr>
      </w:pPr>
      <w:r w:rsidRPr="00280D7B">
        <w:rPr>
          <w:b/>
          <w:bCs/>
          <w:sz w:val="24"/>
          <w:szCs w:val="24"/>
          <w:lang w:val="fr-FR"/>
        </w:rPr>
        <w:t>bash</w:t>
      </w:r>
    </w:p>
    <w:p w14:paraId="4435B98F" w14:textId="77777777" w:rsidR="00280D7B" w:rsidRPr="00280D7B" w:rsidRDefault="00280D7B" w:rsidP="00280D7B">
      <w:pPr>
        <w:rPr>
          <w:b/>
          <w:bCs/>
          <w:sz w:val="24"/>
          <w:szCs w:val="24"/>
          <w:lang w:val="fr-FR"/>
        </w:rPr>
      </w:pPr>
      <w:r w:rsidRPr="00280D7B">
        <w:rPr>
          <w:b/>
          <w:bCs/>
          <w:sz w:val="24"/>
          <w:szCs w:val="24"/>
          <w:lang w:val="fr-FR"/>
        </w:rPr>
        <w:t>Copier</w:t>
      </w:r>
    </w:p>
    <w:p w14:paraId="5C1C78D1" w14:textId="77777777" w:rsidR="00280D7B" w:rsidRPr="00280D7B" w:rsidRDefault="00280D7B" w:rsidP="00280D7B">
      <w:pPr>
        <w:rPr>
          <w:b/>
          <w:bCs/>
          <w:sz w:val="24"/>
          <w:szCs w:val="24"/>
          <w:lang w:val="en-GB"/>
        </w:rPr>
      </w:pPr>
      <w:r w:rsidRPr="00280D7B">
        <w:rPr>
          <w:b/>
          <w:bCs/>
          <w:sz w:val="24"/>
          <w:szCs w:val="24"/>
          <w:lang w:val="en-GB"/>
        </w:rPr>
        <w:t>curl -X POST "localhost:9200/_snapshot/backup_repo/snapshot_&lt;DATE&gt;/_restore?wait_for_completion=true"</w:t>
      </w:r>
    </w:p>
    <w:p w14:paraId="4B53C9E9" w14:textId="77777777" w:rsidR="00280D7B" w:rsidRPr="00280D7B" w:rsidRDefault="00280D7B" w:rsidP="00280D7B">
      <w:pPr>
        <w:numPr>
          <w:ilvl w:val="0"/>
          <w:numId w:val="150"/>
        </w:numPr>
        <w:rPr>
          <w:b/>
          <w:bCs/>
          <w:sz w:val="24"/>
          <w:szCs w:val="24"/>
          <w:lang w:val="fr-FR"/>
        </w:rPr>
      </w:pPr>
      <w:r w:rsidRPr="00280D7B">
        <w:rPr>
          <w:b/>
          <w:bCs/>
          <w:sz w:val="24"/>
          <w:szCs w:val="24"/>
          <w:lang w:val="fr-FR"/>
        </w:rPr>
        <w:t>Validation :</w:t>
      </w:r>
      <w:r w:rsidRPr="00280D7B">
        <w:rPr>
          <w:b/>
          <w:bCs/>
          <w:sz w:val="24"/>
          <w:szCs w:val="24"/>
          <w:lang w:val="fr-FR"/>
        </w:rPr>
        <w:br/>
        <w:t>Contrôlez que les indices sont restaurés avec succès via l’API Elasticsearch ou Kibana.</w:t>
      </w:r>
    </w:p>
    <w:p w14:paraId="6875BD45" w14:textId="77777777" w:rsidR="00280D7B" w:rsidRPr="00280D7B" w:rsidRDefault="00280D7B" w:rsidP="00280D7B">
      <w:pPr>
        <w:rPr>
          <w:b/>
          <w:bCs/>
          <w:sz w:val="24"/>
          <w:szCs w:val="24"/>
          <w:lang w:val="fr-FR"/>
        </w:rPr>
      </w:pPr>
      <w:r w:rsidRPr="00280D7B">
        <w:rPr>
          <w:b/>
          <w:bCs/>
          <w:sz w:val="24"/>
          <w:szCs w:val="24"/>
          <w:lang w:val="fr-FR"/>
        </w:rPr>
        <w:t>C. Documentation et Tests</w:t>
      </w:r>
    </w:p>
    <w:p w14:paraId="07EAE0CD" w14:textId="77777777" w:rsidR="00280D7B" w:rsidRPr="00280D7B" w:rsidRDefault="00280D7B" w:rsidP="00280D7B">
      <w:pPr>
        <w:numPr>
          <w:ilvl w:val="0"/>
          <w:numId w:val="151"/>
        </w:numPr>
        <w:rPr>
          <w:b/>
          <w:bCs/>
          <w:sz w:val="24"/>
          <w:szCs w:val="24"/>
          <w:lang w:val="fr-FR"/>
        </w:rPr>
      </w:pPr>
      <w:r w:rsidRPr="00280D7B">
        <w:rPr>
          <w:b/>
          <w:bCs/>
          <w:sz w:val="24"/>
          <w:szCs w:val="24"/>
          <w:lang w:val="fr-FR"/>
        </w:rPr>
        <w:lastRenderedPageBreak/>
        <w:t>Rédiger un manuel de restauration :</w:t>
      </w:r>
      <w:r w:rsidRPr="00280D7B">
        <w:rPr>
          <w:b/>
          <w:bCs/>
          <w:sz w:val="24"/>
          <w:szCs w:val="24"/>
          <w:lang w:val="fr-FR"/>
        </w:rPr>
        <w:br/>
        <w:t>Documentez précisément chaque étape, avec les commandes et les prérequis, dans un fichier, par exemple /docs/Restoration-Procedures.md.</w:t>
      </w:r>
    </w:p>
    <w:p w14:paraId="58BEDF0E" w14:textId="77777777" w:rsidR="00280D7B" w:rsidRPr="00280D7B" w:rsidRDefault="00280D7B" w:rsidP="00280D7B">
      <w:pPr>
        <w:numPr>
          <w:ilvl w:val="0"/>
          <w:numId w:val="151"/>
        </w:numPr>
        <w:rPr>
          <w:b/>
          <w:bCs/>
          <w:sz w:val="24"/>
          <w:szCs w:val="24"/>
          <w:lang w:val="fr-FR"/>
        </w:rPr>
      </w:pPr>
      <w:r w:rsidRPr="00280D7B">
        <w:rPr>
          <w:b/>
          <w:bCs/>
          <w:sz w:val="24"/>
          <w:szCs w:val="24"/>
          <w:lang w:val="fr-FR"/>
        </w:rPr>
        <w:t>Test de restauration périodique :</w:t>
      </w:r>
      <w:r w:rsidRPr="00280D7B">
        <w:rPr>
          <w:b/>
          <w:bCs/>
          <w:sz w:val="24"/>
          <w:szCs w:val="24"/>
          <w:lang w:val="fr-FR"/>
        </w:rPr>
        <w:br/>
        <w:t>Prévoyez des tests de restauration pour valider que la procédure fonctionne en conditions réelles, en notant les éventuels ajustements à faire.</w:t>
      </w:r>
    </w:p>
    <w:p w14:paraId="2D7FF9F9" w14:textId="77777777" w:rsidR="00280D7B" w:rsidRPr="00280D7B" w:rsidRDefault="00280D7B" w:rsidP="00280D7B">
      <w:pPr>
        <w:rPr>
          <w:b/>
          <w:bCs/>
          <w:sz w:val="24"/>
          <w:szCs w:val="24"/>
          <w:lang w:val="fr-FR"/>
        </w:rPr>
      </w:pPr>
      <w:r w:rsidRPr="00280D7B">
        <w:rPr>
          <w:b/>
          <w:bCs/>
          <w:sz w:val="24"/>
          <w:szCs w:val="24"/>
          <w:lang w:val="fr-FR"/>
        </w:rPr>
        <w:pict w14:anchorId="40A551E0">
          <v:rect id="_x0000_i1428" style="width:0;height:1.5pt" o:hralign="center" o:hrstd="t" o:hr="t" fillcolor="#a0a0a0" stroked="f"/>
        </w:pict>
      </w:r>
    </w:p>
    <w:p w14:paraId="21A58FCA" w14:textId="77777777" w:rsidR="00280D7B" w:rsidRPr="00280D7B" w:rsidRDefault="00280D7B" w:rsidP="00280D7B">
      <w:pPr>
        <w:rPr>
          <w:b/>
          <w:bCs/>
          <w:sz w:val="24"/>
          <w:szCs w:val="24"/>
          <w:lang w:val="fr-FR"/>
        </w:rPr>
      </w:pPr>
      <w:r w:rsidRPr="00280D7B">
        <w:rPr>
          <w:b/>
          <w:bCs/>
          <w:sz w:val="24"/>
          <w:szCs w:val="24"/>
          <w:lang w:val="fr-FR"/>
        </w:rPr>
        <w:t>Conclusion</w:t>
      </w:r>
    </w:p>
    <w:p w14:paraId="6789F30D" w14:textId="77777777" w:rsidR="00280D7B" w:rsidRPr="00280D7B" w:rsidRDefault="00280D7B" w:rsidP="00280D7B">
      <w:pPr>
        <w:numPr>
          <w:ilvl w:val="0"/>
          <w:numId w:val="152"/>
        </w:numPr>
        <w:rPr>
          <w:b/>
          <w:bCs/>
          <w:sz w:val="24"/>
          <w:szCs w:val="24"/>
          <w:lang w:val="fr-FR"/>
        </w:rPr>
      </w:pPr>
      <w:r w:rsidRPr="00280D7B">
        <w:rPr>
          <w:b/>
          <w:bCs/>
          <w:sz w:val="24"/>
          <w:szCs w:val="24"/>
          <w:lang w:val="fr-FR"/>
        </w:rPr>
        <w:t>Alerting avancé : Vous disposez d’un système robuste d’alertes via Prometheus et Alertmanager, permettant une surveillance proactive et un routage précis des alertes.</w:t>
      </w:r>
    </w:p>
    <w:p w14:paraId="323E1C2E" w14:textId="77777777" w:rsidR="00280D7B" w:rsidRPr="00280D7B" w:rsidRDefault="00280D7B" w:rsidP="00280D7B">
      <w:pPr>
        <w:numPr>
          <w:ilvl w:val="0"/>
          <w:numId w:val="152"/>
        </w:numPr>
        <w:rPr>
          <w:b/>
          <w:bCs/>
          <w:sz w:val="24"/>
          <w:szCs w:val="24"/>
          <w:lang w:val="fr-FR"/>
        </w:rPr>
      </w:pPr>
      <w:r w:rsidRPr="00280D7B">
        <w:rPr>
          <w:b/>
          <w:bCs/>
          <w:sz w:val="24"/>
          <w:szCs w:val="24"/>
          <w:lang w:val="fr-FR"/>
        </w:rPr>
        <w:t>Custom Dashboards : Grafana vous offre une interface flexible pour créer des tableaux de bord sur mesure, facilitant ainsi la prise de décision et l’administration.</w:t>
      </w:r>
    </w:p>
    <w:p w14:paraId="13CBDE1D" w14:textId="77777777" w:rsidR="00280D7B" w:rsidRPr="00280D7B" w:rsidRDefault="00280D7B" w:rsidP="00280D7B">
      <w:pPr>
        <w:numPr>
          <w:ilvl w:val="0"/>
          <w:numId w:val="152"/>
        </w:numPr>
        <w:rPr>
          <w:b/>
          <w:bCs/>
          <w:sz w:val="24"/>
          <w:szCs w:val="24"/>
          <w:lang w:val="fr-FR"/>
        </w:rPr>
      </w:pPr>
      <w:r w:rsidRPr="00280D7B">
        <w:rPr>
          <w:b/>
          <w:bCs/>
          <w:sz w:val="24"/>
          <w:szCs w:val="24"/>
          <w:lang w:val="fr-FR"/>
        </w:rPr>
        <w:t>Restauration de données : Des procédures claires pour restaurer vos données en cas de besoin garantissent la résilience de votre infrastructure.</w:t>
      </w:r>
    </w:p>
    <w:p w14:paraId="0F14CA5E" w14:textId="77777777" w:rsidR="00280D7B" w:rsidRPr="00280D7B" w:rsidRDefault="00280D7B" w:rsidP="00280D7B">
      <w:pPr>
        <w:rPr>
          <w:b/>
          <w:bCs/>
          <w:sz w:val="24"/>
          <w:szCs w:val="24"/>
          <w:lang w:val="fr-FR"/>
        </w:rPr>
      </w:pPr>
      <w:r w:rsidRPr="00280D7B">
        <w:rPr>
          <w:b/>
          <w:bCs/>
          <w:sz w:val="24"/>
          <w:szCs w:val="24"/>
          <w:lang w:val="fr-FR"/>
        </w:rPr>
        <w:t>Ces points critiques assurent une gestion sécurisée et efficace de votre infrastructure, tout en offrant aux administrateurs une visibilité fine et personnalisée sur l’état des systèmes.</w:t>
      </w:r>
    </w:p>
    <w:p w14:paraId="2BA424BB" w14:textId="77777777" w:rsidR="00280D7B" w:rsidRPr="00280D7B" w:rsidRDefault="00280D7B" w:rsidP="00280D7B">
      <w:pPr>
        <w:rPr>
          <w:b/>
          <w:bCs/>
          <w:sz w:val="24"/>
          <w:szCs w:val="24"/>
          <w:lang w:val="fr-FR"/>
        </w:rPr>
      </w:pPr>
      <w:r w:rsidRPr="00280D7B">
        <w:rPr>
          <w:b/>
          <w:bCs/>
          <w:sz w:val="24"/>
          <w:szCs w:val="24"/>
          <w:lang w:val="fr-FR"/>
        </w:rPr>
        <w:t>Souhaitez-vous approfondir un aspect particulier de ces procédures ou valider ces configurations pour passer ensuite à la phase finale de notre plan (documentation globale, tests d’intégration, et validation finale) ?</w:t>
      </w:r>
    </w:p>
    <w:p w14:paraId="16422B22" w14:textId="49D77469" w:rsidR="00280D7B" w:rsidRDefault="00280D7B">
      <w:pPr>
        <w:rPr>
          <w:b/>
          <w:bCs/>
          <w:sz w:val="24"/>
          <w:szCs w:val="24"/>
          <w:lang w:val="fr-FR"/>
        </w:rPr>
      </w:pPr>
      <w:r>
        <w:rPr>
          <w:b/>
          <w:bCs/>
          <w:sz w:val="24"/>
          <w:szCs w:val="24"/>
          <w:lang w:val="fr-FR"/>
        </w:rPr>
        <w:br w:type="page"/>
      </w:r>
    </w:p>
    <w:p w14:paraId="6999C705" w14:textId="09CFD23D" w:rsidR="002D5503" w:rsidRPr="00280D7B" w:rsidRDefault="00280D7B" w:rsidP="002D5503">
      <w:pPr>
        <w:rPr>
          <w:b/>
          <w:bCs/>
          <w:color w:val="C00000"/>
          <w:sz w:val="44"/>
          <w:szCs w:val="44"/>
          <w:lang w:val="fr-FR"/>
        </w:rPr>
      </w:pPr>
      <w:r w:rsidRPr="00280D7B">
        <w:rPr>
          <w:b/>
          <w:bCs/>
          <w:color w:val="C00000"/>
          <w:sz w:val="44"/>
          <w:szCs w:val="44"/>
          <w:lang w:val="fr-FR"/>
        </w:rPr>
        <w:lastRenderedPageBreak/>
        <w:t>Dernière étape</w:t>
      </w:r>
    </w:p>
    <w:p w14:paraId="0375D663" w14:textId="77777777" w:rsidR="00280D7B" w:rsidRDefault="00280D7B" w:rsidP="002D5503">
      <w:pPr>
        <w:rPr>
          <w:b/>
          <w:bCs/>
          <w:sz w:val="24"/>
          <w:szCs w:val="24"/>
          <w:lang w:val="fr-FR"/>
        </w:rPr>
      </w:pPr>
    </w:p>
    <w:p w14:paraId="4C7BD606" w14:textId="77777777" w:rsidR="00280D7B" w:rsidRPr="00280D7B" w:rsidRDefault="00280D7B" w:rsidP="00280D7B">
      <w:pPr>
        <w:rPr>
          <w:b/>
          <w:bCs/>
          <w:sz w:val="24"/>
          <w:szCs w:val="24"/>
          <w:lang w:val="fr-FR"/>
        </w:rPr>
      </w:pPr>
      <w:r w:rsidRPr="00280D7B">
        <w:rPr>
          <w:b/>
          <w:bCs/>
          <w:sz w:val="24"/>
          <w:szCs w:val="24"/>
          <w:lang w:val="fr-FR"/>
        </w:rPr>
        <w:t>Parfait ! Voici une checklist finale regroupant la documentation globale, les tests d’intégration et la validation finale de l’ensemble de l’infrastructure.</w:t>
      </w:r>
    </w:p>
    <w:p w14:paraId="45CE7CAC" w14:textId="77777777" w:rsidR="00280D7B" w:rsidRPr="00280D7B" w:rsidRDefault="00280D7B" w:rsidP="00280D7B">
      <w:pPr>
        <w:rPr>
          <w:b/>
          <w:bCs/>
          <w:sz w:val="24"/>
          <w:szCs w:val="24"/>
          <w:lang w:val="fr-FR"/>
        </w:rPr>
      </w:pPr>
      <w:r w:rsidRPr="00280D7B">
        <w:rPr>
          <w:b/>
          <w:bCs/>
          <w:sz w:val="24"/>
          <w:szCs w:val="24"/>
          <w:lang w:val="fr-FR"/>
        </w:rPr>
        <w:pict w14:anchorId="47CC9064">
          <v:rect id="_x0000_i1462" style="width:0;height:1.5pt" o:hralign="center" o:hrstd="t" o:hr="t" fillcolor="#a0a0a0" stroked="f"/>
        </w:pict>
      </w:r>
    </w:p>
    <w:p w14:paraId="1D91A548" w14:textId="77777777" w:rsidR="00280D7B" w:rsidRPr="00280D7B" w:rsidRDefault="00280D7B" w:rsidP="00280D7B">
      <w:pPr>
        <w:rPr>
          <w:b/>
          <w:bCs/>
          <w:sz w:val="24"/>
          <w:szCs w:val="24"/>
          <w:lang w:val="fr-FR"/>
        </w:rPr>
      </w:pPr>
      <w:r w:rsidRPr="00280D7B">
        <w:rPr>
          <w:b/>
          <w:bCs/>
          <w:sz w:val="24"/>
          <w:szCs w:val="24"/>
          <w:lang w:val="fr-FR"/>
        </w:rPr>
        <w:t>Phase Finale : Documentation Globale, Tests d’Intégration et Validation Finale</w:t>
      </w:r>
    </w:p>
    <w:p w14:paraId="777E89FA" w14:textId="77777777" w:rsidR="00280D7B" w:rsidRPr="00280D7B" w:rsidRDefault="00280D7B" w:rsidP="00280D7B">
      <w:pPr>
        <w:rPr>
          <w:b/>
          <w:bCs/>
          <w:sz w:val="24"/>
          <w:szCs w:val="24"/>
          <w:lang w:val="fr-FR"/>
        </w:rPr>
      </w:pPr>
      <w:r w:rsidRPr="00280D7B">
        <w:rPr>
          <w:b/>
          <w:bCs/>
          <w:sz w:val="24"/>
          <w:szCs w:val="24"/>
          <w:lang w:val="fr-FR"/>
        </w:rPr>
        <w:t>Objectifs</w:t>
      </w:r>
    </w:p>
    <w:p w14:paraId="4C803F52" w14:textId="77777777" w:rsidR="00280D7B" w:rsidRPr="00280D7B" w:rsidRDefault="00280D7B" w:rsidP="00280D7B">
      <w:pPr>
        <w:numPr>
          <w:ilvl w:val="0"/>
          <w:numId w:val="153"/>
        </w:numPr>
        <w:rPr>
          <w:b/>
          <w:bCs/>
          <w:sz w:val="24"/>
          <w:szCs w:val="24"/>
          <w:lang w:val="fr-FR"/>
        </w:rPr>
      </w:pPr>
      <w:r w:rsidRPr="00280D7B">
        <w:rPr>
          <w:b/>
          <w:bCs/>
          <w:sz w:val="24"/>
          <w:szCs w:val="24"/>
          <w:lang w:val="fr-FR"/>
        </w:rPr>
        <w:t>Centraliser la documentation de chaque composant et procédure.</w:t>
      </w:r>
    </w:p>
    <w:p w14:paraId="6F09FE3C" w14:textId="77777777" w:rsidR="00280D7B" w:rsidRPr="00280D7B" w:rsidRDefault="00280D7B" w:rsidP="00280D7B">
      <w:pPr>
        <w:numPr>
          <w:ilvl w:val="0"/>
          <w:numId w:val="153"/>
        </w:numPr>
        <w:rPr>
          <w:b/>
          <w:bCs/>
          <w:sz w:val="24"/>
          <w:szCs w:val="24"/>
          <w:lang w:val="fr-FR"/>
        </w:rPr>
      </w:pPr>
      <w:r w:rsidRPr="00280D7B">
        <w:rPr>
          <w:b/>
          <w:bCs/>
          <w:sz w:val="24"/>
          <w:szCs w:val="24"/>
          <w:lang w:val="fr-FR"/>
        </w:rPr>
        <w:t>Valider l’intégration de tous les services de l’infrastructure.</w:t>
      </w:r>
    </w:p>
    <w:p w14:paraId="6D6B2EA4" w14:textId="77777777" w:rsidR="00280D7B" w:rsidRPr="00280D7B" w:rsidRDefault="00280D7B" w:rsidP="00280D7B">
      <w:pPr>
        <w:numPr>
          <w:ilvl w:val="0"/>
          <w:numId w:val="153"/>
        </w:numPr>
        <w:rPr>
          <w:b/>
          <w:bCs/>
          <w:sz w:val="24"/>
          <w:szCs w:val="24"/>
          <w:lang w:val="fr-FR"/>
        </w:rPr>
      </w:pPr>
      <w:r w:rsidRPr="00280D7B">
        <w:rPr>
          <w:b/>
          <w:bCs/>
          <w:sz w:val="24"/>
          <w:szCs w:val="24"/>
          <w:lang w:val="fr-FR"/>
        </w:rPr>
        <w:t>Tester le fonctionnement global en condition quasi</w:t>
      </w:r>
      <w:r w:rsidRPr="00280D7B">
        <w:rPr>
          <w:b/>
          <w:bCs/>
          <w:sz w:val="24"/>
          <w:szCs w:val="24"/>
          <w:lang w:val="fr-FR"/>
        </w:rPr>
        <w:noBreakHyphen/>
        <w:t>production.</w:t>
      </w:r>
    </w:p>
    <w:p w14:paraId="43E94AAE" w14:textId="77777777" w:rsidR="00280D7B" w:rsidRPr="00280D7B" w:rsidRDefault="00280D7B" w:rsidP="00280D7B">
      <w:pPr>
        <w:numPr>
          <w:ilvl w:val="0"/>
          <w:numId w:val="153"/>
        </w:numPr>
        <w:rPr>
          <w:b/>
          <w:bCs/>
          <w:sz w:val="24"/>
          <w:szCs w:val="24"/>
          <w:lang w:val="fr-FR"/>
        </w:rPr>
      </w:pPr>
      <w:r w:rsidRPr="00280D7B">
        <w:rPr>
          <w:b/>
          <w:bCs/>
          <w:sz w:val="24"/>
          <w:szCs w:val="24"/>
          <w:lang w:val="fr-FR"/>
        </w:rPr>
        <w:t>Préparer la mise en production en identifiant et corrigeant les éventuels points faibles.</w:t>
      </w:r>
    </w:p>
    <w:p w14:paraId="67E2CDD9" w14:textId="77777777" w:rsidR="00280D7B" w:rsidRPr="00280D7B" w:rsidRDefault="00280D7B" w:rsidP="00280D7B">
      <w:pPr>
        <w:rPr>
          <w:b/>
          <w:bCs/>
          <w:sz w:val="24"/>
          <w:szCs w:val="24"/>
          <w:lang w:val="fr-FR"/>
        </w:rPr>
      </w:pPr>
      <w:r w:rsidRPr="00280D7B">
        <w:rPr>
          <w:b/>
          <w:bCs/>
          <w:sz w:val="24"/>
          <w:szCs w:val="24"/>
          <w:lang w:val="fr-FR"/>
        </w:rPr>
        <w:pict w14:anchorId="0DCC3169">
          <v:rect id="_x0000_i1463" style="width:0;height:1.5pt" o:hralign="center" o:hrstd="t" o:hr="t" fillcolor="#a0a0a0" stroked="f"/>
        </w:pict>
      </w:r>
    </w:p>
    <w:p w14:paraId="02FFF978" w14:textId="77777777" w:rsidR="00280D7B" w:rsidRPr="00280D7B" w:rsidRDefault="00280D7B" w:rsidP="00280D7B">
      <w:pPr>
        <w:rPr>
          <w:b/>
          <w:bCs/>
          <w:sz w:val="24"/>
          <w:szCs w:val="24"/>
          <w:lang w:val="fr-FR"/>
        </w:rPr>
      </w:pPr>
      <w:r w:rsidRPr="00280D7B">
        <w:rPr>
          <w:b/>
          <w:bCs/>
          <w:sz w:val="24"/>
          <w:szCs w:val="24"/>
          <w:lang w:val="fr-FR"/>
        </w:rPr>
        <w:t>Checklist Finale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1573"/>
        <w:gridCol w:w="1527"/>
        <w:gridCol w:w="1736"/>
        <w:gridCol w:w="1703"/>
        <w:gridCol w:w="2662"/>
      </w:tblGrid>
      <w:tr w:rsidR="00280D7B" w:rsidRPr="00280D7B" w14:paraId="1DFADD1E" w14:textId="77777777" w:rsidTr="00280D7B">
        <w:trPr>
          <w:tblHeader/>
          <w:tblCellSpacing w:w="15" w:type="dxa"/>
        </w:trPr>
        <w:tc>
          <w:tcPr>
            <w:tcW w:w="0" w:type="auto"/>
            <w:vAlign w:val="center"/>
            <w:hideMark/>
          </w:tcPr>
          <w:p w14:paraId="311218D5" w14:textId="77777777" w:rsidR="00280D7B" w:rsidRPr="00280D7B" w:rsidRDefault="00280D7B" w:rsidP="00280D7B">
            <w:pPr>
              <w:rPr>
                <w:b/>
                <w:bCs/>
                <w:sz w:val="24"/>
                <w:szCs w:val="24"/>
                <w:lang w:val="fr-FR"/>
              </w:rPr>
            </w:pPr>
            <w:r w:rsidRPr="00280D7B">
              <w:rPr>
                <w:b/>
                <w:bCs/>
                <w:sz w:val="24"/>
                <w:szCs w:val="24"/>
                <w:lang w:val="fr-FR"/>
              </w:rPr>
              <w:t>#</w:t>
            </w:r>
          </w:p>
        </w:tc>
        <w:tc>
          <w:tcPr>
            <w:tcW w:w="0" w:type="auto"/>
            <w:vAlign w:val="center"/>
            <w:hideMark/>
          </w:tcPr>
          <w:p w14:paraId="1E4F6B9D" w14:textId="77777777" w:rsidR="00280D7B" w:rsidRPr="00280D7B" w:rsidRDefault="00280D7B" w:rsidP="00280D7B">
            <w:pPr>
              <w:rPr>
                <w:b/>
                <w:bCs/>
                <w:sz w:val="24"/>
                <w:szCs w:val="24"/>
                <w:lang w:val="fr-FR"/>
              </w:rPr>
            </w:pPr>
            <w:r w:rsidRPr="00280D7B">
              <w:rPr>
                <w:b/>
                <w:bCs/>
                <w:sz w:val="24"/>
                <w:szCs w:val="24"/>
                <w:lang w:val="fr-FR"/>
              </w:rPr>
              <w:t>Action</w:t>
            </w:r>
          </w:p>
        </w:tc>
        <w:tc>
          <w:tcPr>
            <w:tcW w:w="0" w:type="auto"/>
            <w:vAlign w:val="center"/>
            <w:hideMark/>
          </w:tcPr>
          <w:p w14:paraId="67E03468" w14:textId="77777777" w:rsidR="00280D7B" w:rsidRPr="00280D7B" w:rsidRDefault="00280D7B" w:rsidP="00280D7B">
            <w:pPr>
              <w:rPr>
                <w:b/>
                <w:bCs/>
                <w:sz w:val="24"/>
                <w:szCs w:val="24"/>
                <w:lang w:val="fr-FR"/>
              </w:rPr>
            </w:pPr>
            <w:r w:rsidRPr="00280D7B">
              <w:rPr>
                <w:b/>
                <w:bCs/>
                <w:sz w:val="24"/>
                <w:szCs w:val="24"/>
                <w:lang w:val="fr-FR"/>
              </w:rPr>
              <w:t>Type</w:t>
            </w:r>
          </w:p>
        </w:tc>
        <w:tc>
          <w:tcPr>
            <w:tcW w:w="0" w:type="auto"/>
            <w:vAlign w:val="center"/>
            <w:hideMark/>
          </w:tcPr>
          <w:p w14:paraId="1F4779D6" w14:textId="77777777" w:rsidR="00280D7B" w:rsidRPr="00280D7B" w:rsidRDefault="00280D7B" w:rsidP="00280D7B">
            <w:pPr>
              <w:rPr>
                <w:b/>
                <w:bCs/>
                <w:sz w:val="24"/>
                <w:szCs w:val="24"/>
                <w:lang w:val="fr-FR"/>
              </w:rPr>
            </w:pPr>
            <w:r w:rsidRPr="00280D7B">
              <w:rPr>
                <w:b/>
                <w:bCs/>
                <w:sz w:val="24"/>
                <w:szCs w:val="24"/>
                <w:lang w:val="fr-FR"/>
              </w:rPr>
              <w:t>Détail</w:t>
            </w:r>
          </w:p>
        </w:tc>
        <w:tc>
          <w:tcPr>
            <w:tcW w:w="0" w:type="auto"/>
            <w:vAlign w:val="center"/>
            <w:hideMark/>
          </w:tcPr>
          <w:p w14:paraId="1419CA7B" w14:textId="77777777" w:rsidR="00280D7B" w:rsidRPr="00280D7B" w:rsidRDefault="00280D7B" w:rsidP="00280D7B">
            <w:pPr>
              <w:rPr>
                <w:b/>
                <w:bCs/>
                <w:sz w:val="24"/>
                <w:szCs w:val="24"/>
                <w:lang w:val="fr-FR"/>
              </w:rPr>
            </w:pPr>
            <w:r w:rsidRPr="00280D7B">
              <w:rPr>
                <w:b/>
                <w:bCs/>
                <w:sz w:val="24"/>
                <w:szCs w:val="24"/>
                <w:lang w:val="fr-FR"/>
              </w:rPr>
              <w:t>Commande / GUI / Fichier</w:t>
            </w:r>
          </w:p>
        </w:tc>
        <w:tc>
          <w:tcPr>
            <w:tcW w:w="0" w:type="auto"/>
            <w:vAlign w:val="center"/>
            <w:hideMark/>
          </w:tcPr>
          <w:p w14:paraId="3C798BF4" w14:textId="77777777" w:rsidR="00280D7B" w:rsidRPr="00280D7B" w:rsidRDefault="00280D7B" w:rsidP="00280D7B">
            <w:pPr>
              <w:rPr>
                <w:b/>
                <w:bCs/>
                <w:sz w:val="24"/>
                <w:szCs w:val="24"/>
                <w:lang w:val="fr-FR"/>
              </w:rPr>
            </w:pPr>
            <w:r w:rsidRPr="00280D7B">
              <w:rPr>
                <w:b/>
                <w:bCs/>
                <w:sz w:val="24"/>
                <w:szCs w:val="24"/>
                <w:lang w:val="fr-FR"/>
              </w:rPr>
              <w:t>Chemin / Logs / Notes</w:t>
            </w:r>
          </w:p>
        </w:tc>
      </w:tr>
      <w:tr w:rsidR="00280D7B" w:rsidRPr="00280D7B" w14:paraId="4CF7D52F" w14:textId="77777777" w:rsidTr="00280D7B">
        <w:trPr>
          <w:tblCellSpacing w:w="15" w:type="dxa"/>
        </w:trPr>
        <w:tc>
          <w:tcPr>
            <w:tcW w:w="0" w:type="auto"/>
            <w:vAlign w:val="center"/>
            <w:hideMark/>
          </w:tcPr>
          <w:p w14:paraId="3C019AB2" w14:textId="77777777" w:rsidR="00280D7B" w:rsidRPr="00280D7B" w:rsidRDefault="00280D7B" w:rsidP="00280D7B">
            <w:pPr>
              <w:rPr>
                <w:b/>
                <w:bCs/>
                <w:sz w:val="24"/>
                <w:szCs w:val="24"/>
                <w:lang w:val="fr-FR"/>
              </w:rPr>
            </w:pPr>
            <w:r w:rsidRPr="00280D7B">
              <w:rPr>
                <w:b/>
                <w:bCs/>
                <w:sz w:val="24"/>
                <w:szCs w:val="24"/>
                <w:lang w:val="fr-FR"/>
              </w:rPr>
              <w:t>1</w:t>
            </w:r>
          </w:p>
        </w:tc>
        <w:tc>
          <w:tcPr>
            <w:tcW w:w="0" w:type="auto"/>
            <w:vAlign w:val="center"/>
            <w:hideMark/>
          </w:tcPr>
          <w:p w14:paraId="24986D7E" w14:textId="77777777" w:rsidR="00280D7B" w:rsidRPr="00280D7B" w:rsidRDefault="00280D7B" w:rsidP="00280D7B">
            <w:pPr>
              <w:rPr>
                <w:b/>
                <w:bCs/>
                <w:sz w:val="24"/>
                <w:szCs w:val="24"/>
                <w:lang w:val="fr-FR"/>
              </w:rPr>
            </w:pPr>
            <w:r w:rsidRPr="00280D7B">
              <w:rPr>
                <w:b/>
                <w:bCs/>
                <w:sz w:val="24"/>
                <w:szCs w:val="24"/>
                <w:lang w:val="fr-FR"/>
              </w:rPr>
              <w:t>Centraliser la documentation globale</w:t>
            </w:r>
          </w:p>
        </w:tc>
        <w:tc>
          <w:tcPr>
            <w:tcW w:w="0" w:type="auto"/>
            <w:vAlign w:val="center"/>
            <w:hideMark/>
          </w:tcPr>
          <w:p w14:paraId="06AD318D" w14:textId="77777777" w:rsidR="00280D7B" w:rsidRPr="00280D7B" w:rsidRDefault="00280D7B" w:rsidP="00280D7B">
            <w:pPr>
              <w:rPr>
                <w:b/>
                <w:bCs/>
                <w:sz w:val="24"/>
                <w:szCs w:val="24"/>
                <w:lang w:val="fr-FR"/>
              </w:rPr>
            </w:pPr>
            <w:r w:rsidRPr="00280D7B">
              <w:rPr>
                <w:b/>
                <w:bCs/>
                <w:sz w:val="24"/>
                <w:szCs w:val="24"/>
                <w:lang w:val="fr-FR"/>
              </w:rPr>
              <w:t>Documentation</w:t>
            </w:r>
          </w:p>
        </w:tc>
        <w:tc>
          <w:tcPr>
            <w:tcW w:w="0" w:type="auto"/>
            <w:vAlign w:val="center"/>
            <w:hideMark/>
          </w:tcPr>
          <w:p w14:paraId="3D52993B" w14:textId="77777777" w:rsidR="00280D7B" w:rsidRPr="00280D7B" w:rsidRDefault="00280D7B" w:rsidP="00280D7B">
            <w:pPr>
              <w:rPr>
                <w:b/>
                <w:bCs/>
                <w:sz w:val="24"/>
                <w:szCs w:val="24"/>
                <w:lang w:val="fr-FR"/>
              </w:rPr>
            </w:pPr>
            <w:r w:rsidRPr="00280D7B">
              <w:rPr>
                <w:b/>
                <w:bCs/>
                <w:sz w:val="24"/>
                <w:szCs w:val="24"/>
                <w:lang w:val="fr-FR"/>
              </w:rPr>
              <w:t>Rassembler tous les documents (notes de synthèse, guides d’installation, procédures de restauration, configurations)</w:t>
            </w:r>
          </w:p>
        </w:tc>
        <w:tc>
          <w:tcPr>
            <w:tcW w:w="0" w:type="auto"/>
            <w:vAlign w:val="center"/>
            <w:hideMark/>
          </w:tcPr>
          <w:p w14:paraId="24CD5051" w14:textId="77777777" w:rsidR="00280D7B" w:rsidRPr="00280D7B" w:rsidRDefault="00280D7B" w:rsidP="00280D7B">
            <w:pPr>
              <w:rPr>
                <w:b/>
                <w:bCs/>
                <w:sz w:val="24"/>
                <w:szCs w:val="24"/>
                <w:lang w:val="fr-FR"/>
              </w:rPr>
            </w:pPr>
            <w:r w:rsidRPr="00280D7B">
              <w:rPr>
                <w:b/>
                <w:bCs/>
                <w:sz w:val="24"/>
                <w:szCs w:val="24"/>
                <w:lang w:val="fr-FR"/>
              </w:rPr>
              <w:t>Créer un dossier /docs sur un serveur dédié ou dans un repository Git</w:t>
            </w:r>
          </w:p>
        </w:tc>
        <w:tc>
          <w:tcPr>
            <w:tcW w:w="0" w:type="auto"/>
            <w:vAlign w:val="center"/>
            <w:hideMark/>
          </w:tcPr>
          <w:p w14:paraId="738EEBC5" w14:textId="77777777" w:rsidR="00280D7B" w:rsidRPr="00280D7B" w:rsidRDefault="00280D7B" w:rsidP="00280D7B">
            <w:pPr>
              <w:rPr>
                <w:b/>
                <w:bCs/>
                <w:sz w:val="24"/>
                <w:szCs w:val="24"/>
                <w:lang w:val="fr-FR"/>
              </w:rPr>
            </w:pPr>
            <w:r w:rsidRPr="00280D7B">
              <w:rPr>
                <w:b/>
                <w:bCs/>
                <w:sz w:val="24"/>
                <w:szCs w:val="24"/>
                <w:lang w:val="fr-FR"/>
              </w:rPr>
              <w:t>Vérifier l’exhaustivité et la cohérence des documents</w:t>
            </w:r>
          </w:p>
        </w:tc>
      </w:tr>
      <w:tr w:rsidR="00280D7B" w:rsidRPr="00280D7B" w14:paraId="17B6FCB8" w14:textId="77777777" w:rsidTr="00280D7B">
        <w:trPr>
          <w:tblCellSpacing w:w="15" w:type="dxa"/>
        </w:trPr>
        <w:tc>
          <w:tcPr>
            <w:tcW w:w="0" w:type="auto"/>
            <w:vAlign w:val="center"/>
            <w:hideMark/>
          </w:tcPr>
          <w:p w14:paraId="5ABA4636" w14:textId="77777777" w:rsidR="00280D7B" w:rsidRPr="00280D7B" w:rsidRDefault="00280D7B" w:rsidP="00280D7B">
            <w:pPr>
              <w:rPr>
                <w:b/>
                <w:bCs/>
                <w:sz w:val="24"/>
                <w:szCs w:val="24"/>
                <w:lang w:val="fr-FR"/>
              </w:rPr>
            </w:pPr>
            <w:r w:rsidRPr="00280D7B">
              <w:rPr>
                <w:b/>
                <w:bCs/>
                <w:sz w:val="24"/>
                <w:szCs w:val="24"/>
                <w:lang w:val="fr-FR"/>
              </w:rPr>
              <w:t>2</w:t>
            </w:r>
          </w:p>
        </w:tc>
        <w:tc>
          <w:tcPr>
            <w:tcW w:w="0" w:type="auto"/>
            <w:vAlign w:val="center"/>
            <w:hideMark/>
          </w:tcPr>
          <w:p w14:paraId="3724732A" w14:textId="77777777" w:rsidR="00280D7B" w:rsidRPr="00280D7B" w:rsidRDefault="00280D7B" w:rsidP="00280D7B">
            <w:pPr>
              <w:rPr>
                <w:b/>
                <w:bCs/>
                <w:sz w:val="24"/>
                <w:szCs w:val="24"/>
                <w:lang w:val="fr-FR"/>
              </w:rPr>
            </w:pPr>
            <w:r w:rsidRPr="00280D7B">
              <w:rPr>
                <w:b/>
                <w:bCs/>
                <w:sz w:val="24"/>
                <w:szCs w:val="24"/>
                <w:lang w:val="fr-FR"/>
              </w:rPr>
              <w:t>Réaliser des tests d’intégration</w:t>
            </w:r>
          </w:p>
        </w:tc>
        <w:tc>
          <w:tcPr>
            <w:tcW w:w="0" w:type="auto"/>
            <w:vAlign w:val="center"/>
            <w:hideMark/>
          </w:tcPr>
          <w:p w14:paraId="0C62DB2B" w14:textId="77777777" w:rsidR="00280D7B" w:rsidRPr="00280D7B" w:rsidRDefault="00280D7B" w:rsidP="00280D7B">
            <w:pPr>
              <w:rPr>
                <w:b/>
                <w:bCs/>
                <w:sz w:val="24"/>
                <w:szCs w:val="24"/>
                <w:lang w:val="fr-FR"/>
              </w:rPr>
            </w:pPr>
            <w:r w:rsidRPr="00280D7B">
              <w:rPr>
                <w:b/>
                <w:bCs/>
                <w:sz w:val="24"/>
                <w:szCs w:val="24"/>
                <w:lang w:val="fr-FR"/>
              </w:rPr>
              <w:t>Test / Script</w:t>
            </w:r>
          </w:p>
        </w:tc>
        <w:tc>
          <w:tcPr>
            <w:tcW w:w="0" w:type="auto"/>
            <w:vAlign w:val="center"/>
            <w:hideMark/>
          </w:tcPr>
          <w:p w14:paraId="477EA9FB" w14:textId="77777777" w:rsidR="00280D7B" w:rsidRPr="00280D7B" w:rsidRDefault="00280D7B" w:rsidP="00280D7B">
            <w:pPr>
              <w:rPr>
                <w:b/>
                <w:bCs/>
                <w:sz w:val="24"/>
                <w:szCs w:val="24"/>
                <w:lang w:val="fr-FR"/>
              </w:rPr>
            </w:pPr>
            <w:r w:rsidRPr="00280D7B">
              <w:rPr>
                <w:b/>
                <w:bCs/>
                <w:sz w:val="24"/>
                <w:szCs w:val="24"/>
                <w:lang w:val="fr-FR"/>
              </w:rPr>
              <w:t xml:space="preserve">Tester la connectivité entre chaque composant </w:t>
            </w:r>
            <w:r w:rsidRPr="00280D7B">
              <w:rPr>
                <w:b/>
                <w:bCs/>
                <w:sz w:val="24"/>
                <w:szCs w:val="24"/>
                <w:lang w:val="fr-FR"/>
              </w:rPr>
              <w:lastRenderedPageBreak/>
              <w:t>(VM, réseaux, reverse proxy, BD, monitoring, stockage)</w:t>
            </w:r>
          </w:p>
        </w:tc>
        <w:tc>
          <w:tcPr>
            <w:tcW w:w="0" w:type="auto"/>
            <w:vAlign w:val="center"/>
            <w:hideMark/>
          </w:tcPr>
          <w:p w14:paraId="614BE636" w14:textId="77777777" w:rsidR="00280D7B" w:rsidRPr="00280D7B" w:rsidRDefault="00280D7B" w:rsidP="00280D7B">
            <w:pPr>
              <w:rPr>
                <w:b/>
                <w:bCs/>
                <w:sz w:val="24"/>
                <w:szCs w:val="24"/>
                <w:lang w:val="fr-FR"/>
              </w:rPr>
            </w:pPr>
            <w:r w:rsidRPr="00280D7B">
              <w:rPr>
                <w:b/>
                <w:bCs/>
                <w:sz w:val="24"/>
                <w:szCs w:val="24"/>
                <w:lang w:val="fr-FR"/>
              </w:rPr>
              <w:lastRenderedPageBreak/>
              <w:t xml:space="preserve">Utiliser des scripts de test (ping, </w:t>
            </w:r>
            <w:r w:rsidRPr="00280D7B">
              <w:rPr>
                <w:b/>
                <w:bCs/>
                <w:sz w:val="24"/>
                <w:szCs w:val="24"/>
                <w:lang w:val="fr-FR"/>
              </w:rPr>
              <w:lastRenderedPageBreak/>
              <w:t>traceroute, curl)</w:t>
            </w:r>
          </w:p>
        </w:tc>
        <w:tc>
          <w:tcPr>
            <w:tcW w:w="0" w:type="auto"/>
            <w:vAlign w:val="center"/>
            <w:hideMark/>
          </w:tcPr>
          <w:p w14:paraId="37CB9244" w14:textId="77777777" w:rsidR="00280D7B" w:rsidRPr="00280D7B" w:rsidRDefault="00280D7B" w:rsidP="00280D7B">
            <w:pPr>
              <w:rPr>
                <w:b/>
                <w:bCs/>
                <w:sz w:val="24"/>
                <w:szCs w:val="24"/>
                <w:lang w:val="fr-FR"/>
              </w:rPr>
            </w:pPr>
            <w:r w:rsidRPr="00280D7B">
              <w:rPr>
                <w:b/>
                <w:bCs/>
                <w:sz w:val="24"/>
                <w:szCs w:val="24"/>
                <w:lang w:val="fr-FR"/>
              </w:rPr>
              <w:lastRenderedPageBreak/>
              <w:t>Documenter les résultats dans /docs/tests_integration.md</w:t>
            </w:r>
          </w:p>
        </w:tc>
      </w:tr>
      <w:tr w:rsidR="00280D7B" w:rsidRPr="00280D7B" w14:paraId="1652F444" w14:textId="77777777" w:rsidTr="00280D7B">
        <w:trPr>
          <w:tblCellSpacing w:w="15" w:type="dxa"/>
        </w:trPr>
        <w:tc>
          <w:tcPr>
            <w:tcW w:w="0" w:type="auto"/>
            <w:vAlign w:val="center"/>
            <w:hideMark/>
          </w:tcPr>
          <w:p w14:paraId="6209D34B" w14:textId="77777777" w:rsidR="00280D7B" w:rsidRPr="00280D7B" w:rsidRDefault="00280D7B" w:rsidP="00280D7B">
            <w:pPr>
              <w:rPr>
                <w:b/>
                <w:bCs/>
                <w:sz w:val="24"/>
                <w:szCs w:val="24"/>
                <w:lang w:val="fr-FR"/>
              </w:rPr>
            </w:pPr>
            <w:r w:rsidRPr="00280D7B">
              <w:rPr>
                <w:b/>
                <w:bCs/>
                <w:sz w:val="24"/>
                <w:szCs w:val="24"/>
                <w:lang w:val="fr-FR"/>
              </w:rPr>
              <w:t>3</w:t>
            </w:r>
          </w:p>
        </w:tc>
        <w:tc>
          <w:tcPr>
            <w:tcW w:w="0" w:type="auto"/>
            <w:vAlign w:val="center"/>
            <w:hideMark/>
          </w:tcPr>
          <w:p w14:paraId="2DFBC3C8" w14:textId="77777777" w:rsidR="00280D7B" w:rsidRPr="00280D7B" w:rsidRDefault="00280D7B" w:rsidP="00280D7B">
            <w:pPr>
              <w:rPr>
                <w:b/>
                <w:bCs/>
                <w:sz w:val="24"/>
                <w:szCs w:val="24"/>
                <w:lang w:val="fr-FR"/>
              </w:rPr>
            </w:pPr>
            <w:r w:rsidRPr="00280D7B">
              <w:rPr>
                <w:b/>
                <w:bCs/>
                <w:sz w:val="24"/>
                <w:szCs w:val="24"/>
                <w:lang w:val="fr-FR"/>
              </w:rPr>
              <w:t>Valider le fonctionnement de chaque service</w:t>
            </w:r>
          </w:p>
        </w:tc>
        <w:tc>
          <w:tcPr>
            <w:tcW w:w="0" w:type="auto"/>
            <w:vAlign w:val="center"/>
            <w:hideMark/>
          </w:tcPr>
          <w:p w14:paraId="2E9299D6" w14:textId="77777777" w:rsidR="00280D7B" w:rsidRPr="00280D7B" w:rsidRDefault="00280D7B" w:rsidP="00280D7B">
            <w:pPr>
              <w:rPr>
                <w:b/>
                <w:bCs/>
                <w:sz w:val="24"/>
                <w:szCs w:val="24"/>
                <w:lang w:val="fr-FR"/>
              </w:rPr>
            </w:pPr>
            <w:r w:rsidRPr="00280D7B">
              <w:rPr>
                <w:b/>
                <w:bCs/>
                <w:sz w:val="24"/>
                <w:szCs w:val="24"/>
                <w:lang w:val="fr-FR"/>
              </w:rPr>
              <w:t>Test manuel &amp; automatique</w:t>
            </w:r>
          </w:p>
        </w:tc>
        <w:tc>
          <w:tcPr>
            <w:tcW w:w="0" w:type="auto"/>
            <w:vAlign w:val="center"/>
            <w:hideMark/>
          </w:tcPr>
          <w:p w14:paraId="492479D6" w14:textId="77777777" w:rsidR="00280D7B" w:rsidRPr="00280D7B" w:rsidRDefault="00280D7B" w:rsidP="00280D7B">
            <w:pPr>
              <w:rPr>
                <w:b/>
                <w:bCs/>
                <w:sz w:val="24"/>
                <w:szCs w:val="24"/>
                <w:lang w:val="fr-FR"/>
              </w:rPr>
            </w:pPr>
            <w:r w:rsidRPr="00280D7B">
              <w:rPr>
                <w:b/>
                <w:bCs/>
                <w:sz w:val="24"/>
                <w:szCs w:val="24"/>
                <w:lang w:val="fr-FR"/>
              </w:rPr>
              <w:t>Vérifier le bon fonctionnement des applications (Drupal, Prometheus, Grafana, Elasticsearch, Alertmanager, Filebeat, etc.)</w:t>
            </w:r>
          </w:p>
        </w:tc>
        <w:tc>
          <w:tcPr>
            <w:tcW w:w="0" w:type="auto"/>
            <w:vAlign w:val="center"/>
            <w:hideMark/>
          </w:tcPr>
          <w:p w14:paraId="1762F171" w14:textId="77777777" w:rsidR="00280D7B" w:rsidRPr="00280D7B" w:rsidRDefault="00280D7B" w:rsidP="00280D7B">
            <w:pPr>
              <w:rPr>
                <w:b/>
                <w:bCs/>
                <w:sz w:val="24"/>
                <w:szCs w:val="24"/>
                <w:lang w:val="fr-FR"/>
              </w:rPr>
            </w:pPr>
            <w:r w:rsidRPr="00280D7B">
              <w:rPr>
                <w:b/>
                <w:bCs/>
                <w:sz w:val="24"/>
                <w:szCs w:val="24"/>
                <w:lang w:val="fr-FR"/>
              </w:rPr>
              <w:t>Accéder aux interfaces web et vérifier via logs</w:t>
            </w:r>
          </w:p>
        </w:tc>
        <w:tc>
          <w:tcPr>
            <w:tcW w:w="0" w:type="auto"/>
            <w:vAlign w:val="center"/>
            <w:hideMark/>
          </w:tcPr>
          <w:p w14:paraId="49D548B4" w14:textId="77777777" w:rsidR="00280D7B" w:rsidRPr="00280D7B" w:rsidRDefault="00280D7B" w:rsidP="00280D7B">
            <w:pPr>
              <w:rPr>
                <w:b/>
                <w:bCs/>
                <w:sz w:val="24"/>
                <w:szCs w:val="24"/>
                <w:lang w:val="fr-FR"/>
              </w:rPr>
            </w:pPr>
            <w:r w:rsidRPr="00280D7B">
              <w:rPr>
                <w:b/>
                <w:bCs/>
                <w:sz w:val="24"/>
                <w:szCs w:val="24"/>
                <w:lang w:val="fr-FR"/>
              </w:rPr>
              <w:t>Captures d’écran, rapports d’erreur, etc.</w:t>
            </w:r>
          </w:p>
        </w:tc>
      </w:tr>
      <w:tr w:rsidR="00280D7B" w:rsidRPr="00280D7B" w14:paraId="16142C66" w14:textId="77777777" w:rsidTr="00280D7B">
        <w:trPr>
          <w:tblCellSpacing w:w="15" w:type="dxa"/>
        </w:trPr>
        <w:tc>
          <w:tcPr>
            <w:tcW w:w="0" w:type="auto"/>
            <w:vAlign w:val="center"/>
            <w:hideMark/>
          </w:tcPr>
          <w:p w14:paraId="07718423" w14:textId="77777777" w:rsidR="00280D7B" w:rsidRPr="00280D7B" w:rsidRDefault="00280D7B" w:rsidP="00280D7B">
            <w:pPr>
              <w:rPr>
                <w:b/>
                <w:bCs/>
                <w:sz w:val="24"/>
                <w:szCs w:val="24"/>
                <w:lang w:val="fr-FR"/>
              </w:rPr>
            </w:pPr>
            <w:r w:rsidRPr="00280D7B">
              <w:rPr>
                <w:b/>
                <w:bCs/>
                <w:sz w:val="24"/>
                <w:szCs w:val="24"/>
                <w:lang w:val="fr-FR"/>
              </w:rPr>
              <w:t>4</w:t>
            </w:r>
          </w:p>
        </w:tc>
        <w:tc>
          <w:tcPr>
            <w:tcW w:w="0" w:type="auto"/>
            <w:vAlign w:val="center"/>
            <w:hideMark/>
          </w:tcPr>
          <w:p w14:paraId="28E6E55E" w14:textId="77777777" w:rsidR="00280D7B" w:rsidRPr="00280D7B" w:rsidRDefault="00280D7B" w:rsidP="00280D7B">
            <w:pPr>
              <w:rPr>
                <w:b/>
                <w:bCs/>
                <w:sz w:val="24"/>
                <w:szCs w:val="24"/>
                <w:lang w:val="fr-FR"/>
              </w:rPr>
            </w:pPr>
            <w:r w:rsidRPr="00280D7B">
              <w:rPr>
                <w:b/>
                <w:bCs/>
                <w:sz w:val="24"/>
                <w:szCs w:val="24"/>
                <w:lang w:val="fr-FR"/>
              </w:rPr>
              <w:t>Tester la redondance et la haute disponibilité</w:t>
            </w:r>
          </w:p>
        </w:tc>
        <w:tc>
          <w:tcPr>
            <w:tcW w:w="0" w:type="auto"/>
            <w:vAlign w:val="center"/>
            <w:hideMark/>
          </w:tcPr>
          <w:p w14:paraId="3CFA18E5" w14:textId="77777777" w:rsidR="00280D7B" w:rsidRPr="00280D7B" w:rsidRDefault="00280D7B" w:rsidP="00280D7B">
            <w:pPr>
              <w:rPr>
                <w:b/>
                <w:bCs/>
                <w:sz w:val="24"/>
                <w:szCs w:val="24"/>
                <w:lang w:val="fr-FR"/>
              </w:rPr>
            </w:pPr>
            <w:r w:rsidRPr="00280D7B">
              <w:rPr>
                <w:b/>
                <w:bCs/>
                <w:sz w:val="24"/>
                <w:szCs w:val="24"/>
                <w:lang w:val="fr-FR"/>
              </w:rPr>
              <w:t>Test d’intégration</w:t>
            </w:r>
          </w:p>
        </w:tc>
        <w:tc>
          <w:tcPr>
            <w:tcW w:w="0" w:type="auto"/>
            <w:vAlign w:val="center"/>
            <w:hideMark/>
          </w:tcPr>
          <w:p w14:paraId="6199E98C" w14:textId="77777777" w:rsidR="00280D7B" w:rsidRPr="00280D7B" w:rsidRDefault="00280D7B" w:rsidP="00280D7B">
            <w:pPr>
              <w:rPr>
                <w:b/>
                <w:bCs/>
                <w:sz w:val="24"/>
                <w:szCs w:val="24"/>
                <w:lang w:val="fr-FR"/>
              </w:rPr>
            </w:pPr>
            <w:r w:rsidRPr="00280D7B">
              <w:rPr>
                <w:b/>
                <w:bCs/>
                <w:sz w:val="24"/>
                <w:szCs w:val="24"/>
                <w:lang w:val="fr-FR"/>
              </w:rPr>
              <w:t>Simuler la défaillance de certains composants (par exemple, arrêt d’une VM, coupure d’un lien) et observer la réaction du système</w:t>
            </w:r>
          </w:p>
        </w:tc>
        <w:tc>
          <w:tcPr>
            <w:tcW w:w="0" w:type="auto"/>
            <w:vAlign w:val="center"/>
            <w:hideMark/>
          </w:tcPr>
          <w:p w14:paraId="68A19053" w14:textId="77777777" w:rsidR="00280D7B" w:rsidRPr="00280D7B" w:rsidRDefault="00280D7B" w:rsidP="00280D7B">
            <w:pPr>
              <w:rPr>
                <w:b/>
                <w:bCs/>
                <w:sz w:val="24"/>
                <w:szCs w:val="24"/>
                <w:lang w:val="fr-FR"/>
              </w:rPr>
            </w:pPr>
            <w:r w:rsidRPr="00280D7B">
              <w:rPr>
                <w:b/>
                <w:bCs/>
                <w:sz w:val="24"/>
                <w:szCs w:val="24"/>
                <w:lang w:val="fr-FR"/>
              </w:rPr>
              <w:t>Stopper temporairement une VM et vérifier le failover</w:t>
            </w:r>
          </w:p>
        </w:tc>
        <w:tc>
          <w:tcPr>
            <w:tcW w:w="0" w:type="auto"/>
            <w:vAlign w:val="center"/>
            <w:hideMark/>
          </w:tcPr>
          <w:p w14:paraId="192AB2A5" w14:textId="77777777" w:rsidR="00280D7B" w:rsidRPr="00280D7B" w:rsidRDefault="00280D7B" w:rsidP="00280D7B">
            <w:pPr>
              <w:rPr>
                <w:b/>
                <w:bCs/>
                <w:sz w:val="24"/>
                <w:szCs w:val="24"/>
                <w:lang w:val="fr-FR"/>
              </w:rPr>
            </w:pPr>
            <w:r w:rsidRPr="00280D7B">
              <w:rPr>
                <w:b/>
                <w:bCs/>
                <w:sz w:val="24"/>
                <w:szCs w:val="24"/>
                <w:lang w:val="fr-FR"/>
              </w:rPr>
              <w:t>Documenter les tests dans /docs/tests_ha.md</w:t>
            </w:r>
          </w:p>
        </w:tc>
      </w:tr>
      <w:tr w:rsidR="00280D7B" w:rsidRPr="00280D7B" w14:paraId="4E7540A7" w14:textId="77777777" w:rsidTr="00280D7B">
        <w:trPr>
          <w:tblCellSpacing w:w="15" w:type="dxa"/>
        </w:trPr>
        <w:tc>
          <w:tcPr>
            <w:tcW w:w="0" w:type="auto"/>
            <w:vAlign w:val="center"/>
            <w:hideMark/>
          </w:tcPr>
          <w:p w14:paraId="1EF81156" w14:textId="77777777" w:rsidR="00280D7B" w:rsidRPr="00280D7B" w:rsidRDefault="00280D7B" w:rsidP="00280D7B">
            <w:pPr>
              <w:rPr>
                <w:b/>
                <w:bCs/>
                <w:sz w:val="24"/>
                <w:szCs w:val="24"/>
                <w:lang w:val="fr-FR"/>
              </w:rPr>
            </w:pPr>
            <w:r w:rsidRPr="00280D7B">
              <w:rPr>
                <w:b/>
                <w:bCs/>
                <w:sz w:val="24"/>
                <w:szCs w:val="24"/>
                <w:lang w:val="fr-FR"/>
              </w:rPr>
              <w:t>5</w:t>
            </w:r>
          </w:p>
        </w:tc>
        <w:tc>
          <w:tcPr>
            <w:tcW w:w="0" w:type="auto"/>
            <w:vAlign w:val="center"/>
            <w:hideMark/>
          </w:tcPr>
          <w:p w14:paraId="2DBDC046" w14:textId="77777777" w:rsidR="00280D7B" w:rsidRPr="00280D7B" w:rsidRDefault="00280D7B" w:rsidP="00280D7B">
            <w:pPr>
              <w:rPr>
                <w:b/>
                <w:bCs/>
                <w:sz w:val="24"/>
                <w:szCs w:val="24"/>
                <w:lang w:val="fr-FR"/>
              </w:rPr>
            </w:pPr>
            <w:r w:rsidRPr="00280D7B">
              <w:rPr>
                <w:b/>
                <w:bCs/>
                <w:sz w:val="24"/>
                <w:szCs w:val="24"/>
                <w:lang w:val="fr-FR"/>
              </w:rPr>
              <w:t>Vérifier la sécurité globale de l’infrastructure</w:t>
            </w:r>
          </w:p>
        </w:tc>
        <w:tc>
          <w:tcPr>
            <w:tcW w:w="0" w:type="auto"/>
            <w:vAlign w:val="center"/>
            <w:hideMark/>
          </w:tcPr>
          <w:p w14:paraId="63860176" w14:textId="77777777" w:rsidR="00280D7B" w:rsidRPr="00280D7B" w:rsidRDefault="00280D7B" w:rsidP="00280D7B">
            <w:pPr>
              <w:rPr>
                <w:b/>
                <w:bCs/>
                <w:sz w:val="24"/>
                <w:szCs w:val="24"/>
                <w:lang w:val="fr-FR"/>
              </w:rPr>
            </w:pPr>
            <w:r w:rsidRPr="00280D7B">
              <w:rPr>
                <w:b/>
                <w:bCs/>
                <w:sz w:val="24"/>
                <w:szCs w:val="24"/>
                <w:lang w:val="fr-FR"/>
              </w:rPr>
              <w:t>Audit de sécurité</w:t>
            </w:r>
          </w:p>
        </w:tc>
        <w:tc>
          <w:tcPr>
            <w:tcW w:w="0" w:type="auto"/>
            <w:vAlign w:val="center"/>
            <w:hideMark/>
          </w:tcPr>
          <w:p w14:paraId="26F30960" w14:textId="77777777" w:rsidR="00280D7B" w:rsidRPr="00280D7B" w:rsidRDefault="00280D7B" w:rsidP="00280D7B">
            <w:pPr>
              <w:rPr>
                <w:b/>
                <w:bCs/>
                <w:sz w:val="24"/>
                <w:szCs w:val="24"/>
                <w:lang w:val="fr-FR"/>
              </w:rPr>
            </w:pPr>
            <w:r w:rsidRPr="00280D7B">
              <w:rPr>
                <w:b/>
                <w:bCs/>
                <w:sz w:val="24"/>
                <w:szCs w:val="24"/>
                <w:lang w:val="fr-FR"/>
              </w:rPr>
              <w:t xml:space="preserve">Exécuter des scans de vulnérabilité et vérifier la configuration des pare-feu, accès restreints, </w:t>
            </w:r>
            <w:r w:rsidRPr="00280D7B">
              <w:rPr>
                <w:b/>
                <w:bCs/>
                <w:sz w:val="24"/>
                <w:szCs w:val="24"/>
                <w:lang w:val="fr-FR"/>
              </w:rPr>
              <w:lastRenderedPageBreak/>
              <w:t>certificats SSL/TLS</w:t>
            </w:r>
          </w:p>
        </w:tc>
        <w:tc>
          <w:tcPr>
            <w:tcW w:w="0" w:type="auto"/>
            <w:vAlign w:val="center"/>
            <w:hideMark/>
          </w:tcPr>
          <w:p w14:paraId="54BB64DE" w14:textId="77777777" w:rsidR="00280D7B" w:rsidRPr="00280D7B" w:rsidRDefault="00280D7B" w:rsidP="00280D7B">
            <w:pPr>
              <w:rPr>
                <w:b/>
                <w:bCs/>
                <w:sz w:val="24"/>
                <w:szCs w:val="24"/>
                <w:lang w:val="fr-FR"/>
              </w:rPr>
            </w:pPr>
            <w:r w:rsidRPr="00280D7B">
              <w:rPr>
                <w:b/>
                <w:bCs/>
                <w:sz w:val="24"/>
                <w:szCs w:val="24"/>
                <w:lang w:val="fr-FR"/>
              </w:rPr>
              <w:lastRenderedPageBreak/>
              <w:t>Utiliser des outils comme nmap, Nessus, ou OpenVAS</w:t>
            </w:r>
          </w:p>
        </w:tc>
        <w:tc>
          <w:tcPr>
            <w:tcW w:w="0" w:type="auto"/>
            <w:vAlign w:val="center"/>
            <w:hideMark/>
          </w:tcPr>
          <w:p w14:paraId="34196CF2" w14:textId="77777777" w:rsidR="00280D7B" w:rsidRPr="00280D7B" w:rsidRDefault="00280D7B" w:rsidP="00280D7B">
            <w:pPr>
              <w:rPr>
                <w:b/>
                <w:bCs/>
                <w:sz w:val="24"/>
                <w:szCs w:val="24"/>
                <w:lang w:val="fr-FR"/>
              </w:rPr>
            </w:pPr>
            <w:r w:rsidRPr="00280D7B">
              <w:rPr>
                <w:b/>
                <w:bCs/>
                <w:sz w:val="24"/>
                <w:szCs w:val="24"/>
                <w:lang w:val="fr-FR"/>
              </w:rPr>
              <w:t>Rédiger un rapport de sécurité</w:t>
            </w:r>
          </w:p>
        </w:tc>
      </w:tr>
      <w:tr w:rsidR="00280D7B" w:rsidRPr="00280D7B" w14:paraId="1FCCBC43" w14:textId="77777777" w:rsidTr="00280D7B">
        <w:trPr>
          <w:tblCellSpacing w:w="15" w:type="dxa"/>
        </w:trPr>
        <w:tc>
          <w:tcPr>
            <w:tcW w:w="0" w:type="auto"/>
            <w:vAlign w:val="center"/>
            <w:hideMark/>
          </w:tcPr>
          <w:p w14:paraId="033E1E1D" w14:textId="77777777" w:rsidR="00280D7B" w:rsidRPr="00280D7B" w:rsidRDefault="00280D7B" w:rsidP="00280D7B">
            <w:pPr>
              <w:rPr>
                <w:b/>
                <w:bCs/>
                <w:sz w:val="24"/>
                <w:szCs w:val="24"/>
                <w:lang w:val="fr-FR"/>
              </w:rPr>
            </w:pPr>
            <w:r w:rsidRPr="00280D7B">
              <w:rPr>
                <w:b/>
                <w:bCs/>
                <w:sz w:val="24"/>
                <w:szCs w:val="24"/>
                <w:lang w:val="fr-FR"/>
              </w:rPr>
              <w:t>6</w:t>
            </w:r>
          </w:p>
        </w:tc>
        <w:tc>
          <w:tcPr>
            <w:tcW w:w="0" w:type="auto"/>
            <w:vAlign w:val="center"/>
            <w:hideMark/>
          </w:tcPr>
          <w:p w14:paraId="0115F10A" w14:textId="77777777" w:rsidR="00280D7B" w:rsidRPr="00280D7B" w:rsidRDefault="00280D7B" w:rsidP="00280D7B">
            <w:pPr>
              <w:rPr>
                <w:b/>
                <w:bCs/>
                <w:sz w:val="24"/>
                <w:szCs w:val="24"/>
                <w:lang w:val="fr-FR"/>
              </w:rPr>
            </w:pPr>
            <w:r w:rsidRPr="00280D7B">
              <w:rPr>
                <w:b/>
                <w:bCs/>
                <w:sz w:val="24"/>
                <w:szCs w:val="24"/>
                <w:lang w:val="fr-FR"/>
              </w:rPr>
              <w:t>Valider les sauvegardes et la procédure de restauration</w:t>
            </w:r>
          </w:p>
        </w:tc>
        <w:tc>
          <w:tcPr>
            <w:tcW w:w="0" w:type="auto"/>
            <w:vAlign w:val="center"/>
            <w:hideMark/>
          </w:tcPr>
          <w:p w14:paraId="41CCD072" w14:textId="77777777" w:rsidR="00280D7B" w:rsidRPr="00280D7B" w:rsidRDefault="00280D7B" w:rsidP="00280D7B">
            <w:pPr>
              <w:rPr>
                <w:b/>
                <w:bCs/>
                <w:sz w:val="24"/>
                <w:szCs w:val="24"/>
                <w:lang w:val="fr-FR"/>
              </w:rPr>
            </w:pPr>
            <w:r w:rsidRPr="00280D7B">
              <w:rPr>
                <w:b/>
                <w:bCs/>
                <w:sz w:val="24"/>
                <w:szCs w:val="24"/>
                <w:lang w:val="fr-FR"/>
              </w:rPr>
              <w:t>Test / Simulation</w:t>
            </w:r>
          </w:p>
        </w:tc>
        <w:tc>
          <w:tcPr>
            <w:tcW w:w="0" w:type="auto"/>
            <w:vAlign w:val="center"/>
            <w:hideMark/>
          </w:tcPr>
          <w:p w14:paraId="69657EA5" w14:textId="77777777" w:rsidR="00280D7B" w:rsidRPr="00280D7B" w:rsidRDefault="00280D7B" w:rsidP="00280D7B">
            <w:pPr>
              <w:rPr>
                <w:b/>
                <w:bCs/>
                <w:sz w:val="24"/>
                <w:szCs w:val="24"/>
                <w:lang w:val="fr-FR"/>
              </w:rPr>
            </w:pPr>
            <w:r w:rsidRPr="00280D7B">
              <w:rPr>
                <w:b/>
                <w:bCs/>
                <w:sz w:val="24"/>
                <w:szCs w:val="24"/>
                <w:lang w:val="fr-FR"/>
              </w:rPr>
              <w:t>Restaurer de manière simulée la base de données, les fichiers Drupal et les indices de monitoring à partir des sauvegardes</w:t>
            </w:r>
          </w:p>
        </w:tc>
        <w:tc>
          <w:tcPr>
            <w:tcW w:w="0" w:type="auto"/>
            <w:vAlign w:val="center"/>
            <w:hideMark/>
          </w:tcPr>
          <w:p w14:paraId="75B879D9" w14:textId="77777777" w:rsidR="00280D7B" w:rsidRPr="00280D7B" w:rsidRDefault="00280D7B" w:rsidP="00280D7B">
            <w:pPr>
              <w:rPr>
                <w:b/>
                <w:bCs/>
                <w:sz w:val="24"/>
                <w:szCs w:val="24"/>
                <w:lang w:val="fr-FR"/>
              </w:rPr>
            </w:pPr>
            <w:r w:rsidRPr="00280D7B">
              <w:rPr>
                <w:b/>
                <w:bCs/>
                <w:sz w:val="24"/>
                <w:szCs w:val="24"/>
                <w:lang w:val="fr-FR"/>
              </w:rPr>
              <w:t>Exécuter manuellement les procédures de restauration (mysqldump, snapshot ES)</w:t>
            </w:r>
          </w:p>
        </w:tc>
        <w:tc>
          <w:tcPr>
            <w:tcW w:w="0" w:type="auto"/>
            <w:vAlign w:val="center"/>
            <w:hideMark/>
          </w:tcPr>
          <w:p w14:paraId="412767FA" w14:textId="77777777" w:rsidR="00280D7B" w:rsidRPr="00280D7B" w:rsidRDefault="00280D7B" w:rsidP="00280D7B">
            <w:pPr>
              <w:rPr>
                <w:b/>
                <w:bCs/>
                <w:sz w:val="24"/>
                <w:szCs w:val="24"/>
                <w:lang w:val="fr-FR"/>
              </w:rPr>
            </w:pPr>
            <w:r w:rsidRPr="00280D7B">
              <w:rPr>
                <w:b/>
                <w:bCs/>
                <w:sz w:val="24"/>
                <w:szCs w:val="24"/>
                <w:lang w:val="fr-FR"/>
              </w:rPr>
              <w:t>Documenter la procédure de restauration dans /docs/Restoration-Procedures.md</w:t>
            </w:r>
          </w:p>
        </w:tc>
      </w:tr>
      <w:tr w:rsidR="00280D7B" w:rsidRPr="00280D7B" w14:paraId="61A220A7" w14:textId="77777777" w:rsidTr="00280D7B">
        <w:trPr>
          <w:tblCellSpacing w:w="15" w:type="dxa"/>
        </w:trPr>
        <w:tc>
          <w:tcPr>
            <w:tcW w:w="0" w:type="auto"/>
            <w:vAlign w:val="center"/>
            <w:hideMark/>
          </w:tcPr>
          <w:p w14:paraId="0C5F1309" w14:textId="77777777" w:rsidR="00280D7B" w:rsidRPr="00280D7B" w:rsidRDefault="00280D7B" w:rsidP="00280D7B">
            <w:pPr>
              <w:rPr>
                <w:b/>
                <w:bCs/>
                <w:sz w:val="24"/>
                <w:szCs w:val="24"/>
                <w:lang w:val="fr-FR"/>
              </w:rPr>
            </w:pPr>
            <w:r w:rsidRPr="00280D7B">
              <w:rPr>
                <w:b/>
                <w:bCs/>
                <w:sz w:val="24"/>
                <w:szCs w:val="24"/>
                <w:lang w:val="fr-FR"/>
              </w:rPr>
              <w:t>7</w:t>
            </w:r>
          </w:p>
        </w:tc>
        <w:tc>
          <w:tcPr>
            <w:tcW w:w="0" w:type="auto"/>
            <w:vAlign w:val="center"/>
            <w:hideMark/>
          </w:tcPr>
          <w:p w14:paraId="3669F8B1" w14:textId="77777777" w:rsidR="00280D7B" w:rsidRPr="00280D7B" w:rsidRDefault="00280D7B" w:rsidP="00280D7B">
            <w:pPr>
              <w:rPr>
                <w:b/>
                <w:bCs/>
                <w:sz w:val="24"/>
                <w:szCs w:val="24"/>
                <w:lang w:val="fr-FR"/>
              </w:rPr>
            </w:pPr>
            <w:r w:rsidRPr="00280D7B">
              <w:rPr>
                <w:b/>
                <w:bCs/>
                <w:sz w:val="24"/>
                <w:szCs w:val="24"/>
                <w:lang w:val="fr-FR"/>
              </w:rPr>
              <w:t>Rédiger la documentation finale et le guide de déploiement</w:t>
            </w:r>
          </w:p>
        </w:tc>
        <w:tc>
          <w:tcPr>
            <w:tcW w:w="0" w:type="auto"/>
            <w:vAlign w:val="center"/>
            <w:hideMark/>
          </w:tcPr>
          <w:p w14:paraId="1A766F87" w14:textId="77777777" w:rsidR="00280D7B" w:rsidRPr="00280D7B" w:rsidRDefault="00280D7B" w:rsidP="00280D7B">
            <w:pPr>
              <w:rPr>
                <w:b/>
                <w:bCs/>
                <w:sz w:val="24"/>
                <w:szCs w:val="24"/>
                <w:lang w:val="fr-FR"/>
              </w:rPr>
            </w:pPr>
            <w:r w:rsidRPr="00280D7B">
              <w:rPr>
                <w:b/>
                <w:bCs/>
                <w:sz w:val="24"/>
                <w:szCs w:val="24"/>
                <w:lang w:val="fr-FR"/>
              </w:rPr>
              <w:t>Documentation</w:t>
            </w:r>
          </w:p>
        </w:tc>
        <w:tc>
          <w:tcPr>
            <w:tcW w:w="0" w:type="auto"/>
            <w:vAlign w:val="center"/>
            <w:hideMark/>
          </w:tcPr>
          <w:p w14:paraId="4CA13D9F" w14:textId="77777777" w:rsidR="00280D7B" w:rsidRPr="00280D7B" w:rsidRDefault="00280D7B" w:rsidP="00280D7B">
            <w:pPr>
              <w:rPr>
                <w:b/>
                <w:bCs/>
                <w:sz w:val="24"/>
                <w:szCs w:val="24"/>
                <w:lang w:val="fr-FR"/>
              </w:rPr>
            </w:pPr>
            <w:r w:rsidRPr="00280D7B">
              <w:rPr>
                <w:b/>
                <w:bCs/>
                <w:sz w:val="24"/>
                <w:szCs w:val="24"/>
                <w:lang w:val="fr-FR"/>
              </w:rPr>
              <w:t>Créer un guide complet qui servira de référence pour la mise en production, la maintenance et les évolutions futures</w:t>
            </w:r>
          </w:p>
        </w:tc>
        <w:tc>
          <w:tcPr>
            <w:tcW w:w="0" w:type="auto"/>
            <w:vAlign w:val="center"/>
            <w:hideMark/>
          </w:tcPr>
          <w:p w14:paraId="60C5E3B6" w14:textId="77777777" w:rsidR="00280D7B" w:rsidRPr="00280D7B" w:rsidRDefault="00280D7B" w:rsidP="00280D7B">
            <w:pPr>
              <w:rPr>
                <w:b/>
                <w:bCs/>
                <w:sz w:val="24"/>
                <w:szCs w:val="24"/>
                <w:lang w:val="fr-FR"/>
              </w:rPr>
            </w:pPr>
            <w:r w:rsidRPr="00280D7B">
              <w:rPr>
                <w:b/>
                <w:bCs/>
                <w:sz w:val="24"/>
                <w:szCs w:val="24"/>
                <w:lang w:val="fr-FR"/>
              </w:rPr>
              <w:t>Compiler tous les documents dans un guide (ex. PDF, wiki interne)</w:t>
            </w:r>
          </w:p>
        </w:tc>
        <w:tc>
          <w:tcPr>
            <w:tcW w:w="0" w:type="auto"/>
            <w:vAlign w:val="center"/>
            <w:hideMark/>
          </w:tcPr>
          <w:p w14:paraId="22BDACFD" w14:textId="77777777" w:rsidR="00280D7B" w:rsidRPr="00280D7B" w:rsidRDefault="00280D7B" w:rsidP="00280D7B">
            <w:pPr>
              <w:rPr>
                <w:b/>
                <w:bCs/>
                <w:sz w:val="24"/>
                <w:szCs w:val="24"/>
                <w:lang w:val="fr-FR"/>
              </w:rPr>
            </w:pPr>
            <w:r w:rsidRPr="00280D7B">
              <w:rPr>
                <w:b/>
                <w:bCs/>
                <w:sz w:val="24"/>
                <w:szCs w:val="24"/>
                <w:lang w:val="fr-FR"/>
              </w:rPr>
              <w:t>Valider le guide avec l’équipe technique</w:t>
            </w:r>
          </w:p>
        </w:tc>
      </w:tr>
      <w:tr w:rsidR="00280D7B" w:rsidRPr="00280D7B" w14:paraId="5F825511" w14:textId="77777777" w:rsidTr="00280D7B">
        <w:trPr>
          <w:tblCellSpacing w:w="15" w:type="dxa"/>
        </w:trPr>
        <w:tc>
          <w:tcPr>
            <w:tcW w:w="0" w:type="auto"/>
            <w:vAlign w:val="center"/>
            <w:hideMark/>
          </w:tcPr>
          <w:p w14:paraId="23CB9018" w14:textId="77777777" w:rsidR="00280D7B" w:rsidRPr="00280D7B" w:rsidRDefault="00280D7B" w:rsidP="00280D7B">
            <w:pPr>
              <w:rPr>
                <w:b/>
                <w:bCs/>
                <w:sz w:val="24"/>
                <w:szCs w:val="24"/>
                <w:lang w:val="fr-FR"/>
              </w:rPr>
            </w:pPr>
            <w:r w:rsidRPr="00280D7B">
              <w:rPr>
                <w:b/>
                <w:bCs/>
                <w:sz w:val="24"/>
                <w:szCs w:val="24"/>
                <w:lang w:val="fr-FR"/>
              </w:rPr>
              <w:t>8</w:t>
            </w:r>
          </w:p>
        </w:tc>
        <w:tc>
          <w:tcPr>
            <w:tcW w:w="0" w:type="auto"/>
            <w:vAlign w:val="center"/>
            <w:hideMark/>
          </w:tcPr>
          <w:p w14:paraId="5363B1FF" w14:textId="77777777" w:rsidR="00280D7B" w:rsidRPr="00280D7B" w:rsidRDefault="00280D7B" w:rsidP="00280D7B">
            <w:pPr>
              <w:rPr>
                <w:b/>
                <w:bCs/>
                <w:sz w:val="24"/>
                <w:szCs w:val="24"/>
                <w:lang w:val="fr-FR"/>
              </w:rPr>
            </w:pPr>
            <w:r w:rsidRPr="00280D7B">
              <w:rPr>
                <w:b/>
                <w:bCs/>
                <w:sz w:val="24"/>
                <w:szCs w:val="24"/>
                <w:lang w:val="fr-FR"/>
              </w:rPr>
              <w:t>Préparer la migration vers la production</w:t>
            </w:r>
          </w:p>
        </w:tc>
        <w:tc>
          <w:tcPr>
            <w:tcW w:w="0" w:type="auto"/>
            <w:vAlign w:val="center"/>
            <w:hideMark/>
          </w:tcPr>
          <w:p w14:paraId="32B07634" w14:textId="77777777" w:rsidR="00280D7B" w:rsidRPr="00280D7B" w:rsidRDefault="00280D7B" w:rsidP="00280D7B">
            <w:pPr>
              <w:rPr>
                <w:b/>
                <w:bCs/>
                <w:sz w:val="24"/>
                <w:szCs w:val="24"/>
                <w:lang w:val="fr-FR"/>
              </w:rPr>
            </w:pPr>
            <w:r w:rsidRPr="00280D7B">
              <w:rPr>
                <w:b/>
                <w:bCs/>
                <w:sz w:val="24"/>
                <w:szCs w:val="24"/>
                <w:lang w:val="fr-FR"/>
              </w:rPr>
              <w:t>Planification</w:t>
            </w:r>
          </w:p>
        </w:tc>
        <w:tc>
          <w:tcPr>
            <w:tcW w:w="0" w:type="auto"/>
            <w:vAlign w:val="center"/>
            <w:hideMark/>
          </w:tcPr>
          <w:p w14:paraId="36B37851" w14:textId="77777777" w:rsidR="00280D7B" w:rsidRPr="00280D7B" w:rsidRDefault="00280D7B" w:rsidP="00280D7B">
            <w:pPr>
              <w:rPr>
                <w:b/>
                <w:bCs/>
                <w:sz w:val="24"/>
                <w:szCs w:val="24"/>
                <w:lang w:val="fr-FR"/>
              </w:rPr>
            </w:pPr>
            <w:r w:rsidRPr="00280D7B">
              <w:rPr>
                <w:b/>
                <w:bCs/>
                <w:sz w:val="24"/>
                <w:szCs w:val="24"/>
                <w:lang w:val="fr-FR"/>
              </w:rPr>
              <w:t>Établir le plan de migration (test sur environnement de staging, validation avec l’équipe, plan de basculement)</w:t>
            </w:r>
          </w:p>
        </w:tc>
        <w:tc>
          <w:tcPr>
            <w:tcW w:w="0" w:type="auto"/>
            <w:vAlign w:val="center"/>
            <w:hideMark/>
          </w:tcPr>
          <w:p w14:paraId="1E1B8396" w14:textId="77777777" w:rsidR="00280D7B" w:rsidRPr="00280D7B" w:rsidRDefault="00280D7B" w:rsidP="00280D7B">
            <w:pPr>
              <w:rPr>
                <w:b/>
                <w:bCs/>
                <w:sz w:val="24"/>
                <w:szCs w:val="24"/>
                <w:lang w:val="fr-FR"/>
              </w:rPr>
            </w:pPr>
            <w:r w:rsidRPr="00280D7B">
              <w:rPr>
                <w:b/>
                <w:bCs/>
                <w:sz w:val="24"/>
                <w:szCs w:val="24"/>
                <w:lang w:val="fr-FR"/>
              </w:rPr>
              <w:t>Documenter le plan de migration dans /docs/Migration-Plan.md</w:t>
            </w:r>
          </w:p>
        </w:tc>
        <w:tc>
          <w:tcPr>
            <w:tcW w:w="0" w:type="auto"/>
            <w:vAlign w:val="center"/>
            <w:hideMark/>
          </w:tcPr>
          <w:p w14:paraId="2093C1E6" w14:textId="77777777" w:rsidR="00280D7B" w:rsidRPr="00280D7B" w:rsidRDefault="00280D7B" w:rsidP="00280D7B">
            <w:pPr>
              <w:rPr>
                <w:b/>
                <w:bCs/>
                <w:sz w:val="24"/>
                <w:szCs w:val="24"/>
                <w:lang w:val="fr-FR"/>
              </w:rPr>
            </w:pPr>
            <w:r w:rsidRPr="00280D7B">
              <w:rPr>
                <w:b/>
                <w:bCs/>
                <w:sz w:val="24"/>
                <w:szCs w:val="24"/>
                <w:lang w:val="fr-FR"/>
              </w:rPr>
              <w:t>Inclure le calendrier, les étapes clés, les points de contrôle</w:t>
            </w:r>
          </w:p>
        </w:tc>
      </w:tr>
      <w:tr w:rsidR="00280D7B" w:rsidRPr="00280D7B" w14:paraId="22C88093" w14:textId="77777777" w:rsidTr="00280D7B">
        <w:trPr>
          <w:tblCellSpacing w:w="15" w:type="dxa"/>
        </w:trPr>
        <w:tc>
          <w:tcPr>
            <w:tcW w:w="0" w:type="auto"/>
            <w:vAlign w:val="center"/>
            <w:hideMark/>
          </w:tcPr>
          <w:p w14:paraId="26065614" w14:textId="77777777" w:rsidR="00280D7B" w:rsidRPr="00280D7B" w:rsidRDefault="00280D7B" w:rsidP="00280D7B">
            <w:pPr>
              <w:rPr>
                <w:b/>
                <w:bCs/>
                <w:sz w:val="24"/>
                <w:szCs w:val="24"/>
                <w:lang w:val="fr-FR"/>
              </w:rPr>
            </w:pPr>
            <w:r w:rsidRPr="00280D7B">
              <w:rPr>
                <w:b/>
                <w:bCs/>
                <w:sz w:val="24"/>
                <w:szCs w:val="24"/>
                <w:lang w:val="fr-FR"/>
              </w:rPr>
              <w:t>9</w:t>
            </w:r>
          </w:p>
        </w:tc>
        <w:tc>
          <w:tcPr>
            <w:tcW w:w="0" w:type="auto"/>
            <w:vAlign w:val="center"/>
            <w:hideMark/>
          </w:tcPr>
          <w:p w14:paraId="5C20FC21" w14:textId="77777777" w:rsidR="00280D7B" w:rsidRPr="00280D7B" w:rsidRDefault="00280D7B" w:rsidP="00280D7B">
            <w:pPr>
              <w:rPr>
                <w:b/>
                <w:bCs/>
                <w:sz w:val="24"/>
                <w:szCs w:val="24"/>
                <w:lang w:val="fr-FR"/>
              </w:rPr>
            </w:pPr>
            <w:r w:rsidRPr="00280D7B">
              <w:rPr>
                <w:b/>
                <w:bCs/>
                <w:sz w:val="24"/>
                <w:szCs w:val="24"/>
                <w:lang w:val="fr-FR"/>
              </w:rPr>
              <w:t xml:space="preserve">Revue finale et validation par les </w:t>
            </w:r>
            <w:r w:rsidRPr="00280D7B">
              <w:rPr>
                <w:b/>
                <w:bCs/>
                <w:sz w:val="24"/>
                <w:szCs w:val="24"/>
                <w:lang w:val="fr-FR"/>
              </w:rPr>
              <w:lastRenderedPageBreak/>
              <w:t>parties prenantes</w:t>
            </w:r>
          </w:p>
        </w:tc>
        <w:tc>
          <w:tcPr>
            <w:tcW w:w="0" w:type="auto"/>
            <w:vAlign w:val="center"/>
            <w:hideMark/>
          </w:tcPr>
          <w:p w14:paraId="78756709" w14:textId="77777777" w:rsidR="00280D7B" w:rsidRPr="00280D7B" w:rsidRDefault="00280D7B" w:rsidP="00280D7B">
            <w:pPr>
              <w:rPr>
                <w:b/>
                <w:bCs/>
                <w:sz w:val="24"/>
                <w:szCs w:val="24"/>
                <w:lang w:val="fr-FR"/>
              </w:rPr>
            </w:pPr>
            <w:r w:rsidRPr="00280D7B">
              <w:rPr>
                <w:b/>
                <w:bCs/>
                <w:sz w:val="24"/>
                <w:szCs w:val="24"/>
                <w:lang w:val="fr-FR"/>
              </w:rPr>
              <w:lastRenderedPageBreak/>
              <w:t>Réunion / Validation</w:t>
            </w:r>
          </w:p>
        </w:tc>
        <w:tc>
          <w:tcPr>
            <w:tcW w:w="0" w:type="auto"/>
            <w:vAlign w:val="center"/>
            <w:hideMark/>
          </w:tcPr>
          <w:p w14:paraId="4AFEB76F" w14:textId="77777777" w:rsidR="00280D7B" w:rsidRPr="00280D7B" w:rsidRDefault="00280D7B" w:rsidP="00280D7B">
            <w:pPr>
              <w:rPr>
                <w:b/>
                <w:bCs/>
                <w:sz w:val="24"/>
                <w:szCs w:val="24"/>
                <w:lang w:val="fr-FR"/>
              </w:rPr>
            </w:pPr>
            <w:r w:rsidRPr="00280D7B">
              <w:rPr>
                <w:b/>
                <w:bCs/>
                <w:sz w:val="24"/>
                <w:szCs w:val="24"/>
                <w:lang w:val="fr-FR"/>
              </w:rPr>
              <w:t xml:space="preserve">Organiser une revue de l’infrastructure avec les </w:t>
            </w:r>
            <w:r w:rsidRPr="00280D7B">
              <w:rPr>
                <w:b/>
                <w:bCs/>
                <w:sz w:val="24"/>
                <w:szCs w:val="24"/>
                <w:lang w:val="fr-FR"/>
              </w:rPr>
              <w:lastRenderedPageBreak/>
              <w:t>parties prenantes (administrateurs, techniciens, responsables sécurité)</w:t>
            </w:r>
          </w:p>
        </w:tc>
        <w:tc>
          <w:tcPr>
            <w:tcW w:w="0" w:type="auto"/>
            <w:vAlign w:val="center"/>
            <w:hideMark/>
          </w:tcPr>
          <w:p w14:paraId="28CFFE35" w14:textId="77777777" w:rsidR="00280D7B" w:rsidRPr="00280D7B" w:rsidRDefault="00280D7B" w:rsidP="00280D7B">
            <w:pPr>
              <w:rPr>
                <w:b/>
                <w:bCs/>
                <w:sz w:val="24"/>
                <w:szCs w:val="24"/>
                <w:lang w:val="fr-FR"/>
              </w:rPr>
            </w:pPr>
            <w:r w:rsidRPr="00280D7B">
              <w:rPr>
                <w:b/>
                <w:bCs/>
                <w:sz w:val="24"/>
                <w:szCs w:val="24"/>
                <w:lang w:val="fr-FR"/>
              </w:rPr>
              <w:lastRenderedPageBreak/>
              <w:t xml:space="preserve">Réunion en présentiel ou en </w:t>
            </w:r>
            <w:r w:rsidRPr="00280D7B">
              <w:rPr>
                <w:b/>
                <w:bCs/>
                <w:sz w:val="24"/>
                <w:szCs w:val="24"/>
                <w:lang w:val="fr-FR"/>
              </w:rPr>
              <w:lastRenderedPageBreak/>
              <w:t>visioconférence</w:t>
            </w:r>
          </w:p>
        </w:tc>
        <w:tc>
          <w:tcPr>
            <w:tcW w:w="0" w:type="auto"/>
            <w:vAlign w:val="center"/>
            <w:hideMark/>
          </w:tcPr>
          <w:p w14:paraId="4E580BC6" w14:textId="77777777" w:rsidR="00280D7B" w:rsidRPr="00280D7B" w:rsidRDefault="00280D7B" w:rsidP="00280D7B">
            <w:pPr>
              <w:rPr>
                <w:b/>
                <w:bCs/>
                <w:sz w:val="24"/>
                <w:szCs w:val="24"/>
                <w:lang w:val="fr-FR"/>
              </w:rPr>
            </w:pPr>
            <w:r w:rsidRPr="00280D7B">
              <w:rPr>
                <w:b/>
                <w:bCs/>
                <w:sz w:val="24"/>
                <w:szCs w:val="24"/>
                <w:lang w:val="fr-FR"/>
              </w:rPr>
              <w:lastRenderedPageBreak/>
              <w:t>Prendre des notes et ajuster les configurations si nécessaire</w:t>
            </w:r>
          </w:p>
        </w:tc>
      </w:tr>
    </w:tbl>
    <w:p w14:paraId="00F9527C" w14:textId="77777777" w:rsidR="00280D7B" w:rsidRPr="00280D7B" w:rsidRDefault="00280D7B" w:rsidP="00280D7B">
      <w:pPr>
        <w:rPr>
          <w:b/>
          <w:bCs/>
          <w:sz w:val="24"/>
          <w:szCs w:val="24"/>
          <w:lang w:val="fr-FR"/>
        </w:rPr>
      </w:pPr>
      <w:r w:rsidRPr="00280D7B">
        <w:rPr>
          <w:b/>
          <w:bCs/>
          <w:sz w:val="24"/>
          <w:szCs w:val="24"/>
          <w:lang w:val="fr-FR"/>
        </w:rPr>
        <w:pict w14:anchorId="6D903DE4">
          <v:rect id="_x0000_i1464" style="width:0;height:1.5pt" o:hralign="center" o:hrstd="t" o:hr="t" fillcolor="#a0a0a0" stroked="f"/>
        </w:pict>
      </w:r>
    </w:p>
    <w:p w14:paraId="77DE12AB" w14:textId="77777777" w:rsidR="00280D7B" w:rsidRPr="00280D7B" w:rsidRDefault="00280D7B" w:rsidP="00280D7B">
      <w:pPr>
        <w:rPr>
          <w:b/>
          <w:bCs/>
          <w:sz w:val="24"/>
          <w:szCs w:val="24"/>
          <w:lang w:val="fr-FR"/>
        </w:rPr>
      </w:pPr>
      <w:r w:rsidRPr="00280D7B">
        <w:rPr>
          <w:b/>
          <w:bCs/>
          <w:sz w:val="24"/>
          <w:szCs w:val="24"/>
          <w:lang w:val="fr-FR"/>
        </w:rPr>
        <w:t>Remarques Finales</w:t>
      </w:r>
    </w:p>
    <w:p w14:paraId="1D7F3019" w14:textId="77777777" w:rsidR="00280D7B" w:rsidRPr="00280D7B" w:rsidRDefault="00280D7B" w:rsidP="00280D7B">
      <w:pPr>
        <w:numPr>
          <w:ilvl w:val="0"/>
          <w:numId w:val="154"/>
        </w:numPr>
        <w:rPr>
          <w:b/>
          <w:bCs/>
          <w:sz w:val="24"/>
          <w:szCs w:val="24"/>
          <w:lang w:val="fr-FR"/>
        </w:rPr>
      </w:pPr>
      <w:r w:rsidRPr="00280D7B">
        <w:rPr>
          <w:b/>
          <w:bCs/>
          <w:sz w:val="24"/>
          <w:szCs w:val="24"/>
          <w:lang w:val="fr-FR"/>
        </w:rPr>
        <w:t>Centralisation des informations :</w:t>
      </w:r>
      <w:r w:rsidRPr="00280D7B">
        <w:rPr>
          <w:b/>
          <w:bCs/>
          <w:sz w:val="24"/>
          <w:szCs w:val="24"/>
          <w:lang w:val="fr-FR"/>
        </w:rPr>
        <w:br/>
        <w:t>La documentation globale doit être accessible et à jour pour que toute l’équipe puisse y consulter les procédures et configurations.</w:t>
      </w:r>
    </w:p>
    <w:p w14:paraId="3364E568" w14:textId="77777777" w:rsidR="00280D7B" w:rsidRPr="00280D7B" w:rsidRDefault="00280D7B" w:rsidP="00280D7B">
      <w:pPr>
        <w:numPr>
          <w:ilvl w:val="0"/>
          <w:numId w:val="154"/>
        </w:numPr>
        <w:rPr>
          <w:b/>
          <w:bCs/>
          <w:sz w:val="24"/>
          <w:szCs w:val="24"/>
          <w:lang w:val="fr-FR"/>
        </w:rPr>
      </w:pPr>
      <w:r w:rsidRPr="00280D7B">
        <w:rPr>
          <w:b/>
          <w:bCs/>
          <w:sz w:val="24"/>
          <w:szCs w:val="24"/>
          <w:lang w:val="fr-FR"/>
        </w:rPr>
        <w:t>Tests réguliers :</w:t>
      </w:r>
      <w:r w:rsidRPr="00280D7B">
        <w:rPr>
          <w:b/>
          <w:bCs/>
          <w:sz w:val="24"/>
          <w:szCs w:val="24"/>
          <w:lang w:val="fr-FR"/>
        </w:rPr>
        <w:br/>
        <w:t>Même après la validation initiale, prévoyez des tests réguliers (automatisés si possible) pour surveiller la santé de l’infrastructure.</w:t>
      </w:r>
    </w:p>
    <w:p w14:paraId="40C194B5" w14:textId="77777777" w:rsidR="00280D7B" w:rsidRPr="00280D7B" w:rsidRDefault="00280D7B" w:rsidP="00280D7B">
      <w:pPr>
        <w:numPr>
          <w:ilvl w:val="0"/>
          <w:numId w:val="154"/>
        </w:numPr>
        <w:rPr>
          <w:b/>
          <w:bCs/>
          <w:sz w:val="24"/>
          <w:szCs w:val="24"/>
          <w:lang w:val="fr-FR"/>
        </w:rPr>
      </w:pPr>
      <w:r w:rsidRPr="00280D7B">
        <w:rPr>
          <w:b/>
          <w:bCs/>
          <w:sz w:val="24"/>
          <w:szCs w:val="24"/>
          <w:lang w:val="fr-FR"/>
        </w:rPr>
        <w:t>Plan de migration et de retour en arrière :</w:t>
      </w:r>
      <w:r w:rsidRPr="00280D7B">
        <w:rPr>
          <w:b/>
          <w:bCs/>
          <w:sz w:val="24"/>
          <w:szCs w:val="24"/>
          <w:lang w:val="fr-FR"/>
        </w:rPr>
        <w:br/>
        <w:t>Ayez toujours un plan de reprise en cas de défaillance lors de la migration vers la production, avec des procédures de restauration et un rollback plan.</w:t>
      </w:r>
    </w:p>
    <w:p w14:paraId="5D72B9FF" w14:textId="77777777" w:rsidR="00280D7B" w:rsidRPr="00280D7B" w:rsidRDefault="00280D7B" w:rsidP="00280D7B">
      <w:pPr>
        <w:rPr>
          <w:b/>
          <w:bCs/>
          <w:sz w:val="24"/>
          <w:szCs w:val="24"/>
          <w:lang w:val="fr-FR"/>
        </w:rPr>
      </w:pPr>
      <w:r w:rsidRPr="00280D7B">
        <w:rPr>
          <w:b/>
          <w:bCs/>
          <w:sz w:val="24"/>
          <w:szCs w:val="24"/>
          <w:lang w:val="fr-FR"/>
        </w:rPr>
        <w:pict w14:anchorId="51A34F3C">
          <v:rect id="_x0000_i1465" style="width:0;height:1.5pt" o:hralign="center" o:hrstd="t" o:hr="t" fillcolor="#a0a0a0" stroked="f"/>
        </w:pict>
      </w:r>
    </w:p>
    <w:p w14:paraId="1556481A" w14:textId="77777777" w:rsidR="00280D7B" w:rsidRPr="00280D7B" w:rsidRDefault="00280D7B" w:rsidP="00280D7B">
      <w:pPr>
        <w:rPr>
          <w:b/>
          <w:bCs/>
          <w:sz w:val="24"/>
          <w:szCs w:val="24"/>
          <w:lang w:val="fr-FR"/>
        </w:rPr>
      </w:pPr>
      <w:r w:rsidRPr="00280D7B">
        <w:rPr>
          <w:b/>
          <w:bCs/>
          <w:sz w:val="24"/>
          <w:szCs w:val="24"/>
          <w:lang w:val="fr-FR"/>
        </w:rPr>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280D7B" w:rsidRDefault="00280D7B" w:rsidP="00280D7B">
      <w:pPr>
        <w:rPr>
          <w:b/>
          <w:bCs/>
          <w:sz w:val="24"/>
          <w:szCs w:val="24"/>
          <w:lang w:val="fr-FR"/>
        </w:rPr>
      </w:pPr>
      <w:r w:rsidRPr="00280D7B">
        <w:rPr>
          <w:b/>
          <w:bCs/>
          <w:sz w:val="24"/>
          <w:szCs w:val="24"/>
          <w:lang w:val="fr-FR"/>
        </w:rPr>
        <w:t>Souhaitez-vous ajouter des points spécifiques ou des précisions supplémentaires pour cette phase finale ?</w:t>
      </w:r>
    </w:p>
    <w:p w14:paraId="1382A5D7" w14:textId="77777777" w:rsidR="00280D7B" w:rsidRPr="00280D7B" w:rsidRDefault="00280D7B" w:rsidP="00280D7B">
      <w:pPr>
        <w:rPr>
          <w:b/>
          <w:bCs/>
          <w:sz w:val="24"/>
          <w:szCs w:val="24"/>
          <w:lang w:val="fr-FR"/>
        </w:rPr>
      </w:pPr>
      <w:r w:rsidRPr="00280D7B">
        <w:rPr>
          <w:b/>
          <w:bCs/>
          <w:sz w:val="24"/>
          <w:szCs w:val="24"/>
          <w:lang w:val="fr-FR"/>
        </w:rPr>
        <w:t>o3-mini</w:t>
      </w:r>
    </w:p>
    <w:p w14:paraId="1620DE15" w14:textId="77777777" w:rsidR="00280D7B" w:rsidRPr="00280D7B" w:rsidRDefault="00280D7B" w:rsidP="00280D7B">
      <w:pPr>
        <w:rPr>
          <w:b/>
          <w:bCs/>
          <w:vanish/>
          <w:sz w:val="24"/>
          <w:szCs w:val="24"/>
          <w:lang w:val="fr-FR"/>
        </w:rPr>
      </w:pPr>
      <w:r w:rsidRPr="00280D7B">
        <w:rPr>
          <w:b/>
          <w:bCs/>
          <w:vanish/>
          <w:sz w:val="24"/>
          <w:szCs w:val="24"/>
          <w:lang w:val="fr-FR"/>
        </w:rPr>
        <w:t>Top of Form</w:t>
      </w:r>
    </w:p>
    <w:p w14:paraId="05F48F38" w14:textId="77777777" w:rsidR="00280D7B" w:rsidRPr="00280D7B" w:rsidRDefault="00280D7B" w:rsidP="00280D7B">
      <w:pPr>
        <w:rPr>
          <w:b/>
          <w:bCs/>
          <w:sz w:val="24"/>
          <w:szCs w:val="24"/>
          <w:lang w:val="fr-FR"/>
        </w:rPr>
      </w:pPr>
      <w:r w:rsidRPr="00280D7B">
        <w:rPr>
          <w:b/>
          <w:bCs/>
          <w:sz w:val="24"/>
          <w:szCs w:val="24"/>
          <w:lang w:val="fr-FR"/>
        </w:rPr>
        <w:pict w14:anchorId="012390EF"/>
      </w:r>
    </w:p>
    <w:p w14:paraId="122704AE" w14:textId="77777777" w:rsidR="00280D7B" w:rsidRPr="00280D7B" w:rsidRDefault="00280D7B" w:rsidP="00280D7B">
      <w:pPr>
        <w:rPr>
          <w:b/>
          <w:bCs/>
          <w:vanish/>
          <w:sz w:val="24"/>
          <w:szCs w:val="24"/>
          <w:lang w:val="fr-FR"/>
        </w:rPr>
      </w:pPr>
      <w:r w:rsidRPr="00280D7B">
        <w:rPr>
          <w:b/>
          <w:bCs/>
          <w:vanish/>
          <w:sz w:val="24"/>
          <w:szCs w:val="24"/>
          <w:lang w:val="fr-FR"/>
        </w:rPr>
        <w:t>Bottom of Form</w:t>
      </w:r>
    </w:p>
    <w:p w14:paraId="6A061695" w14:textId="56B4DDC9" w:rsidR="00280D7B" w:rsidRDefault="00280D7B">
      <w:pPr>
        <w:rPr>
          <w:b/>
          <w:bCs/>
          <w:sz w:val="24"/>
          <w:szCs w:val="24"/>
          <w:lang w:val="fr-FR"/>
        </w:rPr>
      </w:pPr>
      <w:r>
        <w:rPr>
          <w:b/>
          <w:bCs/>
          <w:sz w:val="24"/>
          <w:szCs w:val="24"/>
          <w:lang w:val="fr-FR"/>
        </w:rPr>
        <w:br w:type="page"/>
      </w:r>
    </w:p>
    <w:p w14:paraId="73AD557D" w14:textId="60CF0BDE" w:rsidR="00280D7B" w:rsidRDefault="00280D7B" w:rsidP="002D5503">
      <w:pPr>
        <w:rPr>
          <w:b/>
          <w:bCs/>
          <w:sz w:val="24"/>
          <w:szCs w:val="24"/>
          <w:lang w:val="fr-FR"/>
        </w:rPr>
      </w:pPr>
      <w:r w:rsidRPr="00070A46">
        <w:rPr>
          <w:b/>
          <w:bCs/>
          <w:color w:val="C00000"/>
          <w:sz w:val="32"/>
          <w:szCs w:val="32"/>
          <w:lang w:val="fr-FR"/>
        </w:rPr>
        <w:lastRenderedPageBreak/>
        <w:t xml:space="preserve">Message pour CatGPT .3-mini </w:t>
      </w:r>
      <w:r w:rsidR="007357B5" w:rsidRPr="00070A46">
        <w:rPr>
          <w:b/>
          <w:bCs/>
          <w:color w:val="C00000"/>
          <w:sz w:val="32"/>
          <w:szCs w:val="32"/>
          <w:lang w:val="fr-FR"/>
        </w:rPr>
        <w:tab/>
        <w:t>Pour la prochaine session</w:t>
      </w:r>
      <w:r w:rsidRPr="00070A46">
        <w:rPr>
          <w:b/>
          <w:bCs/>
          <w:sz w:val="32"/>
          <w:szCs w:val="32"/>
          <w:lang w:val="fr-FR"/>
        </w:rPr>
        <w:br/>
      </w:r>
      <w:r>
        <w:rPr>
          <w:b/>
          <w:bCs/>
          <w:sz w:val="24"/>
          <w:szCs w:val="24"/>
          <w:lang w:val="fr-FR"/>
        </w:rPr>
        <w:br/>
      </w:r>
    </w:p>
    <w:p w14:paraId="64108519" w14:textId="77777777" w:rsidR="004D29D6" w:rsidRPr="004D29D6" w:rsidRDefault="004D29D6" w:rsidP="004D29D6">
      <w:pPr>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Contexte global (à fournir au début de chaque session)</w:t>
      </w:r>
    </w:p>
    <w:p w14:paraId="68CF039F" w14:textId="77777777" w:rsidR="004D29D6" w:rsidRPr="004D29D6" w:rsidRDefault="004D29D6" w:rsidP="004D29D6">
      <w:pPr>
        <w:rPr>
          <w:b/>
          <w:bCs/>
          <w:sz w:val="24"/>
          <w:szCs w:val="24"/>
          <w:lang w:val="fr-FR"/>
        </w:rPr>
      </w:pPr>
      <w:r w:rsidRPr="004D29D6">
        <w:rPr>
          <w:b/>
          <w:bCs/>
          <w:sz w:val="24"/>
          <w:szCs w:val="24"/>
          <w:lang w:val="fr-FR"/>
        </w:rPr>
        <w:t>Projet</w:t>
      </w:r>
    </w:p>
    <w:p w14:paraId="68CAC80C" w14:textId="77777777" w:rsidR="004D29D6" w:rsidRPr="004D29D6" w:rsidRDefault="004D29D6" w:rsidP="004D29D6">
      <w:pPr>
        <w:rPr>
          <w:b/>
          <w:bCs/>
          <w:sz w:val="24"/>
          <w:szCs w:val="24"/>
          <w:lang w:val="fr-FR"/>
        </w:rPr>
      </w:pPr>
      <w:r w:rsidRPr="004D29D6">
        <w:rPr>
          <w:b/>
          <w:bCs/>
          <w:sz w:val="24"/>
          <w:szCs w:val="24"/>
          <w:lang w:val="fr-FR"/>
        </w:rPr>
        <w:t>Déploiement d’une infrastructure haute</w:t>
      </w:r>
      <w:r w:rsidRPr="004D29D6">
        <w:rPr>
          <w:b/>
          <w:bCs/>
          <w:sz w:val="24"/>
          <w:szCs w:val="24"/>
          <w:lang w:val="fr-FR"/>
        </w:rPr>
        <w:noBreakHyphen/>
        <w:t>disponibilité professionnelle pour Drupal 11, composée de VM VirtualBox/Proxmox, conteneurs Docker, installations natives (Ubuntu &amp; Debian), reverse</w:t>
      </w:r>
      <w:r w:rsidRPr="004D29D6">
        <w:rPr>
          <w:b/>
          <w:bCs/>
          <w:sz w:val="24"/>
          <w:szCs w:val="24"/>
          <w:lang w:val="fr-FR"/>
        </w:rPr>
        <w:noBreakHyphen/>
        <w:t>proxy Nginx, base de données MariaDB avec stockage iSCSI/NFS, backups automatisés, monitoring (Prometheus + Grafana + ELK) et alerting avancé.</w:t>
      </w:r>
    </w:p>
    <w:p w14:paraId="466953AB" w14:textId="77777777" w:rsidR="004D29D6" w:rsidRPr="004D29D6" w:rsidRDefault="004D29D6" w:rsidP="004D29D6">
      <w:pPr>
        <w:rPr>
          <w:b/>
          <w:bCs/>
          <w:sz w:val="24"/>
          <w:szCs w:val="24"/>
          <w:lang w:val="fr-FR"/>
        </w:rPr>
      </w:pPr>
      <w:r w:rsidRPr="004D29D6">
        <w:rPr>
          <w:b/>
          <w:bCs/>
          <w:sz w:val="24"/>
          <w:szCs w:val="24"/>
          <w:lang w:val="fr-FR"/>
        </w:rPr>
        <w:t>Objectif actuel</w:t>
      </w:r>
    </w:p>
    <w:p w14:paraId="51BBA2C2" w14:textId="77777777" w:rsidR="004D29D6" w:rsidRPr="004D29D6" w:rsidRDefault="004D29D6" w:rsidP="004D29D6">
      <w:pPr>
        <w:rPr>
          <w:b/>
          <w:bCs/>
          <w:sz w:val="24"/>
          <w:szCs w:val="24"/>
          <w:lang w:val="fr-FR"/>
        </w:rPr>
      </w:pPr>
      <w:r w:rsidRPr="004D29D6">
        <w:rPr>
          <w:b/>
          <w:bCs/>
          <w:sz w:val="24"/>
          <w:szCs w:val="24"/>
          <w:lang w:val="fr-FR"/>
        </w:rPr>
        <w:t>Phase finale → Documentation globale, tests d’intégration complets, validation finale et préparation du plan de migration en production.</w:t>
      </w:r>
    </w:p>
    <w:p w14:paraId="265FCBF0" w14:textId="77777777" w:rsidR="004D29D6" w:rsidRPr="004D29D6" w:rsidRDefault="004D29D6" w:rsidP="004D29D6">
      <w:pPr>
        <w:rPr>
          <w:b/>
          <w:bCs/>
          <w:sz w:val="24"/>
          <w:szCs w:val="24"/>
          <w:lang w:val="fr-FR"/>
        </w:rPr>
      </w:pPr>
      <w:r w:rsidRPr="004D29D6">
        <w:rPr>
          <w:b/>
          <w:bCs/>
          <w:sz w:val="24"/>
          <w:szCs w:val="24"/>
          <w:lang w:val="fr-FR"/>
        </w:rPr>
        <w:t>Étapes déjà réalisées</w:t>
      </w:r>
    </w:p>
    <w:p w14:paraId="441F7966" w14:textId="77777777" w:rsidR="004D29D6" w:rsidRPr="004D29D6" w:rsidRDefault="004D29D6" w:rsidP="004D29D6">
      <w:pPr>
        <w:numPr>
          <w:ilvl w:val="0"/>
          <w:numId w:val="155"/>
        </w:numPr>
        <w:rPr>
          <w:b/>
          <w:bCs/>
          <w:sz w:val="24"/>
          <w:szCs w:val="24"/>
          <w:lang w:val="fr-FR"/>
        </w:rPr>
      </w:pPr>
      <w:r w:rsidRPr="004D29D6">
        <w:rPr>
          <w:b/>
          <w:bCs/>
          <w:sz w:val="24"/>
          <w:szCs w:val="24"/>
          <w:lang w:val="fr-FR"/>
        </w:rPr>
        <w:t>Création VM de base + VM Proxmox</w:t>
      </w:r>
    </w:p>
    <w:p w14:paraId="06811546" w14:textId="77777777" w:rsidR="004D29D6" w:rsidRPr="004D29D6" w:rsidRDefault="004D29D6" w:rsidP="004D29D6">
      <w:pPr>
        <w:numPr>
          <w:ilvl w:val="0"/>
          <w:numId w:val="155"/>
        </w:numPr>
        <w:rPr>
          <w:b/>
          <w:bCs/>
          <w:sz w:val="24"/>
          <w:szCs w:val="24"/>
          <w:lang w:val="fr-FR"/>
        </w:rPr>
      </w:pPr>
      <w:r w:rsidRPr="004D29D6">
        <w:rPr>
          <w:b/>
          <w:bCs/>
          <w:sz w:val="24"/>
          <w:szCs w:val="24"/>
          <w:lang w:val="fr-FR"/>
        </w:rPr>
        <w:t>Environnements Drupal (Docker, installations natives Ubuntu/Debian)</w:t>
      </w:r>
    </w:p>
    <w:p w14:paraId="2119E264" w14:textId="77777777" w:rsidR="004D29D6" w:rsidRPr="004D29D6" w:rsidRDefault="004D29D6" w:rsidP="004D29D6">
      <w:pPr>
        <w:numPr>
          <w:ilvl w:val="0"/>
          <w:numId w:val="155"/>
        </w:numPr>
        <w:rPr>
          <w:b/>
          <w:bCs/>
          <w:sz w:val="24"/>
          <w:szCs w:val="24"/>
          <w:lang w:val="fr-FR"/>
        </w:rPr>
      </w:pPr>
      <w:r w:rsidRPr="004D29D6">
        <w:rPr>
          <w:b/>
          <w:bCs/>
          <w:sz w:val="24"/>
          <w:szCs w:val="24"/>
          <w:lang w:val="fr-FR"/>
        </w:rPr>
        <w:t>Reverse</w:t>
      </w:r>
      <w:r w:rsidRPr="004D29D6">
        <w:rPr>
          <w:b/>
          <w:bCs/>
          <w:sz w:val="24"/>
          <w:szCs w:val="24"/>
          <w:lang w:val="fr-FR"/>
        </w:rPr>
        <w:noBreakHyphen/>
        <w:t>proxy / load balancer Nginx</w:t>
      </w:r>
    </w:p>
    <w:p w14:paraId="790EE680" w14:textId="77777777" w:rsidR="004D29D6" w:rsidRPr="004D29D6" w:rsidRDefault="004D29D6" w:rsidP="004D29D6">
      <w:pPr>
        <w:numPr>
          <w:ilvl w:val="0"/>
          <w:numId w:val="155"/>
        </w:numPr>
        <w:rPr>
          <w:b/>
          <w:bCs/>
          <w:sz w:val="24"/>
          <w:szCs w:val="24"/>
          <w:lang w:val="fr-FR"/>
        </w:rPr>
      </w:pPr>
      <w:r w:rsidRPr="004D29D6">
        <w:rPr>
          <w:b/>
          <w:bCs/>
          <w:sz w:val="24"/>
          <w:szCs w:val="24"/>
          <w:lang w:val="fr-FR"/>
        </w:rPr>
        <w:t>Serveur DB + stockage (iSCSI, NFS) + scripts de backup + rotation</w:t>
      </w:r>
    </w:p>
    <w:p w14:paraId="4BADA3FA" w14:textId="77777777" w:rsidR="004D29D6" w:rsidRPr="004D29D6" w:rsidRDefault="004D29D6" w:rsidP="004D29D6">
      <w:pPr>
        <w:numPr>
          <w:ilvl w:val="0"/>
          <w:numId w:val="155"/>
        </w:numPr>
        <w:rPr>
          <w:b/>
          <w:bCs/>
          <w:sz w:val="24"/>
          <w:szCs w:val="24"/>
          <w:lang w:val="en-GB"/>
        </w:rPr>
      </w:pPr>
      <w:r w:rsidRPr="004D29D6">
        <w:rPr>
          <w:b/>
          <w:bCs/>
          <w:sz w:val="24"/>
          <w:szCs w:val="24"/>
          <w:lang w:val="en-GB"/>
        </w:rPr>
        <w:t>Monitoring &amp; logs (Prometheus, Grafana, Elasticsearch/Kibana, Alertmanager)</w:t>
      </w:r>
    </w:p>
    <w:p w14:paraId="5F7881D0" w14:textId="77777777" w:rsidR="004D29D6" w:rsidRPr="004D29D6" w:rsidRDefault="004D29D6" w:rsidP="004D29D6">
      <w:pPr>
        <w:numPr>
          <w:ilvl w:val="0"/>
          <w:numId w:val="155"/>
        </w:numPr>
        <w:rPr>
          <w:b/>
          <w:bCs/>
          <w:sz w:val="24"/>
          <w:szCs w:val="24"/>
          <w:lang w:val="fr-FR"/>
        </w:rPr>
      </w:pPr>
      <w:r w:rsidRPr="004D29D6">
        <w:rPr>
          <w:b/>
          <w:bCs/>
          <w:sz w:val="24"/>
          <w:szCs w:val="24"/>
          <w:lang w:val="fr-FR"/>
        </w:rPr>
        <w:t>Custom dashboards Grafana &amp; alerting avancé</w:t>
      </w:r>
    </w:p>
    <w:p w14:paraId="2D18FA28" w14:textId="77777777" w:rsidR="004D29D6" w:rsidRPr="004D29D6" w:rsidRDefault="004D29D6" w:rsidP="004D29D6">
      <w:pPr>
        <w:rPr>
          <w:b/>
          <w:bCs/>
          <w:sz w:val="24"/>
          <w:szCs w:val="24"/>
          <w:lang w:val="fr-FR"/>
        </w:rPr>
      </w:pPr>
      <w:r w:rsidRPr="004D29D6">
        <w:rPr>
          <w:b/>
          <w:bCs/>
          <w:sz w:val="24"/>
          <w:szCs w:val="24"/>
          <w:lang w:val="fr-FR"/>
        </w:rPr>
        <w:t>Point précis dans le déroulé</w:t>
      </w:r>
    </w:p>
    <w:p w14:paraId="32419218" w14:textId="77777777" w:rsidR="004D29D6" w:rsidRPr="004D29D6" w:rsidRDefault="004D29D6" w:rsidP="004D29D6">
      <w:pPr>
        <w:rPr>
          <w:b/>
          <w:bCs/>
          <w:sz w:val="24"/>
          <w:szCs w:val="24"/>
          <w:lang w:val="fr-FR"/>
        </w:rPr>
      </w:pPr>
      <w:r w:rsidRPr="004D29D6">
        <w:rPr>
          <w:b/>
          <w:bCs/>
          <w:sz w:val="24"/>
          <w:szCs w:val="24"/>
          <w:lang w:val="fr-FR"/>
        </w:rPr>
        <w:t>En cours : Exécution et documentation des tests d’intégration entre tous les composants.</w:t>
      </w:r>
    </w:p>
    <w:p w14:paraId="188E7A16" w14:textId="77777777" w:rsidR="004D29D6" w:rsidRPr="004D29D6" w:rsidRDefault="004D29D6" w:rsidP="004D29D6">
      <w:pPr>
        <w:rPr>
          <w:b/>
          <w:bCs/>
          <w:sz w:val="24"/>
          <w:szCs w:val="24"/>
          <w:lang w:val="fr-FR"/>
        </w:rPr>
      </w:pPr>
      <w:r w:rsidRPr="004D29D6">
        <w:rPr>
          <w:b/>
          <w:bCs/>
          <w:sz w:val="24"/>
          <w:szCs w:val="24"/>
          <w:lang w:val="fr-FR"/>
        </w:rPr>
        <w:t>Prochaine action attendue</w:t>
      </w:r>
    </w:p>
    <w:p w14:paraId="2CEE6FE4" w14:textId="77777777" w:rsidR="004D29D6" w:rsidRPr="004D29D6" w:rsidRDefault="004D29D6" w:rsidP="004D29D6">
      <w:pPr>
        <w:numPr>
          <w:ilvl w:val="0"/>
          <w:numId w:val="156"/>
        </w:numPr>
        <w:rPr>
          <w:b/>
          <w:bCs/>
          <w:sz w:val="24"/>
          <w:szCs w:val="24"/>
          <w:lang w:val="fr-FR"/>
        </w:rPr>
      </w:pPr>
      <w:r w:rsidRPr="004D29D6">
        <w:rPr>
          <w:b/>
          <w:bCs/>
          <w:sz w:val="24"/>
          <w:szCs w:val="24"/>
          <w:lang w:val="fr-FR"/>
        </w:rPr>
        <w:t>Lancer la suite de tests automatisés et manuels</w:t>
      </w:r>
    </w:p>
    <w:p w14:paraId="524745C2" w14:textId="77777777" w:rsidR="004D29D6" w:rsidRPr="004D29D6" w:rsidRDefault="004D29D6" w:rsidP="004D29D6">
      <w:pPr>
        <w:numPr>
          <w:ilvl w:val="0"/>
          <w:numId w:val="156"/>
        </w:numPr>
        <w:rPr>
          <w:b/>
          <w:bCs/>
          <w:sz w:val="24"/>
          <w:szCs w:val="24"/>
          <w:lang w:val="fr-FR"/>
        </w:rPr>
      </w:pPr>
      <w:r w:rsidRPr="004D29D6">
        <w:rPr>
          <w:b/>
          <w:bCs/>
          <w:sz w:val="24"/>
          <w:szCs w:val="24"/>
          <w:lang w:val="fr-FR"/>
        </w:rPr>
        <w:t>Documenter chaque résultat dans /docs/tests_integration.md</w:t>
      </w:r>
    </w:p>
    <w:p w14:paraId="134C0BB4" w14:textId="77777777" w:rsidR="004D29D6" w:rsidRPr="004D29D6" w:rsidRDefault="004D29D6" w:rsidP="004D29D6">
      <w:pPr>
        <w:numPr>
          <w:ilvl w:val="0"/>
          <w:numId w:val="156"/>
        </w:numPr>
        <w:rPr>
          <w:b/>
          <w:bCs/>
          <w:sz w:val="24"/>
          <w:szCs w:val="24"/>
          <w:lang w:val="fr-FR"/>
        </w:rPr>
      </w:pPr>
      <w:r w:rsidRPr="004D29D6">
        <w:rPr>
          <w:b/>
          <w:bCs/>
          <w:sz w:val="24"/>
          <w:szCs w:val="24"/>
          <w:lang w:val="fr-FR"/>
        </w:rPr>
        <w:t>Identifier et corriger toute anomalie</w:t>
      </w:r>
    </w:p>
    <w:p w14:paraId="6769C544" w14:textId="77777777" w:rsidR="004D29D6" w:rsidRPr="004D29D6" w:rsidRDefault="004D29D6" w:rsidP="004D29D6">
      <w:pPr>
        <w:rPr>
          <w:b/>
          <w:bCs/>
          <w:sz w:val="24"/>
          <w:szCs w:val="24"/>
          <w:lang w:val="fr-FR"/>
        </w:rPr>
      </w:pPr>
      <w:r w:rsidRPr="004D29D6">
        <w:rPr>
          <w:b/>
          <w:bCs/>
          <w:sz w:val="24"/>
          <w:szCs w:val="24"/>
          <w:lang w:val="fr-FR"/>
        </w:rPr>
        <w:pict w14:anchorId="79A00EF2">
          <v:rect id="_x0000_i1484" style="width:0;height:1.5pt" o:hralign="center" o:hrstd="t" o:hr="t" fillcolor="#a0a0a0" stroked="f"/>
        </w:pict>
      </w:r>
    </w:p>
    <w:p w14:paraId="683085A8" w14:textId="77777777" w:rsidR="001E7546" w:rsidRDefault="001E7546">
      <w:pPr>
        <w:rPr>
          <w:rFonts w:ascii="Segoe UI Emoji" w:hAnsi="Segoe UI Emoji" w:cs="Segoe UI Emoji"/>
          <w:b/>
          <w:bCs/>
          <w:sz w:val="24"/>
          <w:szCs w:val="24"/>
          <w:lang w:val="fr-FR"/>
        </w:rPr>
      </w:pPr>
      <w:r>
        <w:rPr>
          <w:rFonts w:ascii="Segoe UI Emoji" w:hAnsi="Segoe UI Emoji" w:cs="Segoe UI Emoji"/>
          <w:b/>
          <w:bCs/>
          <w:sz w:val="24"/>
          <w:szCs w:val="24"/>
          <w:lang w:val="fr-FR"/>
        </w:rPr>
        <w:br w:type="page"/>
      </w:r>
    </w:p>
    <w:p w14:paraId="5FC1A97A" w14:textId="202C8D2C" w:rsidR="004D29D6" w:rsidRPr="004D29D6" w:rsidRDefault="004D29D6" w:rsidP="004D29D6">
      <w:pPr>
        <w:rPr>
          <w:b/>
          <w:bCs/>
          <w:sz w:val="24"/>
          <w:szCs w:val="24"/>
          <w:lang w:val="fr-FR"/>
        </w:rPr>
      </w:pPr>
      <w:r w:rsidRPr="004D29D6">
        <w:rPr>
          <w:rFonts w:ascii="Segoe UI Emoji" w:hAnsi="Segoe UI Emoji" w:cs="Segoe UI Emoji"/>
          <w:b/>
          <w:bCs/>
          <w:sz w:val="24"/>
          <w:szCs w:val="24"/>
          <w:lang w:val="fr-FR"/>
        </w:rPr>
        <w:lastRenderedPageBreak/>
        <w:t>🛠️</w:t>
      </w:r>
      <w:r w:rsidRPr="004D29D6">
        <w:rPr>
          <w:b/>
          <w:bCs/>
          <w:sz w:val="24"/>
          <w:szCs w:val="24"/>
          <w:lang w:val="fr-FR"/>
        </w:rPr>
        <w:t xml:space="preserve"> Troubleshooting (chapitre dédié)</w:t>
      </w:r>
    </w:p>
    <w:p w14:paraId="238F9D1E" w14:textId="77777777" w:rsidR="004D29D6" w:rsidRPr="004D29D6" w:rsidRDefault="004D29D6" w:rsidP="004D29D6">
      <w:pPr>
        <w:rPr>
          <w:b/>
          <w:bCs/>
          <w:sz w:val="24"/>
          <w:szCs w:val="24"/>
          <w:lang w:val="fr-FR"/>
        </w:rPr>
      </w:pPr>
      <w:r w:rsidRPr="004D29D6">
        <w:rPr>
          <w:b/>
          <w:bCs/>
          <w:sz w:val="24"/>
          <w:szCs w:val="24"/>
          <w:lang w:val="fr-FR"/>
        </w:rPr>
        <w:t>Pour chaque problème rencontré, ajoutez une entrée structurée :</w:t>
      </w:r>
    </w:p>
    <w:p w14:paraId="7C2849C5" w14:textId="77777777" w:rsidR="001E7546" w:rsidRDefault="001E7546" w:rsidP="004D29D6">
      <w:pPr>
        <w:rPr>
          <w:b/>
          <w:bCs/>
          <w:sz w:val="24"/>
          <w:szCs w:val="24"/>
          <w:lang w:val="fr-FR"/>
        </w:rPr>
      </w:pPr>
    </w:p>
    <w:p w14:paraId="18667FDC" w14:textId="77777777" w:rsidR="001E7546" w:rsidRPr="001E7546" w:rsidRDefault="001E7546" w:rsidP="001E7546">
      <w:pPr>
        <w:rPr>
          <w:b/>
          <w:bCs/>
          <w:sz w:val="24"/>
          <w:szCs w:val="24"/>
          <w:lang w:val="fr-FR"/>
        </w:rPr>
      </w:pPr>
      <w:r w:rsidRPr="001E7546">
        <w:rPr>
          <w:b/>
          <w:bCs/>
          <w:sz w:val="24"/>
          <w:szCs w:val="24"/>
          <w:lang w:val="fr-FR"/>
        </w:rPr>
        <w:t>Grille de Troubleshooting Enrichie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709"/>
        <w:gridCol w:w="854"/>
        <w:gridCol w:w="920"/>
        <w:gridCol w:w="958"/>
        <w:gridCol w:w="729"/>
        <w:gridCol w:w="896"/>
        <w:gridCol w:w="1616"/>
        <w:gridCol w:w="1140"/>
        <w:gridCol w:w="1008"/>
      </w:tblGrid>
      <w:tr w:rsidR="001E7546" w:rsidRPr="001E7546" w14:paraId="6780EB1D" w14:textId="77777777" w:rsidTr="001E7546">
        <w:trPr>
          <w:tblHeader/>
          <w:tblCellSpacing w:w="15" w:type="dxa"/>
        </w:trPr>
        <w:tc>
          <w:tcPr>
            <w:tcW w:w="0" w:type="auto"/>
            <w:vAlign w:val="center"/>
            <w:hideMark/>
          </w:tcPr>
          <w:p w14:paraId="2F43D00C" w14:textId="77777777" w:rsidR="001E7546" w:rsidRPr="001E7546" w:rsidRDefault="001E7546" w:rsidP="001E7546">
            <w:pPr>
              <w:rPr>
                <w:b/>
                <w:bCs/>
                <w:sz w:val="24"/>
                <w:szCs w:val="24"/>
                <w:lang w:val="fr-FR"/>
              </w:rPr>
            </w:pPr>
            <w:r w:rsidRPr="001E7546">
              <w:rPr>
                <w:b/>
                <w:bCs/>
                <w:sz w:val="24"/>
                <w:szCs w:val="24"/>
                <w:lang w:val="fr-FR"/>
              </w:rPr>
              <w:t>Projet</w:t>
            </w:r>
          </w:p>
        </w:tc>
        <w:tc>
          <w:tcPr>
            <w:tcW w:w="0" w:type="auto"/>
            <w:vAlign w:val="center"/>
            <w:hideMark/>
          </w:tcPr>
          <w:p w14:paraId="57912DE1" w14:textId="77777777" w:rsidR="001E7546" w:rsidRPr="001E7546" w:rsidRDefault="001E7546" w:rsidP="001E7546">
            <w:pPr>
              <w:rPr>
                <w:b/>
                <w:bCs/>
                <w:sz w:val="24"/>
                <w:szCs w:val="24"/>
                <w:lang w:val="fr-FR"/>
              </w:rPr>
            </w:pPr>
            <w:r w:rsidRPr="001E7546">
              <w:rPr>
                <w:b/>
                <w:bCs/>
                <w:sz w:val="24"/>
                <w:szCs w:val="24"/>
                <w:lang w:val="fr-FR"/>
              </w:rPr>
              <w:t>Composant</w:t>
            </w:r>
          </w:p>
        </w:tc>
        <w:tc>
          <w:tcPr>
            <w:tcW w:w="0" w:type="auto"/>
            <w:vAlign w:val="center"/>
            <w:hideMark/>
          </w:tcPr>
          <w:p w14:paraId="779A028D" w14:textId="77777777" w:rsidR="001E7546" w:rsidRPr="001E7546" w:rsidRDefault="001E7546" w:rsidP="001E7546">
            <w:pPr>
              <w:rPr>
                <w:b/>
                <w:bCs/>
                <w:sz w:val="24"/>
                <w:szCs w:val="24"/>
                <w:lang w:val="fr-FR"/>
              </w:rPr>
            </w:pPr>
            <w:r w:rsidRPr="001E7546">
              <w:rPr>
                <w:b/>
                <w:bCs/>
                <w:sz w:val="24"/>
                <w:szCs w:val="24"/>
                <w:lang w:val="fr-FR"/>
              </w:rPr>
              <w:t>Étape</w:t>
            </w:r>
          </w:p>
        </w:tc>
        <w:tc>
          <w:tcPr>
            <w:tcW w:w="0" w:type="auto"/>
            <w:vAlign w:val="center"/>
            <w:hideMark/>
          </w:tcPr>
          <w:p w14:paraId="6A60D80D" w14:textId="77777777" w:rsidR="001E7546" w:rsidRPr="001E7546" w:rsidRDefault="001E7546" w:rsidP="001E7546">
            <w:pPr>
              <w:rPr>
                <w:b/>
                <w:bCs/>
                <w:sz w:val="24"/>
                <w:szCs w:val="24"/>
                <w:lang w:val="fr-FR"/>
              </w:rPr>
            </w:pPr>
            <w:r w:rsidRPr="001E7546">
              <w:rPr>
                <w:b/>
                <w:bCs/>
                <w:sz w:val="24"/>
                <w:szCs w:val="24"/>
                <w:lang w:val="fr-FR"/>
              </w:rPr>
              <w:t>Raison du Contexte</w:t>
            </w:r>
          </w:p>
        </w:tc>
        <w:tc>
          <w:tcPr>
            <w:tcW w:w="0" w:type="auto"/>
            <w:vAlign w:val="center"/>
            <w:hideMark/>
          </w:tcPr>
          <w:p w14:paraId="204D5C3E" w14:textId="77777777" w:rsidR="001E7546" w:rsidRPr="001E7546" w:rsidRDefault="001E7546" w:rsidP="001E7546">
            <w:pPr>
              <w:rPr>
                <w:b/>
                <w:bCs/>
                <w:sz w:val="24"/>
                <w:szCs w:val="24"/>
                <w:lang w:val="fr-FR"/>
              </w:rPr>
            </w:pPr>
            <w:r w:rsidRPr="001E7546">
              <w:rPr>
                <w:b/>
                <w:bCs/>
                <w:sz w:val="24"/>
                <w:szCs w:val="24"/>
                <w:lang w:val="fr-FR"/>
              </w:rPr>
              <w:t>Observations Préalables</w:t>
            </w:r>
          </w:p>
        </w:tc>
        <w:tc>
          <w:tcPr>
            <w:tcW w:w="0" w:type="auto"/>
            <w:vAlign w:val="center"/>
            <w:hideMark/>
          </w:tcPr>
          <w:p w14:paraId="52D8711E" w14:textId="77777777" w:rsidR="001E7546" w:rsidRPr="001E7546" w:rsidRDefault="001E7546" w:rsidP="001E7546">
            <w:pPr>
              <w:rPr>
                <w:b/>
                <w:bCs/>
                <w:sz w:val="24"/>
                <w:szCs w:val="24"/>
                <w:lang w:val="fr-FR"/>
              </w:rPr>
            </w:pPr>
            <w:r w:rsidRPr="001E7546">
              <w:rPr>
                <w:b/>
                <w:bCs/>
                <w:sz w:val="24"/>
                <w:szCs w:val="24"/>
                <w:lang w:val="fr-FR"/>
              </w:rPr>
              <w:t>Résultats Bruts</w:t>
            </w:r>
          </w:p>
        </w:tc>
        <w:tc>
          <w:tcPr>
            <w:tcW w:w="0" w:type="auto"/>
            <w:vAlign w:val="center"/>
            <w:hideMark/>
          </w:tcPr>
          <w:p w14:paraId="54786763" w14:textId="77777777" w:rsidR="001E7546" w:rsidRPr="001E7546" w:rsidRDefault="001E7546" w:rsidP="001E7546">
            <w:pPr>
              <w:rPr>
                <w:b/>
                <w:bCs/>
                <w:sz w:val="24"/>
                <w:szCs w:val="24"/>
                <w:lang w:val="fr-FR"/>
              </w:rPr>
            </w:pPr>
            <w:r w:rsidRPr="001E7546">
              <w:rPr>
                <w:b/>
                <w:bCs/>
                <w:sz w:val="24"/>
                <w:szCs w:val="24"/>
                <w:lang w:val="fr-FR"/>
              </w:rPr>
              <w:t>Analyses des Tests</w:t>
            </w:r>
          </w:p>
        </w:tc>
        <w:tc>
          <w:tcPr>
            <w:tcW w:w="0" w:type="auto"/>
            <w:vAlign w:val="center"/>
            <w:hideMark/>
          </w:tcPr>
          <w:p w14:paraId="2A23127D" w14:textId="77777777" w:rsidR="001E7546" w:rsidRPr="001E7546" w:rsidRDefault="001E7546" w:rsidP="001E7546">
            <w:pPr>
              <w:rPr>
                <w:b/>
                <w:bCs/>
                <w:sz w:val="24"/>
                <w:szCs w:val="24"/>
                <w:lang w:val="fr-FR"/>
              </w:rPr>
            </w:pPr>
            <w:r w:rsidRPr="001E7546">
              <w:rPr>
                <w:b/>
                <w:bCs/>
                <w:sz w:val="24"/>
                <w:szCs w:val="24"/>
                <w:lang w:val="fr-FR"/>
              </w:rPr>
              <w:t>Correctifs Appliqués</w:t>
            </w:r>
          </w:p>
        </w:tc>
        <w:tc>
          <w:tcPr>
            <w:tcW w:w="0" w:type="auto"/>
            <w:vAlign w:val="center"/>
            <w:hideMark/>
          </w:tcPr>
          <w:p w14:paraId="1E8910DE" w14:textId="77777777" w:rsidR="001E7546" w:rsidRPr="001E7546" w:rsidRDefault="001E7546" w:rsidP="001E7546">
            <w:pPr>
              <w:rPr>
                <w:b/>
                <w:bCs/>
                <w:sz w:val="24"/>
                <w:szCs w:val="24"/>
                <w:lang w:val="fr-FR"/>
              </w:rPr>
            </w:pPr>
            <w:r w:rsidRPr="001E7546">
              <w:rPr>
                <w:b/>
                <w:bCs/>
                <w:sz w:val="24"/>
                <w:szCs w:val="24"/>
                <w:lang w:val="fr-FR"/>
              </w:rPr>
              <w:t>Points Non Résolus</w:t>
            </w:r>
          </w:p>
        </w:tc>
        <w:tc>
          <w:tcPr>
            <w:tcW w:w="0" w:type="auto"/>
            <w:vAlign w:val="center"/>
            <w:hideMark/>
          </w:tcPr>
          <w:p w14:paraId="0B58C4C2" w14:textId="77777777" w:rsidR="001E7546" w:rsidRPr="001E7546" w:rsidRDefault="001E7546" w:rsidP="001E7546">
            <w:pPr>
              <w:rPr>
                <w:b/>
                <w:bCs/>
                <w:sz w:val="24"/>
                <w:szCs w:val="24"/>
                <w:lang w:val="fr-FR"/>
              </w:rPr>
            </w:pPr>
            <w:r w:rsidRPr="001E7546">
              <w:rPr>
                <w:b/>
                <w:bCs/>
                <w:sz w:val="24"/>
                <w:szCs w:val="24"/>
                <w:lang w:val="fr-FR"/>
              </w:rPr>
              <w:t>Synthèse</w:t>
            </w:r>
          </w:p>
        </w:tc>
      </w:tr>
      <w:tr w:rsidR="001E7546" w:rsidRPr="001E7546" w14:paraId="28566ACD" w14:textId="77777777" w:rsidTr="001E7546">
        <w:trPr>
          <w:tblCellSpacing w:w="15" w:type="dxa"/>
        </w:trPr>
        <w:tc>
          <w:tcPr>
            <w:tcW w:w="0" w:type="auto"/>
            <w:vAlign w:val="center"/>
            <w:hideMark/>
          </w:tcPr>
          <w:p w14:paraId="57C8B0EB" w14:textId="77777777" w:rsidR="001E7546" w:rsidRPr="001E7546" w:rsidRDefault="001E7546" w:rsidP="001E7546">
            <w:pPr>
              <w:rPr>
                <w:b/>
                <w:bCs/>
                <w:sz w:val="24"/>
                <w:szCs w:val="24"/>
                <w:lang w:val="fr-FR"/>
              </w:rPr>
            </w:pPr>
            <w:r w:rsidRPr="001E7546">
              <w:rPr>
                <w:b/>
                <w:bCs/>
                <w:sz w:val="24"/>
                <w:szCs w:val="24"/>
                <w:lang w:val="fr-FR"/>
              </w:rPr>
              <w:t>(ID ou Nom du Projet, ex. "Drupal-HA-Infra")</w:t>
            </w:r>
          </w:p>
        </w:tc>
        <w:tc>
          <w:tcPr>
            <w:tcW w:w="0" w:type="auto"/>
            <w:vAlign w:val="center"/>
            <w:hideMark/>
          </w:tcPr>
          <w:p w14:paraId="49380B1A" w14:textId="77777777" w:rsidR="001E7546" w:rsidRPr="001E7546" w:rsidRDefault="001E7546" w:rsidP="001E7546">
            <w:pPr>
              <w:rPr>
                <w:b/>
                <w:bCs/>
                <w:sz w:val="24"/>
                <w:szCs w:val="24"/>
                <w:lang w:val="fr-FR"/>
              </w:rPr>
            </w:pPr>
            <w:r w:rsidRPr="001E7546">
              <w:rPr>
                <w:b/>
                <w:bCs/>
                <w:sz w:val="24"/>
                <w:szCs w:val="24"/>
                <w:lang w:val="fr-FR"/>
              </w:rPr>
              <w:t>(Ex. "VM-DB", "Nginx", "Grafana")</w:t>
            </w:r>
          </w:p>
        </w:tc>
        <w:tc>
          <w:tcPr>
            <w:tcW w:w="0" w:type="auto"/>
            <w:vAlign w:val="center"/>
            <w:hideMark/>
          </w:tcPr>
          <w:p w14:paraId="060EB539" w14:textId="77777777" w:rsidR="001E7546" w:rsidRPr="001E7546" w:rsidRDefault="001E7546" w:rsidP="001E7546">
            <w:pPr>
              <w:rPr>
                <w:b/>
                <w:bCs/>
                <w:sz w:val="24"/>
                <w:szCs w:val="24"/>
                <w:lang w:val="fr-FR"/>
              </w:rPr>
            </w:pPr>
            <w:r w:rsidRPr="001E7546">
              <w:rPr>
                <w:b/>
                <w:bCs/>
                <w:sz w:val="24"/>
                <w:szCs w:val="24"/>
                <w:lang w:val="fr-FR"/>
              </w:rPr>
              <w:t>(Ex. "Test de connectivité", "Chargement dashboard")</w:t>
            </w:r>
          </w:p>
        </w:tc>
        <w:tc>
          <w:tcPr>
            <w:tcW w:w="0" w:type="auto"/>
            <w:vAlign w:val="center"/>
            <w:hideMark/>
          </w:tcPr>
          <w:p w14:paraId="7D4AF7D6" w14:textId="77777777" w:rsidR="001E7546" w:rsidRPr="001E7546" w:rsidRDefault="001E7546" w:rsidP="001E7546">
            <w:pPr>
              <w:rPr>
                <w:b/>
                <w:bCs/>
                <w:sz w:val="24"/>
                <w:szCs w:val="24"/>
                <w:lang w:val="fr-FR"/>
              </w:rPr>
            </w:pPr>
            <w:r w:rsidRPr="001E7546">
              <w:rPr>
                <w:b/>
                <w:bCs/>
                <w:sz w:val="24"/>
                <w:szCs w:val="24"/>
                <w:lang w:val="fr-FR"/>
              </w:rPr>
              <w:t>Décrire le contexte qui engendre le test (ex. "Déploiement initial, mise à jour de config, comportement inattendu")</w:t>
            </w:r>
          </w:p>
        </w:tc>
        <w:tc>
          <w:tcPr>
            <w:tcW w:w="0" w:type="auto"/>
            <w:vAlign w:val="center"/>
            <w:hideMark/>
          </w:tcPr>
          <w:p w14:paraId="4012CC6C" w14:textId="77777777" w:rsidR="001E7546" w:rsidRPr="001E7546" w:rsidRDefault="001E7546" w:rsidP="001E7546">
            <w:pPr>
              <w:rPr>
                <w:b/>
                <w:bCs/>
                <w:sz w:val="24"/>
                <w:szCs w:val="24"/>
                <w:lang w:val="fr-FR"/>
              </w:rPr>
            </w:pPr>
            <w:r w:rsidRPr="001E7546">
              <w:rPr>
                <w:b/>
                <w:bCs/>
                <w:sz w:val="24"/>
                <w:szCs w:val="24"/>
                <w:lang w:val="fr-FR"/>
              </w:rPr>
              <w:t>Notes sur l’état initial, hypothèses, environnement de test</w:t>
            </w:r>
          </w:p>
        </w:tc>
        <w:tc>
          <w:tcPr>
            <w:tcW w:w="0" w:type="auto"/>
            <w:vAlign w:val="center"/>
            <w:hideMark/>
          </w:tcPr>
          <w:p w14:paraId="2C39127E" w14:textId="77777777" w:rsidR="001E7546" w:rsidRPr="001E7546" w:rsidRDefault="001E7546" w:rsidP="001E7546">
            <w:pPr>
              <w:rPr>
                <w:b/>
                <w:bCs/>
                <w:sz w:val="24"/>
                <w:szCs w:val="24"/>
                <w:lang w:val="fr-FR"/>
              </w:rPr>
            </w:pPr>
            <w:r w:rsidRPr="001E7546">
              <w:rPr>
                <w:b/>
                <w:bCs/>
                <w:sz w:val="24"/>
                <w:szCs w:val="24"/>
                <w:lang w:val="fr-FR"/>
              </w:rPr>
              <w:t>Sortie brute de la commande, logs d’erreur, captures d’écran</w:t>
            </w:r>
          </w:p>
        </w:tc>
        <w:tc>
          <w:tcPr>
            <w:tcW w:w="0" w:type="auto"/>
            <w:vAlign w:val="center"/>
            <w:hideMark/>
          </w:tcPr>
          <w:p w14:paraId="24873BA6" w14:textId="77777777" w:rsidR="001E7546" w:rsidRPr="001E7546" w:rsidRDefault="001E7546" w:rsidP="001E7546">
            <w:pPr>
              <w:rPr>
                <w:b/>
                <w:bCs/>
                <w:sz w:val="24"/>
                <w:szCs w:val="24"/>
                <w:lang w:val="fr-FR"/>
              </w:rPr>
            </w:pPr>
            <w:r w:rsidRPr="001E7546">
              <w:rPr>
                <w:b/>
                <w:bCs/>
                <w:sz w:val="24"/>
                <w:szCs w:val="24"/>
                <w:lang w:val="fr-FR"/>
              </w:rPr>
              <w:t>Interprétation des résultats, identification des anomalies</w:t>
            </w:r>
          </w:p>
        </w:tc>
        <w:tc>
          <w:tcPr>
            <w:tcW w:w="0" w:type="auto"/>
            <w:vAlign w:val="center"/>
            <w:hideMark/>
          </w:tcPr>
          <w:p w14:paraId="73081AE8" w14:textId="77777777" w:rsidR="001E7546" w:rsidRPr="001E7546" w:rsidRDefault="001E7546" w:rsidP="001E7546">
            <w:pPr>
              <w:rPr>
                <w:b/>
                <w:bCs/>
                <w:sz w:val="24"/>
                <w:szCs w:val="24"/>
                <w:lang w:val="fr-FR"/>
              </w:rPr>
            </w:pPr>
            <w:r w:rsidRPr="001E7546">
              <w:rPr>
                <w:b/>
                <w:bCs/>
                <w:sz w:val="24"/>
                <w:szCs w:val="24"/>
                <w:lang w:val="fr-FR"/>
              </w:rPr>
              <w:t>Liste des commandes/modifications appliquées pour corriger</w:t>
            </w:r>
          </w:p>
        </w:tc>
        <w:tc>
          <w:tcPr>
            <w:tcW w:w="0" w:type="auto"/>
            <w:vAlign w:val="center"/>
            <w:hideMark/>
          </w:tcPr>
          <w:p w14:paraId="18FD1AB0" w14:textId="77777777" w:rsidR="001E7546" w:rsidRPr="001E7546" w:rsidRDefault="001E7546" w:rsidP="001E7546">
            <w:pPr>
              <w:rPr>
                <w:b/>
                <w:bCs/>
                <w:sz w:val="24"/>
                <w:szCs w:val="24"/>
                <w:lang w:val="fr-FR"/>
              </w:rPr>
            </w:pPr>
            <w:r w:rsidRPr="001E7546">
              <w:rPr>
                <w:b/>
                <w:bCs/>
                <w:sz w:val="24"/>
                <w:szCs w:val="24"/>
                <w:lang w:val="fr-FR"/>
              </w:rPr>
              <w:t>a. Description</w:t>
            </w:r>
            <w:r w:rsidRPr="001E7546">
              <w:rPr>
                <w:b/>
                <w:bCs/>
                <w:sz w:val="24"/>
                <w:szCs w:val="24"/>
                <w:lang w:val="fr-FR"/>
              </w:rPr>
              <w:br/>
              <w:t>b. Bilan de Connaissance de la Raison (BCR)</w:t>
            </w:r>
            <w:r w:rsidRPr="001E7546">
              <w:rPr>
                <w:b/>
                <w:bCs/>
                <w:sz w:val="24"/>
                <w:szCs w:val="24"/>
                <w:lang w:val="fr-FR"/>
              </w:rPr>
              <w:br/>
              <w:t>c. Recommandations</w:t>
            </w:r>
            <w:r w:rsidRPr="001E7546">
              <w:rPr>
                <w:b/>
                <w:bCs/>
                <w:sz w:val="24"/>
                <w:szCs w:val="24"/>
                <w:lang w:val="fr-FR"/>
              </w:rPr>
              <w:br/>
              <w:t>d. Liens utiles</w:t>
            </w:r>
            <w:r w:rsidRPr="001E7546">
              <w:rPr>
                <w:b/>
                <w:bCs/>
                <w:sz w:val="24"/>
                <w:szCs w:val="24"/>
                <w:lang w:val="fr-FR"/>
              </w:rPr>
              <w:br/>
              <w:t>e. Planification</w:t>
            </w:r>
            <w:r w:rsidRPr="001E7546">
              <w:rPr>
                <w:b/>
                <w:bCs/>
                <w:sz w:val="24"/>
                <w:szCs w:val="24"/>
                <w:lang w:val="fr-FR"/>
              </w:rPr>
              <w:br/>
              <w:t>f. Responsabilités</w:t>
            </w:r>
            <w:r w:rsidRPr="001E7546">
              <w:rPr>
                <w:b/>
                <w:bCs/>
                <w:sz w:val="24"/>
                <w:szCs w:val="24"/>
                <w:lang w:val="fr-FR"/>
              </w:rPr>
              <w:br/>
              <w:t>g. Synthèse des actions en attente</w:t>
            </w:r>
          </w:p>
        </w:tc>
        <w:tc>
          <w:tcPr>
            <w:tcW w:w="0" w:type="auto"/>
            <w:vAlign w:val="center"/>
            <w:hideMark/>
          </w:tcPr>
          <w:p w14:paraId="40F594B3" w14:textId="77777777" w:rsidR="001E7546" w:rsidRPr="001E7546" w:rsidRDefault="001E7546" w:rsidP="001E7546">
            <w:pPr>
              <w:rPr>
                <w:b/>
                <w:bCs/>
                <w:sz w:val="24"/>
                <w:szCs w:val="24"/>
                <w:lang w:val="fr-FR"/>
              </w:rPr>
            </w:pPr>
            <w:r w:rsidRPr="001E7546">
              <w:rPr>
                <w:b/>
                <w:bCs/>
                <w:sz w:val="24"/>
                <w:szCs w:val="24"/>
                <w:lang w:val="fr-FR"/>
              </w:rPr>
              <w:t>Récapitulatif des points et état final du troubleshooting</w:t>
            </w:r>
          </w:p>
        </w:tc>
      </w:tr>
    </w:tbl>
    <w:p w14:paraId="164BF0CC" w14:textId="77777777" w:rsidR="001E7546" w:rsidRPr="001E7546" w:rsidRDefault="001E7546" w:rsidP="001E7546">
      <w:pPr>
        <w:rPr>
          <w:b/>
          <w:bCs/>
          <w:sz w:val="24"/>
          <w:szCs w:val="24"/>
          <w:lang w:val="fr-FR"/>
        </w:rPr>
      </w:pPr>
      <w:r w:rsidRPr="001E7546">
        <w:rPr>
          <w:b/>
          <w:bCs/>
          <w:sz w:val="24"/>
          <w:szCs w:val="24"/>
          <w:lang w:val="fr-FR"/>
        </w:rPr>
        <w:pict w14:anchorId="5DF565C4">
          <v:rect id="_x0000_i1506" style="width:0;height:1.5pt" o:hralign="center" o:hrstd="t" o:hr="t" fillcolor="#a0a0a0" stroked="f"/>
        </w:pict>
      </w:r>
    </w:p>
    <w:p w14:paraId="7A619008" w14:textId="77777777" w:rsidR="001E7546" w:rsidRPr="001E7546" w:rsidRDefault="001E7546" w:rsidP="001E7546">
      <w:pPr>
        <w:rPr>
          <w:b/>
          <w:bCs/>
          <w:sz w:val="24"/>
          <w:szCs w:val="24"/>
          <w:lang w:val="fr-FR"/>
        </w:rPr>
      </w:pPr>
      <w:r w:rsidRPr="001E7546">
        <w:rPr>
          <w:b/>
          <w:bCs/>
          <w:sz w:val="24"/>
          <w:szCs w:val="24"/>
          <w:lang w:val="fr-FR"/>
        </w:rPr>
        <w:t>Exemple d'Enregistrement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
        <w:gridCol w:w="855"/>
        <w:gridCol w:w="933"/>
        <w:gridCol w:w="1021"/>
        <w:gridCol w:w="1057"/>
        <w:gridCol w:w="758"/>
        <w:gridCol w:w="774"/>
        <w:gridCol w:w="993"/>
        <w:gridCol w:w="1384"/>
        <w:gridCol w:w="1008"/>
      </w:tblGrid>
      <w:tr w:rsidR="001E7546" w:rsidRPr="001E7546" w14:paraId="0B9EC181" w14:textId="77777777" w:rsidTr="001E7546">
        <w:trPr>
          <w:tblHeader/>
          <w:tblCellSpacing w:w="15" w:type="dxa"/>
        </w:trPr>
        <w:tc>
          <w:tcPr>
            <w:tcW w:w="0" w:type="auto"/>
            <w:vAlign w:val="center"/>
            <w:hideMark/>
          </w:tcPr>
          <w:p w14:paraId="0BDF7F84" w14:textId="77777777" w:rsidR="001E7546" w:rsidRPr="001E7546" w:rsidRDefault="001E7546" w:rsidP="001E7546">
            <w:pPr>
              <w:rPr>
                <w:b/>
                <w:bCs/>
                <w:sz w:val="24"/>
                <w:szCs w:val="24"/>
                <w:lang w:val="fr-FR"/>
              </w:rPr>
            </w:pPr>
            <w:r w:rsidRPr="001E7546">
              <w:rPr>
                <w:b/>
                <w:bCs/>
                <w:sz w:val="24"/>
                <w:szCs w:val="24"/>
                <w:lang w:val="fr-FR"/>
              </w:rPr>
              <w:lastRenderedPageBreak/>
              <w:t>Projet</w:t>
            </w:r>
          </w:p>
        </w:tc>
        <w:tc>
          <w:tcPr>
            <w:tcW w:w="0" w:type="auto"/>
            <w:vAlign w:val="center"/>
            <w:hideMark/>
          </w:tcPr>
          <w:p w14:paraId="182BA121" w14:textId="77777777" w:rsidR="001E7546" w:rsidRPr="001E7546" w:rsidRDefault="001E7546" w:rsidP="001E7546">
            <w:pPr>
              <w:rPr>
                <w:b/>
                <w:bCs/>
                <w:sz w:val="24"/>
                <w:szCs w:val="24"/>
                <w:lang w:val="fr-FR"/>
              </w:rPr>
            </w:pPr>
            <w:r w:rsidRPr="001E7546">
              <w:rPr>
                <w:b/>
                <w:bCs/>
                <w:sz w:val="24"/>
                <w:szCs w:val="24"/>
                <w:lang w:val="fr-FR"/>
              </w:rPr>
              <w:t>Composant</w:t>
            </w:r>
          </w:p>
        </w:tc>
        <w:tc>
          <w:tcPr>
            <w:tcW w:w="0" w:type="auto"/>
            <w:vAlign w:val="center"/>
            <w:hideMark/>
          </w:tcPr>
          <w:p w14:paraId="5CD12EFA" w14:textId="77777777" w:rsidR="001E7546" w:rsidRPr="001E7546" w:rsidRDefault="001E7546" w:rsidP="001E7546">
            <w:pPr>
              <w:rPr>
                <w:b/>
                <w:bCs/>
                <w:sz w:val="24"/>
                <w:szCs w:val="24"/>
                <w:lang w:val="fr-FR"/>
              </w:rPr>
            </w:pPr>
            <w:r w:rsidRPr="001E7546">
              <w:rPr>
                <w:b/>
                <w:bCs/>
                <w:sz w:val="24"/>
                <w:szCs w:val="24"/>
                <w:lang w:val="fr-FR"/>
              </w:rPr>
              <w:t>Étape</w:t>
            </w:r>
          </w:p>
        </w:tc>
        <w:tc>
          <w:tcPr>
            <w:tcW w:w="0" w:type="auto"/>
            <w:vAlign w:val="center"/>
            <w:hideMark/>
          </w:tcPr>
          <w:p w14:paraId="60040B4E" w14:textId="77777777" w:rsidR="001E7546" w:rsidRPr="001E7546" w:rsidRDefault="001E7546" w:rsidP="001E7546">
            <w:pPr>
              <w:rPr>
                <w:b/>
                <w:bCs/>
                <w:sz w:val="24"/>
                <w:szCs w:val="24"/>
                <w:lang w:val="fr-FR"/>
              </w:rPr>
            </w:pPr>
            <w:r w:rsidRPr="001E7546">
              <w:rPr>
                <w:b/>
                <w:bCs/>
                <w:sz w:val="24"/>
                <w:szCs w:val="24"/>
                <w:lang w:val="fr-FR"/>
              </w:rPr>
              <w:t>Raison du Contexte</w:t>
            </w:r>
          </w:p>
        </w:tc>
        <w:tc>
          <w:tcPr>
            <w:tcW w:w="0" w:type="auto"/>
            <w:vAlign w:val="center"/>
            <w:hideMark/>
          </w:tcPr>
          <w:p w14:paraId="16328B0D" w14:textId="77777777" w:rsidR="001E7546" w:rsidRPr="001E7546" w:rsidRDefault="001E7546" w:rsidP="001E7546">
            <w:pPr>
              <w:rPr>
                <w:b/>
                <w:bCs/>
                <w:sz w:val="24"/>
                <w:szCs w:val="24"/>
                <w:lang w:val="fr-FR"/>
              </w:rPr>
            </w:pPr>
            <w:r w:rsidRPr="001E7546">
              <w:rPr>
                <w:b/>
                <w:bCs/>
                <w:sz w:val="24"/>
                <w:szCs w:val="24"/>
                <w:lang w:val="fr-FR"/>
              </w:rPr>
              <w:t>Observations Préalables</w:t>
            </w:r>
          </w:p>
        </w:tc>
        <w:tc>
          <w:tcPr>
            <w:tcW w:w="0" w:type="auto"/>
            <w:vAlign w:val="center"/>
            <w:hideMark/>
          </w:tcPr>
          <w:p w14:paraId="2C0D31CA" w14:textId="77777777" w:rsidR="001E7546" w:rsidRPr="001E7546" w:rsidRDefault="001E7546" w:rsidP="001E7546">
            <w:pPr>
              <w:rPr>
                <w:b/>
                <w:bCs/>
                <w:sz w:val="24"/>
                <w:szCs w:val="24"/>
                <w:lang w:val="fr-FR"/>
              </w:rPr>
            </w:pPr>
            <w:r w:rsidRPr="001E7546">
              <w:rPr>
                <w:b/>
                <w:bCs/>
                <w:sz w:val="24"/>
                <w:szCs w:val="24"/>
                <w:lang w:val="fr-FR"/>
              </w:rPr>
              <w:t>Résultats Bruts</w:t>
            </w:r>
          </w:p>
        </w:tc>
        <w:tc>
          <w:tcPr>
            <w:tcW w:w="0" w:type="auto"/>
            <w:vAlign w:val="center"/>
            <w:hideMark/>
          </w:tcPr>
          <w:p w14:paraId="113BD17A" w14:textId="77777777" w:rsidR="001E7546" w:rsidRPr="001E7546" w:rsidRDefault="001E7546" w:rsidP="001E7546">
            <w:pPr>
              <w:rPr>
                <w:b/>
                <w:bCs/>
                <w:sz w:val="24"/>
                <w:szCs w:val="24"/>
                <w:lang w:val="fr-FR"/>
              </w:rPr>
            </w:pPr>
            <w:r w:rsidRPr="001E7546">
              <w:rPr>
                <w:b/>
                <w:bCs/>
                <w:sz w:val="24"/>
                <w:szCs w:val="24"/>
                <w:lang w:val="fr-FR"/>
              </w:rPr>
              <w:t>Analyses des Tests</w:t>
            </w:r>
          </w:p>
        </w:tc>
        <w:tc>
          <w:tcPr>
            <w:tcW w:w="0" w:type="auto"/>
            <w:vAlign w:val="center"/>
            <w:hideMark/>
          </w:tcPr>
          <w:p w14:paraId="3EDFE68C" w14:textId="77777777" w:rsidR="001E7546" w:rsidRPr="001E7546" w:rsidRDefault="001E7546" w:rsidP="001E7546">
            <w:pPr>
              <w:rPr>
                <w:b/>
                <w:bCs/>
                <w:sz w:val="24"/>
                <w:szCs w:val="24"/>
                <w:lang w:val="fr-FR"/>
              </w:rPr>
            </w:pPr>
            <w:r w:rsidRPr="001E7546">
              <w:rPr>
                <w:b/>
                <w:bCs/>
                <w:sz w:val="24"/>
                <w:szCs w:val="24"/>
                <w:lang w:val="fr-FR"/>
              </w:rPr>
              <w:t>Correctifs Appliqués</w:t>
            </w:r>
          </w:p>
        </w:tc>
        <w:tc>
          <w:tcPr>
            <w:tcW w:w="0" w:type="auto"/>
            <w:vAlign w:val="center"/>
            <w:hideMark/>
          </w:tcPr>
          <w:p w14:paraId="2E9C6FAA" w14:textId="77777777" w:rsidR="001E7546" w:rsidRPr="001E7546" w:rsidRDefault="001E7546" w:rsidP="001E7546">
            <w:pPr>
              <w:rPr>
                <w:b/>
                <w:bCs/>
                <w:sz w:val="24"/>
                <w:szCs w:val="24"/>
                <w:lang w:val="fr-FR"/>
              </w:rPr>
            </w:pPr>
            <w:r w:rsidRPr="001E7546">
              <w:rPr>
                <w:b/>
                <w:bCs/>
                <w:sz w:val="24"/>
                <w:szCs w:val="24"/>
                <w:lang w:val="fr-FR"/>
              </w:rPr>
              <w:t>Points Non Résolus</w:t>
            </w:r>
          </w:p>
        </w:tc>
        <w:tc>
          <w:tcPr>
            <w:tcW w:w="0" w:type="auto"/>
            <w:vAlign w:val="center"/>
            <w:hideMark/>
          </w:tcPr>
          <w:p w14:paraId="42748853" w14:textId="77777777" w:rsidR="001E7546" w:rsidRPr="001E7546" w:rsidRDefault="001E7546" w:rsidP="001E7546">
            <w:pPr>
              <w:rPr>
                <w:b/>
                <w:bCs/>
                <w:sz w:val="24"/>
                <w:szCs w:val="24"/>
                <w:lang w:val="fr-FR"/>
              </w:rPr>
            </w:pPr>
            <w:r w:rsidRPr="001E7546">
              <w:rPr>
                <w:b/>
                <w:bCs/>
                <w:sz w:val="24"/>
                <w:szCs w:val="24"/>
                <w:lang w:val="fr-FR"/>
              </w:rPr>
              <w:t>Synthèse</w:t>
            </w:r>
          </w:p>
        </w:tc>
      </w:tr>
      <w:tr w:rsidR="001E7546" w:rsidRPr="001E7546" w14:paraId="1747E79C" w14:textId="77777777" w:rsidTr="001E7546">
        <w:trPr>
          <w:tblCellSpacing w:w="15" w:type="dxa"/>
        </w:trPr>
        <w:tc>
          <w:tcPr>
            <w:tcW w:w="0" w:type="auto"/>
            <w:vAlign w:val="center"/>
            <w:hideMark/>
          </w:tcPr>
          <w:p w14:paraId="6472342C" w14:textId="77777777" w:rsidR="001E7546" w:rsidRPr="001E7546" w:rsidRDefault="001E7546" w:rsidP="001E7546">
            <w:pPr>
              <w:rPr>
                <w:b/>
                <w:bCs/>
                <w:sz w:val="24"/>
                <w:szCs w:val="24"/>
                <w:lang w:val="fr-FR"/>
              </w:rPr>
            </w:pPr>
            <w:r w:rsidRPr="001E7546">
              <w:rPr>
                <w:b/>
                <w:bCs/>
                <w:sz w:val="24"/>
                <w:szCs w:val="24"/>
                <w:lang w:val="fr-FR"/>
              </w:rPr>
              <w:t>Drupal-HA-Infra</w:t>
            </w:r>
          </w:p>
        </w:tc>
        <w:tc>
          <w:tcPr>
            <w:tcW w:w="0" w:type="auto"/>
            <w:vAlign w:val="center"/>
            <w:hideMark/>
          </w:tcPr>
          <w:p w14:paraId="0C4872AD" w14:textId="77777777" w:rsidR="001E7546" w:rsidRPr="001E7546" w:rsidRDefault="001E7546" w:rsidP="001E7546">
            <w:pPr>
              <w:rPr>
                <w:b/>
                <w:bCs/>
                <w:sz w:val="24"/>
                <w:szCs w:val="24"/>
                <w:lang w:val="fr-FR"/>
              </w:rPr>
            </w:pPr>
            <w:r w:rsidRPr="001E7546">
              <w:rPr>
                <w:b/>
                <w:bCs/>
                <w:sz w:val="24"/>
                <w:szCs w:val="24"/>
                <w:lang w:val="fr-FR"/>
              </w:rPr>
              <w:t>VM-DB</w:t>
            </w:r>
          </w:p>
        </w:tc>
        <w:tc>
          <w:tcPr>
            <w:tcW w:w="0" w:type="auto"/>
            <w:vAlign w:val="center"/>
            <w:hideMark/>
          </w:tcPr>
          <w:p w14:paraId="5263FF88" w14:textId="77777777" w:rsidR="001E7546" w:rsidRPr="001E7546" w:rsidRDefault="001E7546" w:rsidP="001E7546">
            <w:pPr>
              <w:rPr>
                <w:b/>
                <w:bCs/>
                <w:sz w:val="24"/>
                <w:szCs w:val="24"/>
                <w:lang w:val="fr-FR"/>
              </w:rPr>
            </w:pPr>
            <w:r w:rsidRPr="001E7546">
              <w:rPr>
                <w:b/>
                <w:bCs/>
                <w:sz w:val="24"/>
                <w:szCs w:val="24"/>
                <w:lang w:val="fr-FR"/>
              </w:rPr>
              <w:t>Test de connectivité</w:t>
            </w:r>
          </w:p>
        </w:tc>
        <w:tc>
          <w:tcPr>
            <w:tcW w:w="0" w:type="auto"/>
            <w:vAlign w:val="center"/>
            <w:hideMark/>
          </w:tcPr>
          <w:p w14:paraId="614EF672" w14:textId="77777777" w:rsidR="001E7546" w:rsidRPr="001E7546" w:rsidRDefault="001E7546" w:rsidP="001E7546">
            <w:pPr>
              <w:rPr>
                <w:b/>
                <w:bCs/>
                <w:sz w:val="24"/>
                <w:szCs w:val="24"/>
                <w:lang w:val="fr-FR"/>
              </w:rPr>
            </w:pPr>
            <w:r w:rsidRPr="001E7546">
              <w:rPr>
                <w:b/>
                <w:bCs/>
                <w:sz w:val="24"/>
                <w:szCs w:val="24"/>
                <w:lang w:val="fr-FR"/>
              </w:rPr>
              <w:t>Après déploiement initial, connexion BD intermittente</w:t>
            </w:r>
          </w:p>
        </w:tc>
        <w:tc>
          <w:tcPr>
            <w:tcW w:w="0" w:type="auto"/>
            <w:vAlign w:val="center"/>
            <w:hideMark/>
          </w:tcPr>
          <w:p w14:paraId="2D515ECA" w14:textId="77777777" w:rsidR="001E7546" w:rsidRPr="001E7546" w:rsidRDefault="001E7546" w:rsidP="001E7546">
            <w:pPr>
              <w:rPr>
                <w:b/>
                <w:bCs/>
                <w:sz w:val="24"/>
                <w:szCs w:val="24"/>
                <w:lang w:val="fr-FR"/>
              </w:rPr>
            </w:pPr>
            <w:r w:rsidRPr="001E7546">
              <w:rPr>
                <w:b/>
                <w:bCs/>
                <w:sz w:val="24"/>
                <w:szCs w:val="24"/>
                <w:lang w:val="fr-FR"/>
              </w:rPr>
              <w:t>Connexion intermittente, pings variables</w:t>
            </w:r>
          </w:p>
        </w:tc>
        <w:tc>
          <w:tcPr>
            <w:tcW w:w="0" w:type="auto"/>
            <w:vAlign w:val="center"/>
            <w:hideMark/>
          </w:tcPr>
          <w:p w14:paraId="25AE2A06" w14:textId="77777777" w:rsidR="001E7546" w:rsidRPr="001E7546" w:rsidRDefault="001E7546" w:rsidP="001E7546">
            <w:pPr>
              <w:rPr>
                <w:b/>
                <w:bCs/>
                <w:sz w:val="24"/>
                <w:szCs w:val="24"/>
                <w:lang w:val="fr-FR"/>
              </w:rPr>
            </w:pPr>
            <w:r w:rsidRPr="001E7546">
              <w:rPr>
                <w:b/>
                <w:bCs/>
                <w:sz w:val="24"/>
                <w:szCs w:val="24"/>
                <w:lang w:val="fr-FR"/>
              </w:rPr>
              <w:t>ping 10.0.0.10: 0% perte vs. 30% perte</w:t>
            </w:r>
          </w:p>
        </w:tc>
        <w:tc>
          <w:tcPr>
            <w:tcW w:w="0" w:type="auto"/>
            <w:vAlign w:val="center"/>
            <w:hideMark/>
          </w:tcPr>
          <w:p w14:paraId="258EFC53" w14:textId="77777777" w:rsidR="001E7546" w:rsidRPr="001E7546" w:rsidRDefault="001E7546" w:rsidP="001E7546">
            <w:pPr>
              <w:rPr>
                <w:b/>
                <w:bCs/>
                <w:sz w:val="24"/>
                <w:szCs w:val="24"/>
                <w:lang w:val="fr-FR"/>
              </w:rPr>
            </w:pPr>
            <w:r w:rsidRPr="001E7546">
              <w:rPr>
                <w:b/>
                <w:bCs/>
                <w:sz w:val="24"/>
                <w:szCs w:val="24"/>
                <w:lang w:val="fr-FR"/>
              </w:rPr>
              <w:t>Potentiel problème de routage ou surcharge réseau</w:t>
            </w:r>
          </w:p>
        </w:tc>
        <w:tc>
          <w:tcPr>
            <w:tcW w:w="0" w:type="auto"/>
            <w:vAlign w:val="center"/>
            <w:hideMark/>
          </w:tcPr>
          <w:p w14:paraId="7972D550" w14:textId="77777777" w:rsidR="001E7546" w:rsidRPr="001E7546" w:rsidRDefault="001E7546" w:rsidP="001E7546">
            <w:pPr>
              <w:rPr>
                <w:b/>
                <w:bCs/>
                <w:sz w:val="24"/>
                <w:szCs w:val="24"/>
                <w:lang w:val="fr-FR"/>
              </w:rPr>
            </w:pPr>
            <w:r w:rsidRPr="001E7546">
              <w:rPr>
                <w:b/>
                <w:bCs/>
                <w:sz w:val="24"/>
                <w:szCs w:val="24"/>
                <w:lang w:val="fr-FR"/>
              </w:rPr>
              <w:t>Ajustement des routes, vérification des pare-feu, redémarrage du service réseau</w:t>
            </w:r>
          </w:p>
        </w:tc>
        <w:tc>
          <w:tcPr>
            <w:tcW w:w="0" w:type="auto"/>
            <w:vAlign w:val="center"/>
            <w:hideMark/>
          </w:tcPr>
          <w:p w14:paraId="456E641C" w14:textId="77777777" w:rsidR="001E7546" w:rsidRPr="001E7546" w:rsidRDefault="001E7546" w:rsidP="001E7546">
            <w:pPr>
              <w:rPr>
                <w:b/>
                <w:bCs/>
                <w:sz w:val="24"/>
                <w:szCs w:val="24"/>
                <w:lang w:val="fr-FR"/>
              </w:rPr>
            </w:pPr>
            <w:r w:rsidRPr="001E7546">
              <w:rPr>
                <w:b/>
                <w:bCs/>
                <w:sz w:val="24"/>
                <w:szCs w:val="24"/>
                <w:lang w:val="fr-FR"/>
              </w:rPr>
              <w:t>a. Description : Intermittence malgré la configuration correcte</w:t>
            </w:r>
            <w:r w:rsidRPr="001E7546">
              <w:rPr>
                <w:b/>
                <w:bCs/>
                <w:sz w:val="24"/>
                <w:szCs w:val="24"/>
                <w:lang w:val="fr-FR"/>
              </w:rPr>
              <w:br/>
              <w:t>b. BCR : Peut-être une surcharge sur le réseau interne</w:t>
            </w:r>
            <w:r w:rsidRPr="001E7546">
              <w:rPr>
                <w:b/>
                <w:bCs/>
                <w:sz w:val="24"/>
                <w:szCs w:val="24"/>
                <w:lang w:val="fr-FR"/>
              </w:rPr>
              <w:br/>
              <w:t>c. Recommandations : Monitorer avec iPerf</w:t>
            </w:r>
            <w:r w:rsidRPr="001E7546">
              <w:rPr>
                <w:b/>
                <w:bCs/>
                <w:sz w:val="24"/>
                <w:szCs w:val="24"/>
                <w:lang w:val="fr-FR"/>
              </w:rPr>
              <w:br/>
              <w:t xml:space="preserve">d. Liens : </w:t>
            </w:r>
            <w:hyperlink r:id="rId8" w:tgtFrame="_new" w:history="1">
              <w:r w:rsidRPr="001E7546">
                <w:rPr>
                  <w:rStyle w:val="Hyperlink"/>
                  <w:b/>
                  <w:bCs/>
                  <w:sz w:val="24"/>
                  <w:szCs w:val="24"/>
                  <w:lang w:val="fr-FR"/>
                </w:rPr>
                <w:t>Documentation réseau</w:t>
              </w:r>
            </w:hyperlink>
            <w:r w:rsidRPr="001E7546">
              <w:rPr>
                <w:b/>
                <w:bCs/>
                <w:sz w:val="24"/>
                <w:szCs w:val="24"/>
                <w:lang w:val="fr-FR"/>
              </w:rPr>
              <w:br/>
              <w:t>e. Planification : Test en heure creuse</w:t>
            </w:r>
            <w:r w:rsidRPr="001E7546">
              <w:rPr>
                <w:b/>
                <w:bCs/>
                <w:sz w:val="24"/>
                <w:szCs w:val="24"/>
                <w:lang w:val="fr-FR"/>
              </w:rPr>
              <w:br/>
              <w:t>f. Responsabilités : Équipe Réseau</w:t>
            </w:r>
            <w:r w:rsidRPr="001E7546">
              <w:rPr>
                <w:b/>
                <w:bCs/>
                <w:sz w:val="24"/>
                <w:szCs w:val="24"/>
                <w:lang w:val="fr-FR"/>
              </w:rPr>
              <w:br/>
              <w:t xml:space="preserve">g. Synthèse : Problème à suivre sur </w:t>
            </w:r>
            <w:r w:rsidRPr="001E7546">
              <w:rPr>
                <w:b/>
                <w:bCs/>
                <w:sz w:val="24"/>
                <w:szCs w:val="24"/>
                <w:lang w:val="fr-FR"/>
              </w:rPr>
              <w:lastRenderedPageBreak/>
              <w:t>une semaine</w:t>
            </w:r>
          </w:p>
        </w:tc>
        <w:tc>
          <w:tcPr>
            <w:tcW w:w="0" w:type="auto"/>
            <w:vAlign w:val="center"/>
            <w:hideMark/>
          </w:tcPr>
          <w:p w14:paraId="37035E5D" w14:textId="77777777" w:rsidR="001E7546" w:rsidRPr="001E7546" w:rsidRDefault="001E7546" w:rsidP="001E7546">
            <w:pPr>
              <w:rPr>
                <w:b/>
                <w:bCs/>
                <w:sz w:val="24"/>
                <w:szCs w:val="24"/>
                <w:lang w:val="fr-FR"/>
              </w:rPr>
            </w:pPr>
            <w:r w:rsidRPr="001E7546">
              <w:rPr>
                <w:b/>
                <w:bCs/>
                <w:sz w:val="24"/>
                <w:szCs w:val="24"/>
                <w:lang w:val="fr-FR"/>
              </w:rPr>
              <w:lastRenderedPageBreak/>
              <w:t>Connectivité stabilisée après redémarrage ; surveiller l’évolution</w:t>
            </w:r>
          </w:p>
        </w:tc>
      </w:tr>
    </w:tbl>
    <w:p w14:paraId="3C8D0CA3" w14:textId="77777777" w:rsidR="001E7546" w:rsidRPr="001E7546" w:rsidRDefault="001E7546" w:rsidP="001E7546">
      <w:pPr>
        <w:rPr>
          <w:b/>
          <w:bCs/>
          <w:sz w:val="24"/>
          <w:szCs w:val="24"/>
          <w:lang w:val="fr-FR"/>
        </w:rPr>
      </w:pPr>
      <w:r w:rsidRPr="001E7546">
        <w:rPr>
          <w:b/>
          <w:bCs/>
          <w:sz w:val="24"/>
          <w:szCs w:val="24"/>
          <w:lang w:val="fr-FR"/>
        </w:rPr>
        <w:pict w14:anchorId="2A4E0B63">
          <v:rect id="_x0000_i1507" style="width:0;height:1.5pt" o:hralign="center" o:hrstd="t" o:hr="t" fillcolor="#a0a0a0" stroked="f"/>
        </w:pict>
      </w:r>
    </w:p>
    <w:p w14:paraId="0A2A8F34" w14:textId="77777777" w:rsidR="001E7546" w:rsidRPr="001E7546" w:rsidRDefault="001E7546" w:rsidP="001E7546">
      <w:pPr>
        <w:rPr>
          <w:b/>
          <w:bCs/>
          <w:sz w:val="24"/>
          <w:szCs w:val="24"/>
          <w:lang w:val="fr-FR"/>
        </w:rPr>
      </w:pPr>
      <w:r w:rsidRPr="001E7546">
        <w:rPr>
          <w:b/>
          <w:bCs/>
          <w:sz w:val="24"/>
          <w:szCs w:val="24"/>
          <w:lang w:val="fr-FR"/>
        </w:rPr>
        <w:t>Explications des Colonnes</w:t>
      </w:r>
    </w:p>
    <w:p w14:paraId="1DC46408" w14:textId="77777777" w:rsidR="001E7546" w:rsidRPr="001E7546" w:rsidRDefault="001E7546" w:rsidP="001E7546">
      <w:pPr>
        <w:numPr>
          <w:ilvl w:val="0"/>
          <w:numId w:val="158"/>
        </w:numPr>
        <w:rPr>
          <w:b/>
          <w:bCs/>
          <w:sz w:val="24"/>
          <w:szCs w:val="24"/>
          <w:lang w:val="fr-FR"/>
        </w:rPr>
      </w:pPr>
      <w:r w:rsidRPr="001E7546">
        <w:rPr>
          <w:b/>
          <w:bCs/>
          <w:sz w:val="24"/>
          <w:szCs w:val="24"/>
          <w:lang w:val="fr-FR"/>
        </w:rPr>
        <w:t>Projet : Permet d’identifier le projet concerné (utile si vous avez plusieurs projets ou infrastructures).</w:t>
      </w:r>
    </w:p>
    <w:p w14:paraId="123E4BD8" w14:textId="77777777" w:rsidR="001E7546" w:rsidRPr="001E7546" w:rsidRDefault="001E7546" w:rsidP="001E7546">
      <w:pPr>
        <w:numPr>
          <w:ilvl w:val="0"/>
          <w:numId w:val="158"/>
        </w:numPr>
        <w:rPr>
          <w:b/>
          <w:bCs/>
          <w:sz w:val="24"/>
          <w:szCs w:val="24"/>
          <w:lang w:val="fr-FR"/>
        </w:rPr>
      </w:pPr>
      <w:r w:rsidRPr="001E7546">
        <w:rPr>
          <w:b/>
          <w:bCs/>
          <w:sz w:val="24"/>
          <w:szCs w:val="24"/>
          <w:lang w:val="fr-FR"/>
        </w:rPr>
        <w:t>Composant : Le nom ou l’identifiant du composant concerné (VM, serveur, service, etc.).</w:t>
      </w:r>
    </w:p>
    <w:p w14:paraId="7AF05523" w14:textId="77777777" w:rsidR="001E7546" w:rsidRPr="001E7546" w:rsidRDefault="001E7546" w:rsidP="001E7546">
      <w:pPr>
        <w:numPr>
          <w:ilvl w:val="0"/>
          <w:numId w:val="158"/>
        </w:numPr>
        <w:rPr>
          <w:b/>
          <w:bCs/>
          <w:sz w:val="24"/>
          <w:szCs w:val="24"/>
          <w:lang w:val="fr-FR"/>
        </w:rPr>
      </w:pPr>
      <w:r w:rsidRPr="001E7546">
        <w:rPr>
          <w:b/>
          <w:bCs/>
          <w:sz w:val="24"/>
          <w:szCs w:val="24"/>
          <w:lang w:val="fr-FR"/>
        </w:rPr>
        <w:t>Étape : L’étape du processus ou le test spécifique (ex. connectivité, performance, sécurité, etc.).</w:t>
      </w:r>
    </w:p>
    <w:p w14:paraId="70FF1E57" w14:textId="77777777" w:rsidR="001E7546" w:rsidRPr="001E7546" w:rsidRDefault="001E7546" w:rsidP="001E7546">
      <w:pPr>
        <w:numPr>
          <w:ilvl w:val="0"/>
          <w:numId w:val="158"/>
        </w:numPr>
        <w:rPr>
          <w:b/>
          <w:bCs/>
          <w:sz w:val="24"/>
          <w:szCs w:val="24"/>
          <w:lang w:val="fr-FR"/>
        </w:rPr>
      </w:pPr>
      <w:r w:rsidRPr="001E7546">
        <w:rPr>
          <w:b/>
          <w:bCs/>
          <w:sz w:val="24"/>
          <w:szCs w:val="24"/>
          <w:lang w:val="fr-FR"/>
        </w:rPr>
        <w:t>Raison du Contexte : Expliquer pourquoi ce test ou rapport est réalisé. (ex. "Déploiement initial", "Mise à jour de configuration", "Incident de production", etc.)</w:t>
      </w:r>
    </w:p>
    <w:p w14:paraId="063BEEEA" w14:textId="77777777" w:rsidR="001E7546" w:rsidRPr="001E7546" w:rsidRDefault="001E7546" w:rsidP="001E7546">
      <w:pPr>
        <w:numPr>
          <w:ilvl w:val="0"/>
          <w:numId w:val="158"/>
        </w:numPr>
        <w:rPr>
          <w:b/>
          <w:bCs/>
          <w:sz w:val="24"/>
          <w:szCs w:val="24"/>
          <w:lang w:val="fr-FR"/>
        </w:rPr>
      </w:pPr>
      <w:r w:rsidRPr="001E7546">
        <w:rPr>
          <w:b/>
          <w:bCs/>
          <w:sz w:val="24"/>
          <w:szCs w:val="24"/>
          <w:lang w:val="fr-FR"/>
        </w:rPr>
        <w:t>Observations Préalables : Noter les observations initiales, hypothèses, et conditions avant de lancer le test.</w:t>
      </w:r>
    </w:p>
    <w:p w14:paraId="44492B7F" w14:textId="77777777" w:rsidR="001E7546" w:rsidRPr="001E7546" w:rsidRDefault="001E7546" w:rsidP="001E7546">
      <w:pPr>
        <w:numPr>
          <w:ilvl w:val="0"/>
          <w:numId w:val="158"/>
        </w:numPr>
        <w:rPr>
          <w:b/>
          <w:bCs/>
          <w:sz w:val="24"/>
          <w:szCs w:val="24"/>
          <w:lang w:val="fr-FR"/>
        </w:rPr>
      </w:pPr>
      <w:r w:rsidRPr="001E7546">
        <w:rPr>
          <w:b/>
          <w:bCs/>
          <w:sz w:val="24"/>
          <w:szCs w:val="24"/>
          <w:lang w:val="fr-FR"/>
        </w:rPr>
        <w:t>Résultats Bruts : Enregistrer directement la sortie des tests, logs, captures d’écran ou données collectées.</w:t>
      </w:r>
    </w:p>
    <w:p w14:paraId="46169295" w14:textId="77777777" w:rsidR="001E7546" w:rsidRPr="001E7546" w:rsidRDefault="001E7546" w:rsidP="001E7546">
      <w:pPr>
        <w:numPr>
          <w:ilvl w:val="0"/>
          <w:numId w:val="158"/>
        </w:numPr>
        <w:rPr>
          <w:b/>
          <w:bCs/>
          <w:sz w:val="24"/>
          <w:szCs w:val="24"/>
          <w:lang w:val="fr-FR"/>
        </w:rPr>
      </w:pPr>
      <w:r w:rsidRPr="001E7546">
        <w:rPr>
          <w:b/>
          <w:bCs/>
          <w:sz w:val="24"/>
          <w:szCs w:val="24"/>
          <w:lang w:val="fr-FR"/>
        </w:rPr>
        <w:t>Analyses des Tests : Interpréter les résultats bruts et identifier la cause racine du problème.</w:t>
      </w:r>
    </w:p>
    <w:p w14:paraId="6B024A19" w14:textId="77777777" w:rsidR="001E7546" w:rsidRPr="001E7546" w:rsidRDefault="001E7546" w:rsidP="001E7546">
      <w:pPr>
        <w:numPr>
          <w:ilvl w:val="0"/>
          <w:numId w:val="158"/>
        </w:numPr>
        <w:rPr>
          <w:b/>
          <w:bCs/>
          <w:sz w:val="24"/>
          <w:szCs w:val="24"/>
          <w:lang w:val="fr-FR"/>
        </w:rPr>
      </w:pPr>
      <w:r w:rsidRPr="001E7546">
        <w:rPr>
          <w:b/>
          <w:bCs/>
          <w:sz w:val="24"/>
          <w:szCs w:val="24"/>
          <w:lang w:val="fr-FR"/>
        </w:rPr>
        <w:t>Correctifs Appliqués : Documenter précisément les actions correctives (commandes exécutées, fichiers modifiés, etc.).</w:t>
      </w:r>
    </w:p>
    <w:p w14:paraId="51E19778" w14:textId="77777777" w:rsidR="001E7546" w:rsidRPr="001E7546" w:rsidRDefault="001E7546" w:rsidP="001E7546">
      <w:pPr>
        <w:numPr>
          <w:ilvl w:val="0"/>
          <w:numId w:val="158"/>
        </w:numPr>
        <w:rPr>
          <w:b/>
          <w:bCs/>
          <w:sz w:val="24"/>
          <w:szCs w:val="24"/>
          <w:lang w:val="fr-FR"/>
        </w:rPr>
      </w:pPr>
      <w:r w:rsidRPr="001E7546">
        <w:rPr>
          <w:b/>
          <w:bCs/>
          <w:sz w:val="24"/>
          <w:szCs w:val="24"/>
          <w:lang w:val="fr-FR"/>
        </w:rPr>
        <w:t>Points Non Résolus : Structurez en sous-parties pour détailler tout ce qui reste à investiguer ou corriger.</w:t>
      </w:r>
    </w:p>
    <w:p w14:paraId="567CB022" w14:textId="77777777" w:rsidR="001E7546" w:rsidRPr="001E7546" w:rsidRDefault="001E7546" w:rsidP="001E7546">
      <w:pPr>
        <w:numPr>
          <w:ilvl w:val="0"/>
          <w:numId w:val="158"/>
        </w:numPr>
        <w:rPr>
          <w:b/>
          <w:bCs/>
          <w:sz w:val="24"/>
          <w:szCs w:val="24"/>
          <w:lang w:val="fr-FR"/>
        </w:rPr>
      </w:pPr>
      <w:r w:rsidRPr="001E7546">
        <w:rPr>
          <w:b/>
          <w:bCs/>
          <w:sz w:val="24"/>
          <w:szCs w:val="24"/>
          <w:lang w:val="fr-FR"/>
        </w:rPr>
        <w:t>Synthèse : Récapituler l’état final, l’impact sur l’infrastructure et les recommandations pour le suivi.</w:t>
      </w:r>
    </w:p>
    <w:p w14:paraId="087DE484" w14:textId="77777777" w:rsidR="001E7546" w:rsidRPr="001E7546" w:rsidRDefault="001E7546" w:rsidP="001E7546">
      <w:pPr>
        <w:rPr>
          <w:b/>
          <w:bCs/>
          <w:sz w:val="24"/>
          <w:szCs w:val="24"/>
          <w:lang w:val="fr-FR"/>
        </w:rPr>
      </w:pPr>
      <w:r w:rsidRPr="001E7546">
        <w:rPr>
          <w:b/>
          <w:bCs/>
          <w:sz w:val="24"/>
          <w:szCs w:val="24"/>
          <w:lang w:val="fr-FR"/>
        </w:rPr>
        <w:pict w14:anchorId="0F17A01F">
          <v:rect id="_x0000_i1508" style="width:0;height:1.5pt" o:hralign="center" o:hrstd="t" o:hr="t" fillcolor="#a0a0a0" stroked="f"/>
        </w:pict>
      </w:r>
    </w:p>
    <w:p w14:paraId="60B45F76" w14:textId="77777777" w:rsidR="001E7546" w:rsidRPr="001E7546" w:rsidRDefault="001E7546" w:rsidP="001E7546">
      <w:pPr>
        <w:rPr>
          <w:b/>
          <w:bCs/>
          <w:sz w:val="24"/>
          <w:szCs w:val="24"/>
          <w:lang w:val="fr-FR"/>
        </w:rPr>
      </w:pPr>
      <w:r w:rsidRPr="001E7546">
        <w:rPr>
          <w:b/>
          <w:bCs/>
          <w:sz w:val="24"/>
          <w:szCs w:val="24"/>
          <w:lang w:val="fr-FR"/>
        </w:rPr>
        <w:t xml:space="preserve">Cette grille structurée, intégrée dans votre base de données de troubleshooting, permettra une gestion centralisée des incidents et facilitera l’accès à l’historique des </w:t>
      </w:r>
      <w:r w:rsidRPr="001E7546">
        <w:rPr>
          <w:b/>
          <w:bCs/>
          <w:sz w:val="24"/>
          <w:szCs w:val="24"/>
          <w:lang w:val="fr-FR"/>
        </w:rPr>
        <w:lastRenderedPageBreak/>
        <w:t>interventions pour chaque composant de l’infrastructure. Elle pourra être reliée à d’autres modules (planning, documentation tutorielle, etc.) via des clés de projet et d’étape, garantissant ainsi une vue d’ensemble complète et traçable de toutes les actions entreprises.</w:t>
      </w:r>
    </w:p>
    <w:p w14:paraId="02BF24F6" w14:textId="77777777" w:rsidR="001E7546" w:rsidRPr="001E7546" w:rsidRDefault="001E7546" w:rsidP="001E7546">
      <w:pPr>
        <w:rPr>
          <w:b/>
          <w:bCs/>
          <w:sz w:val="24"/>
          <w:szCs w:val="24"/>
          <w:lang w:val="fr-FR"/>
        </w:rPr>
      </w:pPr>
      <w:r w:rsidRPr="001E7546">
        <w:rPr>
          <w:b/>
          <w:bCs/>
          <w:sz w:val="24"/>
          <w:szCs w:val="24"/>
          <w:lang w:val="fr-FR"/>
        </w:rPr>
        <w:t>Qu'en pensez-vous ? Voulez-vous apporter des ajustements supplémentaires à cette structure ou avez-vous d'autres points à ajouter ?</w:t>
      </w:r>
    </w:p>
    <w:p w14:paraId="79F9A4D7" w14:textId="77777777" w:rsidR="001E7546" w:rsidRPr="001E7546" w:rsidRDefault="001E7546" w:rsidP="001E7546">
      <w:pPr>
        <w:rPr>
          <w:b/>
          <w:bCs/>
          <w:sz w:val="24"/>
          <w:szCs w:val="24"/>
          <w:lang w:val="fr-FR"/>
        </w:rPr>
      </w:pPr>
      <w:r w:rsidRPr="001E7546">
        <w:rPr>
          <w:b/>
          <w:bCs/>
          <w:sz w:val="24"/>
          <w:szCs w:val="24"/>
          <w:lang w:val="fr-FR"/>
        </w:rPr>
        <w:t>o3-mini</w:t>
      </w:r>
    </w:p>
    <w:p w14:paraId="790962EF" w14:textId="2B498053" w:rsidR="008D453E" w:rsidRDefault="008D453E">
      <w:pPr>
        <w:rPr>
          <w:b/>
          <w:bCs/>
          <w:sz w:val="24"/>
          <w:szCs w:val="24"/>
          <w:lang w:val="fr-FR"/>
        </w:rPr>
      </w:pPr>
      <w:r>
        <w:rPr>
          <w:b/>
          <w:bCs/>
          <w:sz w:val="24"/>
          <w:szCs w:val="24"/>
          <w:lang w:val="fr-FR"/>
        </w:rPr>
        <w:br w:type="page"/>
      </w:r>
    </w:p>
    <w:p w14:paraId="3DCCCABE" w14:textId="133264E2" w:rsidR="001E7546" w:rsidRPr="008D453E" w:rsidRDefault="008D453E" w:rsidP="004D29D6">
      <w:pPr>
        <w:rPr>
          <w:b/>
          <w:bCs/>
          <w:sz w:val="24"/>
          <w:szCs w:val="24"/>
          <w:lang w:val="fr-FR"/>
        </w:rPr>
      </w:pPr>
      <w:r w:rsidRPr="008D453E">
        <w:rPr>
          <w:b/>
          <w:bCs/>
          <w:sz w:val="24"/>
          <w:szCs w:val="24"/>
          <w:lang w:val="fr-FR"/>
        </w:rPr>
        <w:lastRenderedPageBreak/>
        <w:t>Je suis très satisfait ! Nous détaillerons et finaliserons cette base de donnée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lui même.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 importe à chaque fois grâce aux entrées de chaque table, résumer l'information à retenir dans chaque colonne dans des formulations plus appropriés et à caractère génériques, de tells sortes qu'une habitude de reconnaissance des schémas directeurs sources d'échecs et porteurs de réussite puisse se se développer en nous. J'appelle cela la "mémoire des motifs". qu'est-ce que tu en penses ?</w:t>
      </w:r>
    </w:p>
    <w:p w14:paraId="4EC9DA64" w14:textId="77777777" w:rsidR="001E7546" w:rsidRDefault="001E7546" w:rsidP="004D29D6">
      <w:pPr>
        <w:rPr>
          <w:b/>
          <w:bCs/>
          <w:sz w:val="24"/>
          <w:szCs w:val="24"/>
          <w:lang w:val="fr-FR"/>
        </w:rPr>
      </w:pPr>
    </w:p>
    <w:p w14:paraId="1DB5B30E" w14:textId="77777777" w:rsidR="001E7546" w:rsidRDefault="001E7546" w:rsidP="004D29D6">
      <w:pPr>
        <w:rPr>
          <w:b/>
          <w:bCs/>
          <w:sz w:val="24"/>
          <w:szCs w:val="24"/>
          <w:lang w:val="fr-FR"/>
        </w:rPr>
      </w:pPr>
    </w:p>
    <w:p w14:paraId="3BED5FF9" w14:textId="30CC03AC" w:rsidR="004D29D6" w:rsidRDefault="004D29D6" w:rsidP="004D29D6">
      <w:pPr>
        <w:rPr>
          <w:b/>
          <w:bCs/>
          <w:sz w:val="24"/>
          <w:szCs w:val="24"/>
          <w:lang w:val="fr-FR"/>
        </w:rPr>
      </w:pPr>
      <w:r w:rsidRPr="004D29D6">
        <w:rPr>
          <w:b/>
          <w:bCs/>
          <w:sz w:val="24"/>
          <w:szCs w:val="24"/>
          <w:lang w:val="fr-FR"/>
        </w:rPr>
        <w:pict w14:anchorId="0C6A461D">
          <v:rect id="_x0000_i1485" style="width:0;height:1.5pt" o:hralign="center" o:hrstd="t" o:hr="t" fillcolor="#a0a0a0" stroked="f"/>
        </w:pict>
      </w:r>
    </w:p>
    <w:p w14:paraId="677A8986" w14:textId="62FAC56D" w:rsidR="001E7546" w:rsidRDefault="001E7546">
      <w:pPr>
        <w:rPr>
          <w:b/>
          <w:bCs/>
          <w:sz w:val="24"/>
          <w:szCs w:val="24"/>
          <w:lang w:val="fr-FR"/>
        </w:rPr>
      </w:pPr>
      <w:r>
        <w:rPr>
          <w:b/>
          <w:bCs/>
          <w:sz w:val="24"/>
          <w:szCs w:val="24"/>
          <w:lang w:val="fr-FR"/>
        </w:rPr>
        <w:br w:type="page"/>
      </w:r>
    </w:p>
    <w:p w14:paraId="4974C814" w14:textId="77777777" w:rsidR="001E7546" w:rsidRPr="004D29D6" w:rsidRDefault="001E7546" w:rsidP="004D29D6">
      <w:pPr>
        <w:rPr>
          <w:b/>
          <w:bCs/>
          <w:sz w:val="24"/>
          <w:szCs w:val="24"/>
          <w:lang w:val="fr-FR"/>
        </w:rPr>
      </w:pPr>
    </w:p>
    <w:p w14:paraId="1C87B2FE" w14:textId="77777777" w:rsidR="004D29D6" w:rsidRPr="004D29D6" w:rsidRDefault="004D29D6" w:rsidP="004D29D6">
      <w:pPr>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Comment formuler votre question</w:t>
      </w:r>
    </w:p>
    <w:p w14:paraId="1CEA8474" w14:textId="77777777" w:rsidR="004D29D6" w:rsidRPr="004D29D6" w:rsidRDefault="004D29D6" w:rsidP="004D29D6">
      <w:pPr>
        <w:numPr>
          <w:ilvl w:val="0"/>
          <w:numId w:val="157"/>
        </w:numPr>
        <w:rPr>
          <w:b/>
          <w:bCs/>
          <w:sz w:val="24"/>
          <w:szCs w:val="24"/>
          <w:lang w:val="fr-FR"/>
        </w:rPr>
      </w:pPr>
      <w:r w:rsidRPr="004D29D6">
        <w:rPr>
          <w:b/>
          <w:bCs/>
          <w:sz w:val="24"/>
          <w:szCs w:val="24"/>
          <w:lang w:val="fr-FR"/>
        </w:rPr>
        <w:t>Quel composant ? (ex. VM</w:t>
      </w:r>
      <w:r w:rsidRPr="004D29D6">
        <w:rPr>
          <w:b/>
          <w:bCs/>
          <w:sz w:val="24"/>
          <w:szCs w:val="24"/>
          <w:lang w:val="fr-FR"/>
        </w:rPr>
        <w:noBreakHyphen/>
        <w:t>DB, Grafana, reverse</w:t>
      </w:r>
      <w:r w:rsidRPr="004D29D6">
        <w:rPr>
          <w:b/>
          <w:bCs/>
          <w:sz w:val="24"/>
          <w:szCs w:val="24"/>
          <w:lang w:val="fr-FR"/>
        </w:rPr>
        <w:noBreakHyphen/>
        <w:t>proxy…)</w:t>
      </w:r>
    </w:p>
    <w:p w14:paraId="6BE8293C" w14:textId="77777777" w:rsidR="004D29D6" w:rsidRPr="004D29D6" w:rsidRDefault="004D29D6" w:rsidP="004D29D6">
      <w:pPr>
        <w:numPr>
          <w:ilvl w:val="0"/>
          <w:numId w:val="157"/>
        </w:numPr>
        <w:rPr>
          <w:b/>
          <w:bCs/>
          <w:sz w:val="24"/>
          <w:szCs w:val="24"/>
          <w:lang w:val="fr-FR"/>
        </w:rPr>
      </w:pPr>
      <w:r w:rsidRPr="004D29D6">
        <w:rPr>
          <w:b/>
          <w:bCs/>
          <w:sz w:val="24"/>
          <w:szCs w:val="24"/>
          <w:lang w:val="fr-FR"/>
        </w:rPr>
        <w:t>Quelle étape ? (ex. test de connectivité NFS, chargement dashboard)</w:t>
      </w:r>
    </w:p>
    <w:p w14:paraId="4482CD7F" w14:textId="77777777" w:rsidR="004D29D6" w:rsidRPr="004D29D6" w:rsidRDefault="004D29D6" w:rsidP="004D29D6">
      <w:pPr>
        <w:numPr>
          <w:ilvl w:val="0"/>
          <w:numId w:val="157"/>
        </w:numPr>
        <w:rPr>
          <w:b/>
          <w:bCs/>
          <w:sz w:val="24"/>
          <w:szCs w:val="24"/>
          <w:lang w:val="fr-FR"/>
        </w:rPr>
      </w:pPr>
      <w:r w:rsidRPr="004D29D6">
        <w:rPr>
          <w:b/>
          <w:bCs/>
          <w:sz w:val="24"/>
          <w:szCs w:val="24"/>
          <w:lang w:val="fr-FR"/>
        </w:rPr>
        <w:t>Symptômes précis + logs complets (copier/coller la sortie d’erreur)</w:t>
      </w:r>
    </w:p>
    <w:p w14:paraId="69124DC9" w14:textId="77777777" w:rsidR="004D29D6" w:rsidRPr="004D29D6" w:rsidRDefault="004D29D6" w:rsidP="004D29D6">
      <w:pPr>
        <w:numPr>
          <w:ilvl w:val="0"/>
          <w:numId w:val="157"/>
        </w:numPr>
        <w:rPr>
          <w:b/>
          <w:bCs/>
          <w:sz w:val="24"/>
          <w:szCs w:val="24"/>
          <w:lang w:val="fr-FR"/>
        </w:rPr>
      </w:pPr>
      <w:r w:rsidRPr="004D29D6">
        <w:rPr>
          <w:b/>
          <w:bCs/>
          <w:sz w:val="24"/>
          <w:szCs w:val="24"/>
          <w:lang w:val="fr-FR"/>
        </w:rPr>
        <w:t>Actions déjà tentées (commandes, modifications de config)</w:t>
      </w:r>
    </w:p>
    <w:p w14:paraId="7E3F1140" w14:textId="77777777" w:rsidR="004D29D6" w:rsidRPr="004D29D6" w:rsidRDefault="004D29D6" w:rsidP="004D29D6">
      <w:pPr>
        <w:rPr>
          <w:b/>
          <w:bCs/>
          <w:sz w:val="24"/>
          <w:szCs w:val="24"/>
          <w:lang w:val="fr-FR"/>
        </w:rPr>
      </w:pPr>
      <w:r w:rsidRPr="004D29D6">
        <w:rPr>
          <w:b/>
          <w:bCs/>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Default="00280D7B" w:rsidP="002D5503">
      <w:pPr>
        <w:rPr>
          <w:b/>
          <w:bCs/>
          <w:sz w:val="24"/>
          <w:szCs w:val="24"/>
          <w:lang w:val="fr-FR"/>
        </w:rPr>
      </w:pPr>
    </w:p>
    <w:p w14:paraId="27D39279" w14:textId="77777777" w:rsidR="004D29D6" w:rsidRDefault="004D29D6" w:rsidP="002D5503">
      <w:pPr>
        <w:rPr>
          <w:b/>
          <w:bCs/>
          <w:sz w:val="24"/>
          <w:szCs w:val="24"/>
          <w:lang w:val="fr-FR"/>
        </w:rPr>
      </w:pPr>
    </w:p>
    <w:p w14:paraId="737C8174" w14:textId="77777777" w:rsidR="004D29D6" w:rsidRDefault="004D29D6" w:rsidP="002D5503">
      <w:pPr>
        <w:rPr>
          <w:b/>
          <w:bCs/>
          <w:sz w:val="24"/>
          <w:szCs w:val="24"/>
          <w:lang w:val="fr-FR"/>
        </w:rPr>
      </w:pPr>
    </w:p>
    <w:p w14:paraId="4FFC04C2" w14:textId="77777777" w:rsidR="00280D7B" w:rsidRDefault="00280D7B" w:rsidP="002D5503">
      <w:pPr>
        <w:rPr>
          <w:b/>
          <w:bCs/>
          <w:sz w:val="24"/>
          <w:szCs w:val="24"/>
          <w:lang w:val="fr-FR"/>
        </w:rPr>
      </w:pPr>
    </w:p>
    <w:p w14:paraId="0D2B72B3" w14:textId="77777777" w:rsidR="00280D7B" w:rsidRDefault="00280D7B" w:rsidP="002D5503">
      <w:pPr>
        <w:rPr>
          <w:b/>
          <w:bCs/>
          <w:sz w:val="24"/>
          <w:szCs w:val="24"/>
          <w:lang w:val="fr-FR"/>
        </w:rPr>
      </w:pPr>
    </w:p>
    <w:p w14:paraId="5107BB1E" w14:textId="77777777" w:rsidR="00280D7B" w:rsidRDefault="00280D7B" w:rsidP="002D5503">
      <w:pPr>
        <w:rPr>
          <w:b/>
          <w:bCs/>
          <w:sz w:val="24"/>
          <w:szCs w:val="24"/>
          <w:lang w:val="fr-FR"/>
        </w:rPr>
      </w:pPr>
    </w:p>
    <w:p w14:paraId="4B2FEEED" w14:textId="77777777" w:rsidR="002D5503" w:rsidRDefault="002D5503" w:rsidP="003F7AB7">
      <w:pPr>
        <w:rPr>
          <w:b/>
          <w:bCs/>
          <w:sz w:val="24"/>
          <w:szCs w:val="24"/>
          <w:lang w:val="fr-FR"/>
        </w:rPr>
      </w:pPr>
    </w:p>
    <w:p w14:paraId="249E0A3E" w14:textId="77777777" w:rsidR="002D5503" w:rsidRDefault="002D5503" w:rsidP="003F7AB7">
      <w:pPr>
        <w:rPr>
          <w:b/>
          <w:bCs/>
          <w:sz w:val="24"/>
          <w:szCs w:val="24"/>
          <w:lang w:val="fr-FR"/>
        </w:rPr>
      </w:pPr>
    </w:p>
    <w:p w14:paraId="1E65F5ED" w14:textId="77777777" w:rsidR="002D5503" w:rsidRDefault="002D5503" w:rsidP="003F7AB7">
      <w:pPr>
        <w:rPr>
          <w:b/>
          <w:bCs/>
          <w:sz w:val="24"/>
          <w:szCs w:val="24"/>
          <w:lang w:val="fr-FR"/>
        </w:rPr>
      </w:pPr>
    </w:p>
    <w:p w14:paraId="14D01948" w14:textId="77777777" w:rsidR="002D5503" w:rsidRDefault="002D5503" w:rsidP="003F7AB7">
      <w:pPr>
        <w:rPr>
          <w:b/>
          <w:bCs/>
          <w:sz w:val="24"/>
          <w:szCs w:val="24"/>
          <w:lang w:val="fr-FR"/>
        </w:rPr>
      </w:pPr>
    </w:p>
    <w:p w14:paraId="115BD3C9" w14:textId="77777777" w:rsidR="002D5503" w:rsidRDefault="002D5503" w:rsidP="003F7AB7">
      <w:pPr>
        <w:rPr>
          <w:b/>
          <w:bCs/>
          <w:sz w:val="24"/>
          <w:szCs w:val="24"/>
          <w:lang w:val="fr-FR"/>
        </w:rPr>
      </w:pPr>
    </w:p>
    <w:p w14:paraId="2C3E5FE2" w14:textId="77777777" w:rsidR="002D5503" w:rsidRDefault="002D5503" w:rsidP="003F7AB7">
      <w:pPr>
        <w:rPr>
          <w:b/>
          <w:bCs/>
          <w:sz w:val="24"/>
          <w:szCs w:val="24"/>
          <w:lang w:val="fr-FR"/>
        </w:rPr>
      </w:pPr>
    </w:p>
    <w:p w14:paraId="0FA67852" w14:textId="77777777" w:rsidR="002D5503" w:rsidRDefault="002D5503" w:rsidP="003F7AB7">
      <w:pPr>
        <w:rPr>
          <w:b/>
          <w:bCs/>
          <w:sz w:val="24"/>
          <w:szCs w:val="24"/>
          <w:lang w:val="fr-FR"/>
        </w:rPr>
      </w:pPr>
    </w:p>
    <w:p w14:paraId="5F9533ED" w14:textId="77777777" w:rsidR="002D5503" w:rsidRDefault="002D5503" w:rsidP="003F7AB7">
      <w:pPr>
        <w:rPr>
          <w:b/>
          <w:bCs/>
          <w:sz w:val="24"/>
          <w:szCs w:val="24"/>
          <w:lang w:val="fr-FR"/>
        </w:rPr>
      </w:pPr>
    </w:p>
    <w:p w14:paraId="6D9B3A5C" w14:textId="77777777" w:rsidR="002D5503" w:rsidRDefault="002D5503" w:rsidP="003F7AB7">
      <w:pPr>
        <w:rPr>
          <w:b/>
          <w:bCs/>
          <w:sz w:val="24"/>
          <w:szCs w:val="24"/>
          <w:lang w:val="fr-FR"/>
        </w:rPr>
      </w:pPr>
    </w:p>
    <w:p w14:paraId="58240C04" w14:textId="77777777" w:rsidR="002D5503" w:rsidRDefault="002D5503" w:rsidP="003F7AB7">
      <w:pPr>
        <w:rPr>
          <w:b/>
          <w:bCs/>
          <w:sz w:val="24"/>
          <w:szCs w:val="24"/>
          <w:lang w:val="fr-FR"/>
        </w:rPr>
      </w:pPr>
    </w:p>
    <w:p w14:paraId="332AC270" w14:textId="77777777" w:rsidR="002D5503" w:rsidRPr="002D5503" w:rsidRDefault="002D5503" w:rsidP="003F7AB7">
      <w:pPr>
        <w:rPr>
          <w:b/>
          <w:bCs/>
          <w:sz w:val="24"/>
          <w:szCs w:val="24"/>
          <w:lang w:val="fr-FR"/>
        </w:rPr>
      </w:pPr>
    </w:p>
    <w:sectPr w:rsidR="002D5503" w:rsidRPr="002D5503" w:rsidSect="00CA5AB5">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A6E01" w14:textId="77777777" w:rsidR="00DF2BA5" w:rsidRDefault="00DF2BA5" w:rsidP="00A85D3A">
      <w:pPr>
        <w:spacing w:after="0" w:line="240" w:lineRule="auto"/>
      </w:pPr>
      <w:r>
        <w:separator/>
      </w:r>
    </w:p>
  </w:endnote>
  <w:endnote w:type="continuationSeparator" w:id="0">
    <w:p w14:paraId="23FDEE5B" w14:textId="77777777" w:rsidR="00DF2BA5" w:rsidRDefault="00DF2BA5" w:rsidP="00A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917A9" w14:textId="77777777" w:rsidR="00DF2BA5" w:rsidRDefault="00DF2BA5" w:rsidP="00A85D3A">
      <w:pPr>
        <w:spacing w:after="0" w:line="240" w:lineRule="auto"/>
      </w:pPr>
      <w:r>
        <w:separator/>
      </w:r>
    </w:p>
  </w:footnote>
  <w:footnote w:type="continuationSeparator" w:id="0">
    <w:p w14:paraId="17F5049B" w14:textId="77777777" w:rsidR="00DF2BA5" w:rsidRDefault="00DF2BA5" w:rsidP="00A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4"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2"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7"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1"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8"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0"/>
  </w:num>
  <w:num w:numId="11" w16cid:durableId="695153312">
    <w:abstractNumId w:val="101"/>
  </w:num>
  <w:num w:numId="12" w16cid:durableId="1424186751">
    <w:abstractNumId w:val="58"/>
  </w:num>
  <w:num w:numId="13" w16cid:durableId="366150174">
    <w:abstractNumId w:val="28"/>
  </w:num>
  <w:num w:numId="14" w16cid:durableId="595868155">
    <w:abstractNumId w:val="39"/>
  </w:num>
  <w:num w:numId="15" w16cid:durableId="1675953157">
    <w:abstractNumId w:val="146"/>
  </w:num>
  <w:num w:numId="16" w16cid:durableId="1263149498">
    <w:abstractNumId w:val="126"/>
  </w:num>
  <w:num w:numId="17" w16cid:durableId="1289698392">
    <w:abstractNumId w:val="36"/>
  </w:num>
  <w:num w:numId="18" w16cid:durableId="25836398">
    <w:abstractNumId w:val="18"/>
  </w:num>
  <w:num w:numId="19" w16cid:durableId="701127566">
    <w:abstractNumId w:val="147"/>
  </w:num>
  <w:num w:numId="20" w16cid:durableId="2113166848">
    <w:abstractNumId w:val="42"/>
  </w:num>
  <w:num w:numId="21" w16cid:durableId="851410439">
    <w:abstractNumId w:val="139"/>
  </w:num>
  <w:num w:numId="22" w16cid:durableId="1033532798">
    <w:abstractNumId w:val="74"/>
  </w:num>
  <w:num w:numId="23" w16cid:durableId="1289700385">
    <w:abstractNumId w:val="105"/>
  </w:num>
  <w:num w:numId="24" w16cid:durableId="15230717">
    <w:abstractNumId w:val="111"/>
  </w:num>
  <w:num w:numId="25" w16cid:durableId="1164903679">
    <w:abstractNumId w:val="78"/>
  </w:num>
  <w:num w:numId="26" w16cid:durableId="1858080722">
    <w:abstractNumId w:val="22"/>
  </w:num>
  <w:num w:numId="27" w16cid:durableId="1234314201">
    <w:abstractNumId w:val="44"/>
  </w:num>
  <w:num w:numId="28" w16cid:durableId="1081176826">
    <w:abstractNumId w:val="70"/>
  </w:num>
  <w:num w:numId="29" w16cid:durableId="51273833">
    <w:abstractNumId w:val="129"/>
  </w:num>
  <w:num w:numId="30" w16cid:durableId="84500909">
    <w:abstractNumId w:val="135"/>
  </w:num>
  <w:num w:numId="31" w16cid:durableId="626863364">
    <w:abstractNumId w:val="10"/>
  </w:num>
  <w:num w:numId="32" w16cid:durableId="1666591795">
    <w:abstractNumId w:val="47"/>
  </w:num>
  <w:num w:numId="33" w16cid:durableId="766117011">
    <w:abstractNumId w:val="124"/>
  </w:num>
  <w:num w:numId="34" w16cid:durableId="1300112800">
    <w:abstractNumId w:val="133"/>
  </w:num>
  <w:num w:numId="35" w16cid:durableId="1514764951">
    <w:abstractNumId w:val="65"/>
  </w:num>
  <w:num w:numId="36" w16cid:durableId="27144258">
    <w:abstractNumId w:val="25"/>
  </w:num>
  <w:num w:numId="37" w16cid:durableId="960962253">
    <w:abstractNumId w:val="54"/>
  </w:num>
  <w:num w:numId="38" w16cid:durableId="2044552605">
    <w:abstractNumId w:val="68"/>
  </w:num>
  <w:num w:numId="39" w16cid:durableId="1479764225">
    <w:abstractNumId w:val="143"/>
  </w:num>
  <w:num w:numId="40" w16cid:durableId="215632540">
    <w:abstractNumId w:val="21"/>
  </w:num>
  <w:num w:numId="41" w16cid:durableId="1825537955">
    <w:abstractNumId w:val="29"/>
  </w:num>
  <w:num w:numId="42" w16cid:durableId="501623947">
    <w:abstractNumId w:val="104"/>
  </w:num>
  <w:num w:numId="43" w16cid:durableId="288826063">
    <w:abstractNumId w:val="31"/>
  </w:num>
  <w:num w:numId="44" w16cid:durableId="1382245408">
    <w:abstractNumId w:val="27"/>
  </w:num>
  <w:num w:numId="45" w16cid:durableId="1545481774">
    <w:abstractNumId w:val="128"/>
  </w:num>
  <w:num w:numId="46" w16cid:durableId="1409310215">
    <w:abstractNumId w:val="20"/>
  </w:num>
  <w:num w:numId="47" w16cid:durableId="1294216192">
    <w:abstractNumId w:val="145"/>
  </w:num>
  <w:num w:numId="48" w16cid:durableId="691877872">
    <w:abstractNumId w:val="84"/>
  </w:num>
  <w:num w:numId="49" w16cid:durableId="2064909991">
    <w:abstractNumId w:val="26"/>
  </w:num>
  <w:num w:numId="50" w16cid:durableId="1275747470">
    <w:abstractNumId w:val="121"/>
  </w:num>
  <w:num w:numId="51" w16cid:durableId="1557744884">
    <w:abstractNumId w:val="113"/>
  </w:num>
  <w:num w:numId="52" w16cid:durableId="559092858">
    <w:abstractNumId w:val="95"/>
  </w:num>
  <w:num w:numId="53" w16cid:durableId="709186083">
    <w:abstractNumId w:val="55"/>
  </w:num>
  <w:num w:numId="54" w16cid:durableId="501504143">
    <w:abstractNumId w:val="66"/>
  </w:num>
  <w:num w:numId="55" w16cid:durableId="45297621">
    <w:abstractNumId w:val="46"/>
  </w:num>
  <w:num w:numId="56" w16cid:durableId="184828393">
    <w:abstractNumId w:val="85"/>
  </w:num>
  <w:num w:numId="57" w16cid:durableId="1327904100">
    <w:abstractNumId w:val="106"/>
  </w:num>
  <w:num w:numId="58" w16cid:durableId="1616791773">
    <w:abstractNumId w:val="155"/>
  </w:num>
  <w:num w:numId="59" w16cid:durableId="932083225">
    <w:abstractNumId w:val="9"/>
  </w:num>
  <w:num w:numId="60" w16cid:durableId="1791629957">
    <w:abstractNumId w:val="11"/>
  </w:num>
  <w:num w:numId="61" w16cid:durableId="704791907">
    <w:abstractNumId w:val="53"/>
  </w:num>
  <w:num w:numId="62" w16cid:durableId="1546408090">
    <w:abstractNumId w:val="43"/>
  </w:num>
  <w:num w:numId="63" w16cid:durableId="97023582">
    <w:abstractNumId w:val="148"/>
  </w:num>
  <w:num w:numId="64" w16cid:durableId="2072732363">
    <w:abstractNumId w:val="73"/>
  </w:num>
  <w:num w:numId="65" w16cid:durableId="2073380392">
    <w:abstractNumId w:val="81"/>
  </w:num>
  <w:num w:numId="66" w16cid:durableId="1431048845">
    <w:abstractNumId w:val="45"/>
  </w:num>
  <w:num w:numId="67" w16cid:durableId="1965768992">
    <w:abstractNumId w:val="117"/>
  </w:num>
  <w:num w:numId="68" w16cid:durableId="1805346988">
    <w:abstractNumId w:val="57"/>
  </w:num>
  <w:num w:numId="69" w16cid:durableId="1285384399">
    <w:abstractNumId w:val="152"/>
  </w:num>
  <w:num w:numId="70" w16cid:durableId="200484184">
    <w:abstractNumId w:val="149"/>
  </w:num>
  <w:num w:numId="71" w16cid:durableId="102770797">
    <w:abstractNumId w:val="62"/>
  </w:num>
  <w:num w:numId="72" w16cid:durableId="2026318278">
    <w:abstractNumId w:val="41"/>
  </w:num>
  <w:num w:numId="73" w16cid:durableId="1505126622">
    <w:abstractNumId w:val="157"/>
  </w:num>
  <w:num w:numId="74" w16cid:durableId="1370448118">
    <w:abstractNumId w:val="12"/>
  </w:num>
  <w:num w:numId="75" w16cid:durableId="60641456">
    <w:abstractNumId w:val="131"/>
  </w:num>
  <w:num w:numId="76" w16cid:durableId="1467043399">
    <w:abstractNumId w:val="75"/>
  </w:num>
  <w:num w:numId="77" w16cid:durableId="359746607">
    <w:abstractNumId w:val="119"/>
  </w:num>
  <w:num w:numId="78" w16cid:durableId="1400323915">
    <w:abstractNumId w:val="141"/>
  </w:num>
  <w:num w:numId="79" w16cid:durableId="664359609">
    <w:abstractNumId w:val="82"/>
  </w:num>
  <w:num w:numId="80" w16cid:durableId="386223102">
    <w:abstractNumId w:val="33"/>
  </w:num>
  <w:num w:numId="81" w16cid:durableId="1626934204">
    <w:abstractNumId w:val="37"/>
  </w:num>
  <w:num w:numId="82" w16cid:durableId="1396010375">
    <w:abstractNumId w:val="94"/>
  </w:num>
  <w:num w:numId="83" w16cid:durableId="450126142">
    <w:abstractNumId w:val="136"/>
  </w:num>
  <w:num w:numId="84" w16cid:durableId="513035312">
    <w:abstractNumId w:val="110"/>
  </w:num>
  <w:num w:numId="85" w16cid:durableId="413741394">
    <w:abstractNumId w:val="14"/>
  </w:num>
  <w:num w:numId="86" w16cid:durableId="12153949">
    <w:abstractNumId w:val="93"/>
  </w:num>
  <w:num w:numId="87" w16cid:durableId="858742588">
    <w:abstractNumId w:val="90"/>
  </w:num>
  <w:num w:numId="88" w16cid:durableId="1544247151">
    <w:abstractNumId w:val="88"/>
  </w:num>
  <w:num w:numId="89" w16cid:durableId="695664966">
    <w:abstractNumId w:val="13"/>
  </w:num>
  <w:num w:numId="90" w16cid:durableId="1399404070">
    <w:abstractNumId w:val="34"/>
  </w:num>
  <w:num w:numId="91" w16cid:durableId="667173285">
    <w:abstractNumId w:val="19"/>
  </w:num>
  <w:num w:numId="92" w16cid:durableId="99032330">
    <w:abstractNumId w:val="86"/>
  </w:num>
  <w:num w:numId="93" w16cid:durableId="257177937">
    <w:abstractNumId w:val="38"/>
  </w:num>
  <w:num w:numId="94" w16cid:durableId="937296933">
    <w:abstractNumId w:val="123"/>
  </w:num>
  <w:num w:numId="95" w16cid:durableId="392899093">
    <w:abstractNumId w:val="61"/>
  </w:num>
  <w:num w:numId="96" w16cid:durableId="1574705588">
    <w:abstractNumId w:val="30"/>
  </w:num>
  <w:num w:numId="97" w16cid:durableId="767508016">
    <w:abstractNumId w:val="80"/>
  </w:num>
  <w:num w:numId="98" w16cid:durableId="213127161">
    <w:abstractNumId w:val="122"/>
  </w:num>
  <w:num w:numId="99" w16cid:durableId="2062555959">
    <w:abstractNumId w:val="127"/>
  </w:num>
  <w:num w:numId="100" w16cid:durableId="1255237314">
    <w:abstractNumId w:val="96"/>
  </w:num>
  <w:num w:numId="101" w16cid:durableId="1738747064">
    <w:abstractNumId w:val="118"/>
  </w:num>
  <w:num w:numId="102" w16cid:durableId="353117099">
    <w:abstractNumId w:val="24"/>
  </w:num>
  <w:num w:numId="103" w16cid:durableId="1736515448">
    <w:abstractNumId w:val="32"/>
  </w:num>
  <w:num w:numId="104" w16cid:durableId="346709847">
    <w:abstractNumId w:val="154"/>
  </w:num>
  <w:num w:numId="105" w16cid:durableId="1643151332">
    <w:abstractNumId w:val="112"/>
  </w:num>
  <w:num w:numId="106" w16cid:durableId="1725526369">
    <w:abstractNumId w:val="115"/>
  </w:num>
  <w:num w:numId="107" w16cid:durableId="935020115">
    <w:abstractNumId w:val="138"/>
  </w:num>
  <w:num w:numId="108" w16cid:durableId="914702753">
    <w:abstractNumId w:val="109"/>
  </w:num>
  <w:num w:numId="109" w16cid:durableId="321856167">
    <w:abstractNumId w:val="67"/>
  </w:num>
  <w:num w:numId="110" w16cid:durableId="1217863088">
    <w:abstractNumId w:val="52"/>
  </w:num>
  <w:num w:numId="111" w16cid:durableId="1932930506">
    <w:abstractNumId w:val="63"/>
  </w:num>
  <w:num w:numId="112" w16cid:durableId="114906039">
    <w:abstractNumId w:val="56"/>
  </w:num>
  <w:num w:numId="113" w16cid:durableId="843477945">
    <w:abstractNumId w:val="116"/>
  </w:num>
  <w:num w:numId="114" w16cid:durableId="1963807049">
    <w:abstractNumId w:val="103"/>
  </w:num>
  <w:num w:numId="115" w16cid:durableId="1868373430">
    <w:abstractNumId w:val="23"/>
  </w:num>
  <w:num w:numId="116" w16cid:durableId="1577468913">
    <w:abstractNumId w:val="17"/>
  </w:num>
  <w:num w:numId="117" w16cid:durableId="971328167">
    <w:abstractNumId w:val="60"/>
  </w:num>
  <w:num w:numId="118" w16cid:durableId="1204172720">
    <w:abstractNumId w:val="51"/>
  </w:num>
  <w:num w:numId="119" w16cid:durableId="1924414528">
    <w:abstractNumId w:val="142"/>
  </w:num>
  <w:num w:numId="120" w16cid:durableId="1953052183">
    <w:abstractNumId w:val="40"/>
  </w:num>
  <w:num w:numId="121" w16cid:durableId="1671635711">
    <w:abstractNumId w:val="79"/>
  </w:num>
  <w:num w:numId="122" w16cid:durableId="1394426404">
    <w:abstractNumId w:val="102"/>
  </w:num>
  <w:num w:numId="123" w16cid:durableId="1852378892">
    <w:abstractNumId w:val="144"/>
  </w:num>
  <w:num w:numId="124" w16cid:durableId="1662853272">
    <w:abstractNumId w:val="83"/>
  </w:num>
  <w:num w:numId="125" w16cid:durableId="492455176">
    <w:abstractNumId w:val="87"/>
  </w:num>
  <w:num w:numId="126" w16cid:durableId="117376322">
    <w:abstractNumId w:val="16"/>
  </w:num>
  <w:num w:numId="127" w16cid:durableId="850796851">
    <w:abstractNumId w:val="49"/>
  </w:num>
  <w:num w:numId="128" w16cid:durableId="1018656492">
    <w:abstractNumId w:val="137"/>
  </w:num>
  <w:num w:numId="129" w16cid:durableId="1201820313">
    <w:abstractNumId w:val="71"/>
  </w:num>
  <w:num w:numId="130" w16cid:durableId="747922827">
    <w:abstractNumId w:val="120"/>
  </w:num>
  <w:num w:numId="131" w16cid:durableId="935551139">
    <w:abstractNumId w:val="98"/>
  </w:num>
  <w:num w:numId="132" w16cid:durableId="1412778061">
    <w:abstractNumId w:val="99"/>
  </w:num>
  <w:num w:numId="133" w16cid:durableId="1683625916">
    <w:abstractNumId w:val="76"/>
  </w:num>
  <w:num w:numId="134" w16cid:durableId="2023125988">
    <w:abstractNumId w:val="134"/>
  </w:num>
  <w:num w:numId="135" w16cid:durableId="641037545">
    <w:abstractNumId w:val="107"/>
  </w:num>
  <w:num w:numId="136" w16cid:durableId="281152900">
    <w:abstractNumId w:val="132"/>
  </w:num>
  <w:num w:numId="137" w16cid:durableId="1145855636">
    <w:abstractNumId w:val="59"/>
  </w:num>
  <w:num w:numId="138" w16cid:durableId="1092975059">
    <w:abstractNumId w:val="48"/>
  </w:num>
  <w:num w:numId="139" w16cid:durableId="1495142893">
    <w:abstractNumId w:val="64"/>
  </w:num>
  <w:num w:numId="140" w16cid:durableId="1183855964">
    <w:abstractNumId w:val="97"/>
  </w:num>
  <w:num w:numId="141" w16cid:durableId="1557155917">
    <w:abstractNumId w:val="89"/>
  </w:num>
  <w:num w:numId="142" w16cid:durableId="1436245014">
    <w:abstractNumId w:val="114"/>
  </w:num>
  <w:num w:numId="143" w16cid:durableId="1866793554">
    <w:abstractNumId w:val="140"/>
  </w:num>
  <w:num w:numId="144" w16cid:durableId="1640256834">
    <w:abstractNumId w:val="77"/>
  </w:num>
  <w:num w:numId="145" w16cid:durableId="1557664314">
    <w:abstractNumId w:val="91"/>
  </w:num>
  <w:num w:numId="146" w16cid:durableId="308288113">
    <w:abstractNumId w:val="92"/>
  </w:num>
  <w:num w:numId="147" w16cid:durableId="932082105">
    <w:abstractNumId w:val="50"/>
  </w:num>
  <w:num w:numId="148" w16cid:durableId="1072847933">
    <w:abstractNumId w:val="15"/>
  </w:num>
  <w:num w:numId="149" w16cid:durableId="1211653660">
    <w:abstractNumId w:val="125"/>
  </w:num>
  <w:num w:numId="150" w16cid:durableId="1964994698">
    <w:abstractNumId w:val="72"/>
  </w:num>
  <w:num w:numId="151" w16cid:durableId="182591893">
    <w:abstractNumId w:val="35"/>
  </w:num>
  <w:num w:numId="152" w16cid:durableId="1917352368">
    <w:abstractNumId w:val="150"/>
  </w:num>
  <w:num w:numId="153" w16cid:durableId="504978507">
    <w:abstractNumId w:val="151"/>
  </w:num>
  <w:num w:numId="154" w16cid:durableId="308948410">
    <w:abstractNumId w:val="100"/>
  </w:num>
  <w:num w:numId="155" w16cid:durableId="1486628501">
    <w:abstractNumId w:val="69"/>
  </w:num>
  <w:num w:numId="156" w16cid:durableId="1611745662">
    <w:abstractNumId w:val="156"/>
  </w:num>
  <w:num w:numId="157" w16cid:durableId="1479030156">
    <w:abstractNumId w:val="108"/>
  </w:num>
  <w:num w:numId="158" w16cid:durableId="1936940202">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A1D"/>
    <w:rsid w:val="000130C4"/>
    <w:rsid w:val="00013EFE"/>
    <w:rsid w:val="00016218"/>
    <w:rsid w:val="00016CED"/>
    <w:rsid w:val="000216D9"/>
    <w:rsid w:val="0002351C"/>
    <w:rsid w:val="0002522E"/>
    <w:rsid w:val="00026047"/>
    <w:rsid w:val="00030BEA"/>
    <w:rsid w:val="00034616"/>
    <w:rsid w:val="00034FBF"/>
    <w:rsid w:val="00036C69"/>
    <w:rsid w:val="000402EC"/>
    <w:rsid w:val="00055E83"/>
    <w:rsid w:val="000574B5"/>
    <w:rsid w:val="0006063C"/>
    <w:rsid w:val="000614AC"/>
    <w:rsid w:val="00066B67"/>
    <w:rsid w:val="00066EF3"/>
    <w:rsid w:val="00070A46"/>
    <w:rsid w:val="00073F30"/>
    <w:rsid w:val="00077DF8"/>
    <w:rsid w:val="00080D2C"/>
    <w:rsid w:val="00083482"/>
    <w:rsid w:val="0008386D"/>
    <w:rsid w:val="000868E4"/>
    <w:rsid w:val="00092C7F"/>
    <w:rsid w:val="00092CCD"/>
    <w:rsid w:val="00093F6B"/>
    <w:rsid w:val="0009461B"/>
    <w:rsid w:val="00094773"/>
    <w:rsid w:val="000A4D0E"/>
    <w:rsid w:val="000A58F6"/>
    <w:rsid w:val="000A599D"/>
    <w:rsid w:val="000B45D8"/>
    <w:rsid w:val="000C09D8"/>
    <w:rsid w:val="000C3B59"/>
    <w:rsid w:val="000C4D1B"/>
    <w:rsid w:val="000D19CA"/>
    <w:rsid w:val="000D46E7"/>
    <w:rsid w:val="000D5C67"/>
    <w:rsid w:val="000E4C99"/>
    <w:rsid w:val="000E5334"/>
    <w:rsid w:val="000E54FD"/>
    <w:rsid w:val="000F12B6"/>
    <w:rsid w:val="000F1546"/>
    <w:rsid w:val="000F1B74"/>
    <w:rsid w:val="000F1BD6"/>
    <w:rsid w:val="001002DF"/>
    <w:rsid w:val="001020FB"/>
    <w:rsid w:val="00106673"/>
    <w:rsid w:val="00106C1E"/>
    <w:rsid w:val="00111271"/>
    <w:rsid w:val="001117F6"/>
    <w:rsid w:val="00112E9F"/>
    <w:rsid w:val="0011596A"/>
    <w:rsid w:val="00121BCE"/>
    <w:rsid w:val="00123B77"/>
    <w:rsid w:val="001241A9"/>
    <w:rsid w:val="001261DC"/>
    <w:rsid w:val="001334BF"/>
    <w:rsid w:val="00133F35"/>
    <w:rsid w:val="00135A3F"/>
    <w:rsid w:val="00141EE2"/>
    <w:rsid w:val="00143E14"/>
    <w:rsid w:val="001442A6"/>
    <w:rsid w:val="0014704E"/>
    <w:rsid w:val="001476B0"/>
    <w:rsid w:val="0015074B"/>
    <w:rsid w:val="00152ED7"/>
    <w:rsid w:val="00164F04"/>
    <w:rsid w:val="00164F68"/>
    <w:rsid w:val="00165B61"/>
    <w:rsid w:val="00166452"/>
    <w:rsid w:val="00167C20"/>
    <w:rsid w:val="001718A2"/>
    <w:rsid w:val="00172F34"/>
    <w:rsid w:val="00173087"/>
    <w:rsid w:val="001733E5"/>
    <w:rsid w:val="00176ADB"/>
    <w:rsid w:val="001808FD"/>
    <w:rsid w:val="00180C53"/>
    <w:rsid w:val="0018242C"/>
    <w:rsid w:val="00186A3B"/>
    <w:rsid w:val="00186E85"/>
    <w:rsid w:val="00191F76"/>
    <w:rsid w:val="00192B99"/>
    <w:rsid w:val="001940A6"/>
    <w:rsid w:val="001940F7"/>
    <w:rsid w:val="0019601B"/>
    <w:rsid w:val="001A1492"/>
    <w:rsid w:val="001A3587"/>
    <w:rsid w:val="001A508C"/>
    <w:rsid w:val="001B3803"/>
    <w:rsid w:val="001C2593"/>
    <w:rsid w:val="001C2633"/>
    <w:rsid w:val="001C4E7C"/>
    <w:rsid w:val="001C5371"/>
    <w:rsid w:val="001C55F1"/>
    <w:rsid w:val="001D1D7C"/>
    <w:rsid w:val="001D7BAE"/>
    <w:rsid w:val="001E7546"/>
    <w:rsid w:val="001F09CA"/>
    <w:rsid w:val="001F0DD3"/>
    <w:rsid w:val="001F3DA5"/>
    <w:rsid w:val="001F7BF2"/>
    <w:rsid w:val="0020114B"/>
    <w:rsid w:val="00202DAB"/>
    <w:rsid w:val="00210AF4"/>
    <w:rsid w:val="00211867"/>
    <w:rsid w:val="00212E7B"/>
    <w:rsid w:val="00213BDC"/>
    <w:rsid w:val="00214846"/>
    <w:rsid w:val="0021725C"/>
    <w:rsid w:val="002216EA"/>
    <w:rsid w:val="00222F8F"/>
    <w:rsid w:val="00224C72"/>
    <w:rsid w:val="00225F46"/>
    <w:rsid w:val="002269C8"/>
    <w:rsid w:val="0022700D"/>
    <w:rsid w:val="0023149B"/>
    <w:rsid w:val="00234B67"/>
    <w:rsid w:val="0024199C"/>
    <w:rsid w:val="002452A9"/>
    <w:rsid w:val="002454B2"/>
    <w:rsid w:val="00245B03"/>
    <w:rsid w:val="00246EE6"/>
    <w:rsid w:val="00247C66"/>
    <w:rsid w:val="00251D59"/>
    <w:rsid w:val="00255F7F"/>
    <w:rsid w:val="0025620D"/>
    <w:rsid w:val="00257F93"/>
    <w:rsid w:val="00267D77"/>
    <w:rsid w:val="002749C8"/>
    <w:rsid w:val="0027609F"/>
    <w:rsid w:val="0027644F"/>
    <w:rsid w:val="002800D7"/>
    <w:rsid w:val="00280D7B"/>
    <w:rsid w:val="0028604D"/>
    <w:rsid w:val="00290873"/>
    <w:rsid w:val="00295F2C"/>
    <w:rsid w:val="0029639D"/>
    <w:rsid w:val="00297C67"/>
    <w:rsid w:val="002A1DFD"/>
    <w:rsid w:val="002A3FCF"/>
    <w:rsid w:val="002A51CA"/>
    <w:rsid w:val="002A53BC"/>
    <w:rsid w:val="002B2644"/>
    <w:rsid w:val="002B4EAB"/>
    <w:rsid w:val="002B70CC"/>
    <w:rsid w:val="002B7E7C"/>
    <w:rsid w:val="002C0696"/>
    <w:rsid w:val="002C1BEC"/>
    <w:rsid w:val="002C2F08"/>
    <w:rsid w:val="002C5537"/>
    <w:rsid w:val="002C7756"/>
    <w:rsid w:val="002C7CFC"/>
    <w:rsid w:val="002C7D38"/>
    <w:rsid w:val="002D0EF7"/>
    <w:rsid w:val="002D1D5C"/>
    <w:rsid w:val="002D39B3"/>
    <w:rsid w:val="002D4123"/>
    <w:rsid w:val="002D5503"/>
    <w:rsid w:val="002D6500"/>
    <w:rsid w:val="002E550E"/>
    <w:rsid w:val="002E5AFB"/>
    <w:rsid w:val="002E5C3D"/>
    <w:rsid w:val="002F10B3"/>
    <w:rsid w:val="002F3656"/>
    <w:rsid w:val="002F3B0D"/>
    <w:rsid w:val="002F66D4"/>
    <w:rsid w:val="0030258A"/>
    <w:rsid w:val="0031017A"/>
    <w:rsid w:val="00324A14"/>
    <w:rsid w:val="0032523F"/>
    <w:rsid w:val="0032543F"/>
    <w:rsid w:val="00326F90"/>
    <w:rsid w:val="00334206"/>
    <w:rsid w:val="003348C2"/>
    <w:rsid w:val="00335BC7"/>
    <w:rsid w:val="003403D0"/>
    <w:rsid w:val="003451A2"/>
    <w:rsid w:val="00350E4D"/>
    <w:rsid w:val="003521EA"/>
    <w:rsid w:val="00352A88"/>
    <w:rsid w:val="00354540"/>
    <w:rsid w:val="003602AF"/>
    <w:rsid w:val="00362F80"/>
    <w:rsid w:val="00364128"/>
    <w:rsid w:val="00366D11"/>
    <w:rsid w:val="00374DDB"/>
    <w:rsid w:val="0038255C"/>
    <w:rsid w:val="00383595"/>
    <w:rsid w:val="003909CC"/>
    <w:rsid w:val="0039169B"/>
    <w:rsid w:val="003A4442"/>
    <w:rsid w:val="003B08C4"/>
    <w:rsid w:val="003B4325"/>
    <w:rsid w:val="003B5F88"/>
    <w:rsid w:val="003B669D"/>
    <w:rsid w:val="003C0E73"/>
    <w:rsid w:val="003C484D"/>
    <w:rsid w:val="003C6098"/>
    <w:rsid w:val="003D0A8C"/>
    <w:rsid w:val="003D11CD"/>
    <w:rsid w:val="003D1755"/>
    <w:rsid w:val="003D391E"/>
    <w:rsid w:val="003D61F0"/>
    <w:rsid w:val="003E493B"/>
    <w:rsid w:val="003E5446"/>
    <w:rsid w:val="003E6BDC"/>
    <w:rsid w:val="003E7AB1"/>
    <w:rsid w:val="003F0354"/>
    <w:rsid w:val="003F2055"/>
    <w:rsid w:val="003F52E8"/>
    <w:rsid w:val="003F5F31"/>
    <w:rsid w:val="003F7AB7"/>
    <w:rsid w:val="00402045"/>
    <w:rsid w:val="004057EB"/>
    <w:rsid w:val="004060B8"/>
    <w:rsid w:val="00411BA8"/>
    <w:rsid w:val="00420230"/>
    <w:rsid w:val="00421CEA"/>
    <w:rsid w:val="004246A4"/>
    <w:rsid w:val="0042496D"/>
    <w:rsid w:val="00424CD2"/>
    <w:rsid w:val="0043098C"/>
    <w:rsid w:val="004346E5"/>
    <w:rsid w:val="00435FCF"/>
    <w:rsid w:val="0043765B"/>
    <w:rsid w:val="00437C09"/>
    <w:rsid w:val="00437FB7"/>
    <w:rsid w:val="00443E11"/>
    <w:rsid w:val="00450FCB"/>
    <w:rsid w:val="00451812"/>
    <w:rsid w:val="00452992"/>
    <w:rsid w:val="004529A1"/>
    <w:rsid w:val="00457558"/>
    <w:rsid w:val="004605F1"/>
    <w:rsid w:val="00460F81"/>
    <w:rsid w:val="004625B9"/>
    <w:rsid w:val="004631A3"/>
    <w:rsid w:val="004631F0"/>
    <w:rsid w:val="00470270"/>
    <w:rsid w:val="00473AF1"/>
    <w:rsid w:val="004777A7"/>
    <w:rsid w:val="00483DD4"/>
    <w:rsid w:val="0048589C"/>
    <w:rsid w:val="00485EE1"/>
    <w:rsid w:val="00491C78"/>
    <w:rsid w:val="004921A1"/>
    <w:rsid w:val="00493973"/>
    <w:rsid w:val="004962D8"/>
    <w:rsid w:val="00497A93"/>
    <w:rsid w:val="004A0371"/>
    <w:rsid w:val="004A5842"/>
    <w:rsid w:val="004A698C"/>
    <w:rsid w:val="004B5FEF"/>
    <w:rsid w:val="004B70B4"/>
    <w:rsid w:val="004B7E22"/>
    <w:rsid w:val="004C4BA6"/>
    <w:rsid w:val="004C4FE7"/>
    <w:rsid w:val="004D03A9"/>
    <w:rsid w:val="004D29D6"/>
    <w:rsid w:val="004D30EE"/>
    <w:rsid w:val="004D34E8"/>
    <w:rsid w:val="004D4682"/>
    <w:rsid w:val="004D6885"/>
    <w:rsid w:val="004E2B8A"/>
    <w:rsid w:val="004E32E0"/>
    <w:rsid w:val="004E5B70"/>
    <w:rsid w:val="004F0331"/>
    <w:rsid w:val="004F3040"/>
    <w:rsid w:val="004F4487"/>
    <w:rsid w:val="00500C76"/>
    <w:rsid w:val="005037EE"/>
    <w:rsid w:val="00510FEB"/>
    <w:rsid w:val="00511FE0"/>
    <w:rsid w:val="00517639"/>
    <w:rsid w:val="00533C89"/>
    <w:rsid w:val="005413CA"/>
    <w:rsid w:val="005423CD"/>
    <w:rsid w:val="00545DD5"/>
    <w:rsid w:val="005504F8"/>
    <w:rsid w:val="00550C72"/>
    <w:rsid w:val="0055244C"/>
    <w:rsid w:val="0055381D"/>
    <w:rsid w:val="0055557F"/>
    <w:rsid w:val="00562CE8"/>
    <w:rsid w:val="00565102"/>
    <w:rsid w:val="005657AB"/>
    <w:rsid w:val="005750C1"/>
    <w:rsid w:val="00577092"/>
    <w:rsid w:val="00581EE7"/>
    <w:rsid w:val="005841B6"/>
    <w:rsid w:val="0058614D"/>
    <w:rsid w:val="005975F2"/>
    <w:rsid w:val="005A0542"/>
    <w:rsid w:val="005A0880"/>
    <w:rsid w:val="005A5E54"/>
    <w:rsid w:val="005B457C"/>
    <w:rsid w:val="005B7B0E"/>
    <w:rsid w:val="005C1704"/>
    <w:rsid w:val="005C3928"/>
    <w:rsid w:val="005C3E4E"/>
    <w:rsid w:val="005C4BE6"/>
    <w:rsid w:val="005C6249"/>
    <w:rsid w:val="005D2AA3"/>
    <w:rsid w:val="005D30B1"/>
    <w:rsid w:val="005D4711"/>
    <w:rsid w:val="005D728B"/>
    <w:rsid w:val="005E0415"/>
    <w:rsid w:val="005E4BA6"/>
    <w:rsid w:val="005E6067"/>
    <w:rsid w:val="005F46BE"/>
    <w:rsid w:val="005F6268"/>
    <w:rsid w:val="005F76D8"/>
    <w:rsid w:val="006051FA"/>
    <w:rsid w:val="0060525A"/>
    <w:rsid w:val="00610DD4"/>
    <w:rsid w:val="006133F5"/>
    <w:rsid w:val="00614032"/>
    <w:rsid w:val="00615C0D"/>
    <w:rsid w:val="0062051B"/>
    <w:rsid w:val="00621120"/>
    <w:rsid w:val="006229EB"/>
    <w:rsid w:val="0062567F"/>
    <w:rsid w:val="00627296"/>
    <w:rsid w:val="00627C56"/>
    <w:rsid w:val="00634EEE"/>
    <w:rsid w:val="00635EB3"/>
    <w:rsid w:val="00642604"/>
    <w:rsid w:val="00642C16"/>
    <w:rsid w:val="00646562"/>
    <w:rsid w:val="00653FCF"/>
    <w:rsid w:val="00654733"/>
    <w:rsid w:val="00657053"/>
    <w:rsid w:val="00663A35"/>
    <w:rsid w:val="00667AB5"/>
    <w:rsid w:val="00673A60"/>
    <w:rsid w:val="00676D45"/>
    <w:rsid w:val="006814AA"/>
    <w:rsid w:val="00681509"/>
    <w:rsid w:val="0068184E"/>
    <w:rsid w:val="0068483C"/>
    <w:rsid w:val="0068610E"/>
    <w:rsid w:val="006873B5"/>
    <w:rsid w:val="006918ED"/>
    <w:rsid w:val="00691E4A"/>
    <w:rsid w:val="00693028"/>
    <w:rsid w:val="00694918"/>
    <w:rsid w:val="00697842"/>
    <w:rsid w:val="006A507A"/>
    <w:rsid w:val="006A7C1C"/>
    <w:rsid w:val="006B12B2"/>
    <w:rsid w:val="006B1523"/>
    <w:rsid w:val="006B1DC7"/>
    <w:rsid w:val="006B36E6"/>
    <w:rsid w:val="006B5053"/>
    <w:rsid w:val="006B7D8A"/>
    <w:rsid w:val="006B7E6E"/>
    <w:rsid w:val="006C03A4"/>
    <w:rsid w:val="006C33F8"/>
    <w:rsid w:val="006C34D3"/>
    <w:rsid w:val="006C5E03"/>
    <w:rsid w:val="006C6D4E"/>
    <w:rsid w:val="006C7162"/>
    <w:rsid w:val="006D08E1"/>
    <w:rsid w:val="006D0B91"/>
    <w:rsid w:val="006D3CFF"/>
    <w:rsid w:val="006D7FAA"/>
    <w:rsid w:val="006E3278"/>
    <w:rsid w:val="006F34EC"/>
    <w:rsid w:val="006F36AB"/>
    <w:rsid w:val="006F6275"/>
    <w:rsid w:val="006F679D"/>
    <w:rsid w:val="006F6DD8"/>
    <w:rsid w:val="0070672B"/>
    <w:rsid w:val="00710A02"/>
    <w:rsid w:val="0071294B"/>
    <w:rsid w:val="00713F3C"/>
    <w:rsid w:val="00717FB3"/>
    <w:rsid w:val="00724F10"/>
    <w:rsid w:val="00725095"/>
    <w:rsid w:val="00726D6A"/>
    <w:rsid w:val="00727578"/>
    <w:rsid w:val="00727CD0"/>
    <w:rsid w:val="00730835"/>
    <w:rsid w:val="007314A3"/>
    <w:rsid w:val="007316D5"/>
    <w:rsid w:val="0073297D"/>
    <w:rsid w:val="007357B5"/>
    <w:rsid w:val="0074661A"/>
    <w:rsid w:val="007551A2"/>
    <w:rsid w:val="007609B0"/>
    <w:rsid w:val="00760ECF"/>
    <w:rsid w:val="00762813"/>
    <w:rsid w:val="00762D22"/>
    <w:rsid w:val="0076311C"/>
    <w:rsid w:val="0076415E"/>
    <w:rsid w:val="00765F8F"/>
    <w:rsid w:val="00766E87"/>
    <w:rsid w:val="007718C8"/>
    <w:rsid w:val="00773FE4"/>
    <w:rsid w:val="00783353"/>
    <w:rsid w:val="00783D9E"/>
    <w:rsid w:val="007841E0"/>
    <w:rsid w:val="00784A3F"/>
    <w:rsid w:val="00784C20"/>
    <w:rsid w:val="00792B79"/>
    <w:rsid w:val="00796666"/>
    <w:rsid w:val="007968A0"/>
    <w:rsid w:val="00797FFD"/>
    <w:rsid w:val="007A232A"/>
    <w:rsid w:val="007A26D5"/>
    <w:rsid w:val="007A3D29"/>
    <w:rsid w:val="007A4FCC"/>
    <w:rsid w:val="007A65D6"/>
    <w:rsid w:val="007B3AA1"/>
    <w:rsid w:val="007B5E6E"/>
    <w:rsid w:val="007C0557"/>
    <w:rsid w:val="007C1ACF"/>
    <w:rsid w:val="007C3D38"/>
    <w:rsid w:val="007D769F"/>
    <w:rsid w:val="007E2293"/>
    <w:rsid w:val="007E48C5"/>
    <w:rsid w:val="007E7DE9"/>
    <w:rsid w:val="00801CE2"/>
    <w:rsid w:val="00803EE8"/>
    <w:rsid w:val="008042D6"/>
    <w:rsid w:val="00812EED"/>
    <w:rsid w:val="00822740"/>
    <w:rsid w:val="00823B7A"/>
    <w:rsid w:val="00827C3B"/>
    <w:rsid w:val="00840CA2"/>
    <w:rsid w:val="00844005"/>
    <w:rsid w:val="00846191"/>
    <w:rsid w:val="00852018"/>
    <w:rsid w:val="008541A2"/>
    <w:rsid w:val="008550AC"/>
    <w:rsid w:val="00861D9B"/>
    <w:rsid w:val="00862328"/>
    <w:rsid w:val="00865493"/>
    <w:rsid w:val="00870C33"/>
    <w:rsid w:val="00870C3C"/>
    <w:rsid w:val="0087177D"/>
    <w:rsid w:val="008721C1"/>
    <w:rsid w:val="0087236C"/>
    <w:rsid w:val="00876766"/>
    <w:rsid w:val="00886227"/>
    <w:rsid w:val="00887EFB"/>
    <w:rsid w:val="00891944"/>
    <w:rsid w:val="008940E0"/>
    <w:rsid w:val="008A615A"/>
    <w:rsid w:val="008A67F6"/>
    <w:rsid w:val="008A7281"/>
    <w:rsid w:val="008B513F"/>
    <w:rsid w:val="008B7B2D"/>
    <w:rsid w:val="008C076B"/>
    <w:rsid w:val="008C27A2"/>
    <w:rsid w:val="008C2C81"/>
    <w:rsid w:val="008C440F"/>
    <w:rsid w:val="008D2C64"/>
    <w:rsid w:val="008D42E1"/>
    <w:rsid w:val="008D453E"/>
    <w:rsid w:val="008D4649"/>
    <w:rsid w:val="008E091B"/>
    <w:rsid w:val="008E215F"/>
    <w:rsid w:val="008E2A2D"/>
    <w:rsid w:val="008E370E"/>
    <w:rsid w:val="008F4F30"/>
    <w:rsid w:val="00901500"/>
    <w:rsid w:val="00911906"/>
    <w:rsid w:val="00913A0D"/>
    <w:rsid w:val="009256F6"/>
    <w:rsid w:val="00927676"/>
    <w:rsid w:val="0093031B"/>
    <w:rsid w:val="00933B7F"/>
    <w:rsid w:val="00933EE3"/>
    <w:rsid w:val="00936ED4"/>
    <w:rsid w:val="00937D86"/>
    <w:rsid w:val="0094083E"/>
    <w:rsid w:val="00946A52"/>
    <w:rsid w:val="009501ED"/>
    <w:rsid w:val="00952E34"/>
    <w:rsid w:val="00953A90"/>
    <w:rsid w:val="00953F7C"/>
    <w:rsid w:val="009545B9"/>
    <w:rsid w:val="00954ACD"/>
    <w:rsid w:val="00954BE7"/>
    <w:rsid w:val="00956353"/>
    <w:rsid w:val="009716C3"/>
    <w:rsid w:val="00971AE1"/>
    <w:rsid w:val="00971D30"/>
    <w:rsid w:val="009735CB"/>
    <w:rsid w:val="00973C07"/>
    <w:rsid w:val="00974571"/>
    <w:rsid w:val="00974DB8"/>
    <w:rsid w:val="00974F19"/>
    <w:rsid w:val="00977850"/>
    <w:rsid w:val="00977999"/>
    <w:rsid w:val="00977F55"/>
    <w:rsid w:val="0098052D"/>
    <w:rsid w:val="00984438"/>
    <w:rsid w:val="00986077"/>
    <w:rsid w:val="00991F48"/>
    <w:rsid w:val="00992A63"/>
    <w:rsid w:val="00997A77"/>
    <w:rsid w:val="009A0EC6"/>
    <w:rsid w:val="009A1FED"/>
    <w:rsid w:val="009A4A99"/>
    <w:rsid w:val="009A55E4"/>
    <w:rsid w:val="009B25ED"/>
    <w:rsid w:val="009B2DCA"/>
    <w:rsid w:val="009B69EF"/>
    <w:rsid w:val="009C234E"/>
    <w:rsid w:val="009C26EB"/>
    <w:rsid w:val="009C4F9E"/>
    <w:rsid w:val="009C5B01"/>
    <w:rsid w:val="009C71E9"/>
    <w:rsid w:val="009D0FE3"/>
    <w:rsid w:val="009D2C3B"/>
    <w:rsid w:val="009D46DB"/>
    <w:rsid w:val="009D7E5B"/>
    <w:rsid w:val="009E3491"/>
    <w:rsid w:val="009E3A60"/>
    <w:rsid w:val="009E57BA"/>
    <w:rsid w:val="009F18C5"/>
    <w:rsid w:val="009F52B7"/>
    <w:rsid w:val="009F563B"/>
    <w:rsid w:val="009F6686"/>
    <w:rsid w:val="009F6908"/>
    <w:rsid w:val="00A01115"/>
    <w:rsid w:val="00A0312A"/>
    <w:rsid w:val="00A03257"/>
    <w:rsid w:val="00A04132"/>
    <w:rsid w:val="00A078C9"/>
    <w:rsid w:val="00A1169F"/>
    <w:rsid w:val="00A13BCA"/>
    <w:rsid w:val="00A13C5E"/>
    <w:rsid w:val="00A249E6"/>
    <w:rsid w:val="00A27C99"/>
    <w:rsid w:val="00A34506"/>
    <w:rsid w:val="00A348F1"/>
    <w:rsid w:val="00A35D95"/>
    <w:rsid w:val="00A428FE"/>
    <w:rsid w:val="00A44E51"/>
    <w:rsid w:val="00A52920"/>
    <w:rsid w:val="00A534CC"/>
    <w:rsid w:val="00A5749D"/>
    <w:rsid w:val="00A57595"/>
    <w:rsid w:val="00A65B44"/>
    <w:rsid w:val="00A66DA0"/>
    <w:rsid w:val="00A716DE"/>
    <w:rsid w:val="00A8207A"/>
    <w:rsid w:val="00A84506"/>
    <w:rsid w:val="00A8458E"/>
    <w:rsid w:val="00A855FB"/>
    <w:rsid w:val="00A85D3A"/>
    <w:rsid w:val="00A870E3"/>
    <w:rsid w:val="00A97E4D"/>
    <w:rsid w:val="00AA1D8D"/>
    <w:rsid w:val="00AA44BB"/>
    <w:rsid w:val="00AA4E59"/>
    <w:rsid w:val="00AA7CE3"/>
    <w:rsid w:val="00AB221A"/>
    <w:rsid w:val="00AB305B"/>
    <w:rsid w:val="00AB48BE"/>
    <w:rsid w:val="00AC0EE2"/>
    <w:rsid w:val="00AE5A51"/>
    <w:rsid w:val="00AF2EE5"/>
    <w:rsid w:val="00AF2FD5"/>
    <w:rsid w:val="00AF67AD"/>
    <w:rsid w:val="00B02251"/>
    <w:rsid w:val="00B02392"/>
    <w:rsid w:val="00B023F1"/>
    <w:rsid w:val="00B032C9"/>
    <w:rsid w:val="00B040FC"/>
    <w:rsid w:val="00B05EF1"/>
    <w:rsid w:val="00B06EF5"/>
    <w:rsid w:val="00B11FD5"/>
    <w:rsid w:val="00B15274"/>
    <w:rsid w:val="00B16384"/>
    <w:rsid w:val="00B22D25"/>
    <w:rsid w:val="00B239AF"/>
    <w:rsid w:val="00B269D6"/>
    <w:rsid w:val="00B3140D"/>
    <w:rsid w:val="00B31730"/>
    <w:rsid w:val="00B3186C"/>
    <w:rsid w:val="00B350A8"/>
    <w:rsid w:val="00B47730"/>
    <w:rsid w:val="00B47B5B"/>
    <w:rsid w:val="00B50E6C"/>
    <w:rsid w:val="00B5202C"/>
    <w:rsid w:val="00B52BCC"/>
    <w:rsid w:val="00B5562E"/>
    <w:rsid w:val="00B5589E"/>
    <w:rsid w:val="00B66E83"/>
    <w:rsid w:val="00B71E75"/>
    <w:rsid w:val="00B740E3"/>
    <w:rsid w:val="00B7565D"/>
    <w:rsid w:val="00B80407"/>
    <w:rsid w:val="00B81590"/>
    <w:rsid w:val="00B826BD"/>
    <w:rsid w:val="00B8440B"/>
    <w:rsid w:val="00B87B02"/>
    <w:rsid w:val="00B87BF2"/>
    <w:rsid w:val="00B9543F"/>
    <w:rsid w:val="00BA403B"/>
    <w:rsid w:val="00BA69F4"/>
    <w:rsid w:val="00BB0BF5"/>
    <w:rsid w:val="00BB1FB0"/>
    <w:rsid w:val="00BB3A28"/>
    <w:rsid w:val="00BB6CED"/>
    <w:rsid w:val="00BC0C22"/>
    <w:rsid w:val="00BC5D7C"/>
    <w:rsid w:val="00BC70E8"/>
    <w:rsid w:val="00BD1A48"/>
    <w:rsid w:val="00BD281F"/>
    <w:rsid w:val="00BE3D14"/>
    <w:rsid w:val="00BF1131"/>
    <w:rsid w:val="00BF1507"/>
    <w:rsid w:val="00BF4030"/>
    <w:rsid w:val="00BF408D"/>
    <w:rsid w:val="00BF656B"/>
    <w:rsid w:val="00BF79DC"/>
    <w:rsid w:val="00C00968"/>
    <w:rsid w:val="00C057B1"/>
    <w:rsid w:val="00C13638"/>
    <w:rsid w:val="00C13753"/>
    <w:rsid w:val="00C1480D"/>
    <w:rsid w:val="00C15D10"/>
    <w:rsid w:val="00C16400"/>
    <w:rsid w:val="00C22429"/>
    <w:rsid w:val="00C26C33"/>
    <w:rsid w:val="00C311B0"/>
    <w:rsid w:val="00C3316F"/>
    <w:rsid w:val="00C34F98"/>
    <w:rsid w:val="00C42DB5"/>
    <w:rsid w:val="00C4320F"/>
    <w:rsid w:val="00C453B8"/>
    <w:rsid w:val="00C53110"/>
    <w:rsid w:val="00C5394B"/>
    <w:rsid w:val="00C579CD"/>
    <w:rsid w:val="00C61AAA"/>
    <w:rsid w:val="00C64FBB"/>
    <w:rsid w:val="00C65369"/>
    <w:rsid w:val="00C66A2B"/>
    <w:rsid w:val="00C70FD9"/>
    <w:rsid w:val="00C74393"/>
    <w:rsid w:val="00C75149"/>
    <w:rsid w:val="00C77E13"/>
    <w:rsid w:val="00C81DC8"/>
    <w:rsid w:val="00C82E3B"/>
    <w:rsid w:val="00C86EA5"/>
    <w:rsid w:val="00C91697"/>
    <w:rsid w:val="00C924B5"/>
    <w:rsid w:val="00C9306A"/>
    <w:rsid w:val="00C9584B"/>
    <w:rsid w:val="00C95AB1"/>
    <w:rsid w:val="00CA079E"/>
    <w:rsid w:val="00CA2BFB"/>
    <w:rsid w:val="00CA5975"/>
    <w:rsid w:val="00CA5AB5"/>
    <w:rsid w:val="00CB0664"/>
    <w:rsid w:val="00CB1CC4"/>
    <w:rsid w:val="00CB41CA"/>
    <w:rsid w:val="00CB5373"/>
    <w:rsid w:val="00CB5980"/>
    <w:rsid w:val="00CB5F02"/>
    <w:rsid w:val="00CB6BE7"/>
    <w:rsid w:val="00CC02C9"/>
    <w:rsid w:val="00CC068B"/>
    <w:rsid w:val="00CC4D7A"/>
    <w:rsid w:val="00CC5C35"/>
    <w:rsid w:val="00CD7348"/>
    <w:rsid w:val="00CE0B84"/>
    <w:rsid w:val="00CE7B54"/>
    <w:rsid w:val="00CF2CAB"/>
    <w:rsid w:val="00CF337A"/>
    <w:rsid w:val="00CF349F"/>
    <w:rsid w:val="00D07A18"/>
    <w:rsid w:val="00D12E67"/>
    <w:rsid w:val="00D13751"/>
    <w:rsid w:val="00D13A9F"/>
    <w:rsid w:val="00D250E2"/>
    <w:rsid w:val="00D31F92"/>
    <w:rsid w:val="00D335F4"/>
    <w:rsid w:val="00D344B7"/>
    <w:rsid w:val="00D40E6C"/>
    <w:rsid w:val="00D41C78"/>
    <w:rsid w:val="00D42958"/>
    <w:rsid w:val="00D46AC8"/>
    <w:rsid w:val="00D47536"/>
    <w:rsid w:val="00D50E60"/>
    <w:rsid w:val="00D50F34"/>
    <w:rsid w:val="00D52631"/>
    <w:rsid w:val="00D52E75"/>
    <w:rsid w:val="00D54E74"/>
    <w:rsid w:val="00D61910"/>
    <w:rsid w:val="00D62F00"/>
    <w:rsid w:val="00D67D36"/>
    <w:rsid w:val="00D72503"/>
    <w:rsid w:val="00D744AF"/>
    <w:rsid w:val="00D75DD6"/>
    <w:rsid w:val="00D80387"/>
    <w:rsid w:val="00D83DE6"/>
    <w:rsid w:val="00D87434"/>
    <w:rsid w:val="00D87A59"/>
    <w:rsid w:val="00D87B01"/>
    <w:rsid w:val="00D97308"/>
    <w:rsid w:val="00DA0B32"/>
    <w:rsid w:val="00DA10BD"/>
    <w:rsid w:val="00DB3F4E"/>
    <w:rsid w:val="00DB5A80"/>
    <w:rsid w:val="00DD00FD"/>
    <w:rsid w:val="00DD1E54"/>
    <w:rsid w:val="00DD4F6B"/>
    <w:rsid w:val="00DD4FEC"/>
    <w:rsid w:val="00DD773C"/>
    <w:rsid w:val="00DD789D"/>
    <w:rsid w:val="00DE0A26"/>
    <w:rsid w:val="00DE1212"/>
    <w:rsid w:val="00DE17A6"/>
    <w:rsid w:val="00DE17CA"/>
    <w:rsid w:val="00DE1F1D"/>
    <w:rsid w:val="00DE202A"/>
    <w:rsid w:val="00DE35E5"/>
    <w:rsid w:val="00DE5DD6"/>
    <w:rsid w:val="00DF1E67"/>
    <w:rsid w:val="00DF2BA5"/>
    <w:rsid w:val="00DF479F"/>
    <w:rsid w:val="00DF6749"/>
    <w:rsid w:val="00E0066F"/>
    <w:rsid w:val="00E01C57"/>
    <w:rsid w:val="00E029A7"/>
    <w:rsid w:val="00E02A0A"/>
    <w:rsid w:val="00E03502"/>
    <w:rsid w:val="00E10B07"/>
    <w:rsid w:val="00E134E5"/>
    <w:rsid w:val="00E13C7C"/>
    <w:rsid w:val="00E142BD"/>
    <w:rsid w:val="00E15832"/>
    <w:rsid w:val="00E15D17"/>
    <w:rsid w:val="00E20E6C"/>
    <w:rsid w:val="00E217B8"/>
    <w:rsid w:val="00E21CA8"/>
    <w:rsid w:val="00E22DD1"/>
    <w:rsid w:val="00E25212"/>
    <w:rsid w:val="00E30F57"/>
    <w:rsid w:val="00E3207F"/>
    <w:rsid w:val="00E346DC"/>
    <w:rsid w:val="00E405A1"/>
    <w:rsid w:val="00E41602"/>
    <w:rsid w:val="00E53B81"/>
    <w:rsid w:val="00E544B9"/>
    <w:rsid w:val="00E54517"/>
    <w:rsid w:val="00E548A7"/>
    <w:rsid w:val="00E61E9E"/>
    <w:rsid w:val="00E63AA2"/>
    <w:rsid w:val="00E65E44"/>
    <w:rsid w:val="00E66AD4"/>
    <w:rsid w:val="00E6770D"/>
    <w:rsid w:val="00E721A9"/>
    <w:rsid w:val="00E724CE"/>
    <w:rsid w:val="00E73DD4"/>
    <w:rsid w:val="00E74168"/>
    <w:rsid w:val="00E741F7"/>
    <w:rsid w:val="00E74502"/>
    <w:rsid w:val="00E74FFE"/>
    <w:rsid w:val="00E76B83"/>
    <w:rsid w:val="00E812AA"/>
    <w:rsid w:val="00E84B4A"/>
    <w:rsid w:val="00E85F51"/>
    <w:rsid w:val="00E8724F"/>
    <w:rsid w:val="00E90CDE"/>
    <w:rsid w:val="00E90F38"/>
    <w:rsid w:val="00E922C6"/>
    <w:rsid w:val="00E92650"/>
    <w:rsid w:val="00E947D3"/>
    <w:rsid w:val="00E954D5"/>
    <w:rsid w:val="00E9608C"/>
    <w:rsid w:val="00E97D24"/>
    <w:rsid w:val="00EA39D0"/>
    <w:rsid w:val="00EA4672"/>
    <w:rsid w:val="00EA4A96"/>
    <w:rsid w:val="00EB53D2"/>
    <w:rsid w:val="00EB66C6"/>
    <w:rsid w:val="00EB702C"/>
    <w:rsid w:val="00EC4BA0"/>
    <w:rsid w:val="00ED3804"/>
    <w:rsid w:val="00ED454B"/>
    <w:rsid w:val="00ED4D77"/>
    <w:rsid w:val="00EE059C"/>
    <w:rsid w:val="00EE15DA"/>
    <w:rsid w:val="00EE1DAC"/>
    <w:rsid w:val="00EE213F"/>
    <w:rsid w:val="00EE3792"/>
    <w:rsid w:val="00EE7CB5"/>
    <w:rsid w:val="00EF1067"/>
    <w:rsid w:val="00EF4B83"/>
    <w:rsid w:val="00EF57A7"/>
    <w:rsid w:val="00F00EDC"/>
    <w:rsid w:val="00F038B0"/>
    <w:rsid w:val="00F05489"/>
    <w:rsid w:val="00F07C7C"/>
    <w:rsid w:val="00F14A9D"/>
    <w:rsid w:val="00F14C1D"/>
    <w:rsid w:val="00F20C0E"/>
    <w:rsid w:val="00F23387"/>
    <w:rsid w:val="00F31457"/>
    <w:rsid w:val="00F36D35"/>
    <w:rsid w:val="00F37A44"/>
    <w:rsid w:val="00F41486"/>
    <w:rsid w:val="00F43DD2"/>
    <w:rsid w:val="00F44C93"/>
    <w:rsid w:val="00F471C3"/>
    <w:rsid w:val="00F47FCA"/>
    <w:rsid w:val="00F5040A"/>
    <w:rsid w:val="00F514E4"/>
    <w:rsid w:val="00F5293B"/>
    <w:rsid w:val="00F649E7"/>
    <w:rsid w:val="00F66EC5"/>
    <w:rsid w:val="00F72911"/>
    <w:rsid w:val="00F77292"/>
    <w:rsid w:val="00F7785B"/>
    <w:rsid w:val="00F7798F"/>
    <w:rsid w:val="00F80282"/>
    <w:rsid w:val="00F80658"/>
    <w:rsid w:val="00F80B9E"/>
    <w:rsid w:val="00F86C8A"/>
    <w:rsid w:val="00F915A9"/>
    <w:rsid w:val="00F9480D"/>
    <w:rsid w:val="00FA1EF3"/>
    <w:rsid w:val="00FA6EDC"/>
    <w:rsid w:val="00FA745E"/>
    <w:rsid w:val="00FB2892"/>
    <w:rsid w:val="00FB2F2F"/>
    <w:rsid w:val="00FB52AF"/>
    <w:rsid w:val="00FC10DF"/>
    <w:rsid w:val="00FC16E0"/>
    <w:rsid w:val="00FC1D37"/>
    <w:rsid w:val="00FC2C45"/>
    <w:rsid w:val="00FC4504"/>
    <w:rsid w:val="00FC5979"/>
    <w:rsid w:val="00FC693F"/>
    <w:rsid w:val="00FD31BD"/>
    <w:rsid w:val="00FD351F"/>
    <w:rsid w:val="00FD6950"/>
    <w:rsid w:val="00FD7B15"/>
    <w:rsid w:val="00FE07B4"/>
    <w:rsid w:val="00FE1F88"/>
    <w:rsid w:val="00FE2E18"/>
    <w:rsid w:val="00FE4A1A"/>
    <w:rsid w:val="00FE5453"/>
    <w:rsid w:val="00FE674E"/>
    <w:rsid w:val="00FF0870"/>
    <w:rsid w:val="00FF3B38"/>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C2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96</Pages>
  <Words>15923</Words>
  <Characters>87577</Characters>
  <Application>Microsoft Office Word</Application>
  <DocSecurity>0</DocSecurity>
  <Lines>729</Lines>
  <Paragraphs>206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190</cp:revision>
  <dcterms:created xsi:type="dcterms:W3CDTF">2025-03-15T14:39:00Z</dcterms:created>
  <dcterms:modified xsi:type="dcterms:W3CDTF">2025-03-18T15:36:00Z</dcterms:modified>
  <cp:category/>
</cp:coreProperties>
</file>