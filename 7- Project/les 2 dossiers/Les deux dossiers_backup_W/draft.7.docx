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Pr="005F506C" w:rsidRDefault="00560FB5" w:rsidP="00816EB3">
      <w:pPr>
        <w:tabs>
          <w:tab w:val="num" w:pos="1276"/>
        </w:tabs>
        <w:jc w:val="center"/>
        <w:rPr>
          <w:b/>
          <w:bCs/>
          <w:color w:val="C00000"/>
          <w:sz w:val="32"/>
          <w:szCs w:val="32"/>
          <w:lang w:val="fr-FR"/>
        </w:rPr>
      </w:pPr>
      <w:r w:rsidRPr="005F506C">
        <w:rPr>
          <w:b/>
          <w:bCs/>
          <w:color w:val="C00000"/>
          <w:sz w:val="32"/>
          <w:szCs w:val="32"/>
          <w:lang w:val="fr-FR"/>
        </w:rPr>
        <w:t xml:space="preserve">Etape 1 du plan – </w:t>
      </w:r>
      <w:r w:rsidR="00816EB3" w:rsidRPr="005F506C">
        <w:rPr>
          <w:b/>
          <w:bCs/>
          <w:color w:val="C00000"/>
          <w:sz w:val="32"/>
          <w:szCs w:val="32"/>
          <w:lang w:val="fr-FR"/>
        </w:rPr>
        <w:t>Compréhension et capabilité structurelle</w:t>
      </w:r>
    </w:p>
    <w:p w14:paraId="506B2489"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F506C" w:rsidRDefault="00A1169F" w:rsidP="005D197A">
      <w:pPr>
        <w:tabs>
          <w:tab w:val="num" w:pos="1276"/>
        </w:tabs>
        <w:spacing w:after="0" w:line="240" w:lineRule="auto"/>
        <w:ind w:left="284"/>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Idée Générale </w:t>
      </w:r>
      <w:r w:rsidR="00F21805" w:rsidRPr="005F506C">
        <w:rPr>
          <w:rFonts w:ascii="Gill Sans Nova" w:hAnsi="Gill Sans Nova"/>
          <w:color w:val="21477F"/>
          <w:sz w:val="32"/>
          <w:szCs w:val="32"/>
          <w:lang w:val="fr-FR"/>
        </w:rPr>
        <w:t>de l’infrastructure</w:t>
      </w:r>
    </w:p>
    <w:p w14:paraId="5583BD7C"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5F506C"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Surface de contact WAN avec </w:t>
      </w:r>
      <w:r w:rsidR="005623B2" w:rsidRPr="005F506C">
        <w:rPr>
          <w:rFonts w:ascii="Malgun Gothic" w:eastAsia="Malgun Gothic" w:hAnsi="Malgun Gothic"/>
          <w:color w:val="20447A"/>
          <w:sz w:val="26"/>
          <w:szCs w:val="26"/>
          <w:lang w:val="fr-FR"/>
        </w:rPr>
        <w:t xml:space="preserve">une VM </w:t>
      </w:r>
      <w:r w:rsidRPr="005F506C">
        <w:rPr>
          <w:rFonts w:ascii="Malgun Gothic" w:eastAsia="Malgun Gothic" w:hAnsi="Malgun Gothic"/>
          <w:color w:val="20447A"/>
          <w:sz w:val="26"/>
          <w:szCs w:val="26"/>
          <w:lang w:val="fr-FR"/>
        </w:rPr>
        <w:t>Bitnami</w:t>
      </w:r>
      <w:r w:rsidR="005623B2" w:rsidRPr="005F506C">
        <w:rPr>
          <w:rFonts w:ascii="Malgun Gothic" w:eastAsia="Malgun Gothic" w:hAnsi="Malgun Gothic"/>
          <w:color w:val="20447A"/>
          <w:sz w:val="26"/>
          <w:szCs w:val="26"/>
          <w:lang w:val="fr-FR"/>
        </w:rPr>
        <w:t xml:space="preserve"> préconfigurée </w:t>
      </w:r>
    </w:p>
    <w:p w14:paraId="4287C676" w14:textId="590AB5D9" w:rsidR="00C22429" w:rsidRPr="005F506C" w:rsidRDefault="005623B2" w:rsidP="00A11FA2">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Son support garantie des mises </w:t>
      </w:r>
      <w:r w:rsidR="00A11FA2" w:rsidRPr="005F506C">
        <w:rPr>
          <w:rFonts w:ascii="Abadi" w:hAnsi="Abadi"/>
          <w:color w:val="266678"/>
          <w:sz w:val="24"/>
          <w:szCs w:val="24"/>
          <w:lang w:val="fr-FR"/>
        </w:rPr>
        <w:t>à jour</w:t>
      </w:r>
      <w:r w:rsidRPr="005F506C">
        <w:rPr>
          <w:rFonts w:ascii="Abadi" w:hAnsi="Abadi"/>
          <w:color w:val="266678"/>
          <w:sz w:val="24"/>
          <w:szCs w:val="24"/>
          <w:lang w:val="fr-FR"/>
        </w:rPr>
        <w:t xml:space="preserve"> et offre donc une bonne </w:t>
      </w:r>
      <w:r w:rsidR="00C22429" w:rsidRPr="005F506C">
        <w:rPr>
          <w:rFonts w:ascii="Abadi" w:hAnsi="Abadi"/>
          <w:color w:val="266678"/>
          <w:sz w:val="24"/>
          <w:szCs w:val="24"/>
          <w:lang w:val="fr-FR"/>
        </w:rPr>
        <w:t>interface de contact WAN</w:t>
      </w:r>
    </w:p>
    <w:p w14:paraId="682A167C" w14:textId="77777777" w:rsidR="005C2611" w:rsidRPr="005F506C" w:rsidRDefault="005C2611" w:rsidP="00A11FA2">
      <w:pPr>
        <w:spacing w:after="0" w:line="240" w:lineRule="auto"/>
        <w:ind w:left="284"/>
        <w:jc w:val="both"/>
        <w:rPr>
          <w:sz w:val="28"/>
          <w:szCs w:val="28"/>
          <w:lang w:val="fr-FR"/>
        </w:rPr>
      </w:pPr>
    </w:p>
    <w:p w14:paraId="13C8BAAE" w14:textId="4AF7FCCF" w:rsidR="005C2611" w:rsidRPr="005F506C"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Des </w:t>
      </w:r>
      <w:r w:rsidR="00C22429" w:rsidRPr="005F506C">
        <w:rPr>
          <w:rFonts w:ascii="Malgun Gothic" w:eastAsia="Malgun Gothic" w:hAnsi="Malgun Gothic"/>
          <w:color w:val="20447A"/>
          <w:sz w:val="26"/>
          <w:szCs w:val="26"/>
          <w:lang w:val="fr-FR"/>
        </w:rPr>
        <w:t>VM configurées manuellement pour les accès authentifiés</w:t>
      </w:r>
    </w:p>
    <w:p w14:paraId="20A8CD29" w14:textId="2EDD722C" w:rsidR="001C292C" w:rsidRPr="005F506C" w:rsidRDefault="001C292C" w:rsidP="005D197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Leur</w:t>
      </w:r>
      <w:r w:rsidR="00A11FA2" w:rsidRPr="005F506C">
        <w:rPr>
          <w:rFonts w:ascii="Abadi" w:hAnsi="Abadi"/>
          <w:color w:val="266678"/>
          <w:sz w:val="24"/>
          <w:szCs w:val="24"/>
          <w:lang w:val="fr-FR"/>
        </w:rPr>
        <w:t xml:space="preserve"> liberté de </w:t>
      </w:r>
      <w:r w:rsidR="00741442" w:rsidRPr="005F506C">
        <w:rPr>
          <w:rFonts w:ascii="Abadi" w:hAnsi="Abadi"/>
          <w:color w:val="266678"/>
          <w:sz w:val="24"/>
          <w:szCs w:val="24"/>
          <w:lang w:val="fr-FR"/>
          <w14:textFill>
            <w14:solidFill>
              <w14:srgbClr w14:val="266678">
                <w14:lumMod w14:val="50000"/>
              </w14:srgbClr>
            </w14:solidFill>
          </w14:textFill>
        </w:rPr>
        <w:t>réglage</w:t>
      </w:r>
      <w:r w:rsidR="00A11FA2" w:rsidRPr="005F506C">
        <w:rPr>
          <w:rFonts w:ascii="Abadi" w:hAnsi="Abadi"/>
          <w:color w:val="266678"/>
          <w:sz w:val="24"/>
          <w:szCs w:val="24"/>
          <w:lang w:val="fr-FR"/>
        </w:rPr>
        <w:t xml:space="preserve"> permettra le déploiement personnalisé d</w:t>
      </w:r>
      <w:r w:rsidR="00741442" w:rsidRPr="005F506C">
        <w:rPr>
          <w:rFonts w:ascii="Abadi" w:hAnsi="Abadi"/>
          <w:color w:val="266678"/>
          <w:sz w:val="24"/>
          <w:szCs w:val="24"/>
          <w:lang w:val="fr-FR"/>
          <w14:textFill>
            <w14:solidFill>
              <w14:srgbClr w14:val="266678">
                <w14:lumMod w14:val="50000"/>
              </w14:srgbClr>
            </w14:solidFill>
          </w14:textFill>
        </w:rPr>
        <w:t xml:space="preserve">’une plateforme </w:t>
      </w:r>
      <w:r w:rsidR="00A11FA2" w:rsidRPr="005F506C">
        <w:rPr>
          <w:rFonts w:ascii="Abadi" w:hAnsi="Abadi"/>
          <w:color w:val="266678"/>
          <w:sz w:val="24"/>
          <w:szCs w:val="24"/>
          <w:lang w:val="fr-FR"/>
        </w:rPr>
        <w:t xml:space="preserve">privée </w:t>
      </w:r>
      <w:r w:rsidRPr="005F506C">
        <w:rPr>
          <w:rFonts w:ascii="Abadi" w:hAnsi="Abadi"/>
          <w:color w:val="266678"/>
          <w:sz w:val="24"/>
          <w:szCs w:val="24"/>
          <w:lang w:val="fr-FR"/>
        </w:rPr>
        <w:t>pour des utilisateur</w:t>
      </w:r>
      <w:r w:rsidR="00741442" w:rsidRPr="005F506C">
        <w:rPr>
          <w:rFonts w:ascii="Abadi" w:hAnsi="Abadi"/>
          <w:color w:val="266678"/>
          <w:sz w:val="24"/>
          <w:szCs w:val="24"/>
          <w:lang w:val="fr-FR"/>
          <w14:textFill>
            <w14:solidFill>
              <w14:srgbClr w14:val="266678">
                <w14:lumMod w14:val="50000"/>
              </w14:srgbClr>
            </w14:solidFill>
          </w14:textFill>
        </w:rPr>
        <w:t>s</w:t>
      </w:r>
      <w:r w:rsidRPr="005F506C">
        <w:rPr>
          <w:rFonts w:ascii="Abadi" w:hAnsi="Abadi"/>
          <w:color w:val="266678"/>
          <w:sz w:val="24"/>
          <w:szCs w:val="24"/>
          <w:lang w:val="fr-FR"/>
        </w:rPr>
        <w:t xml:space="preserve"> authentifiés</w:t>
      </w:r>
    </w:p>
    <w:p w14:paraId="5F47A1F3" w14:textId="77777777" w:rsidR="00BB413D" w:rsidRPr="005F506C" w:rsidRDefault="00BB413D" w:rsidP="005D197A">
      <w:pPr>
        <w:spacing w:after="0" w:line="240" w:lineRule="auto"/>
        <w:ind w:left="284"/>
        <w:jc w:val="both"/>
        <w:rPr>
          <w:rFonts w:ascii="Abadi" w:hAnsi="Abadi"/>
          <w:sz w:val="32"/>
          <w:szCs w:val="32"/>
          <w:lang w:val="fr-FR"/>
        </w:rPr>
      </w:pPr>
    </w:p>
    <w:p w14:paraId="3E33AA00" w14:textId="1D6C977F"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Accès sécurisé aux bases de données et partages de documents</w:t>
      </w:r>
    </w:p>
    <w:p w14:paraId="2F99E20D" w14:textId="26763417" w:rsidR="00C22429" w:rsidRPr="005F506C" w:rsidRDefault="00B3038B"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w:t>
      </w:r>
      <w:r w:rsidR="00C22429" w:rsidRPr="005F506C">
        <w:rPr>
          <w:rFonts w:ascii="Abadi" w:hAnsi="Abadi"/>
          <w:color w:val="266678"/>
          <w:sz w:val="24"/>
          <w:szCs w:val="24"/>
          <w:lang w:val="fr-FR"/>
        </w:rPr>
        <w:t>e</w:t>
      </w:r>
      <w:r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solutions iSCSI et NFS pour gérer les accès sécurisés et redondants aux bases de données et aux partages. </w:t>
      </w:r>
      <w:r w:rsidRPr="005F506C">
        <w:rPr>
          <w:rFonts w:ascii="Abadi" w:hAnsi="Abadi"/>
          <w:color w:val="266678"/>
          <w:sz w:val="24"/>
          <w:szCs w:val="24"/>
          <w:lang w:val="fr-FR"/>
        </w:rPr>
        <w:t>Ces solutions auront eux-mêmes leur propre résilience</w:t>
      </w:r>
    </w:p>
    <w:p w14:paraId="1334CFBB" w14:textId="77777777" w:rsidR="005D197A" w:rsidRPr="005F506C" w:rsidRDefault="005D197A" w:rsidP="005D197A">
      <w:pPr>
        <w:spacing w:after="0" w:line="240" w:lineRule="auto"/>
        <w:ind w:left="284"/>
        <w:jc w:val="both"/>
        <w:rPr>
          <w:sz w:val="28"/>
          <w:szCs w:val="28"/>
          <w:lang w:val="fr-FR"/>
        </w:rPr>
      </w:pPr>
    </w:p>
    <w:p w14:paraId="29987743" w14:textId="77777777"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Rôle de la machine hôte physique</w:t>
      </w:r>
    </w:p>
    <w:p w14:paraId="3D81D1E2" w14:textId="33942B24" w:rsidR="00C22429" w:rsidRPr="005F506C" w:rsidRDefault="00C062E9"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5F506C">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5F506C" w:rsidRDefault="005D197A" w:rsidP="005D197A">
      <w:pPr>
        <w:spacing w:after="0" w:line="240" w:lineRule="auto"/>
        <w:ind w:left="284"/>
        <w:jc w:val="both"/>
        <w:rPr>
          <w:sz w:val="28"/>
          <w:szCs w:val="28"/>
          <w:lang w:val="fr-FR"/>
        </w:rPr>
      </w:pPr>
    </w:p>
    <w:p w14:paraId="385D97AE" w14:textId="55C0ADCE" w:rsidR="00C22429" w:rsidRPr="005F506C"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Composants critiques à déployer </w:t>
      </w:r>
    </w:p>
    <w:p w14:paraId="5544C7D5" w14:textId="77777777" w:rsidR="00744C68" w:rsidRPr="005F506C"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5F506C" w:rsidRDefault="00C22429" w:rsidP="005D197A">
      <w:pPr>
        <w:tabs>
          <w:tab w:val="num" w:pos="1276"/>
        </w:tabs>
        <w:spacing w:after="0" w:line="240" w:lineRule="auto"/>
        <w:ind w:left="284"/>
        <w:rPr>
          <w:color w:val="5F497A" w:themeColor="accent4" w:themeShade="BF"/>
          <w:sz w:val="28"/>
          <w:szCs w:val="28"/>
          <w:lang w:val="fr-FR"/>
        </w:rPr>
      </w:pPr>
      <w:r w:rsidRPr="005F506C">
        <w:rPr>
          <w:rFonts w:ascii="Gill Sans Nova" w:hAnsi="Gill Sans Nova"/>
          <w:color w:val="5F497A" w:themeColor="accent4" w:themeShade="BF"/>
          <w:sz w:val="28"/>
          <w:szCs w:val="28"/>
          <w:lang w:val="fr-FR"/>
        </w:rPr>
        <w:t>Load balancing et monitoring</w:t>
      </w:r>
    </w:p>
    <w:p w14:paraId="7990BA1C" w14:textId="72BF0012" w:rsidR="00C22429" w:rsidRPr="005F506C" w:rsidRDefault="00924665"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C’est la r</w:t>
      </w:r>
      <w:r w:rsidR="00C22429" w:rsidRPr="005F506C">
        <w:rPr>
          <w:rFonts w:ascii="Abadi" w:hAnsi="Abadi"/>
          <w:color w:val="266678"/>
          <w:sz w:val="24"/>
          <w:szCs w:val="24"/>
          <w:lang w:val="fr-FR"/>
        </w:rPr>
        <w:t>épartition de</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charge</w:t>
      </w:r>
      <w:r w:rsidR="004B69F1" w:rsidRPr="005F506C">
        <w:rPr>
          <w:rFonts w:ascii="Abadi" w:hAnsi="Abadi"/>
          <w:color w:val="266678"/>
          <w:sz w:val="24"/>
          <w:szCs w:val="24"/>
          <w:lang w:val="fr-FR"/>
        </w:rPr>
        <w:t>s</w:t>
      </w:r>
      <w:r w:rsidR="00C05D4B" w:rsidRPr="005F506C">
        <w:rPr>
          <w:rFonts w:ascii="Abadi" w:hAnsi="Abadi"/>
          <w:color w:val="266678"/>
          <w:lang w:val="fr-FR"/>
        </w:rPr>
        <w:t xml:space="preserve"> (load balancing)</w:t>
      </w:r>
      <w:r w:rsidR="00C22429" w:rsidRPr="005F506C">
        <w:rPr>
          <w:rFonts w:ascii="Abadi" w:hAnsi="Abadi"/>
          <w:color w:val="266678"/>
          <w:lang w:val="fr-FR"/>
        </w:rPr>
        <w:t xml:space="preserve"> </w:t>
      </w:r>
      <w:r w:rsidR="00C22429" w:rsidRPr="005F506C">
        <w:rPr>
          <w:rFonts w:ascii="Abadi" w:hAnsi="Abadi"/>
          <w:color w:val="266678"/>
          <w:sz w:val="24"/>
          <w:szCs w:val="24"/>
          <w:lang w:val="fr-FR"/>
        </w:rPr>
        <w:t xml:space="preserve">et </w:t>
      </w:r>
      <w:r w:rsidRPr="005F506C">
        <w:rPr>
          <w:rFonts w:ascii="Abadi" w:hAnsi="Abadi"/>
          <w:color w:val="266678"/>
          <w:sz w:val="24"/>
          <w:szCs w:val="24"/>
          <w:lang w:val="fr-FR"/>
        </w:rPr>
        <w:t xml:space="preserve">la </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urveillance continue</w:t>
      </w:r>
      <w:r w:rsidR="00C05D4B" w:rsidRPr="005F506C">
        <w:rPr>
          <w:rFonts w:ascii="Abadi" w:hAnsi="Abadi"/>
          <w:color w:val="266678"/>
          <w:lang w:val="fr-FR"/>
        </w:rPr>
        <w:t xml:space="preserve"> (monitoring)</w:t>
      </w:r>
      <w:r w:rsidR="00C22429" w:rsidRPr="005F506C">
        <w:rPr>
          <w:rFonts w:ascii="Abadi" w:hAnsi="Abadi"/>
          <w:color w:val="266678"/>
          <w:lang w:val="fr-FR"/>
        </w:rPr>
        <w:t xml:space="preserve"> </w:t>
      </w:r>
      <w:r w:rsidR="004B69F1" w:rsidRPr="005F506C">
        <w:rPr>
          <w:rFonts w:ascii="Abadi" w:hAnsi="Abadi"/>
          <w:color w:val="266678"/>
          <w:sz w:val="24"/>
          <w:szCs w:val="24"/>
          <w:lang w:val="fr-FR"/>
        </w:rPr>
        <w:t xml:space="preserve">de l’infrastructure pour </w:t>
      </w:r>
      <w:r w:rsidR="00C05D4B" w:rsidRPr="005F506C">
        <w:rPr>
          <w:rFonts w:ascii="Abadi" w:hAnsi="Abadi"/>
          <w:color w:val="266678"/>
          <w:sz w:val="24"/>
          <w:szCs w:val="24"/>
          <w:lang w:val="fr-FR"/>
        </w:rPr>
        <w:t xml:space="preserve">vite y </w:t>
      </w:r>
      <w:r w:rsidR="004B69F1" w:rsidRPr="005F506C">
        <w:rPr>
          <w:rFonts w:ascii="Abadi" w:hAnsi="Abadi"/>
          <w:color w:val="266678"/>
          <w:sz w:val="24"/>
          <w:szCs w:val="24"/>
          <w:lang w:val="fr-FR"/>
        </w:rPr>
        <w:t>dé</w:t>
      </w:r>
      <w:r w:rsidR="00C22429" w:rsidRPr="005F506C">
        <w:rPr>
          <w:rFonts w:ascii="Abadi" w:hAnsi="Abadi"/>
          <w:color w:val="266678"/>
          <w:sz w:val="24"/>
          <w:szCs w:val="24"/>
          <w:lang w:val="fr-FR"/>
        </w:rPr>
        <w:t>tecter les anomalies</w:t>
      </w:r>
    </w:p>
    <w:p w14:paraId="4056E1D1" w14:textId="77777777" w:rsidR="005D197A" w:rsidRPr="005F506C" w:rsidRDefault="005D197A" w:rsidP="005D197A">
      <w:pPr>
        <w:tabs>
          <w:tab w:val="num" w:pos="1276"/>
        </w:tabs>
        <w:spacing w:after="0" w:line="240" w:lineRule="auto"/>
        <w:ind w:left="284"/>
        <w:rPr>
          <w:sz w:val="16"/>
          <w:szCs w:val="16"/>
          <w:lang w:val="fr-FR"/>
        </w:rPr>
      </w:pPr>
    </w:p>
    <w:p w14:paraId="4002C8C9" w14:textId="41EA9D21"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Tests de failover</w:t>
      </w:r>
    </w:p>
    <w:p w14:paraId="4040C473" w14:textId="05C80A8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 sont les t</w:t>
      </w:r>
      <w:r w:rsidR="00C22429" w:rsidRPr="005F506C">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5F506C" w:rsidRDefault="005D197A" w:rsidP="005D197A">
      <w:pPr>
        <w:tabs>
          <w:tab w:val="num" w:pos="1276"/>
        </w:tabs>
        <w:spacing w:after="0" w:line="240" w:lineRule="auto"/>
        <w:ind w:left="284"/>
        <w:rPr>
          <w:sz w:val="16"/>
          <w:szCs w:val="16"/>
          <w:lang w:val="fr-FR"/>
        </w:rPr>
      </w:pPr>
    </w:p>
    <w:p w14:paraId="43A68B67" w14:textId="2472AF26"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Sécurité et mises à jour</w:t>
      </w:r>
      <w:r w:rsidR="00C05D4B" w:rsidRPr="005F506C">
        <w:rPr>
          <w:rFonts w:ascii="Gill Sans Nova" w:hAnsi="Gill Sans Nova"/>
          <w:color w:val="5F497A" w:themeColor="accent4" w:themeShade="BF"/>
          <w:sz w:val="28"/>
          <w:szCs w:val="28"/>
          <w:lang w:val="fr-FR"/>
        </w:rPr>
        <w:t xml:space="preserve"> </w:t>
      </w:r>
    </w:p>
    <w:p w14:paraId="0FBD486C" w14:textId="4C7F0A3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On planifie des n</w:t>
      </w:r>
      <w:r w:rsidR="00CF325A" w:rsidRPr="005F506C">
        <w:rPr>
          <w:rFonts w:ascii="Abadi" w:hAnsi="Abadi"/>
          <w:color w:val="266678"/>
          <w:sz w:val="24"/>
          <w:szCs w:val="24"/>
          <w:lang w:val="fr-FR"/>
        </w:rPr>
        <w:t>otification</w:t>
      </w:r>
      <w:r w:rsidRPr="005F506C">
        <w:rPr>
          <w:rFonts w:ascii="Abadi" w:hAnsi="Abadi"/>
          <w:color w:val="266678"/>
          <w:sz w:val="24"/>
          <w:szCs w:val="24"/>
          <w:lang w:val="fr-FR"/>
        </w:rPr>
        <w:t>s</w:t>
      </w:r>
      <w:r w:rsidR="00CF325A" w:rsidRPr="005F506C">
        <w:rPr>
          <w:rFonts w:ascii="Abadi" w:hAnsi="Abadi"/>
          <w:color w:val="266678"/>
          <w:sz w:val="24"/>
          <w:szCs w:val="24"/>
          <w:lang w:val="fr-FR"/>
        </w:rPr>
        <w:t xml:space="preserve"> et d</w:t>
      </w:r>
      <w:r w:rsidRPr="005F506C">
        <w:rPr>
          <w:rFonts w:ascii="Abadi" w:hAnsi="Abadi"/>
          <w:color w:val="266678"/>
          <w:sz w:val="24"/>
          <w:szCs w:val="24"/>
          <w:lang w:val="fr-FR"/>
        </w:rPr>
        <w:t xml:space="preserve">es </w:t>
      </w:r>
      <w:r w:rsidR="00CF325A" w:rsidRPr="005F506C">
        <w:rPr>
          <w:rFonts w:ascii="Abadi" w:hAnsi="Abadi"/>
          <w:color w:val="266678"/>
          <w:sz w:val="24"/>
          <w:szCs w:val="24"/>
          <w:lang w:val="fr-FR"/>
        </w:rPr>
        <w:t>alertes pour veiller à g</w:t>
      </w:r>
      <w:r w:rsidR="00C22429" w:rsidRPr="005F506C">
        <w:rPr>
          <w:rFonts w:ascii="Abadi" w:hAnsi="Abadi"/>
          <w:color w:val="266678"/>
          <w:sz w:val="24"/>
          <w:szCs w:val="24"/>
          <w:lang w:val="fr-FR"/>
        </w:rPr>
        <w:t>arde</w:t>
      </w:r>
      <w:r w:rsidR="00CF325A" w:rsidRPr="005F506C">
        <w:rPr>
          <w:rFonts w:ascii="Abadi" w:hAnsi="Abadi"/>
          <w:color w:val="266678"/>
          <w:sz w:val="24"/>
          <w:szCs w:val="24"/>
          <w:lang w:val="fr-FR"/>
        </w:rPr>
        <w:t>r</w:t>
      </w:r>
      <w:r w:rsidR="00C22429" w:rsidRPr="005F506C">
        <w:rPr>
          <w:rFonts w:ascii="Abadi" w:hAnsi="Abadi"/>
          <w:color w:val="266678"/>
          <w:sz w:val="24"/>
          <w:szCs w:val="24"/>
          <w:lang w:val="fr-FR"/>
        </w:rPr>
        <w:t xml:space="preserve"> les composants à jour et </w:t>
      </w:r>
      <w:r w:rsidR="00CF325A" w:rsidRPr="005F506C">
        <w:rPr>
          <w:rFonts w:ascii="Abadi" w:hAnsi="Abadi"/>
          <w:color w:val="266678"/>
          <w:sz w:val="24"/>
          <w:szCs w:val="24"/>
          <w:lang w:val="fr-FR"/>
        </w:rPr>
        <w:t xml:space="preserve">ainsi </w:t>
      </w:r>
      <w:r w:rsidRPr="005F506C">
        <w:rPr>
          <w:rFonts w:ascii="Abadi" w:hAnsi="Abadi"/>
          <w:color w:val="266678"/>
          <w:sz w:val="24"/>
          <w:szCs w:val="24"/>
          <w:lang w:val="fr-FR"/>
        </w:rPr>
        <w:t xml:space="preserve">leur </w:t>
      </w:r>
      <w:r w:rsidR="00C22429" w:rsidRPr="005F506C">
        <w:rPr>
          <w:rFonts w:ascii="Abadi" w:hAnsi="Abadi"/>
          <w:color w:val="266678"/>
          <w:sz w:val="24"/>
          <w:szCs w:val="24"/>
          <w:lang w:val="fr-FR"/>
        </w:rPr>
        <w:t>applique</w:t>
      </w:r>
      <w:r w:rsidR="00CF325A" w:rsidRPr="005F506C">
        <w:rPr>
          <w:rFonts w:ascii="Abadi" w:hAnsi="Abadi"/>
          <w:color w:val="266678"/>
          <w:sz w:val="24"/>
          <w:szCs w:val="24"/>
          <w:lang w:val="fr-FR"/>
        </w:rPr>
        <w:t>r l</w:t>
      </w:r>
      <w:r w:rsidR="00C22429" w:rsidRPr="005F506C">
        <w:rPr>
          <w:rFonts w:ascii="Abadi" w:hAnsi="Abadi"/>
          <w:color w:val="266678"/>
          <w:sz w:val="24"/>
          <w:szCs w:val="24"/>
          <w:lang w:val="fr-FR"/>
        </w:rPr>
        <w:t>es correctifs dès qu’ils sont disponibles</w:t>
      </w:r>
    </w:p>
    <w:p w14:paraId="7C70DC08" w14:textId="77777777" w:rsidR="005D197A" w:rsidRPr="005F506C" w:rsidRDefault="005D197A" w:rsidP="00B3038B">
      <w:pPr>
        <w:spacing w:after="0" w:line="240" w:lineRule="auto"/>
        <w:ind w:left="284"/>
        <w:jc w:val="both"/>
        <w:rPr>
          <w:rFonts w:ascii="Abadi" w:hAnsi="Abadi"/>
          <w:color w:val="2D7A8F"/>
          <w:sz w:val="24"/>
          <w:szCs w:val="24"/>
          <w:lang w:val="fr-FR"/>
        </w:rPr>
      </w:pPr>
    </w:p>
    <w:p w14:paraId="748A2CB8" w14:textId="77777777" w:rsidR="00744C68" w:rsidRPr="005F506C" w:rsidRDefault="00744C68">
      <w:pPr>
        <w:rPr>
          <w:rFonts w:ascii="Gill Sans Nova" w:hAnsi="Gill Sans Nova"/>
          <w:color w:val="21477F"/>
          <w:sz w:val="28"/>
          <w:szCs w:val="28"/>
          <w:lang w:val="fr-FR"/>
        </w:rPr>
      </w:pPr>
      <w:r w:rsidRPr="005F506C">
        <w:rPr>
          <w:rFonts w:ascii="Gill Sans Nova" w:hAnsi="Gill Sans Nova"/>
          <w:color w:val="21477F"/>
          <w:sz w:val="28"/>
          <w:szCs w:val="28"/>
          <w:lang w:val="fr-FR"/>
        </w:rPr>
        <w:br w:type="page"/>
      </w:r>
    </w:p>
    <w:p w14:paraId="245FC00B" w14:textId="5B8F196E" w:rsidR="00A855FB" w:rsidRPr="005F506C" w:rsidRDefault="005D197A" w:rsidP="00F21805">
      <w:pPr>
        <w:tabs>
          <w:tab w:val="num" w:pos="1276"/>
        </w:tabs>
        <w:ind w:left="284"/>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L’axe de </w:t>
      </w:r>
      <w:r w:rsidR="00162491" w:rsidRPr="005F506C">
        <w:rPr>
          <w:rFonts w:ascii="Gill Sans Nova" w:hAnsi="Gill Sans Nova"/>
          <w:color w:val="21477F"/>
          <w:sz w:val="32"/>
          <w:szCs w:val="32"/>
          <w:lang w:val="fr-FR"/>
        </w:rPr>
        <w:t xml:space="preserve">la </w:t>
      </w:r>
      <w:r w:rsidRPr="005F506C">
        <w:rPr>
          <w:rFonts w:ascii="Gill Sans Nova" w:hAnsi="Gill Sans Nova"/>
          <w:color w:val="21477F"/>
          <w:sz w:val="32"/>
          <w:szCs w:val="32"/>
          <w:lang w:val="fr-FR"/>
        </w:rPr>
        <w:t>robustesse</w:t>
      </w:r>
    </w:p>
    <w:p w14:paraId="0175DC5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Tests approfondis</w:t>
      </w:r>
    </w:p>
    <w:p w14:paraId="085719DA" w14:textId="63418E82" w:rsidR="00A855FB" w:rsidRPr="005F506C" w:rsidRDefault="00761074"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L’implémentation des composants critiques ne suffit pas. Il faut les tester rigoureusement a</w:t>
      </w:r>
      <w:r w:rsidR="00A855FB" w:rsidRPr="005F506C">
        <w:rPr>
          <w:rFonts w:ascii="Abadi" w:hAnsi="Abadi"/>
          <w:color w:val="266678"/>
          <w:sz w:val="24"/>
          <w:szCs w:val="24"/>
          <w:lang w:val="fr-FR"/>
        </w:rPr>
        <w:t>vant la mise en production</w:t>
      </w:r>
      <w:r w:rsidRPr="005F506C">
        <w:rPr>
          <w:rFonts w:ascii="Abadi" w:hAnsi="Abadi"/>
          <w:color w:val="266678"/>
          <w:sz w:val="24"/>
          <w:szCs w:val="24"/>
          <w:lang w:val="fr-FR"/>
        </w:rPr>
        <w:t xml:space="preserve"> en tenant compte des fluctuations dues aux p</w:t>
      </w:r>
      <w:r w:rsidR="00083527" w:rsidRPr="005F506C">
        <w:rPr>
          <w:rFonts w:ascii="Abadi" w:hAnsi="Abadi"/>
          <w:color w:val="266678"/>
          <w:sz w:val="24"/>
          <w:szCs w:val="24"/>
          <w:lang w:val="fr-FR"/>
        </w:rPr>
        <w:t>i</w:t>
      </w:r>
      <w:r w:rsidRPr="005F506C">
        <w:rPr>
          <w:rFonts w:ascii="Abadi" w:hAnsi="Abadi"/>
          <w:color w:val="266678"/>
          <w:sz w:val="24"/>
          <w:szCs w:val="24"/>
          <w:lang w:val="fr-FR"/>
        </w:rPr>
        <w:t>cs d’activité</w:t>
      </w:r>
    </w:p>
    <w:p w14:paraId="6DC5CDE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Sécurité renforcée</w:t>
      </w:r>
    </w:p>
    <w:p w14:paraId="1087737D" w14:textId="33C05C1E"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Même si l'architecture est segmentée et sécurisée, </w:t>
      </w:r>
      <w:r w:rsidR="00083527" w:rsidRPr="005F506C">
        <w:rPr>
          <w:rFonts w:ascii="Abadi" w:hAnsi="Abadi"/>
          <w:color w:val="266678"/>
          <w:sz w:val="24"/>
          <w:szCs w:val="24"/>
          <w:lang w:val="fr-FR"/>
        </w:rPr>
        <w:t xml:space="preserve">il faut </w:t>
      </w:r>
      <w:r w:rsidRPr="005F506C">
        <w:rPr>
          <w:rFonts w:ascii="Abadi" w:hAnsi="Abadi"/>
          <w:color w:val="266678"/>
          <w:sz w:val="24"/>
          <w:szCs w:val="24"/>
          <w:lang w:val="fr-FR"/>
        </w:rPr>
        <w:t xml:space="preserve">intégrer des audits de sécurité réguliers, mettre en place des mises à jour automatiques ou programmées et </w:t>
      </w:r>
      <w:r w:rsidR="00083527" w:rsidRPr="005F506C">
        <w:rPr>
          <w:rFonts w:ascii="Abadi" w:hAnsi="Abadi"/>
          <w:color w:val="266678"/>
          <w:sz w:val="24"/>
          <w:szCs w:val="24"/>
          <w:lang w:val="fr-FR"/>
        </w:rPr>
        <w:t xml:space="preserve">monitorer </w:t>
      </w:r>
      <w:r w:rsidRPr="005F506C">
        <w:rPr>
          <w:rFonts w:ascii="Abadi" w:hAnsi="Abadi"/>
          <w:color w:val="266678"/>
          <w:sz w:val="24"/>
          <w:szCs w:val="24"/>
          <w:lang w:val="fr-FR"/>
        </w:rPr>
        <w:t>la sécurité (IDS/IPS)</w:t>
      </w:r>
      <w:r w:rsidR="00083527" w:rsidRPr="005F506C">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5F506C">
        <w:rPr>
          <w:rFonts w:ascii="Abadi" w:hAnsi="Abadi"/>
          <w:i/>
          <w:iCs/>
          <w:color w:val="266678"/>
          <w:sz w:val="24"/>
          <w:szCs w:val="24"/>
          <w:lang w:val="fr-FR"/>
        </w:rPr>
        <w:t xml:space="preserve">« surveiller </w:t>
      </w:r>
      <w:r w:rsidR="00083527" w:rsidRPr="005F506C">
        <w:rPr>
          <w:rFonts w:ascii="Abadi" w:hAnsi="Abadi"/>
          <w:i/>
          <w:iCs/>
          <w:color w:val="266678"/>
          <w:sz w:val="24"/>
          <w:szCs w:val="24"/>
          <w:lang w:val="fr-FR"/>
        </w:rPr>
        <w:t>l’</w:t>
      </w:r>
      <w:r w:rsidR="00A86FB2" w:rsidRPr="005F506C">
        <w:rPr>
          <w:rFonts w:ascii="Abadi" w:hAnsi="Abadi"/>
          <w:i/>
          <w:iCs/>
          <w:color w:val="266678"/>
          <w:sz w:val="24"/>
          <w:szCs w:val="24"/>
          <w:lang w:val="fr-FR"/>
        </w:rPr>
        <w:t>A</w:t>
      </w:r>
      <w:r w:rsidR="00083527" w:rsidRPr="005F506C">
        <w:rPr>
          <w:rFonts w:ascii="Abadi" w:hAnsi="Abadi"/>
          <w:i/>
          <w:iCs/>
          <w:color w:val="266678"/>
          <w:sz w:val="24"/>
          <w:szCs w:val="24"/>
          <w:lang w:val="fr-FR"/>
        </w:rPr>
        <w:t>utomate</w:t>
      </w:r>
      <w:r w:rsidR="00162491" w:rsidRPr="005F506C">
        <w:rPr>
          <w:rFonts w:ascii="Abadi" w:hAnsi="Abadi"/>
          <w:i/>
          <w:iCs/>
          <w:color w:val="266678"/>
          <w:sz w:val="24"/>
          <w:szCs w:val="24"/>
          <w:lang w:val="fr-FR"/>
        </w:rPr>
        <w:t> »</w:t>
      </w:r>
      <w:r w:rsidR="00083527" w:rsidRPr="005F506C">
        <w:rPr>
          <w:rFonts w:ascii="Abadi" w:hAnsi="Abadi"/>
          <w:color w:val="266678"/>
          <w:sz w:val="24"/>
          <w:szCs w:val="24"/>
          <w:lang w:val="fr-FR"/>
        </w:rPr>
        <w:t xml:space="preserve">.      </w:t>
      </w:r>
    </w:p>
    <w:p w14:paraId="49B11D0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 de reprise après sinistre (DRP)</w:t>
      </w:r>
    </w:p>
    <w:p w14:paraId="37662F7B" w14:textId="014459EF" w:rsidR="00A855FB" w:rsidRPr="005F506C" w:rsidRDefault="0004794E"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Proposer</w:t>
      </w:r>
      <w:r w:rsidR="00A855FB" w:rsidRPr="005F506C">
        <w:rPr>
          <w:rFonts w:ascii="Abadi" w:hAnsi="Abadi"/>
          <w:color w:val="266678"/>
          <w:sz w:val="24"/>
          <w:szCs w:val="24"/>
          <w:lang w:val="fr-FR"/>
        </w:rPr>
        <w:t xml:space="preserve"> une stratégie de sauvegarde et </w:t>
      </w:r>
      <w:r w:rsidR="00796D88" w:rsidRPr="005F506C">
        <w:rPr>
          <w:rFonts w:ascii="Abadi" w:hAnsi="Abadi"/>
          <w:color w:val="266678"/>
          <w:sz w:val="24"/>
          <w:szCs w:val="24"/>
          <w:lang w:val="fr-FR"/>
        </w:rPr>
        <w:t xml:space="preserve">de </w:t>
      </w:r>
      <w:r w:rsidR="00A855FB" w:rsidRPr="005F506C">
        <w:rPr>
          <w:rFonts w:ascii="Abadi" w:hAnsi="Abadi"/>
          <w:color w:val="266678"/>
          <w:sz w:val="24"/>
          <w:szCs w:val="24"/>
          <w:lang w:val="fr-FR"/>
        </w:rPr>
        <w:t>restauration complète</w:t>
      </w:r>
      <w:r w:rsidRPr="005F506C">
        <w:rPr>
          <w:rFonts w:ascii="Abadi" w:hAnsi="Abadi"/>
          <w:color w:val="266678"/>
          <w:sz w:val="24"/>
          <w:szCs w:val="24"/>
          <w:lang w:val="fr-FR"/>
        </w:rPr>
        <w:t xml:space="preserve"> inclu</w:t>
      </w:r>
      <w:r w:rsidR="00796D88" w:rsidRPr="005F506C">
        <w:rPr>
          <w:rFonts w:ascii="Abadi" w:hAnsi="Abadi"/>
          <w:color w:val="266678"/>
          <w:sz w:val="24"/>
          <w:szCs w:val="24"/>
          <w:lang w:val="fr-FR"/>
        </w:rPr>
        <w:t>ant</w:t>
      </w:r>
      <w:r w:rsidRPr="005F506C">
        <w:rPr>
          <w:rFonts w:ascii="Abadi" w:hAnsi="Abadi"/>
          <w:color w:val="266678"/>
          <w:sz w:val="24"/>
          <w:szCs w:val="24"/>
          <w:lang w:val="fr-FR"/>
        </w:rPr>
        <w:t xml:space="preserve"> un </w:t>
      </w:r>
      <w:r w:rsidR="00A855FB" w:rsidRPr="005F506C">
        <w:rPr>
          <w:rFonts w:ascii="Abadi" w:hAnsi="Abadi"/>
          <w:color w:val="266678"/>
          <w:sz w:val="24"/>
          <w:szCs w:val="24"/>
          <w:lang w:val="fr-FR"/>
        </w:rPr>
        <w:t xml:space="preserve">plan de continuité d'activité </w:t>
      </w:r>
      <w:r w:rsidR="00796D88" w:rsidRPr="005F506C">
        <w:rPr>
          <w:rFonts w:ascii="Abadi" w:hAnsi="Abadi"/>
          <w:color w:val="266678"/>
          <w:sz w:val="24"/>
          <w:szCs w:val="24"/>
          <w:lang w:val="fr-FR"/>
        </w:rPr>
        <w:t xml:space="preserve">qui </w:t>
      </w:r>
      <w:r w:rsidR="00A855FB" w:rsidRPr="005F506C">
        <w:rPr>
          <w:rFonts w:ascii="Abadi" w:hAnsi="Abadi"/>
          <w:color w:val="266678"/>
          <w:sz w:val="24"/>
          <w:szCs w:val="24"/>
          <w:lang w:val="fr-FR"/>
        </w:rPr>
        <w:t>fai</w:t>
      </w:r>
      <w:r w:rsidR="00796D88" w:rsidRPr="005F506C">
        <w:rPr>
          <w:rFonts w:ascii="Abadi" w:hAnsi="Abadi"/>
          <w:color w:val="266678"/>
          <w:sz w:val="24"/>
          <w:szCs w:val="24"/>
          <w:lang w:val="fr-FR"/>
        </w:rPr>
        <w:t xml:space="preserve">t </w:t>
      </w:r>
      <w:r w:rsidR="00A855FB" w:rsidRPr="005F506C">
        <w:rPr>
          <w:rFonts w:ascii="Abadi" w:hAnsi="Abadi"/>
          <w:color w:val="266678"/>
          <w:sz w:val="24"/>
          <w:szCs w:val="24"/>
          <w:lang w:val="fr-FR"/>
        </w:rPr>
        <w:t>face aux incidents majeurs</w:t>
      </w:r>
    </w:p>
    <w:p w14:paraId="6C7201C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Surveillance et monitoring en temps réel</w:t>
      </w:r>
    </w:p>
    <w:p w14:paraId="66385231" w14:textId="18C608BD"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Intégrer des outils de monitoring et de logging pour suivre l'état de l'infrastructure, anticiper les problèmes et réagir rapidement en cas d'incident</w:t>
      </w:r>
      <w:r w:rsidR="00796D88" w:rsidRPr="005F506C">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Automatisation et gestion de</w:t>
      </w:r>
      <w:r w:rsidR="00155017" w:rsidRPr="005F506C">
        <w:rPr>
          <w:rFonts w:ascii="Malgun Gothic" w:eastAsia="Malgun Gothic" w:hAnsi="Malgun Gothic"/>
          <w:color w:val="20447A"/>
          <w:sz w:val="26"/>
          <w:szCs w:val="26"/>
          <w:lang w:val="fr-FR"/>
        </w:rPr>
        <w:t>s</w:t>
      </w:r>
      <w:r w:rsidRPr="005F506C">
        <w:rPr>
          <w:rFonts w:ascii="Malgun Gothic" w:eastAsia="Malgun Gothic" w:hAnsi="Malgun Gothic"/>
          <w:color w:val="20447A"/>
          <w:sz w:val="26"/>
          <w:szCs w:val="26"/>
          <w:lang w:val="fr-FR"/>
        </w:rPr>
        <w:t xml:space="preserve"> configuration</w:t>
      </w:r>
      <w:r w:rsidR="00155017" w:rsidRPr="005F506C">
        <w:rPr>
          <w:rFonts w:ascii="Malgun Gothic" w:eastAsia="Malgun Gothic" w:hAnsi="Malgun Gothic"/>
          <w:color w:val="20447A"/>
          <w:sz w:val="26"/>
          <w:szCs w:val="26"/>
          <w:lang w:val="fr-FR"/>
        </w:rPr>
        <w:t>s</w:t>
      </w:r>
    </w:p>
    <w:p w14:paraId="19B6157E" w14:textId="3C8E0DD9" w:rsidR="00A855FB" w:rsidRPr="005F506C" w:rsidRDefault="00796D88"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G</w:t>
      </w:r>
      <w:r w:rsidR="00A855FB" w:rsidRPr="005F506C">
        <w:rPr>
          <w:rFonts w:ascii="Abadi" w:hAnsi="Abadi"/>
          <w:color w:val="266678"/>
          <w:sz w:val="24"/>
          <w:szCs w:val="24"/>
          <w:lang w:val="fr-FR"/>
        </w:rPr>
        <w:t xml:space="preserve">arantir </w:t>
      </w:r>
      <w:r w:rsidR="00011AEA" w:rsidRPr="005F506C">
        <w:rPr>
          <w:rFonts w:ascii="Abadi" w:hAnsi="Abadi"/>
          <w:color w:val="266678"/>
          <w:sz w:val="24"/>
          <w:szCs w:val="24"/>
          <w:lang w:val="fr-FR"/>
        </w:rPr>
        <w:t>la</w:t>
      </w:r>
      <w:r w:rsidRPr="005F506C">
        <w:rPr>
          <w:rFonts w:ascii="Abadi" w:hAnsi="Abadi"/>
          <w:color w:val="266678"/>
          <w:sz w:val="24"/>
          <w:szCs w:val="24"/>
          <w:lang w:val="fr-FR"/>
        </w:rPr>
        <w:t xml:space="preserve"> </w:t>
      </w:r>
      <w:r w:rsidR="00A855FB" w:rsidRPr="005F506C">
        <w:rPr>
          <w:rFonts w:ascii="Abadi" w:hAnsi="Abadi"/>
          <w:color w:val="266678"/>
          <w:sz w:val="24"/>
          <w:szCs w:val="24"/>
          <w:lang w:val="fr-FR"/>
        </w:rPr>
        <w:t xml:space="preserve">reproductibilité </w:t>
      </w:r>
      <w:r w:rsidRPr="005F506C">
        <w:rPr>
          <w:rFonts w:ascii="Abadi" w:hAnsi="Abadi"/>
          <w:color w:val="266678"/>
          <w:sz w:val="24"/>
          <w:szCs w:val="24"/>
          <w:lang w:val="fr-FR"/>
        </w:rPr>
        <w:t>d</w:t>
      </w:r>
      <w:r w:rsidR="00011AEA" w:rsidRPr="005F506C">
        <w:rPr>
          <w:rFonts w:ascii="Abadi" w:hAnsi="Abadi"/>
          <w:color w:val="266678"/>
          <w:sz w:val="24"/>
          <w:szCs w:val="24"/>
          <w:lang w:val="fr-FR"/>
        </w:rPr>
        <w:t xml:space="preserve">u </w:t>
      </w:r>
      <w:r w:rsidR="00A855FB" w:rsidRPr="005F506C">
        <w:rPr>
          <w:rFonts w:ascii="Abadi" w:hAnsi="Abadi"/>
          <w:color w:val="266678"/>
          <w:sz w:val="24"/>
          <w:szCs w:val="24"/>
          <w:lang w:val="fr-FR"/>
        </w:rPr>
        <w:t>déploiement</w:t>
      </w:r>
      <w:r w:rsidRPr="005F506C">
        <w:rPr>
          <w:rFonts w:ascii="Abadi" w:hAnsi="Abadi"/>
          <w:color w:val="266678"/>
          <w:sz w:val="24"/>
          <w:szCs w:val="24"/>
          <w:lang w:val="fr-FR"/>
        </w:rPr>
        <w:t xml:space="preserve"> </w:t>
      </w:r>
      <w:r w:rsidR="00011AEA" w:rsidRPr="005F506C">
        <w:rPr>
          <w:rFonts w:ascii="Abadi" w:hAnsi="Abadi"/>
          <w:color w:val="266678"/>
          <w:sz w:val="24"/>
          <w:szCs w:val="24"/>
          <w:lang w:val="fr-FR"/>
        </w:rPr>
        <w:t xml:space="preserve">avec </w:t>
      </w:r>
      <w:r w:rsidR="00A855FB" w:rsidRPr="005F506C">
        <w:rPr>
          <w:rFonts w:ascii="Abadi" w:hAnsi="Abadi"/>
          <w:color w:val="266678"/>
          <w:sz w:val="24"/>
          <w:szCs w:val="24"/>
          <w:lang w:val="fr-FR"/>
        </w:rPr>
        <w:t xml:space="preserve">Ansible, Puppet </w:t>
      </w:r>
      <w:r w:rsidRPr="005F506C">
        <w:rPr>
          <w:rFonts w:ascii="Abadi" w:hAnsi="Abadi"/>
          <w:color w:val="266678"/>
          <w:sz w:val="24"/>
          <w:szCs w:val="24"/>
          <w:lang w:val="fr-FR"/>
        </w:rPr>
        <w:t>et D</w:t>
      </w:r>
      <w:r w:rsidR="00A855FB" w:rsidRPr="005F506C">
        <w:rPr>
          <w:rFonts w:ascii="Abadi" w:hAnsi="Abadi"/>
          <w:color w:val="266678"/>
          <w:sz w:val="24"/>
          <w:szCs w:val="24"/>
          <w:lang w:val="fr-FR"/>
        </w:rPr>
        <w:t>ocker Compose</w:t>
      </w:r>
    </w:p>
    <w:p w14:paraId="7463D791"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détaillée</w:t>
      </w:r>
    </w:p>
    <w:p w14:paraId="796347A1" w14:textId="6F1CF5B6"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documentation complète et à jour </w:t>
      </w:r>
      <w:r w:rsidR="00155017" w:rsidRPr="005F506C">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5F506C" w:rsidRDefault="005B4320" w:rsidP="007467C0">
      <w:pPr>
        <w:spacing w:after="0" w:line="240" w:lineRule="auto"/>
        <w:ind w:left="284"/>
        <w:jc w:val="both"/>
        <w:rPr>
          <w:rFonts w:ascii="Abadi" w:hAnsi="Abadi"/>
          <w:color w:val="266678"/>
          <w:sz w:val="24"/>
          <w:szCs w:val="24"/>
          <w:lang w:val="fr-FR"/>
        </w:rPr>
      </w:pPr>
    </w:p>
    <w:p w14:paraId="0518B0FA" w14:textId="77777777" w:rsidR="00011AEA" w:rsidRPr="005F506C" w:rsidRDefault="00011AEA">
      <w:pPr>
        <w:rPr>
          <w:rFonts w:ascii="Gill Sans Nova" w:hAnsi="Gill Sans Nova" w:cstheme="majorHAnsi"/>
          <w:b/>
          <w:bCs/>
          <w:lang w:val="fr-FR"/>
        </w:rPr>
      </w:pPr>
      <w:r w:rsidRPr="005F506C">
        <w:rPr>
          <w:rFonts w:ascii="Gill Sans Nova" w:hAnsi="Gill Sans Nova" w:cstheme="majorHAnsi"/>
          <w:b/>
          <w:bCs/>
          <w:lang w:val="fr-FR"/>
        </w:rPr>
        <w:br w:type="page"/>
      </w:r>
    </w:p>
    <w:p w14:paraId="5A31C208" w14:textId="27A77D80" w:rsidR="00E029A7" w:rsidRPr="005F506C" w:rsidRDefault="00E029A7" w:rsidP="005871BD">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Concernant le clustering et son positionnement dans le projet</w:t>
      </w:r>
    </w:p>
    <w:p w14:paraId="69AB69FB" w14:textId="3226DDFC" w:rsidR="00137159" w:rsidRPr="005F506C" w:rsidRDefault="005C0D2E" w:rsidP="00137159">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L’</w:t>
      </w:r>
      <w:r w:rsidR="00E029A7" w:rsidRPr="005F506C">
        <w:rPr>
          <w:rFonts w:ascii="Abadi" w:hAnsi="Abadi"/>
          <w:color w:val="266678"/>
          <w:sz w:val="24"/>
          <w:szCs w:val="24"/>
          <w:lang w:val="fr-FR"/>
        </w:rPr>
        <w:t xml:space="preserve">approche </w:t>
      </w:r>
      <w:r w:rsidRPr="005F506C">
        <w:rPr>
          <w:rFonts w:ascii="Abadi" w:hAnsi="Abadi"/>
          <w:color w:val="266678"/>
          <w:sz w:val="24"/>
          <w:szCs w:val="24"/>
          <w:lang w:val="fr-FR"/>
        </w:rPr>
        <w:t>consiste à r</w:t>
      </w:r>
      <w:r w:rsidR="00E029A7" w:rsidRPr="005F506C">
        <w:rPr>
          <w:rFonts w:ascii="Abadi" w:hAnsi="Abadi"/>
          <w:color w:val="266678"/>
          <w:sz w:val="24"/>
          <w:szCs w:val="24"/>
          <w:lang w:val="fr-FR"/>
        </w:rPr>
        <w:t>éserver le clustering et la redondance globale pour la fin du projet</w:t>
      </w:r>
    </w:p>
    <w:p w14:paraId="07BC1CF1" w14:textId="77777777" w:rsidR="007D45DA" w:rsidRPr="005F506C"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5F506C"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Points de réussites cumulatifs</w:t>
      </w:r>
    </w:p>
    <w:p w14:paraId="5364FBE2" w14:textId="7149256B" w:rsidR="00E029A7" w:rsidRPr="005F506C" w:rsidRDefault="00E029A7"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En implémentant d'abord des éléments unitaires stables et opérationnels, </w:t>
      </w:r>
      <w:r w:rsidR="00F573DA" w:rsidRPr="005F506C">
        <w:rPr>
          <w:rFonts w:ascii="Abadi" w:hAnsi="Abadi"/>
          <w:color w:val="266678"/>
          <w:sz w:val="24"/>
          <w:szCs w:val="24"/>
          <w:lang w:val="fr-FR"/>
        </w:rPr>
        <w:t xml:space="preserve">je vais </w:t>
      </w:r>
      <w:r w:rsidRPr="005F506C">
        <w:rPr>
          <w:rFonts w:ascii="Abadi" w:hAnsi="Abadi"/>
          <w:color w:val="266678"/>
          <w:sz w:val="24"/>
          <w:szCs w:val="24"/>
          <w:lang w:val="fr-FR"/>
        </w:rPr>
        <w:t>minimise</w:t>
      </w:r>
      <w:r w:rsidR="00F573DA" w:rsidRPr="005F506C">
        <w:rPr>
          <w:rFonts w:ascii="Abadi" w:hAnsi="Abadi"/>
          <w:color w:val="266678"/>
          <w:sz w:val="24"/>
          <w:szCs w:val="24"/>
          <w:lang w:val="fr-FR"/>
        </w:rPr>
        <w:t>r</w:t>
      </w:r>
      <w:r w:rsidRPr="005F506C">
        <w:rPr>
          <w:rFonts w:ascii="Abadi" w:hAnsi="Abadi"/>
          <w:color w:val="266678"/>
          <w:sz w:val="24"/>
          <w:szCs w:val="24"/>
          <w:lang w:val="fr-FR"/>
        </w:rPr>
        <w:t xml:space="preserve"> les risques en </w:t>
      </w:r>
      <w:r w:rsidR="00F573DA" w:rsidRPr="005F506C">
        <w:rPr>
          <w:rFonts w:ascii="Abadi" w:hAnsi="Abadi"/>
          <w:color w:val="266678"/>
          <w:sz w:val="24"/>
          <w:szCs w:val="24"/>
          <w:lang w:val="fr-FR"/>
        </w:rPr>
        <w:t>c</w:t>
      </w:r>
      <w:r w:rsidRPr="005F506C">
        <w:rPr>
          <w:rFonts w:ascii="Abadi" w:hAnsi="Abadi"/>
          <w:color w:val="266678"/>
          <w:sz w:val="24"/>
          <w:szCs w:val="24"/>
          <w:lang w:val="fr-FR"/>
        </w:rPr>
        <w:t>umulant des réussites</w:t>
      </w:r>
      <w:r w:rsidR="00F573DA" w:rsidRPr="005F506C">
        <w:rPr>
          <w:rFonts w:ascii="Abadi" w:hAnsi="Abadi"/>
          <w:color w:val="266678"/>
          <w:sz w:val="24"/>
          <w:szCs w:val="24"/>
          <w:lang w:val="fr-FR"/>
        </w:rPr>
        <w:t xml:space="preserve"> fiables et autonomes, une par une, pour les </w:t>
      </w:r>
      <w:r w:rsidRPr="005F506C">
        <w:rPr>
          <w:rFonts w:ascii="Abadi" w:hAnsi="Abadi"/>
          <w:color w:val="266678"/>
          <w:sz w:val="24"/>
          <w:szCs w:val="24"/>
          <w:lang w:val="fr-FR"/>
        </w:rPr>
        <w:t xml:space="preserve">intégrer </w:t>
      </w:r>
      <w:r w:rsidR="00F573DA" w:rsidRPr="005F506C">
        <w:rPr>
          <w:rFonts w:ascii="Abadi" w:hAnsi="Abadi"/>
          <w:color w:val="266678"/>
          <w:sz w:val="24"/>
          <w:szCs w:val="24"/>
          <w:lang w:val="fr-FR"/>
        </w:rPr>
        <w:t xml:space="preserve">toutes dans </w:t>
      </w:r>
      <w:r w:rsidRPr="005F506C">
        <w:rPr>
          <w:rFonts w:ascii="Abadi" w:hAnsi="Abadi"/>
          <w:color w:val="266678"/>
          <w:sz w:val="24"/>
          <w:szCs w:val="24"/>
          <w:lang w:val="fr-FR"/>
        </w:rPr>
        <w:t>le clustering global.</w:t>
      </w:r>
    </w:p>
    <w:p w14:paraId="32DD0EDE" w14:textId="77777777" w:rsidR="007D45DA" w:rsidRPr="005F506C"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Disponibilité des ressources</w:t>
      </w:r>
    </w:p>
    <w:p w14:paraId="641FDE19" w14:textId="45933660" w:rsidR="00E029A7" w:rsidRPr="005F506C" w:rsidRDefault="00496B6B"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Cette approche vaut d’avancer utilement en attendant </w:t>
      </w:r>
      <w:r w:rsidR="00E029A7" w:rsidRPr="005F506C">
        <w:rPr>
          <w:rFonts w:ascii="Abadi" w:hAnsi="Abadi"/>
          <w:color w:val="266678"/>
          <w:sz w:val="24"/>
          <w:szCs w:val="24"/>
          <w:lang w:val="fr-FR"/>
        </w:rPr>
        <w:t xml:space="preserve">d'avoir </w:t>
      </w:r>
      <w:r w:rsidRPr="005F506C">
        <w:rPr>
          <w:rFonts w:ascii="Abadi" w:hAnsi="Abadi"/>
          <w:color w:val="266678"/>
          <w:sz w:val="24"/>
          <w:szCs w:val="24"/>
          <w:lang w:val="fr-FR"/>
        </w:rPr>
        <w:t>l</w:t>
      </w:r>
      <w:r w:rsidR="00E029A7" w:rsidRPr="005F506C">
        <w:rPr>
          <w:rFonts w:ascii="Abadi" w:hAnsi="Abadi"/>
          <w:color w:val="266678"/>
          <w:sz w:val="24"/>
          <w:szCs w:val="24"/>
          <w:lang w:val="fr-FR"/>
        </w:rPr>
        <w:t>es ressources suffisantes</w:t>
      </w:r>
      <w:r w:rsidRPr="005F506C">
        <w:rPr>
          <w:rFonts w:ascii="Abadi" w:hAnsi="Abadi"/>
          <w:color w:val="266678"/>
          <w:sz w:val="24"/>
          <w:szCs w:val="24"/>
          <w:lang w:val="fr-FR"/>
        </w:rPr>
        <w:t xml:space="preserve"> : </w:t>
      </w:r>
      <w:r w:rsidR="00E029A7" w:rsidRPr="005F506C">
        <w:rPr>
          <w:rFonts w:ascii="Abadi" w:hAnsi="Abadi"/>
          <w:color w:val="266678"/>
          <w:sz w:val="24"/>
          <w:szCs w:val="24"/>
          <w:lang w:val="fr-FR"/>
        </w:rPr>
        <w:t xml:space="preserve"> matériel, tests fonctionnels et retours d’expérience</w:t>
      </w:r>
    </w:p>
    <w:p w14:paraId="62DB38B1" w14:textId="77777777" w:rsidR="00F86073" w:rsidRPr="005F506C"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Vue d'ensemble du maillage final</w:t>
      </w:r>
    </w:p>
    <w:p w14:paraId="35984C7C" w14:textId="47DF82F4" w:rsidR="00E029A7" w:rsidRPr="005F506C" w:rsidRDefault="00E029A7" w:rsidP="004033D9">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fois les composants de base testés et validés, </w:t>
      </w:r>
      <w:r w:rsidR="00496B6B" w:rsidRPr="005F506C">
        <w:rPr>
          <w:rFonts w:ascii="Abadi" w:hAnsi="Abadi"/>
          <w:color w:val="266678"/>
          <w:sz w:val="24"/>
          <w:szCs w:val="24"/>
          <w:lang w:val="fr-FR"/>
        </w:rPr>
        <w:t xml:space="preserve">j’aurai </w:t>
      </w:r>
      <w:r w:rsidRPr="005F506C">
        <w:rPr>
          <w:rFonts w:ascii="Abadi" w:hAnsi="Abadi"/>
          <w:color w:val="266678"/>
          <w:sz w:val="24"/>
          <w:szCs w:val="24"/>
          <w:lang w:val="fr-FR"/>
        </w:rPr>
        <w:t xml:space="preserve">une meilleure vision </w:t>
      </w:r>
      <w:r w:rsidR="00496B6B" w:rsidRPr="005F506C">
        <w:rPr>
          <w:rFonts w:ascii="Abadi" w:hAnsi="Abadi"/>
          <w:color w:val="266678"/>
          <w:sz w:val="24"/>
          <w:szCs w:val="24"/>
          <w:lang w:val="fr-FR"/>
        </w:rPr>
        <w:t xml:space="preserve">globale </w:t>
      </w:r>
      <w:r w:rsidRPr="005F506C">
        <w:rPr>
          <w:rFonts w:ascii="Abadi" w:hAnsi="Abadi"/>
          <w:color w:val="266678"/>
          <w:sz w:val="24"/>
          <w:szCs w:val="24"/>
          <w:lang w:val="fr-FR"/>
        </w:rPr>
        <w:t xml:space="preserve">de l’architecture et des interactions </w:t>
      </w:r>
      <w:r w:rsidR="00496B6B" w:rsidRPr="005F506C">
        <w:rPr>
          <w:rFonts w:ascii="Abadi" w:hAnsi="Abadi"/>
          <w:color w:val="266678"/>
          <w:sz w:val="24"/>
          <w:szCs w:val="24"/>
          <w:lang w:val="fr-FR"/>
        </w:rPr>
        <w:t>d</w:t>
      </w:r>
      <w:r w:rsidRPr="005F506C">
        <w:rPr>
          <w:rFonts w:ascii="Abadi" w:hAnsi="Abadi"/>
          <w:color w:val="266678"/>
          <w:sz w:val="24"/>
          <w:szCs w:val="24"/>
          <w:lang w:val="fr-FR"/>
        </w:rPr>
        <w:t>es éléments</w:t>
      </w:r>
      <w:r w:rsidR="00496B6B" w:rsidRPr="005F506C">
        <w:rPr>
          <w:rFonts w:ascii="Abadi" w:hAnsi="Abadi"/>
          <w:color w:val="266678"/>
          <w:sz w:val="24"/>
          <w:szCs w:val="24"/>
          <w:lang w:val="fr-FR"/>
        </w:rPr>
        <w:t xml:space="preserve">. Ce discernement me facilitera l’optimisation du maillage </w:t>
      </w:r>
      <w:r w:rsidRPr="005F506C">
        <w:rPr>
          <w:rFonts w:ascii="Abadi" w:hAnsi="Abadi"/>
          <w:color w:val="266678"/>
          <w:sz w:val="24"/>
          <w:szCs w:val="24"/>
          <w:lang w:val="fr-FR"/>
        </w:rPr>
        <w:t>en cluster</w:t>
      </w:r>
    </w:p>
    <w:p w14:paraId="7DF15A35" w14:textId="77777777" w:rsidR="004033D9" w:rsidRPr="005F506C"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Continuité de service hors du cluster</w:t>
      </w:r>
    </w:p>
    <w:p w14:paraId="2EBAFE00" w14:textId="78B0D0A9" w:rsidR="00E029A7" w:rsidRPr="005F506C" w:rsidRDefault="00736B5B" w:rsidP="000402CA">
      <w:pPr>
        <w:ind w:left="284"/>
        <w:jc w:val="both"/>
        <w:rPr>
          <w:rFonts w:ascii="Abadi" w:hAnsi="Abadi"/>
          <w:color w:val="266678"/>
          <w:sz w:val="24"/>
          <w:szCs w:val="24"/>
          <w:lang w:val="fr-FR"/>
        </w:rPr>
      </w:pPr>
      <w:r w:rsidRPr="005F506C">
        <w:rPr>
          <w:rFonts w:ascii="Abadi" w:hAnsi="Abadi"/>
          <w:color w:val="266678"/>
          <w:sz w:val="24"/>
          <w:szCs w:val="24"/>
          <w:lang w:val="fr-FR"/>
        </w:rPr>
        <w:t>Il faut c</w:t>
      </w:r>
      <w:r w:rsidR="00E029A7" w:rsidRPr="005F506C">
        <w:rPr>
          <w:rFonts w:ascii="Abadi" w:hAnsi="Abadi"/>
          <w:color w:val="266678"/>
          <w:sz w:val="24"/>
          <w:szCs w:val="24"/>
          <w:lang w:val="fr-FR"/>
        </w:rPr>
        <w:t xml:space="preserve">oncevoir chaque élément </w:t>
      </w:r>
      <w:r w:rsidR="000402CA" w:rsidRPr="005F506C">
        <w:rPr>
          <w:rFonts w:ascii="Abadi" w:hAnsi="Abadi"/>
          <w:color w:val="266678"/>
          <w:sz w:val="24"/>
          <w:szCs w:val="24"/>
          <w:lang w:val="fr-FR"/>
        </w:rPr>
        <w:t>de manière</w:t>
      </w: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qu’il puisse fonctionner </w:t>
      </w:r>
      <w:r w:rsidRPr="005F506C">
        <w:rPr>
          <w:rFonts w:ascii="Abadi" w:hAnsi="Abadi"/>
          <w:color w:val="266678"/>
          <w:sz w:val="24"/>
          <w:szCs w:val="24"/>
          <w:lang w:val="fr-FR"/>
        </w:rPr>
        <w:t xml:space="preserve">avec autonomie </w:t>
      </w:r>
      <w:r w:rsidR="00E029A7" w:rsidRPr="005F506C">
        <w:rPr>
          <w:rFonts w:ascii="Abadi" w:hAnsi="Abadi"/>
          <w:color w:val="266678"/>
          <w:sz w:val="24"/>
          <w:szCs w:val="24"/>
          <w:lang w:val="fr-FR"/>
        </w:rPr>
        <w:t>tout en étant intégré au cluster</w:t>
      </w:r>
      <w:r w:rsidRPr="005F506C">
        <w:rPr>
          <w:rFonts w:ascii="Abadi" w:hAnsi="Abadi"/>
          <w:color w:val="266678"/>
          <w:sz w:val="24"/>
          <w:szCs w:val="24"/>
          <w:lang w:val="fr-FR"/>
        </w:rPr>
        <w:t xml:space="preserve"> afin de </w:t>
      </w:r>
      <w:r w:rsidR="00E029A7" w:rsidRPr="005F506C">
        <w:rPr>
          <w:rFonts w:ascii="Abadi" w:hAnsi="Abadi"/>
          <w:color w:val="266678"/>
          <w:sz w:val="24"/>
          <w:szCs w:val="24"/>
          <w:lang w:val="fr-FR"/>
        </w:rPr>
        <w:t>garantir une continuité en cas de défaillance du cluster principal</w:t>
      </w:r>
      <w:r w:rsidR="000402CA" w:rsidRPr="005F506C">
        <w:rPr>
          <w:rFonts w:ascii="Abadi" w:hAnsi="Abadi"/>
          <w:color w:val="266678"/>
          <w:sz w:val="24"/>
          <w:szCs w:val="24"/>
          <w:lang w:val="fr-FR"/>
        </w:rPr>
        <w:t xml:space="preserve"> en lui-même</w:t>
      </w:r>
      <w:r w:rsidR="00E029A7" w:rsidRPr="005F506C">
        <w:rPr>
          <w:rFonts w:ascii="Abadi" w:hAnsi="Abadi"/>
          <w:color w:val="266678"/>
          <w:sz w:val="24"/>
          <w:szCs w:val="24"/>
          <w:lang w:val="fr-FR"/>
        </w:rPr>
        <w:t>.</w:t>
      </w:r>
      <w:r w:rsidR="000402CA" w:rsidRPr="005F506C">
        <w:rPr>
          <w:rFonts w:ascii="Abadi" w:hAnsi="Abadi"/>
          <w:color w:val="266678"/>
          <w:sz w:val="24"/>
          <w:szCs w:val="24"/>
          <w:lang w:val="fr-FR"/>
        </w:rPr>
        <w:t xml:space="preserve"> Cette approche anticipe les plans de sinistres et les rend palpables </w:t>
      </w:r>
    </w:p>
    <w:p w14:paraId="3AFC03B0" w14:textId="77777777" w:rsidR="004033D9" w:rsidRPr="005F506C" w:rsidRDefault="004033D9" w:rsidP="00F86073">
      <w:pPr>
        <w:spacing w:after="0" w:line="240" w:lineRule="auto"/>
        <w:ind w:left="284"/>
        <w:rPr>
          <w:rFonts w:ascii="Abadi" w:hAnsi="Abadi"/>
          <w:color w:val="266678"/>
          <w:sz w:val="16"/>
          <w:szCs w:val="16"/>
          <w:lang w:val="fr-FR"/>
        </w:rPr>
      </w:pPr>
    </w:p>
    <w:p w14:paraId="31BBF89D" w14:textId="77777777" w:rsidR="002F66E1" w:rsidRPr="005F506C" w:rsidRDefault="002F66E1" w:rsidP="00F86073">
      <w:pPr>
        <w:spacing w:after="0" w:line="240" w:lineRule="auto"/>
        <w:ind w:left="284"/>
        <w:rPr>
          <w:rFonts w:ascii="Abadi" w:hAnsi="Abadi"/>
          <w:color w:val="266678"/>
          <w:sz w:val="16"/>
          <w:szCs w:val="16"/>
          <w:lang w:val="fr-FR"/>
        </w:rPr>
      </w:pPr>
    </w:p>
    <w:p w14:paraId="14C78AEA" w14:textId="5E95BE69" w:rsidR="00E029A7" w:rsidRPr="005F506C" w:rsidRDefault="00E029A7" w:rsidP="00667E8D">
      <w:pPr>
        <w:tabs>
          <w:tab w:val="num" w:pos="1276"/>
        </w:tabs>
        <w:spacing w:after="12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t>Bilan de</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installations et </w:t>
      </w:r>
      <w:r w:rsidR="00F86073" w:rsidRPr="005F506C">
        <w:rPr>
          <w:rFonts w:ascii="Gill Sans Nova" w:hAnsi="Gill Sans Nova"/>
          <w:color w:val="21477F"/>
          <w:sz w:val="32"/>
          <w:szCs w:val="32"/>
          <w:lang w:val="fr-FR"/>
        </w:rPr>
        <w:t xml:space="preserve">des </w:t>
      </w:r>
      <w:r w:rsidRPr="005F506C">
        <w:rPr>
          <w:rFonts w:ascii="Gill Sans Nova" w:hAnsi="Gill Sans Nova"/>
          <w:color w:val="21477F"/>
          <w:sz w:val="32"/>
          <w:szCs w:val="32"/>
          <w:lang w:val="fr-FR"/>
        </w:rPr>
        <w:t>environnement</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de test</w:t>
      </w:r>
    </w:p>
    <w:p w14:paraId="2CB2B9E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Environnements existants</w:t>
      </w:r>
    </w:p>
    <w:p w14:paraId="48288194" w14:textId="77777777" w:rsidR="002810CF" w:rsidRPr="005F506C" w:rsidRDefault="002810CF" w:rsidP="002810CF">
      <w:pPr>
        <w:spacing w:after="0" w:line="240" w:lineRule="auto"/>
        <w:rPr>
          <w:sz w:val="4"/>
          <w:szCs w:val="4"/>
          <w:lang w:val="fr-FR"/>
        </w:rPr>
      </w:pPr>
    </w:p>
    <w:p w14:paraId="66483134" w14:textId="04353267" w:rsidR="00726CBD" w:rsidRPr="005F506C" w:rsidRDefault="00726CBD" w:rsidP="00726CB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VM Bitnami (préconfigurée</w:t>
      </w:r>
      <w:r w:rsidRPr="005F506C">
        <w:rPr>
          <w:rFonts w:ascii="Abadi" w:hAnsi="Abadi"/>
          <w:color w:val="266678"/>
          <w:sz w:val="24"/>
          <w:szCs w:val="24"/>
          <w:lang w:val="fr-FR"/>
        </w:rPr>
        <w:t xml:space="preserve"> pour Drupal</w:t>
      </w:r>
      <w:r w:rsidR="00E029A7" w:rsidRPr="005F506C">
        <w:rPr>
          <w:rFonts w:ascii="Abadi" w:hAnsi="Abadi"/>
          <w:color w:val="266678"/>
          <w:sz w:val="24"/>
          <w:szCs w:val="24"/>
          <w:lang w:val="fr-FR"/>
        </w:rPr>
        <w:t>)</w:t>
      </w:r>
    </w:p>
    <w:p w14:paraId="669B41E7" w14:textId="5C22480D" w:rsidR="008D4E31" w:rsidRPr="005F506C" w:rsidRDefault="00726CBD"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VM Ubuntu avec Drupal </w:t>
      </w:r>
      <w:r w:rsidR="008D4E31" w:rsidRPr="005F506C">
        <w:rPr>
          <w:rFonts w:ascii="Abadi" w:hAnsi="Abadi"/>
          <w:color w:val="266678"/>
          <w:sz w:val="24"/>
          <w:szCs w:val="24"/>
          <w:lang w:val="fr-FR"/>
        </w:rPr>
        <w:t xml:space="preserve">déployé </w:t>
      </w:r>
      <w:r w:rsidR="00E029A7" w:rsidRPr="005F506C">
        <w:rPr>
          <w:rFonts w:ascii="Abadi" w:hAnsi="Abadi"/>
          <w:color w:val="266678"/>
          <w:sz w:val="24"/>
          <w:szCs w:val="24"/>
          <w:lang w:val="fr-FR"/>
        </w:rPr>
        <w:t>sur Docker</w:t>
      </w:r>
    </w:p>
    <w:p w14:paraId="487F8C63" w14:textId="77777777" w:rsidR="008D4E31" w:rsidRPr="005F506C" w:rsidRDefault="008D4E31" w:rsidP="002F66E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00E029A7" w:rsidRPr="005F506C">
        <w:rPr>
          <w:rFonts w:ascii="Abadi" w:hAnsi="Abadi"/>
          <w:color w:val="266678"/>
          <w:sz w:val="24"/>
          <w:szCs w:val="24"/>
          <w:lang w:val="fr-FR"/>
        </w:rPr>
        <w:t xml:space="preserve"> </w:t>
      </w:r>
      <w:r w:rsidRPr="005F506C">
        <w:rPr>
          <w:rFonts w:ascii="Abadi" w:hAnsi="Abadi"/>
          <w:color w:val="266678"/>
          <w:sz w:val="24"/>
          <w:szCs w:val="24"/>
          <w:lang w:val="fr-FR"/>
        </w:rPr>
        <w:t>Etude des avantages et inconvénients pour une meilleur disposition dans le cluster</w:t>
      </w:r>
    </w:p>
    <w:p w14:paraId="5F17EE14" w14:textId="77777777" w:rsidR="002F66E1" w:rsidRPr="005F506C"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5F506C" w:rsidRDefault="008D4E31"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Etape actuelle : c</w:t>
      </w:r>
      <w:r w:rsidR="00E029A7" w:rsidRPr="005F506C">
        <w:rPr>
          <w:rFonts w:ascii="Malgun Gothic" w:eastAsia="Malgun Gothic" w:hAnsi="Malgun Gothic"/>
          <w:color w:val="20447A"/>
          <w:sz w:val="26"/>
          <w:szCs w:val="26"/>
          <w:lang w:val="fr-FR"/>
        </w:rPr>
        <w:t>omparaison technique entre Ubuntu et Debian</w:t>
      </w:r>
    </w:p>
    <w:p w14:paraId="2361E302" w14:textId="77777777" w:rsidR="002810CF" w:rsidRPr="005F506C" w:rsidRDefault="002810CF" w:rsidP="002810CF">
      <w:pPr>
        <w:spacing w:after="0" w:line="240" w:lineRule="auto"/>
        <w:rPr>
          <w:sz w:val="4"/>
          <w:szCs w:val="4"/>
          <w:lang w:val="fr-FR"/>
        </w:rPr>
      </w:pPr>
    </w:p>
    <w:p w14:paraId="2F56F441" w14:textId="567D7DDF" w:rsidR="008D4E31" w:rsidRPr="005F506C" w:rsidRDefault="008D4E31"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C702F" w:rsidRPr="005F506C">
        <w:rPr>
          <w:rFonts w:ascii="Abadi" w:hAnsi="Abadi"/>
          <w:color w:val="266678"/>
          <w:sz w:val="24"/>
          <w:szCs w:val="24"/>
          <w:lang w:val="fr-FR"/>
        </w:rPr>
        <w:t xml:space="preserve">1 </w:t>
      </w:r>
      <w:r w:rsidRPr="005F506C">
        <w:rPr>
          <w:rFonts w:ascii="Abadi" w:hAnsi="Abadi"/>
          <w:color w:val="266678"/>
          <w:sz w:val="24"/>
          <w:szCs w:val="24"/>
          <w:lang w:val="fr-FR"/>
        </w:rPr>
        <w:t>VM Debian avec Drupal déployé sur Docker</w:t>
      </w:r>
    </w:p>
    <w:p w14:paraId="5BD76D7E" w14:textId="4B45B561" w:rsidR="00CC702F" w:rsidRPr="005F506C" w:rsidRDefault="00CC702F"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- 2 VM Ubuntu et 2 VM Debian pour une installations natives sur leurs OS </w:t>
      </w:r>
    </w:p>
    <w:p w14:paraId="77C2DA41" w14:textId="15EBAC5B" w:rsidR="00714643" w:rsidRPr="005F506C" w:rsidRDefault="00714643"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- 2 VM Ubuntu et 2 VM Debian dédiées aux composants avancés tels que Bind et HAProxy</w:t>
      </w:r>
    </w:p>
    <w:p w14:paraId="1FBB7A51" w14:textId="77777777" w:rsidR="00245697" w:rsidRPr="005F506C" w:rsidRDefault="00245697" w:rsidP="007F070C">
      <w:pPr>
        <w:spacing w:after="0" w:line="240" w:lineRule="auto"/>
        <w:ind w:left="284"/>
        <w:jc w:val="both"/>
        <w:rPr>
          <w:rFonts w:ascii="Abadi" w:hAnsi="Abadi"/>
          <w:color w:val="266678"/>
          <w:sz w:val="8"/>
          <w:szCs w:val="8"/>
          <w:lang w:val="fr-FR"/>
        </w:rPr>
      </w:pPr>
    </w:p>
    <w:p w14:paraId="37E3FA18" w14:textId="022D5250" w:rsidR="00AA0192" w:rsidRPr="005F506C" w:rsidRDefault="008D4E31" w:rsidP="007F070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w:t>
      </w:r>
      <w:r w:rsidR="00CC702F" w:rsidRPr="005F506C">
        <w:rPr>
          <w:rFonts w:ascii="Abadi" w:hAnsi="Abadi"/>
          <w:color w:val="266678"/>
          <w:sz w:val="24"/>
          <w:szCs w:val="24"/>
          <w:lang w:val="fr-FR"/>
        </w:rPr>
        <w:t>Debian/</w:t>
      </w:r>
      <w:r w:rsidRPr="005F506C">
        <w:rPr>
          <w:rFonts w:ascii="Abadi" w:hAnsi="Abadi"/>
          <w:color w:val="266678"/>
          <w:sz w:val="24"/>
          <w:szCs w:val="24"/>
          <w:lang w:val="fr-FR"/>
        </w:rPr>
        <w:t>Ubuntu, même minimes, pour maîtrise</w:t>
      </w:r>
      <w:r w:rsidR="00CC702F" w:rsidRPr="005F506C">
        <w:rPr>
          <w:rFonts w:ascii="Abadi" w:hAnsi="Abadi"/>
          <w:color w:val="266678"/>
          <w:sz w:val="24"/>
          <w:szCs w:val="24"/>
          <w:lang w:val="fr-FR"/>
        </w:rPr>
        <w:t>r</w:t>
      </w:r>
      <w:r w:rsidRPr="005F506C">
        <w:rPr>
          <w:rFonts w:ascii="Abadi" w:hAnsi="Abadi"/>
          <w:color w:val="266678"/>
          <w:sz w:val="24"/>
          <w:szCs w:val="24"/>
          <w:lang w:val="fr-FR"/>
        </w:rPr>
        <w:t xml:space="preserve"> le</w:t>
      </w:r>
      <w:r w:rsidR="00AA0192" w:rsidRPr="005F506C">
        <w:rPr>
          <w:rFonts w:ascii="Abadi" w:hAnsi="Abadi"/>
          <w:color w:val="266678"/>
          <w:sz w:val="24"/>
          <w:szCs w:val="24"/>
          <w:lang w:val="fr-FR"/>
        </w:rPr>
        <w:t>ur positionnent</w:t>
      </w:r>
    </w:p>
    <w:p w14:paraId="6BEBC9FA" w14:textId="763A4B02" w:rsidR="00943F15" w:rsidRPr="005F506C" w:rsidRDefault="00943F15" w:rsidP="00943F15">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LAMP/LEMP, même minimes, pour maîtriser leur positionnent</w:t>
      </w:r>
    </w:p>
    <w:p w14:paraId="7DA27E8E" w14:textId="77777777" w:rsidR="00245697" w:rsidRPr="005F506C" w:rsidRDefault="007F070C" w:rsidP="00245697">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renonce</w:t>
      </w:r>
      <w:r w:rsidR="00AC6A87" w:rsidRPr="005F506C">
        <w:rPr>
          <w:rFonts w:ascii="Abadi" w:hAnsi="Abadi"/>
          <w:color w:val="266678"/>
          <w:sz w:val="24"/>
          <w:szCs w:val="24"/>
          <w:lang w:val="fr-FR"/>
        </w:rPr>
        <w:t>ment</w:t>
      </w:r>
      <w:r w:rsidRPr="005F506C">
        <w:rPr>
          <w:rFonts w:ascii="Abadi" w:hAnsi="Abadi"/>
          <w:color w:val="266678"/>
          <w:sz w:val="24"/>
          <w:szCs w:val="24"/>
          <w:lang w:val="fr-FR"/>
        </w:rPr>
        <w:t xml:space="preserve"> </w:t>
      </w:r>
      <w:r w:rsidR="00943F15" w:rsidRPr="005F506C">
        <w:rPr>
          <w:rFonts w:ascii="Abadi" w:hAnsi="Abadi"/>
          <w:color w:val="266678"/>
          <w:sz w:val="24"/>
          <w:szCs w:val="24"/>
          <w:lang w:val="fr-FR"/>
        </w:rPr>
        <w:t xml:space="preserve">au déploiement </w:t>
      </w:r>
      <w:r w:rsidR="00AC6A87" w:rsidRPr="005F506C">
        <w:rPr>
          <w:rFonts w:ascii="Abadi" w:hAnsi="Abadi"/>
          <w:color w:val="266678"/>
          <w:sz w:val="24"/>
          <w:szCs w:val="24"/>
          <w:lang w:val="fr-FR"/>
        </w:rPr>
        <w:t>de</w:t>
      </w:r>
      <w:r w:rsidRPr="005F506C">
        <w:rPr>
          <w:rFonts w:ascii="Abadi" w:hAnsi="Abadi"/>
          <w:color w:val="266678"/>
          <w:sz w:val="24"/>
          <w:szCs w:val="24"/>
          <w:lang w:val="fr-FR"/>
        </w:rPr>
        <w:t xml:space="preserve"> </w:t>
      </w:r>
      <w:r w:rsidR="007337F4" w:rsidRPr="005F506C">
        <w:rPr>
          <w:rFonts w:ascii="Abadi" w:hAnsi="Abadi"/>
          <w:color w:val="266678"/>
          <w:sz w:val="24"/>
          <w:szCs w:val="24"/>
          <w:lang w:val="fr-FR"/>
        </w:rPr>
        <w:t>Drupal</w:t>
      </w:r>
      <w:r w:rsidRPr="005F506C">
        <w:rPr>
          <w:rFonts w:ascii="Abadi" w:hAnsi="Abadi"/>
          <w:color w:val="266678"/>
          <w:sz w:val="24"/>
          <w:szCs w:val="24"/>
          <w:lang w:val="fr-FR"/>
        </w:rPr>
        <w:t xml:space="preserve"> sur Windows. </w:t>
      </w:r>
      <w:r w:rsidR="00E029A7" w:rsidRPr="005F506C">
        <w:rPr>
          <w:rFonts w:ascii="Abadi" w:hAnsi="Abadi"/>
          <w:color w:val="266678"/>
          <w:sz w:val="24"/>
          <w:szCs w:val="24"/>
          <w:lang w:val="fr-FR"/>
        </w:rPr>
        <w:t xml:space="preserve">Drupal </w:t>
      </w:r>
      <w:r w:rsidRPr="005F506C">
        <w:rPr>
          <w:rFonts w:ascii="Abadi" w:hAnsi="Abadi"/>
          <w:color w:val="266678"/>
          <w:sz w:val="24"/>
          <w:szCs w:val="24"/>
          <w:lang w:val="fr-FR"/>
        </w:rPr>
        <w:t>est optimisé pour Linux</w:t>
      </w:r>
      <w:r w:rsidR="00943F15" w:rsidRPr="005F506C">
        <w:rPr>
          <w:rFonts w:ascii="Abadi" w:hAnsi="Abadi"/>
          <w:color w:val="266678"/>
          <w:sz w:val="24"/>
          <w:szCs w:val="24"/>
          <w:lang w:val="fr-FR"/>
        </w:rPr>
        <w:t>.</w:t>
      </w:r>
      <w:r w:rsidR="007337F4" w:rsidRPr="005F506C">
        <w:rPr>
          <w:rFonts w:ascii="Abadi" w:hAnsi="Abadi"/>
          <w:color w:val="266678"/>
          <w:sz w:val="24"/>
          <w:szCs w:val="24"/>
          <w:lang w:val="fr-FR"/>
        </w:rPr>
        <w:t xml:space="preserve"> </w:t>
      </w:r>
    </w:p>
    <w:p w14:paraId="75F24D91" w14:textId="77777777" w:rsidR="00245697" w:rsidRPr="005F506C" w:rsidRDefault="00245697" w:rsidP="00245697">
      <w:pPr>
        <w:spacing w:after="0" w:line="240" w:lineRule="auto"/>
        <w:ind w:left="284"/>
        <w:jc w:val="both"/>
        <w:rPr>
          <w:rFonts w:ascii="Abadi" w:hAnsi="Abadi"/>
          <w:color w:val="266678"/>
          <w:sz w:val="8"/>
          <w:szCs w:val="8"/>
          <w:lang w:val="fr-FR"/>
        </w:rPr>
      </w:pPr>
    </w:p>
    <w:p w14:paraId="6EDECCBD" w14:textId="5FA5C7E4" w:rsidR="007337F4" w:rsidRPr="005F506C" w:rsidRDefault="007F070C" w:rsidP="00835085">
      <w:pPr>
        <w:ind w:left="284"/>
        <w:jc w:val="both"/>
        <w:rPr>
          <w:rFonts w:ascii="Abadi" w:hAnsi="Abadi"/>
          <w:color w:val="266678"/>
          <w:sz w:val="24"/>
          <w:szCs w:val="24"/>
          <w:lang w:val="fr-FR"/>
        </w:rPr>
      </w:pPr>
      <w:r w:rsidRPr="005F506C">
        <w:rPr>
          <w:rFonts w:ascii="Abadi" w:hAnsi="Abadi"/>
          <w:color w:val="266678"/>
          <w:sz w:val="24"/>
          <w:szCs w:val="24"/>
          <w:lang w:val="fr-FR"/>
        </w:rPr>
        <w:t xml:space="preserve">Les VM Windows pourraient néanmoins est déployées en tant que postes Clients dans le réseaux Lan pour effectuer des </w:t>
      </w:r>
      <w:r w:rsidR="007337F4" w:rsidRPr="005F506C">
        <w:rPr>
          <w:rFonts w:ascii="Abadi" w:hAnsi="Abadi"/>
          <w:color w:val="266678"/>
          <w:sz w:val="24"/>
          <w:szCs w:val="24"/>
          <w:lang w:val="fr-FR"/>
        </w:rPr>
        <w:t>t</w:t>
      </w:r>
      <w:r w:rsidRPr="005F506C">
        <w:rPr>
          <w:rFonts w:ascii="Abadi" w:hAnsi="Abadi"/>
          <w:color w:val="266678"/>
          <w:sz w:val="24"/>
          <w:szCs w:val="24"/>
          <w:lang w:val="fr-FR"/>
        </w:rPr>
        <w:t>est</w:t>
      </w:r>
      <w:r w:rsidR="00943F15" w:rsidRPr="005F506C">
        <w:rPr>
          <w:rFonts w:ascii="Abadi" w:hAnsi="Abadi"/>
          <w:color w:val="266678"/>
          <w:sz w:val="24"/>
          <w:szCs w:val="24"/>
          <w:lang w:val="fr-FR"/>
        </w:rPr>
        <w:t>s</w:t>
      </w:r>
      <w:r w:rsidRPr="005F506C">
        <w:rPr>
          <w:rFonts w:ascii="Abadi" w:hAnsi="Abadi"/>
          <w:color w:val="266678"/>
          <w:sz w:val="24"/>
          <w:szCs w:val="24"/>
          <w:lang w:val="fr-FR"/>
        </w:rPr>
        <w:t xml:space="preserve"> avancés qui simulent une infiltration de l’intérieur</w:t>
      </w:r>
      <w:r w:rsidR="00943F15" w:rsidRPr="005F506C">
        <w:rPr>
          <w:rFonts w:ascii="Abadi" w:hAnsi="Abadi"/>
          <w:color w:val="266678"/>
          <w:sz w:val="24"/>
          <w:szCs w:val="24"/>
          <w:lang w:val="fr-FR"/>
        </w:rPr>
        <w:t>, entre via WSL pour renforcer le test</w:t>
      </w:r>
      <w:r w:rsidRPr="005F506C">
        <w:rPr>
          <w:rFonts w:ascii="Abadi" w:hAnsi="Abadi"/>
          <w:color w:val="266678"/>
          <w:sz w:val="24"/>
          <w:szCs w:val="24"/>
          <w:lang w:val="fr-FR"/>
        </w:rPr>
        <w:t xml:space="preserve"> </w:t>
      </w:r>
      <w:r w:rsidRPr="005F506C">
        <w:rPr>
          <w:rFonts w:ascii="Abadi" w:hAnsi="Abadi"/>
          <w:color w:val="266678"/>
          <w:sz w:val="20"/>
          <w:szCs w:val="20"/>
          <w:lang w:val="fr-FR"/>
        </w:rPr>
        <w:t>(machine &amp; AI in the middle : référence à « man in the middle »)</w:t>
      </w:r>
      <w:r w:rsidR="007337F4" w:rsidRPr="005F506C">
        <w:rPr>
          <w:rFonts w:ascii="Abadi" w:hAnsi="Abadi"/>
          <w:color w:val="266678"/>
          <w:sz w:val="24"/>
          <w:szCs w:val="24"/>
          <w:lang w:val="fr-FR"/>
        </w:rPr>
        <w:t>.</w:t>
      </w:r>
      <w:r w:rsidR="00364C62" w:rsidRPr="005F506C">
        <w:rPr>
          <w:rFonts w:ascii="Abadi" w:hAnsi="Abadi"/>
          <w:color w:val="266678"/>
          <w:sz w:val="24"/>
          <w:szCs w:val="24"/>
          <w:lang w:val="fr-FR"/>
        </w:rPr>
        <w:t xml:space="preserve"> Cette d’expérimentation dépendra des ressources effectives de </w:t>
      </w:r>
      <w:r w:rsidR="000722D0" w:rsidRPr="005F506C">
        <w:rPr>
          <w:rFonts w:ascii="Abadi" w:hAnsi="Abadi"/>
          <w:color w:val="266678"/>
          <w:sz w:val="24"/>
          <w:szCs w:val="24"/>
          <w:lang w:val="fr-FR"/>
        </w:rPr>
        <w:t>l’</w:t>
      </w:r>
      <w:r w:rsidR="00364C62" w:rsidRPr="005F506C">
        <w:rPr>
          <w:rFonts w:ascii="Abadi" w:hAnsi="Abadi"/>
          <w:color w:val="266678"/>
          <w:sz w:val="24"/>
          <w:szCs w:val="24"/>
          <w:lang w:val="fr-FR"/>
        </w:rPr>
        <w:t>hôte une fois en action</w:t>
      </w:r>
    </w:p>
    <w:p w14:paraId="507A2960" w14:textId="461AFF34" w:rsidR="00667E8D" w:rsidRPr="005F506C" w:rsidRDefault="00667E8D">
      <w:pPr>
        <w:rPr>
          <w:b/>
          <w:bCs/>
          <w:sz w:val="28"/>
          <w:szCs w:val="28"/>
          <w:lang w:val="fr-FR"/>
        </w:rPr>
      </w:pPr>
      <w:r w:rsidRPr="005F506C">
        <w:rPr>
          <w:b/>
          <w:bCs/>
          <w:sz w:val="28"/>
          <w:szCs w:val="28"/>
          <w:lang w:val="fr-FR"/>
        </w:rPr>
        <w:br w:type="page"/>
      </w:r>
    </w:p>
    <w:p w14:paraId="6190B923" w14:textId="639CA8A5" w:rsidR="00FE4A1A" w:rsidRPr="005F506C" w:rsidRDefault="00FE4A1A" w:rsidP="008265B4">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Utilisation de solutions DNS et </w:t>
      </w:r>
      <w:r w:rsidR="008265B4" w:rsidRPr="005F506C">
        <w:rPr>
          <w:rFonts w:ascii="Gill Sans Nova" w:hAnsi="Gill Sans Nova"/>
          <w:color w:val="21477F"/>
          <w:sz w:val="32"/>
          <w:szCs w:val="32"/>
          <w:lang w:val="fr-FR"/>
        </w:rPr>
        <w:t xml:space="preserve">choix de </w:t>
      </w:r>
      <w:r w:rsidRPr="005F506C">
        <w:rPr>
          <w:rFonts w:ascii="Gill Sans Nova" w:hAnsi="Gill Sans Nova"/>
          <w:color w:val="21477F"/>
          <w:sz w:val="32"/>
          <w:szCs w:val="32"/>
          <w:lang w:val="fr-FR"/>
        </w:rPr>
        <w:t>clustering</w:t>
      </w:r>
    </w:p>
    <w:p w14:paraId="4143CF7A" w14:textId="77777777" w:rsidR="00667E8D" w:rsidRPr="005F506C"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DNS sur VM Linux</w:t>
      </w:r>
    </w:p>
    <w:p w14:paraId="081B65D6" w14:textId="095E93F3" w:rsidR="00FE4A1A" w:rsidRPr="005F506C" w:rsidRDefault="00A21629" w:rsidP="00667E8D">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D’avoir renoncé au rôle actif de Windows dans le cluster, j</w:t>
      </w:r>
      <w:r w:rsidR="00234C95" w:rsidRPr="005F506C">
        <w:rPr>
          <w:rFonts w:ascii="Abadi" w:hAnsi="Abadi"/>
          <w:color w:val="266678"/>
          <w:sz w:val="24"/>
          <w:szCs w:val="24"/>
          <w:lang w:val="fr-FR"/>
        </w:rPr>
        <w:t xml:space="preserve">’ai choisi </w:t>
      </w:r>
      <w:r w:rsidR="00FE4A1A" w:rsidRPr="005F506C">
        <w:rPr>
          <w:rFonts w:ascii="Abadi" w:hAnsi="Abadi"/>
          <w:color w:val="266678"/>
          <w:sz w:val="24"/>
          <w:szCs w:val="24"/>
          <w:lang w:val="fr-FR"/>
        </w:rPr>
        <w:t xml:space="preserve">Bind </w:t>
      </w:r>
      <w:r w:rsidR="00234C95" w:rsidRPr="005F506C">
        <w:rPr>
          <w:rFonts w:ascii="Abadi" w:hAnsi="Abadi"/>
          <w:color w:val="266678"/>
          <w:sz w:val="24"/>
          <w:szCs w:val="24"/>
          <w:lang w:val="fr-FR"/>
        </w:rPr>
        <w:t>pour mon système DNS. Je reste ainsi homogène avec un service qui s’intègre bien sur toutes les distributions</w:t>
      </w:r>
      <w:r w:rsidR="008E2854" w:rsidRPr="005F506C">
        <w:rPr>
          <w:rFonts w:ascii="Abadi" w:hAnsi="Abadi"/>
          <w:color w:val="266678"/>
          <w:sz w:val="24"/>
          <w:szCs w:val="24"/>
          <w:lang w:val="fr-FR"/>
        </w:rPr>
        <w:t xml:space="preserve"> majeures de</w:t>
      </w:r>
      <w:r w:rsidR="00234C95" w:rsidRPr="005F506C">
        <w:rPr>
          <w:rFonts w:ascii="Abadi" w:hAnsi="Abadi"/>
          <w:color w:val="266678"/>
          <w:sz w:val="24"/>
          <w:szCs w:val="24"/>
          <w:lang w:val="fr-FR"/>
        </w:rPr>
        <w:t xml:space="preserve"> Linux. </w:t>
      </w:r>
    </w:p>
    <w:p w14:paraId="6BDB5E0C" w14:textId="77777777" w:rsidR="005871BD" w:rsidRPr="005F506C" w:rsidRDefault="005871BD" w:rsidP="005871BD">
      <w:pPr>
        <w:spacing w:after="0" w:line="240" w:lineRule="auto"/>
        <w:ind w:left="283"/>
        <w:rPr>
          <w:rFonts w:ascii="Abadi" w:hAnsi="Abadi"/>
          <w:color w:val="266678"/>
          <w:sz w:val="32"/>
          <w:szCs w:val="32"/>
          <w:lang w:val="fr-FR"/>
        </w:rPr>
      </w:pPr>
    </w:p>
    <w:p w14:paraId="490DF75D" w14:textId="77777777" w:rsidR="00193EB0" w:rsidRPr="005F506C"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Clustering avec Proxmox</w:t>
      </w:r>
    </w:p>
    <w:p w14:paraId="1E1E685C" w14:textId="60553BCB" w:rsidR="00FE4A1A" w:rsidRPr="005F506C" w:rsidRDefault="00714643" w:rsidP="00193EB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J’ai o</w:t>
      </w:r>
      <w:r w:rsidR="00FE4A1A" w:rsidRPr="005F506C">
        <w:rPr>
          <w:rFonts w:ascii="Abadi" w:hAnsi="Abadi"/>
          <w:color w:val="266678"/>
          <w:sz w:val="24"/>
          <w:szCs w:val="24"/>
          <w:lang w:val="fr-FR"/>
        </w:rPr>
        <w:t xml:space="preserve">pter pour une solution de clustering basée sur Proxmox </w:t>
      </w:r>
      <w:r w:rsidRPr="005F506C">
        <w:rPr>
          <w:rFonts w:ascii="Abadi" w:hAnsi="Abadi"/>
          <w:color w:val="266678"/>
          <w:sz w:val="24"/>
          <w:szCs w:val="24"/>
          <w:lang w:val="fr-FR"/>
        </w:rPr>
        <w:t>pour</w:t>
      </w:r>
      <w:r w:rsidR="004737B4" w:rsidRPr="005F506C">
        <w:rPr>
          <w:rFonts w:ascii="Abadi" w:hAnsi="Abadi"/>
          <w:color w:val="266678"/>
          <w:sz w:val="24"/>
          <w:szCs w:val="24"/>
          <w:lang w:val="fr-FR"/>
        </w:rPr>
        <w:t> :</w:t>
      </w:r>
      <w:r w:rsidRPr="005F506C">
        <w:rPr>
          <w:rFonts w:ascii="Abadi" w:hAnsi="Abadi"/>
          <w:color w:val="266678"/>
          <w:sz w:val="24"/>
          <w:szCs w:val="24"/>
          <w:lang w:val="fr-FR"/>
        </w:rPr>
        <w:t xml:space="preserve"> </w:t>
      </w:r>
      <w:r w:rsidR="004737B4" w:rsidRPr="005F506C">
        <w:rPr>
          <w:rFonts w:ascii="Abadi" w:hAnsi="Abadi"/>
          <w:color w:val="266678"/>
          <w:sz w:val="24"/>
          <w:szCs w:val="24"/>
          <w:lang w:val="fr-FR"/>
        </w:rPr>
        <w:t xml:space="preserve">1- </w:t>
      </w:r>
      <w:r w:rsidR="00FE4A1A" w:rsidRPr="005F506C">
        <w:rPr>
          <w:rFonts w:ascii="Abadi" w:hAnsi="Abadi"/>
          <w:color w:val="266678"/>
          <w:sz w:val="24"/>
          <w:szCs w:val="24"/>
          <w:lang w:val="fr-FR"/>
        </w:rPr>
        <w:t>centraliser la gestion de</w:t>
      </w:r>
      <w:r w:rsidRPr="005F506C">
        <w:rPr>
          <w:rFonts w:ascii="Abadi" w:hAnsi="Abadi"/>
          <w:color w:val="266678"/>
          <w:sz w:val="24"/>
          <w:szCs w:val="24"/>
          <w:lang w:val="fr-FR"/>
        </w:rPr>
        <w:t>s</w:t>
      </w:r>
      <w:r w:rsidR="00FE4A1A" w:rsidRPr="005F506C">
        <w:rPr>
          <w:rFonts w:ascii="Abadi" w:hAnsi="Abadi"/>
          <w:color w:val="266678"/>
          <w:sz w:val="24"/>
          <w:szCs w:val="24"/>
          <w:lang w:val="fr-FR"/>
        </w:rPr>
        <w:t xml:space="preserve"> machines virtuelles</w:t>
      </w:r>
      <w:r w:rsidR="004737B4" w:rsidRPr="005F506C">
        <w:rPr>
          <w:rFonts w:ascii="Abadi" w:hAnsi="Abadi"/>
          <w:color w:val="266678"/>
          <w:sz w:val="24"/>
          <w:szCs w:val="24"/>
          <w:lang w:val="fr-FR"/>
        </w:rPr>
        <w:t> ; 2-</w:t>
      </w:r>
      <w:r w:rsidR="00FE4A1A" w:rsidRPr="005F506C">
        <w:rPr>
          <w:rFonts w:ascii="Abadi" w:hAnsi="Abadi"/>
          <w:color w:val="266678"/>
          <w:sz w:val="24"/>
          <w:szCs w:val="24"/>
          <w:lang w:val="fr-FR"/>
        </w:rPr>
        <w:t xml:space="preserve"> orchestrer </w:t>
      </w:r>
      <w:r w:rsidRPr="005F506C">
        <w:rPr>
          <w:rFonts w:ascii="Abadi" w:hAnsi="Abadi"/>
          <w:color w:val="266678"/>
          <w:sz w:val="24"/>
          <w:szCs w:val="24"/>
          <w:lang w:val="fr-FR"/>
        </w:rPr>
        <w:t xml:space="preserve">les </w:t>
      </w:r>
      <w:r w:rsidR="00FE4A1A" w:rsidRPr="005F506C">
        <w:rPr>
          <w:rFonts w:ascii="Abadi" w:hAnsi="Abadi"/>
          <w:color w:val="266678"/>
          <w:sz w:val="24"/>
          <w:szCs w:val="24"/>
          <w:lang w:val="fr-FR"/>
        </w:rPr>
        <w:t>ressources</w:t>
      </w:r>
      <w:r w:rsidR="004737B4" w:rsidRPr="005F506C">
        <w:rPr>
          <w:rFonts w:ascii="Abadi" w:hAnsi="Abadi"/>
          <w:color w:val="266678"/>
          <w:sz w:val="24"/>
          <w:szCs w:val="24"/>
          <w:lang w:val="fr-FR"/>
        </w:rPr>
        <w:t xml:space="preserve"> ; 3- </w:t>
      </w:r>
      <w:r w:rsidR="00FE4A1A" w:rsidRPr="005F506C">
        <w:rPr>
          <w:rFonts w:ascii="Abadi" w:hAnsi="Abadi"/>
          <w:color w:val="266678"/>
          <w:sz w:val="24"/>
          <w:szCs w:val="24"/>
          <w:lang w:val="fr-FR"/>
        </w:rPr>
        <w:t xml:space="preserve">assurer </w:t>
      </w:r>
      <w:r w:rsidRPr="005F506C">
        <w:rPr>
          <w:rFonts w:ascii="Abadi" w:hAnsi="Abadi"/>
          <w:color w:val="266678"/>
          <w:sz w:val="24"/>
          <w:szCs w:val="24"/>
          <w:lang w:val="fr-FR"/>
        </w:rPr>
        <w:t xml:space="preserve">la </w:t>
      </w:r>
      <w:r w:rsidR="00FE4A1A" w:rsidRPr="005F506C">
        <w:rPr>
          <w:rFonts w:ascii="Abadi" w:hAnsi="Abadi"/>
          <w:color w:val="266678"/>
          <w:sz w:val="24"/>
          <w:szCs w:val="24"/>
          <w:lang w:val="fr-FR"/>
        </w:rPr>
        <w:t xml:space="preserve">résilience. </w:t>
      </w:r>
    </w:p>
    <w:p w14:paraId="530CB6C5" w14:textId="77777777" w:rsidR="005871BD" w:rsidRPr="005F506C" w:rsidRDefault="005871BD" w:rsidP="007A176F">
      <w:pPr>
        <w:spacing w:after="0" w:line="240" w:lineRule="auto"/>
        <w:ind w:left="283"/>
        <w:rPr>
          <w:rFonts w:ascii="Abadi" w:hAnsi="Abadi"/>
          <w:color w:val="266678"/>
          <w:sz w:val="32"/>
          <w:szCs w:val="32"/>
          <w:lang w:val="fr-FR"/>
        </w:rPr>
      </w:pPr>
    </w:p>
    <w:p w14:paraId="4AC8352E" w14:textId="7EFE7027" w:rsidR="00871A79" w:rsidRPr="005F506C"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Distribution des rôles</w:t>
      </w:r>
    </w:p>
    <w:p w14:paraId="1477AE98" w14:textId="77777777" w:rsidR="00817135" w:rsidRPr="005F506C" w:rsidRDefault="00817135" w:rsidP="00817135">
      <w:pPr>
        <w:spacing w:after="0" w:line="240" w:lineRule="auto"/>
        <w:jc w:val="both"/>
        <w:rPr>
          <w:rFonts w:ascii="Abadi" w:hAnsi="Abadi"/>
          <w:color w:val="266678"/>
          <w:sz w:val="16"/>
          <w:szCs w:val="16"/>
          <w:lang w:val="fr-FR"/>
        </w:rPr>
      </w:pPr>
    </w:p>
    <w:p w14:paraId="79B9D9C7" w14:textId="02FD168C" w:rsidR="006F2CBF" w:rsidRPr="005F506C" w:rsidRDefault="006F2CBF" w:rsidP="006F2CBF">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 xml:space="preserve">rooter </w:t>
      </w:r>
      <w:r w:rsidR="00D87CDB" w:rsidRPr="005F506C">
        <w:rPr>
          <w:rFonts w:ascii="Abadi" w:hAnsi="Abadi"/>
          <w:color w:val="275495"/>
          <w:sz w:val="24"/>
          <w:szCs w:val="24"/>
          <w:lang w:val="fr-FR"/>
        </w:rPr>
        <w:t>robuste </w:t>
      </w:r>
      <w:r w:rsidR="001B493B" w:rsidRPr="005F506C">
        <w:rPr>
          <w:rFonts w:ascii="Abadi" w:hAnsi="Abadi"/>
          <w:color w:val="275495"/>
          <w:sz w:val="18"/>
          <w:szCs w:val="18"/>
          <w:lang w:val="fr-FR"/>
        </w:rPr>
        <w:t>(</w:t>
      </w:r>
      <w:r w:rsidRPr="005F506C">
        <w:rPr>
          <w:rFonts w:ascii="Abadi" w:hAnsi="Abadi"/>
          <w:color w:val="275495"/>
          <w:sz w:val="18"/>
          <w:szCs w:val="18"/>
          <w:lang w:val="fr-FR"/>
        </w:rPr>
        <w:t>type PFSens</w:t>
      </w:r>
      <w:r w:rsidR="001B493B" w:rsidRPr="005F506C">
        <w:rPr>
          <w:rFonts w:ascii="Abadi" w:hAnsi="Abadi"/>
          <w:color w:val="275495"/>
          <w:sz w:val="18"/>
          <w:szCs w:val="18"/>
          <w:lang w:val="fr-FR"/>
        </w:rPr>
        <w:t>)</w:t>
      </w:r>
      <w:r w:rsidR="00D87CDB" w:rsidRPr="005F506C">
        <w:rPr>
          <w:rFonts w:ascii="Abadi" w:hAnsi="Abadi"/>
          <w:color w:val="275495"/>
          <w:sz w:val="18"/>
          <w:szCs w:val="18"/>
          <w:lang w:val="fr-FR"/>
        </w:rPr>
        <w:t xml:space="preserve"> </w:t>
      </w:r>
      <w:r w:rsidR="001B493B" w:rsidRPr="005F506C">
        <w:rPr>
          <w:rFonts w:ascii="Abadi" w:hAnsi="Abadi"/>
          <w:color w:val="275495"/>
          <w:sz w:val="24"/>
          <w:szCs w:val="24"/>
          <w:lang w:val="fr-FR"/>
        </w:rPr>
        <w:t xml:space="preserve">: </w:t>
      </w:r>
      <w:r w:rsidR="001B493B" w:rsidRPr="005F506C">
        <w:rPr>
          <w:rFonts w:ascii="Abadi" w:hAnsi="Abadi"/>
          <w:color w:val="275495"/>
          <w:lang w:val="fr-FR"/>
        </w:rPr>
        <w:t xml:space="preserve">protéger du </w:t>
      </w:r>
      <w:r w:rsidRPr="005F506C">
        <w:rPr>
          <w:rFonts w:ascii="Abadi" w:hAnsi="Abadi"/>
          <w:color w:val="275495"/>
          <w:lang w:val="fr-FR"/>
        </w:rPr>
        <w:t>flux massif initial</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1B493B" w:rsidRPr="005F506C">
        <w:rPr>
          <w:rFonts w:ascii="Abadi" w:hAnsi="Abadi"/>
          <w:color w:val="266678"/>
          <w:sz w:val="24"/>
          <w:szCs w:val="24"/>
          <w:lang w:val="fr-FR"/>
        </w:rPr>
        <w:t>Bien que disposant de leurs propres pare-feu les composants se situent déjà sur un Lan</w:t>
      </w:r>
    </w:p>
    <w:p w14:paraId="7BE8D948" w14:textId="77777777" w:rsidR="006F2CBF" w:rsidRPr="005F506C" w:rsidRDefault="006F2CBF" w:rsidP="007F002B">
      <w:pPr>
        <w:spacing w:after="0" w:line="240" w:lineRule="auto"/>
        <w:rPr>
          <w:rFonts w:ascii="Abadi" w:hAnsi="Abadi"/>
          <w:color w:val="275495"/>
          <w:sz w:val="28"/>
          <w:szCs w:val="28"/>
          <w:lang w:val="fr-FR"/>
        </w:rPr>
      </w:pPr>
    </w:p>
    <w:p w14:paraId="52C90626" w14:textId="3B683381" w:rsidR="00D87CDB" w:rsidRPr="005F506C" w:rsidRDefault="00D87CDB" w:rsidP="00D87CD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de filtrage administratif robuste</w:t>
      </w:r>
      <w:r w:rsidRPr="005F506C">
        <w:rPr>
          <w:rFonts w:ascii="Abadi" w:hAnsi="Abadi"/>
          <w:color w:val="275495"/>
          <w:sz w:val="18"/>
          <w:szCs w:val="18"/>
          <w:lang w:val="fr-FR"/>
        </w:rPr>
        <w:t xml:space="preserve"> (type AdGuard) </w:t>
      </w:r>
      <w:r w:rsidRPr="005F506C">
        <w:rPr>
          <w:rFonts w:ascii="Abadi" w:hAnsi="Abadi"/>
          <w:color w:val="275495"/>
          <w:sz w:val="24"/>
          <w:szCs w:val="24"/>
          <w:lang w:val="fr-FR"/>
        </w:rPr>
        <w:t xml:space="preserve">: </w:t>
      </w:r>
      <w:r w:rsidRPr="005F506C">
        <w:rPr>
          <w:rFonts w:ascii="Abadi" w:hAnsi="Abadi"/>
          <w:color w:val="275495"/>
          <w:lang w:val="fr-FR"/>
        </w:rPr>
        <w:t>filtrer les robots</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Bien que disposant de leurs propres pare-feu les composants se situent déjà sur un Lan</w:t>
      </w:r>
    </w:p>
    <w:p w14:paraId="4F1E380E" w14:textId="77777777" w:rsidR="00D87CDB" w:rsidRPr="005F506C" w:rsidRDefault="00D87CDB" w:rsidP="007F002B">
      <w:pPr>
        <w:spacing w:after="0" w:line="240" w:lineRule="auto"/>
        <w:rPr>
          <w:rFonts w:ascii="Abadi" w:hAnsi="Abadi"/>
          <w:color w:val="275495"/>
          <w:sz w:val="28"/>
          <w:szCs w:val="28"/>
          <w:lang w:val="fr-FR"/>
        </w:rPr>
      </w:pPr>
    </w:p>
    <w:p w14:paraId="5E8A2D28" w14:textId="2EE48DAD" w:rsidR="00FE4A1A" w:rsidRPr="005F506C" w:rsidRDefault="00546771"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 le reverse proxy et load balancing</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126BB0" w:rsidRPr="005F506C">
        <w:rPr>
          <w:rFonts w:ascii="Abadi" w:hAnsi="Abadi"/>
          <w:color w:val="266678"/>
          <w:sz w:val="24"/>
          <w:szCs w:val="24"/>
          <w:lang w:val="fr-FR"/>
        </w:rPr>
        <w:sym w:font="Wingdings" w:char="F0E0"/>
      </w:r>
      <w:r w:rsidR="00FE4A1A" w:rsidRPr="005F506C">
        <w:rPr>
          <w:rFonts w:ascii="Abadi" w:hAnsi="Abadi"/>
          <w:color w:val="266678"/>
          <w:sz w:val="24"/>
          <w:szCs w:val="24"/>
          <w:lang w:val="fr-FR"/>
        </w:rPr>
        <w:t xml:space="preserve"> Nginx ou HAProxy pour gérer le trafic </w:t>
      </w:r>
      <w:r w:rsidR="00FE4A1A" w:rsidRPr="005F506C">
        <w:rPr>
          <w:rFonts w:ascii="Abadi" w:hAnsi="Abadi"/>
          <w:color w:val="266678"/>
          <w:lang w:val="fr-FR"/>
        </w:rPr>
        <w:t xml:space="preserve">WAN </w:t>
      </w:r>
      <w:r w:rsidR="00FE4A1A" w:rsidRPr="005F506C">
        <w:rPr>
          <w:rFonts w:ascii="Abadi" w:hAnsi="Abadi"/>
          <w:color w:val="266678"/>
          <w:sz w:val="24"/>
          <w:szCs w:val="24"/>
          <w:lang w:val="fr-FR"/>
        </w:rPr>
        <w:t>et rediriger les requêtes vers Drupal</w:t>
      </w:r>
    </w:p>
    <w:p w14:paraId="3300D2DB" w14:textId="77777777" w:rsidR="007F002B" w:rsidRPr="005F506C" w:rsidRDefault="007F002B" w:rsidP="007F002B">
      <w:pPr>
        <w:spacing w:after="0" w:line="240" w:lineRule="auto"/>
        <w:rPr>
          <w:rFonts w:ascii="Abadi" w:hAnsi="Abadi"/>
          <w:color w:val="512076"/>
          <w:sz w:val="28"/>
          <w:szCs w:val="28"/>
          <w:lang w:val="fr-FR"/>
        </w:rPr>
      </w:pPr>
    </w:p>
    <w:p w14:paraId="75F33723" w14:textId="2F4A4A8E"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w:t>
      </w:r>
      <w:r w:rsidR="00024BDB" w:rsidRPr="005F506C">
        <w:rPr>
          <w:rFonts w:ascii="Abadi" w:hAnsi="Abadi"/>
          <w:color w:val="275495"/>
          <w:sz w:val="24"/>
          <w:szCs w:val="24"/>
          <w:lang w:val="fr-FR"/>
        </w:rPr>
        <w:t xml:space="preserve"> : </w:t>
      </w:r>
      <w:r w:rsidR="00610187" w:rsidRPr="005F506C">
        <w:rPr>
          <w:rFonts w:ascii="Abadi" w:hAnsi="Abadi"/>
          <w:color w:val="275495"/>
          <w:lang w:val="fr-FR"/>
        </w:rPr>
        <w:t>M</w:t>
      </w:r>
      <w:r w:rsidR="00FE4A1A" w:rsidRPr="005F506C">
        <w:rPr>
          <w:rFonts w:ascii="Abadi" w:hAnsi="Abadi"/>
          <w:color w:val="275495"/>
          <w:lang w:val="fr-FR"/>
        </w:rPr>
        <w:t>onitoring</w:t>
      </w:r>
      <w:r w:rsidR="00024BDB" w:rsidRPr="005F506C">
        <w:rPr>
          <w:rFonts w:ascii="Abadi" w:hAnsi="Abadi"/>
          <w:color w:val="275495"/>
          <w:lang w:val="fr-FR"/>
        </w:rPr>
        <w:t xml:space="preserve">, </w:t>
      </w:r>
      <w:r w:rsidR="00610187" w:rsidRPr="005F506C">
        <w:rPr>
          <w:rFonts w:ascii="Abadi" w:hAnsi="Abadi"/>
          <w:color w:val="275495"/>
          <w:lang w:val="fr-FR"/>
        </w:rPr>
        <w:t>L</w:t>
      </w:r>
      <w:r w:rsidR="00024BDB" w:rsidRPr="005F506C">
        <w:rPr>
          <w:rFonts w:ascii="Abadi" w:hAnsi="Abadi"/>
          <w:color w:val="275495"/>
          <w:lang w:val="fr-FR"/>
        </w:rPr>
        <w:t>ogs</w:t>
      </w:r>
      <w:r w:rsidR="00FE4A1A" w:rsidRPr="005F506C">
        <w:rPr>
          <w:rFonts w:ascii="Abadi" w:hAnsi="Abadi"/>
          <w:color w:val="275495"/>
          <w:lang w:val="fr-FR"/>
        </w:rPr>
        <w:t xml:space="preserve"> et </w:t>
      </w:r>
      <w:r w:rsidR="00610187" w:rsidRPr="005F506C">
        <w:rPr>
          <w:rFonts w:ascii="Abadi" w:hAnsi="Abadi"/>
          <w:color w:val="275495"/>
          <w:lang w:val="fr-FR"/>
        </w:rPr>
        <w:t>G</w:t>
      </w:r>
      <w:r w:rsidR="00FE4A1A" w:rsidRPr="005F506C">
        <w:rPr>
          <w:rFonts w:ascii="Abadi" w:hAnsi="Abadi"/>
          <w:color w:val="275495"/>
          <w:lang w:val="fr-FR"/>
        </w:rPr>
        <w:t xml:space="preserve">estion </w:t>
      </w:r>
      <w:r w:rsidR="00610187" w:rsidRPr="005F506C">
        <w:rPr>
          <w:rFonts w:ascii="Abadi" w:hAnsi="Abadi"/>
          <w:color w:val="275495"/>
          <w:lang w:val="fr-FR"/>
        </w:rPr>
        <w:t>C</w:t>
      </w:r>
      <w:r w:rsidR="00FE4A1A" w:rsidRPr="005F506C">
        <w:rPr>
          <w:rFonts w:ascii="Abadi" w:hAnsi="Abadi"/>
          <w:color w:val="275495"/>
          <w:lang w:val="fr-FR"/>
        </w:rPr>
        <w:t>entralisée</w:t>
      </w:r>
      <w:r w:rsidR="00024BDB" w:rsidRPr="005F506C">
        <w:rPr>
          <w:rFonts w:ascii="Abadi" w:hAnsi="Abadi"/>
          <w:color w:val="275495"/>
          <w:lang w:val="fr-FR"/>
        </w:rPr>
        <w:t xml:space="preserve"> dont backups</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FE4A1A" w:rsidRPr="005F506C">
        <w:rPr>
          <w:rFonts w:ascii="Abadi" w:hAnsi="Abadi"/>
          <w:color w:val="266678"/>
          <w:sz w:val="24"/>
          <w:szCs w:val="24"/>
          <w:lang w:val="fr-FR"/>
        </w:rPr>
        <w:t>Celle-ci pourrait intégrer la surveillance, la journalisation et la gestion des sauvegardes</w:t>
      </w:r>
    </w:p>
    <w:p w14:paraId="1687BE72" w14:textId="77777777" w:rsidR="007F002B" w:rsidRPr="005F506C" w:rsidRDefault="007F002B" w:rsidP="007F002B">
      <w:pPr>
        <w:spacing w:after="0" w:line="240" w:lineRule="auto"/>
        <w:rPr>
          <w:rFonts w:ascii="Abadi" w:hAnsi="Abadi"/>
          <w:color w:val="512076"/>
          <w:sz w:val="28"/>
          <w:szCs w:val="28"/>
          <w:lang w:val="fr-FR"/>
        </w:rPr>
      </w:pPr>
    </w:p>
    <w:p w14:paraId="0E97313B" w14:textId="30542936"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126BB0" w:rsidRPr="005F506C">
        <w:rPr>
          <w:rFonts w:ascii="Abadi" w:hAnsi="Abadi"/>
          <w:color w:val="275495"/>
          <w:sz w:val="24"/>
          <w:szCs w:val="24"/>
          <w:lang w:val="fr-FR"/>
        </w:rPr>
        <w:t xml:space="preserve">Une </w:t>
      </w:r>
      <w:r w:rsidR="00126BB0" w:rsidRPr="005F506C">
        <w:rPr>
          <w:rFonts w:ascii="Abadi" w:hAnsi="Abadi"/>
          <w:color w:val="275495"/>
          <w:sz w:val="20"/>
          <w:szCs w:val="20"/>
          <w:lang w:val="fr-FR"/>
        </w:rPr>
        <w:t>VM</w:t>
      </w:r>
      <w:r w:rsidR="00126BB0" w:rsidRPr="005F506C">
        <w:rPr>
          <w:rFonts w:ascii="Abadi" w:hAnsi="Abadi"/>
          <w:color w:val="275495"/>
          <w:lang w:val="fr-FR"/>
        </w:rPr>
        <w:t xml:space="preserve"> </w:t>
      </w:r>
      <w:r w:rsidR="00126BB0" w:rsidRPr="005F506C">
        <w:rPr>
          <w:rFonts w:ascii="Abadi" w:hAnsi="Abadi"/>
          <w:color w:val="275495"/>
          <w:sz w:val="24"/>
          <w:szCs w:val="24"/>
          <w:lang w:val="fr-FR"/>
        </w:rPr>
        <w:t xml:space="preserve">pour le service DNS </w:t>
      </w:r>
      <w:r w:rsidR="00126BB0" w:rsidRPr="005F506C">
        <w:rPr>
          <w:rFonts w:ascii="Abadi" w:hAnsi="Abadi"/>
          <w:color w:val="275495"/>
          <w:lang w:val="fr-FR"/>
        </w:rPr>
        <w:t>et quel</w:t>
      </w:r>
      <w:r w:rsidR="007536E9" w:rsidRPr="005F506C">
        <w:rPr>
          <w:rFonts w:ascii="Abadi" w:hAnsi="Abadi"/>
          <w:color w:val="275495"/>
          <w:lang w:val="fr-FR"/>
        </w:rPr>
        <w:t xml:space="preserve">ques </w:t>
      </w:r>
      <w:r w:rsidR="00126BB0" w:rsidRPr="005F506C">
        <w:rPr>
          <w:rFonts w:ascii="Abadi" w:hAnsi="Abadi"/>
          <w:color w:val="275495"/>
          <w:lang w:val="fr-FR"/>
        </w:rPr>
        <w:t xml:space="preserve">fonctionnalités </w:t>
      </w:r>
      <w:r w:rsidR="007536E9" w:rsidRPr="005F506C">
        <w:rPr>
          <w:rFonts w:ascii="Abadi" w:hAnsi="Abadi"/>
          <w:color w:val="275495"/>
          <w:lang w:val="fr-FR"/>
        </w:rPr>
        <w:t xml:space="preserve">moins majeurs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7536E9" w:rsidRPr="005F506C">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5F506C" w:rsidRDefault="00126BB0" w:rsidP="007F002B">
      <w:pPr>
        <w:spacing w:after="0" w:line="240" w:lineRule="auto"/>
        <w:rPr>
          <w:rFonts w:ascii="Abadi" w:hAnsi="Abadi"/>
          <w:color w:val="512076"/>
          <w:sz w:val="28"/>
          <w:szCs w:val="28"/>
          <w:lang w:val="fr-FR"/>
        </w:rPr>
      </w:pPr>
      <w:r w:rsidRPr="005F506C">
        <w:rPr>
          <w:rFonts w:ascii="Abadi" w:hAnsi="Abadi"/>
          <w:color w:val="512076"/>
          <w:sz w:val="28"/>
          <w:szCs w:val="28"/>
          <w:lang w:val="fr-FR"/>
        </w:rPr>
        <w:t xml:space="preserve"> </w:t>
      </w:r>
    </w:p>
    <w:p w14:paraId="56F066AF" w14:textId="58333C85" w:rsidR="00856FCF" w:rsidRPr="005F506C" w:rsidRDefault="00856FCF" w:rsidP="007F002B">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pour les bases de données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p>
    <w:p w14:paraId="79DF74EE" w14:textId="0D0FB93D" w:rsidR="00974459" w:rsidRPr="005F506C" w:rsidRDefault="00974459"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seront développées </w:t>
      </w:r>
      <w:r w:rsidR="00EC0DE1"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pluralité pour clarifier </w:t>
      </w:r>
      <w:r w:rsidR="00EC0DE1" w:rsidRPr="005F506C">
        <w:rPr>
          <w:rFonts w:ascii="Abadi" w:hAnsi="Abadi"/>
          <w:color w:val="266678"/>
          <w:sz w:val="24"/>
          <w:szCs w:val="24"/>
          <w:lang w:val="fr-FR"/>
        </w:rPr>
        <w:t>la pensée</w:t>
      </w:r>
      <w:r w:rsidRPr="005F506C">
        <w:rPr>
          <w:rFonts w:ascii="Abadi" w:hAnsi="Abadi"/>
          <w:color w:val="266678"/>
          <w:sz w:val="24"/>
          <w:szCs w:val="24"/>
          <w:lang w:val="fr-FR"/>
        </w:rPr>
        <w:t xml:space="preserve"> du système de données  </w:t>
      </w:r>
    </w:p>
    <w:p w14:paraId="142DB7EA" w14:textId="77777777" w:rsidR="00EC0DE1" w:rsidRPr="005F506C" w:rsidRDefault="00EC0DE1" w:rsidP="00EC0DE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5F506C" w:rsidRDefault="00974459" w:rsidP="007F002B">
      <w:pPr>
        <w:spacing w:after="0" w:line="240" w:lineRule="auto"/>
        <w:rPr>
          <w:rFonts w:ascii="Abadi" w:hAnsi="Abadi"/>
          <w:color w:val="512076"/>
          <w:sz w:val="28"/>
          <w:szCs w:val="28"/>
          <w:lang w:val="fr-FR"/>
        </w:rPr>
      </w:pPr>
    </w:p>
    <w:p w14:paraId="109B50BD" w14:textId="387C2FDA"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006D5C80" w:rsidRPr="005F506C">
        <w:rPr>
          <w:rFonts w:ascii="Abadi" w:hAnsi="Abadi"/>
          <w:color w:val="275495"/>
          <w:sz w:val="24"/>
          <w:szCs w:val="24"/>
          <w:lang w:val="fr-FR"/>
        </w:rPr>
        <w:t xml:space="preserve">de </w:t>
      </w:r>
      <w:r w:rsidR="00765EE3" w:rsidRPr="005F506C">
        <w:rPr>
          <w:rFonts w:ascii="Abadi" w:hAnsi="Abadi"/>
          <w:color w:val="275495"/>
          <w:sz w:val="24"/>
          <w:szCs w:val="24"/>
          <w:lang w:val="fr-FR"/>
        </w:rPr>
        <w:t xml:space="preserve">stockage intermédiaire vers le Front et </w:t>
      </w:r>
      <w:r w:rsidR="006D5C80" w:rsidRPr="005F506C">
        <w:rPr>
          <w:rFonts w:ascii="Abadi" w:hAnsi="Abadi"/>
          <w:color w:val="275495"/>
          <w:sz w:val="24"/>
          <w:szCs w:val="24"/>
          <w:lang w:val="fr-FR"/>
        </w:rPr>
        <w:t>de</w:t>
      </w:r>
      <w:r w:rsidR="00765EE3" w:rsidRPr="005F506C">
        <w:rPr>
          <w:rFonts w:ascii="Abadi" w:hAnsi="Abadi"/>
          <w:color w:val="275495"/>
          <w:sz w:val="24"/>
          <w:szCs w:val="24"/>
          <w:lang w:val="fr-FR"/>
        </w:rPr>
        <w:t xml:space="preserve"> </w:t>
      </w:r>
      <w:r w:rsidR="006D5C80" w:rsidRPr="005F506C">
        <w:rPr>
          <w:rFonts w:ascii="Abadi" w:hAnsi="Abadi"/>
          <w:color w:val="275495"/>
          <w:sz w:val="24"/>
          <w:szCs w:val="24"/>
          <w:lang w:val="fr-FR"/>
        </w:rPr>
        <w:t>bases</w:t>
      </w:r>
      <w:r w:rsidR="00765EE3" w:rsidRPr="005F506C">
        <w:rPr>
          <w:rFonts w:ascii="Abadi" w:hAnsi="Abadi"/>
          <w:color w:val="275495"/>
          <w:sz w:val="24"/>
          <w:szCs w:val="24"/>
          <w:lang w:val="fr-FR"/>
        </w:rPr>
        <w:t xml:space="preserve"> analytiques </w:t>
      </w:r>
      <w:r w:rsidR="001A02A4" w:rsidRPr="005F506C">
        <w:rPr>
          <w:rFonts w:ascii="Abadi" w:hAnsi="Abadi"/>
          <w:color w:val="275495"/>
          <w:sz w:val="18"/>
          <w:szCs w:val="18"/>
          <w:lang w:val="fr-FR"/>
        </w:rPr>
        <w:t>(avec sa redondance)</w:t>
      </w:r>
    </w:p>
    <w:p w14:paraId="0BF2FCB8" w14:textId="37FD820B" w:rsidR="00974459" w:rsidRPr="005F506C" w:rsidRDefault="008140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Les BDD ne sont pas faites pour être consultées couramment</w:t>
      </w:r>
      <w:r w:rsidR="001A02A4" w:rsidRPr="005F506C">
        <w:rPr>
          <w:rFonts w:ascii="Abadi" w:hAnsi="Abadi"/>
          <w:color w:val="266678"/>
          <w:sz w:val="24"/>
          <w:szCs w:val="24"/>
          <w:lang w:val="fr-FR"/>
        </w:rPr>
        <w:t xml:space="preserve"> </w:t>
      </w:r>
      <w:r w:rsidR="001A02A4" w:rsidRPr="005F506C">
        <w:rPr>
          <w:rFonts w:ascii="Abadi" w:hAnsi="Abadi"/>
          <w:color w:val="266678"/>
          <w:sz w:val="18"/>
          <w:szCs w:val="18"/>
          <w:lang w:val="fr-FR"/>
        </w:rPr>
        <w:t>(ressources du site et data science)</w:t>
      </w:r>
    </w:p>
    <w:p w14:paraId="3EDCCA1E" w14:textId="5929F106" w:rsidR="008140DE" w:rsidRPr="005F506C" w:rsidRDefault="00B231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ne proposent que </w:t>
      </w:r>
      <w:r w:rsidR="000149D5" w:rsidRPr="005F506C">
        <w:rPr>
          <w:rFonts w:ascii="Abadi" w:hAnsi="Abadi"/>
          <w:color w:val="266678"/>
          <w:sz w:val="24"/>
          <w:szCs w:val="24"/>
          <w:lang w:val="fr-FR"/>
        </w:rPr>
        <w:t xml:space="preserve">des </w:t>
      </w:r>
      <w:r w:rsidRPr="005F506C">
        <w:rPr>
          <w:rFonts w:ascii="Abadi" w:hAnsi="Abadi"/>
          <w:color w:val="266678"/>
          <w:sz w:val="24"/>
          <w:szCs w:val="24"/>
          <w:lang w:val="fr-FR"/>
        </w:rPr>
        <w:t xml:space="preserve">accès </w:t>
      </w:r>
      <w:r w:rsidR="0057028D" w:rsidRPr="005F506C">
        <w:rPr>
          <w:rFonts w:ascii="Abadi" w:hAnsi="Abadi"/>
          <w:color w:val="266678"/>
          <w:sz w:val="24"/>
          <w:szCs w:val="24"/>
          <w:lang w:val="fr-FR"/>
        </w:rPr>
        <w:t xml:space="preserve">via </w:t>
      </w:r>
      <w:r w:rsidRPr="005F506C">
        <w:rPr>
          <w:rFonts w:ascii="Abadi" w:hAnsi="Abadi"/>
          <w:color w:val="266678"/>
          <w:sz w:val="24"/>
          <w:szCs w:val="24"/>
          <w:lang w:val="fr-FR"/>
        </w:rPr>
        <w:t xml:space="preserve">iSCSI et </w:t>
      </w:r>
      <w:r w:rsidR="000149D5" w:rsidRPr="005F506C">
        <w:rPr>
          <w:rFonts w:ascii="Abadi" w:hAnsi="Abadi"/>
          <w:color w:val="266678"/>
          <w:sz w:val="24"/>
          <w:szCs w:val="24"/>
          <w:lang w:val="fr-FR"/>
        </w:rPr>
        <w:t xml:space="preserve">le </w:t>
      </w:r>
      <w:r w:rsidRPr="005F506C">
        <w:rPr>
          <w:rFonts w:ascii="Abadi" w:hAnsi="Abadi"/>
          <w:color w:val="266678"/>
          <w:sz w:val="24"/>
          <w:szCs w:val="24"/>
          <w:lang w:val="fr-FR"/>
        </w:rPr>
        <w:t>partage NFS</w:t>
      </w:r>
      <w:r w:rsidR="00BA6724" w:rsidRPr="005F506C">
        <w:rPr>
          <w:rFonts w:ascii="Abadi" w:hAnsi="Abadi"/>
          <w:color w:val="266678"/>
          <w:sz w:val="24"/>
          <w:szCs w:val="24"/>
          <w:lang w:val="fr-FR"/>
        </w:rPr>
        <w:t xml:space="preserve"> </w:t>
      </w:r>
      <w:r w:rsidR="00BA6724" w:rsidRPr="005F506C">
        <w:rPr>
          <w:rFonts w:ascii="Abadi" w:hAnsi="Abadi"/>
          <w:color w:val="266678"/>
          <w:sz w:val="18"/>
          <w:szCs w:val="18"/>
          <w:lang w:val="fr-FR"/>
        </w:rPr>
        <w:t>(sauvegardes régulières)</w:t>
      </w:r>
    </w:p>
    <w:p w14:paraId="6F93019A" w14:textId="77777777" w:rsidR="00B231DE" w:rsidRPr="005F506C" w:rsidRDefault="00B231DE" w:rsidP="00974459">
      <w:pPr>
        <w:spacing w:after="0" w:line="240" w:lineRule="auto"/>
        <w:rPr>
          <w:rFonts w:ascii="Abadi" w:hAnsi="Abadi"/>
          <w:color w:val="512076"/>
          <w:sz w:val="28"/>
          <w:szCs w:val="28"/>
          <w:lang w:val="fr-FR"/>
        </w:rPr>
      </w:pPr>
    </w:p>
    <w:p w14:paraId="43A69373" w14:textId="39A9B6F6"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pour les </w:t>
      </w:r>
      <w:r w:rsidR="00765EE3" w:rsidRPr="005F506C">
        <w:rPr>
          <w:rFonts w:ascii="Abadi" w:hAnsi="Abadi"/>
          <w:color w:val="275495"/>
          <w:sz w:val="24"/>
          <w:szCs w:val="24"/>
          <w:lang w:val="fr-FR"/>
        </w:rPr>
        <w:t>backup et les archives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r w:rsidR="006D5C80" w:rsidRPr="005F506C">
        <w:rPr>
          <w:rFonts w:ascii="Abadi" w:hAnsi="Abadi"/>
          <w:color w:val="275495"/>
          <w:sz w:val="18"/>
          <w:szCs w:val="18"/>
          <w:lang w:val="fr-FR"/>
        </w:rPr>
        <w:t xml:space="preserve"> </w:t>
      </w:r>
    </w:p>
    <w:p w14:paraId="326F2E90" w14:textId="085002BE" w:rsidR="00974459" w:rsidRPr="005F506C" w:rsidRDefault="008F001D" w:rsidP="007F002B">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7D953C5" w14:textId="77777777" w:rsidR="007F002B" w:rsidRPr="005F506C" w:rsidRDefault="007F002B" w:rsidP="007F002B">
      <w:pPr>
        <w:spacing w:after="0" w:line="240" w:lineRule="auto"/>
        <w:rPr>
          <w:rFonts w:ascii="Abadi" w:hAnsi="Abadi"/>
          <w:color w:val="266678"/>
          <w:sz w:val="28"/>
          <w:szCs w:val="28"/>
          <w:lang w:val="fr-FR"/>
        </w:rPr>
      </w:pPr>
    </w:p>
    <w:p w14:paraId="066C67E9" w14:textId="2278CBA6" w:rsidR="00F24FF1" w:rsidRPr="005F506C" w:rsidRDefault="00F24FF1" w:rsidP="00F24FF1">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Toutes les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du site Drupal en lui-même </w:t>
      </w:r>
      <w:r w:rsidRPr="005F506C">
        <w:rPr>
          <w:rFonts w:ascii="Abadi" w:hAnsi="Abadi"/>
          <w:color w:val="275495"/>
          <w:sz w:val="18"/>
          <w:szCs w:val="18"/>
          <w:lang w:val="fr-FR"/>
        </w:rPr>
        <w:t xml:space="preserve">(avec </w:t>
      </w:r>
      <w:r w:rsidR="00165B96" w:rsidRPr="005F506C">
        <w:rPr>
          <w:rFonts w:ascii="Abadi" w:hAnsi="Abadi"/>
          <w:color w:val="275495"/>
          <w:sz w:val="18"/>
          <w:szCs w:val="18"/>
          <w:lang w:val="fr-FR"/>
        </w:rPr>
        <w:t>leur</w:t>
      </w:r>
      <w:r w:rsidRPr="005F506C">
        <w:rPr>
          <w:rFonts w:ascii="Abadi" w:hAnsi="Abadi"/>
          <w:color w:val="275495"/>
          <w:sz w:val="18"/>
          <w:szCs w:val="18"/>
          <w:lang w:val="fr-FR"/>
        </w:rPr>
        <w:t xml:space="preserve"> propre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redondance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w:t>
      </w:r>
    </w:p>
    <w:p w14:paraId="07DB0873" w14:textId="77777777" w:rsidR="00F24FF1" w:rsidRPr="005F506C" w:rsidRDefault="00F24FF1" w:rsidP="00F24FF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C6AC09E" w14:textId="77777777" w:rsidR="00F24FF1" w:rsidRPr="005F506C" w:rsidRDefault="00F24FF1" w:rsidP="007F002B">
      <w:pPr>
        <w:spacing w:after="0" w:line="240" w:lineRule="auto"/>
        <w:rPr>
          <w:rFonts w:ascii="Abadi" w:hAnsi="Abadi"/>
          <w:color w:val="266678"/>
          <w:sz w:val="24"/>
          <w:szCs w:val="24"/>
          <w:lang w:val="fr-FR"/>
        </w:rPr>
      </w:pPr>
    </w:p>
    <w:p w14:paraId="7B458A37" w14:textId="29B38DA1" w:rsidR="007A176F" w:rsidRPr="005F506C" w:rsidRDefault="007A176F">
      <w:pPr>
        <w:rPr>
          <w:lang w:val="fr-FR"/>
        </w:rPr>
      </w:pPr>
      <w:r w:rsidRPr="005F506C">
        <w:rPr>
          <w:lang w:val="fr-FR"/>
        </w:rPr>
        <w:br w:type="page"/>
      </w:r>
    </w:p>
    <w:p w14:paraId="3B1B9490" w14:textId="3004B2C3" w:rsidR="00533C89" w:rsidRPr="005F506C" w:rsidRDefault="00533C89" w:rsidP="008F6E95">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Identification des besoins génériques de l'infrastructure</w:t>
      </w:r>
    </w:p>
    <w:p w14:paraId="2C1F1C20" w14:textId="6734B3CA" w:rsidR="00533C89" w:rsidRPr="005F506C" w:rsidRDefault="008F6E95" w:rsidP="008F6E95">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A présent je suis capable de d</w:t>
      </w:r>
      <w:r w:rsidR="00533C89" w:rsidRPr="005F506C">
        <w:rPr>
          <w:rFonts w:ascii="Abadi" w:hAnsi="Abadi"/>
          <w:color w:val="266678"/>
          <w:sz w:val="24"/>
          <w:szCs w:val="24"/>
          <w:lang w:val="fr-FR"/>
        </w:rPr>
        <w:t xml:space="preserve">éfinir les composants principaux </w:t>
      </w:r>
      <w:r w:rsidRPr="005F506C">
        <w:rPr>
          <w:rFonts w:ascii="Abadi" w:hAnsi="Abadi"/>
          <w:color w:val="266678"/>
          <w:sz w:val="24"/>
          <w:szCs w:val="24"/>
          <w:lang w:val="fr-FR"/>
        </w:rPr>
        <w:t>du système d’information pour mieux justifier ce en quoi l</w:t>
      </w:r>
      <w:r w:rsidR="00F9280F"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formule</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d’</w:t>
      </w:r>
      <w:r w:rsidRPr="005F506C">
        <w:rPr>
          <w:rFonts w:ascii="Abadi" w:hAnsi="Abadi"/>
          <w:color w:val="266678"/>
          <w:sz w:val="24"/>
          <w:szCs w:val="24"/>
          <w:lang w:val="fr-FR"/>
        </w:rPr>
        <w:t>isolation choisie alourdi</w:t>
      </w:r>
      <w:r w:rsidR="00F9280F" w:rsidRPr="005F506C">
        <w:rPr>
          <w:rFonts w:ascii="Abadi" w:hAnsi="Abadi"/>
          <w:color w:val="266678"/>
          <w:sz w:val="24"/>
          <w:szCs w:val="24"/>
          <w:lang w:val="fr-FR"/>
        </w:rPr>
        <w:t xml:space="preserve">t </w:t>
      </w:r>
      <w:r w:rsidRPr="005F506C">
        <w:rPr>
          <w:rFonts w:ascii="Abadi" w:hAnsi="Abadi"/>
          <w:color w:val="266678"/>
          <w:sz w:val="24"/>
          <w:szCs w:val="24"/>
          <w:lang w:val="fr-FR"/>
        </w:rPr>
        <w:t xml:space="preserve">certes </w:t>
      </w:r>
      <w:r w:rsidR="00F9280F" w:rsidRPr="005F506C">
        <w:rPr>
          <w:rFonts w:ascii="Abadi" w:hAnsi="Abadi"/>
          <w:color w:val="266678"/>
          <w:sz w:val="24"/>
          <w:szCs w:val="24"/>
          <w:lang w:val="fr-FR"/>
        </w:rPr>
        <w:t>le système</w:t>
      </w:r>
      <w:r w:rsidRPr="005F506C">
        <w:rPr>
          <w:rFonts w:ascii="Abadi" w:hAnsi="Abadi"/>
          <w:color w:val="266678"/>
          <w:sz w:val="24"/>
          <w:szCs w:val="24"/>
          <w:lang w:val="fr-FR"/>
        </w:rPr>
        <w:t xml:space="preserve"> mais en assur</w:t>
      </w:r>
      <w:r w:rsidR="00F9280F" w:rsidRPr="005F506C">
        <w:rPr>
          <w:rFonts w:ascii="Abadi" w:hAnsi="Abadi"/>
          <w:color w:val="266678"/>
          <w:sz w:val="24"/>
          <w:szCs w:val="24"/>
          <w:lang w:val="fr-FR"/>
        </w:rPr>
        <w:t>e</w:t>
      </w:r>
      <w:r w:rsidRPr="005F506C">
        <w:rPr>
          <w:rFonts w:ascii="Abadi" w:hAnsi="Abadi"/>
          <w:color w:val="266678"/>
          <w:sz w:val="24"/>
          <w:szCs w:val="24"/>
          <w:lang w:val="fr-FR"/>
        </w:rPr>
        <w:t xml:space="preserve"> réellement la sécurité et lui donne même</w:t>
      </w:r>
      <w:r w:rsidR="00F9280F" w:rsidRPr="005F506C">
        <w:rPr>
          <w:rFonts w:ascii="Abadi" w:hAnsi="Abadi"/>
          <w:color w:val="266678"/>
          <w:sz w:val="24"/>
          <w:szCs w:val="24"/>
          <w:lang w:val="fr-FR"/>
        </w:rPr>
        <w:t>, à bien des égards, u</w:t>
      </w:r>
      <w:r w:rsidRPr="005F506C">
        <w:rPr>
          <w:rFonts w:ascii="Abadi" w:hAnsi="Abadi"/>
          <w:color w:val="266678"/>
          <w:sz w:val="24"/>
          <w:szCs w:val="24"/>
          <w:lang w:val="fr-FR"/>
        </w:rPr>
        <w:t>ne efficacité accrue</w:t>
      </w:r>
    </w:p>
    <w:p w14:paraId="2C6A9E7C" w14:textId="77777777" w:rsidR="000A45E5" w:rsidRPr="005F506C" w:rsidRDefault="000A45E5" w:rsidP="00353535">
      <w:pPr>
        <w:pStyle w:val="NoSpacing"/>
        <w:rPr>
          <w:sz w:val="20"/>
          <w:szCs w:val="20"/>
          <w:lang w:val="fr-FR"/>
        </w:rPr>
      </w:pPr>
    </w:p>
    <w:p w14:paraId="1D680906" w14:textId="77777777" w:rsidR="00353535" w:rsidRPr="005F506C" w:rsidRDefault="00353535" w:rsidP="00353535">
      <w:pPr>
        <w:pStyle w:val="NoSpacing"/>
        <w:rPr>
          <w:sz w:val="20"/>
          <w:szCs w:val="20"/>
          <w:lang w:val="fr-FR"/>
        </w:rPr>
      </w:pPr>
    </w:p>
    <w:p w14:paraId="10A4DEC2" w14:textId="4AC0E75F" w:rsidR="00353535" w:rsidRPr="005F506C"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Synthèse du besoin en termes de « composants »</w:t>
      </w:r>
    </w:p>
    <w:p w14:paraId="2A073D52" w14:textId="77777777" w:rsidR="00B56447" w:rsidRPr="005F506C" w:rsidRDefault="00B56447" w:rsidP="001539F9">
      <w:pPr>
        <w:pStyle w:val="NoSpacing"/>
        <w:rPr>
          <w:sz w:val="12"/>
          <w:szCs w:val="12"/>
          <w:lang w:val="fr-FR"/>
        </w:rPr>
      </w:pPr>
    </w:p>
    <w:p w14:paraId="725D2591" w14:textId="770B6F5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B56447" w:rsidRPr="005F506C">
        <w:rPr>
          <w:rFonts w:ascii="Abadi" w:hAnsi="Abadi"/>
          <w:color w:val="266678"/>
          <w:sz w:val="24"/>
          <w:szCs w:val="24"/>
          <w:lang w:val="fr-FR"/>
        </w:rPr>
        <w:t>Serveur DNS (Bind sur VM Linux)</w:t>
      </w:r>
    </w:p>
    <w:p w14:paraId="7A77164C" w14:textId="7FA548CD"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B56447" w:rsidRPr="005F506C">
        <w:rPr>
          <w:rFonts w:ascii="Abadi" w:hAnsi="Abadi"/>
          <w:color w:val="266678"/>
          <w:sz w:val="24"/>
          <w:szCs w:val="24"/>
          <w:lang w:val="fr-FR"/>
        </w:rPr>
        <w:t>Clustering (avec Proxmox)</w:t>
      </w:r>
    </w:p>
    <w:p w14:paraId="459F4DBB" w14:textId="24AB069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3- </w:t>
      </w:r>
      <w:r w:rsidR="00B56447" w:rsidRPr="005F506C">
        <w:rPr>
          <w:rFonts w:ascii="Abadi" w:hAnsi="Abadi"/>
          <w:color w:val="266678"/>
          <w:sz w:val="24"/>
          <w:szCs w:val="24"/>
          <w:lang w:val="fr-FR"/>
        </w:rPr>
        <w:t>Reverse proxy / Load Balancer (ex. Nginx ou HAProxy)</w:t>
      </w:r>
    </w:p>
    <w:p w14:paraId="0B75DCF9" w14:textId="0997F8E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B56447" w:rsidRPr="005F506C">
        <w:rPr>
          <w:rFonts w:ascii="Abadi" w:hAnsi="Abadi"/>
          <w:color w:val="266678"/>
          <w:sz w:val="24"/>
          <w:szCs w:val="24"/>
          <w:lang w:val="fr-FR"/>
        </w:rPr>
        <w:t>Environnements applicatifs pour Drupal (installations natives, Docker, Bitnami)</w:t>
      </w:r>
    </w:p>
    <w:p w14:paraId="43AAEE5C" w14:textId="1B46A8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B56447" w:rsidRPr="005F506C">
        <w:rPr>
          <w:rFonts w:ascii="Abadi" w:hAnsi="Abadi"/>
          <w:color w:val="266678"/>
          <w:sz w:val="24"/>
          <w:szCs w:val="24"/>
          <w:lang w:val="fr-FR"/>
        </w:rPr>
        <w:t>Base de données et solutions de stockage (iSCSI, NFS)</w:t>
      </w:r>
    </w:p>
    <w:p w14:paraId="0F871837" w14:textId="74217A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B56447" w:rsidRPr="005F506C">
        <w:rPr>
          <w:rFonts w:ascii="Abadi" w:hAnsi="Abadi"/>
          <w:color w:val="266678"/>
          <w:sz w:val="24"/>
          <w:szCs w:val="24"/>
          <w:lang w:val="fr-FR"/>
        </w:rPr>
        <w:t>Monitoring et gestion centralisée (monitoring, logs, backups)</w:t>
      </w:r>
    </w:p>
    <w:p w14:paraId="4CB8B2D2" w14:textId="4FCDA7EE"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B56447" w:rsidRPr="005F506C">
        <w:rPr>
          <w:rFonts w:ascii="Abadi" w:hAnsi="Abadi"/>
          <w:color w:val="266678"/>
          <w:sz w:val="24"/>
          <w:szCs w:val="24"/>
          <w:lang w:val="fr-FR"/>
        </w:rPr>
        <w:t>Serveur de gestion centralisée (pilotage via une VM dédiée)</w:t>
      </w:r>
    </w:p>
    <w:p w14:paraId="18393E36" w14:textId="77777777" w:rsidR="00353535" w:rsidRPr="005F506C" w:rsidRDefault="00353535" w:rsidP="00353535">
      <w:pPr>
        <w:pStyle w:val="NoSpacing"/>
        <w:rPr>
          <w:lang w:val="fr-FR"/>
        </w:rPr>
      </w:pPr>
    </w:p>
    <w:p w14:paraId="4086B9DD" w14:textId="1498319A" w:rsidR="00533C89" w:rsidRPr="005F506C"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Liste </w:t>
      </w:r>
      <w:r w:rsidR="00254397" w:rsidRPr="005F506C">
        <w:rPr>
          <w:rFonts w:ascii="Malgun Gothic" w:eastAsia="Malgun Gothic" w:hAnsi="Malgun Gothic"/>
          <w:color w:val="20447A"/>
          <w:sz w:val="26"/>
          <w:szCs w:val="26"/>
          <w:lang w:val="fr-FR"/>
        </w:rPr>
        <w:t>d</w:t>
      </w:r>
      <w:r w:rsidRPr="005F506C">
        <w:rPr>
          <w:rFonts w:ascii="Malgun Gothic" w:eastAsia="Malgun Gothic" w:hAnsi="Malgun Gothic"/>
          <w:color w:val="20447A"/>
          <w:sz w:val="26"/>
          <w:szCs w:val="26"/>
          <w:lang w:val="fr-FR"/>
        </w:rPr>
        <w:t>es services associés à chaque composant</w:t>
      </w:r>
    </w:p>
    <w:p w14:paraId="54928CF5" w14:textId="77777777" w:rsidR="001E043E" w:rsidRPr="005F506C" w:rsidRDefault="001E043E" w:rsidP="001E043E">
      <w:pPr>
        <w:pStyle w:val="NoSpacing"/>
        <w:rPr>
          <w:sz w:val="12"/>
          <w:szCs w:val="12"/>
          <w:lang w:val="fr-FR"/>
        </w:rPr>
      </w:pPr>
    </w:p>
    <w:p w14:paraId="7E2960E1" w14:textId="11417EE5" w:rsidR="00895A9B" w:rsidRPr="005F506C" w:rsidRDefault="001E043E" w:rsidP="001E043E">
      <w:pPr>
        <w:pStyle w:val="ListParagraph"/>
        <w:tabs>
          <w:tab w:val="num" w:pos="1440"/>
        </w:tabs>
        <w:ind w:left="284"/>
        <w:rPr>
          <w:rFonts w:ascii="Abadi" w:hAnsi="Abadi"/>
          <w:color w:val="275495"/>
          <w:sz w:val="24"/>
          <w:szCs w:val="24"/>
          <w:lang w:val="fr-FR"/>
        </w:rPr>
      </w:pPr>
      <w:r w:rsidRPr="005F506C">
        <w:rPr>
          <w:rFonts w:ascii="Abadi" w:hAnsi="Abadi"/>
          <w:color w:val="275495"/>
          <w:sz w:val="24"/>
          <w:szCs w:val="24"/>
          <w:lang w:val="fr-FR"/>
        </w:rPr>
        <w:t xml:space="preserve">- </w:t>
      </w:r>
      <w:r w:rsidR="00533C89" w:rsidRPr="005F506C">
        <w:rPr>
          <w:rFonts w:ascii="Abadi" w:hAnsi="Abadi"/>
          <w:color w:val="275495"/>
          <w:sz w:val="24"/>
          <w:szCs w:val="24"/>
          <w:lang w:val="fr-FR"/>
        </w:rPr>
        <w:t>Détailler chaque composant en termes d'actions à réaliser</w:t>
      </w:r>
    </w:p>
    <w:p w14:paraId="7D59EE2B" w14:textId="77777777" w:rsidR="001E043E" w:rsidRPr="005F506C"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533C89" w:rsidRPr="005F506C">
        <w:rPr>
          <w:rFonts w:ascii="Abadi" w:hAnsi="Abadi"/>
          <w:color w:val="266678"/>
          <w:sz w:val="24"/>
          <w:szCs w:val="24"/>
          <w:lang w:val="fr-FR"/>
        </w:rPr>
        <w:t>commandes à exécuter</w:t>
      </w:r>
      <w:r w:rsidRPr="005F506C">
        <w:rPr>
          <w:rFonts w:ascii="Abadi" w:hAnsi="Abadi"/>
          <w:color w:val="266678"/>
          <w:sz w:val="24"/>
          <w:szCs w:val="24"/>
          <w:lang w:val="fr-FR"/>
        </w:rPr>
        <w:t xml:space="preserve"> dans le Terminal</w:t>
      </w:r>
    </w:p>
    <w:p w14:paraId="16A29B0E" w14:textId="20B7F2F0"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533C89" w:rsidRPr="005F506C">
        <w:rPr>
          <w:rFonts w:ascii="Abadi" w:hAnsi="Abadi"/>
          <w:color w:val="266678"/>
          <w:sz w:val="24"/>
          <w:szCs w:val="24"/>
          <w:lang w:val="fr-FR"/>
        </w:rPr>
        <w:t xml:space="preserve">Les lignes à </w:t>
      </w:r>
      <w:r w:rsidRPr="005F506C">
        <w:rPr>
          <w:rFonts w:ascii="Abadi" w:hAnsi="Abadi"/>
          <w:color w:val="266678"/>
          <w:sz w:val="24"/>
          <w:szCs w:val="24"/>
          <w:lang w:val="fr-FR"/>
        </w:rPr>
        <w:t>écrire</w:t>
      </w:r>
      <w:r w:rsidR="00533C89"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et </w:t>
      </w:r>
      <w:r w:rsidR="00533C89" w:rsidRPr="005F506C">
        <w:rPr>
          <w:rFonts w:ascii="Abadi" w:hAnsi="Abadi"/>
          <w:color w:val="266678"/>
          <w:sz w:val="24"/>
          <w:szCs w:val="24"/>
          <w:lang w:val="fr-FR"/>
        </w:rPr>
        <w:t>ou modifier</w:t>
      </w:r>
    </w:p>
    <w:p w14:paraId="6F9E925D" w14:textId="54D6CAC5" w:rsidR="00A6243E"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3- Les scripts à créer et ou modifier</w:t>
      </w:r>
    </w:p>
    <w:p w14:paraId="772330B0" w14:textId="4520A1A6"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533C89" w:rsidRPr="005F506C">
        <w:rPr>
          <w:rFonts w:ascii="Abadi" w:hAnsi="Abadi"/>
          <w:color w:val="266678"/>
          <w:sz w:val="24"/>
          <w:szCs w:val="24"/>
          <w:lang w:val="fr-FR"/>
        </w:rPr>
        <w:t>Les fichiers de configuration à paramétrer</w:t>
      </w:r>
    </w:p>
    <w:p w14:paraId="1C0FD084" w14:textId="53BE4773"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533C89" w:rsidRPr="005F506C">
        <w:rPr>
          <w:rFonts w:ascii="Abadi" w:hAnsi="Abadi"/>
          <w:color w:val="266678"/>
          <w:sz w:val="24"/>
          <w:szCs w:val="24"/>
          <w:lang w:val="fr-FR"/>
        </w:rPr>
        <w:t xml:space="preserve">Les manipulations via </w:t>
      </w:r>
      <w:r w:rsidRPr="005F506C">
        <w:rPr>
          <w:rFonts w:ascii="Abadi" w:hAnsi="Abadi"/>
          <w:color w:val="266678"/>
          <w:sz w:val="24"/>
          <w:szCs w:val="24"/>
          <w:lang w:val="fr-FR"/>
        </w:rPr>
        <w:t>d’interfaces graphiques d’utilisateur l</w:t>
      </w:r>
      <w:r w:rsidR="00533C89" w:rsidRPr="005F506C">
        <w:rPr>
          <w:rFonts w:ascii="Abadi" w:hAnsi="Abadi"/>
          <w:color w:val="266678"/>
          <w:sz w:val="24"/>
          <w:szCs w:val="24"/>
          <w:lang w:val="fr-FR"/>
        </w:rPr>
        <w:t>e cas échéant</w:t>
      </w:r>
    </w:p>
    <w:p w14:paraId="25BF261B" w14:textId="64B12B2F"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533C89" w:rsidRPr="005F506C">
        <w:rPr>
          <w:rFonts w:ascii="Abadi" w:hAnsi="Abadi"/>
          <w:color w:val="266678"/>
          <w:sz w:val="24"/>
          <w:szCs w:val="24"/>
          <w:lang w:val="fr-FR"/>
        </w:rPr>
        <w:t>Les chemins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logs et notes explicatives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 xml:space="preserve">pour les mots clés </w:t>
      </w:r>
      <w:r w:rsidR="0062388F" w:rsidRPr="005F506C">
        <w:rPr>
          <w:rFonts w:ascii="Abadi" w:hAnsi="Abadi"/>
          <w:color w:val="266678"/>
          <w:sz w:val="24"/>
          <w:szCs w:val="24"/>
          <w:lang w:val="fr-FR"/>
        </w:rPr>
        <w:t>et les</w:t>
      </w:r>
      <w:r w:rsidR="00533C89" w:rsidRPr="005F506C">
        <w:rPr>
          <w:rFonts w:ascii="Abadi" w:hAnsi="Abadi"/>
          <w:color w:val="266678"/>
          <w:sz w:val="24"/>
          <w:szCs w:val="24"/>
          <w:lang w:val="fr-FR"/>
        </w:rPr>
        <w:t xml:space="preserve"> syntaxes spécifiques</w:t>
      </w:r>
    </w:p>
    <w:p w14:paraId="31259E98" w14:textId="391181C8" w:rsidR="00533C89" w:rsidRPr="005F506C" w:rsidRDefault="0092110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533C89" w:rsidRPr="005F506C">
        <w:rPr>
          <w:rFonts w:ascii="Abadi" w:hAnsi="Abadi"/>
          <w:color w:val="266678"/>
          <w:sz w:val="24"/>
          <w:szCs w:val="24"/>
          <w:lang w:val="fr-FR"/>
        </w:rPr>
        <w:t xml:space="preserve">Des notes de synthèse pour valider la configuration et faciliter </w:t>
      </w:r>
      <w:r w:rsidRPr="005F506C">
        <w:rPr>
          <w:rFonts w:ascii="Abadi" w:hAnsi="Abadi"/>
          <w:color w:val="266678"/>
          <w:sz w:val="24"/>
          <w:szCs w:val="24"/>
          <w:lang w:val="fr-FR"/>
        </w:rPr>
        <w:t>sa</w:t>
      </w:r>
      <w:r w:rsidR="00533C89" w:rsidRPr="005F506C">
        <w:rPr>
          <w:rFonts w:ascii="Abadi" w:hAnsi="Abadi"/>
          <w:color w:val="266678"/>
          <w:sz w:val="24"/>
          <w:szCs w:val="24"/>
          <w:lang w:val="fr-FR"/>
        </w:rPr>
        <w:t xml:space="preserve"> maintenance</w:t>
      </w:r>
    </w:p>
    <w:p w14:paraId="7D9FECEE" w14:textId="7DEF913B" w:rsidR="00533C89" w:rsidRPr="005F506C" w:rsidRDefault="00976278"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Le tout peut ainsi être revu avec </w:t>
      </w:r>
      <w:r w:rsidR="00924D27" w:rsidRPr="005F506C">
        <w:rPr>
          <w:rFonts w:ascii="Abadi" w:hAnsi="Abadi"/>
          <w:color w:val="266678"/>
          <w:sz w:val="24"/>
          <w:szCs w:val="24"/>
          <w:lang w:val="fr-FR"/>
        </w:rPr>
        <w:t>simplicité</w:t>
      </w:r>
      <w:r w:rsidRPr="005F506C">
        <w:rPr>
          <w:rFonts w:ascii="Abadi" w:hAnsi="Abadi"/>
          <w:color w:val="266678"/>
          <w:sz w:val="24"/>
          <w:szCs w:val="24"/>
          <w:lang w:val="fr-FR"/>
        </w:rPr>
        <w:t xml:space="preserve"> et </w:t>
      </w:r>
      <w:r w:rsidR="00533C89" w:rsidRPr="005F506C">
        <w:rPr>
          <w:rFonts w:ascii="Abadi" w:hAnsi="Abadi"/>
          <w:color w:val="266678"/>
          <w:sz w:val="24"/>
          <w:szCs w:val="24"/>
          <w:lang w:val="fr-FR"/>
        </w:rPr>
        <w:t>organis</w:t>
      </w:r>
      <w:r w:rsidRPr="005F506C">
        <w:rPr>
          <w:rFonts w:ascii="Abadi" w:hAnsi="Abadi"/>
          <w:color w:val="266678"/>
          <w:sz w:val="24"/>
          <w:szCs w:val="24"/>
          <w:lang w:val="fr-FR"/>
        </w:rPr>
        <w:t xml:space="preserve">é </w:t>
      </w:r>
      <w:r w:rsidR="00533C89" w:rsidRPr="005F506C">
        <w:rPr>
          <w:rFonts w:ascii="Abadi" w:hAnsi="Abadi"/>
          <w:color w:val="266678"/>
          <w:sz w:val="24"/>
          <w:szCs w:val="24"/>
          <w:lang w:val="fr-FR"/>
        </w:rPr>
        <w:t xml:space="preserve">sous forme de checklist </w:t>
      </w:r>
      <w:r w:rsidRPr="005F506C">
        <w:rPr>
          <w:rFonts w:ascii="Abadi" w:hAnsi="Abadi"/>
          <w:color w:val="266678"/>
          <w:sz w:val="24"/>
          <w:szCs w:val="24"/>
          <w:lang w:val="fr-FR"/>
        </w:rPr>
        <w:t xml:space="preserve">dans un </w:t>
      </w:r>
      <w:r w:rsidR="00533C89" w:rsidRPr="005F506C">
        <w:rPr>
          <w:rFonts w:ascii="Abadi" w:hAnsi="Abadi"/>
          <w:color w:val="266678"/>
          <w:sz w:val="24"/>
          <w:szCs w:val="24"/>
          <w:lang w:val="fr-FR"/>
        </w:rPr>
        <w:t>document de référence pour guider la mise en production.</w:t>
      </w:r>
    </w:p>
    <w:p w14:paraId="4D212FFB" w14:textId="5013DB52" w:rsidR="00533C89" w:rsidRPr="005F506C" w:rsidRDefault="00533C89" w:rsidP="00F21805">
      <w:pPr>
        <w:tabs>
          <w:tab w:val="num" w:pos="1276"/>
        </w:tabs>
        <w:ind w:left="284"/>
        <w:rPr>
          <w:lang w:val="fr-FR"/>
        </w:rPr>
      </w:pPr>
    </w:p>
    <w:p w14:paraId="6B110D7E" w14:textId="77777777" w:rsidR="002368BA" w:rsidRPr="005F506C" w:rsidRDefault="002368BA" w:rsidP="002368BA">
      <w:pPr>
        <w:tabs>
          <w:tab w:val="num" w:pos="2160"/>
        </w:tabs>
        <w:rPr>
          <w:lang w:val="fr-FR"/>
        </w:rPr>
      </w:pPr>
    </w:p>
    <w:p w14:paraId="53265CCC" w14:textId="77777777" w:rsidR="002368BA" w:rsidRPr="005F506C" w:rsidRDefault="002368BA" w:rsidP="002368BA">
      <w:pPr>
        <w:tabs>
          <w:tab w:val="num" w:pos="2160"/>
        </w:tabs>
        <w:rPr>
          <w:lang w:val="fr-FR"/>
        </w:rPr>
      </w:pPr>
    </w:p>
    <w:p w14:paraId="75242695" w14:textId="15C9FA99" w:rsidR="009F499F" w:rsidRPr="005F506C"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Directive de production des tutoriels</w:t>
      </w:r>
    </w:p>
    <w:p w14:paraId="614F3A9F" w14:textId="77777777" w:rsidR="00326A97" w:rsidRPr="005F506C" w:rsidRDefault="00326A97" w:rsidP="00326A97">
      <w:pPr>
        <w:pStyle w:val="NoSpacing"/>
        <w:rPr>
          <w:lang w:val="fr-FR"/>
        </w:rPr>
      </w:pPr>
    </w:p>
    <w:p w14:paraId="3E6F68F7" w14:textId="57F10384" w:rsidR="00326A97" w:rsidRPr="005F506C" w:rsidRDefault="00326A97" w:rsidP="00AE6F1B">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0514D" w:rsidRPr="005F506C">
        <w:rPr>
          <w:rFonts w:ascii="Abadi" w:hAnsi="Abadi"/>
          <w:color w:val="266678"/>
          <w:sz w:val="24"/>
          <w:szCs w:val="24"/>
          <w:lang w:val="fr-FR"/>
        </w:rPr>
        <w:t>La directive consiste à s’appuyer sur cette vue d’ensemble pour revenir aux pratiques</w:t>
      </w:r>
      <w:r w:rsidR="00A04132" w:rsidRPr="005F506C">
        <w:rPr>
          <w:rFonts w:ascii="Abadi" w:hAnsi="Abadi"/>
          <w:color w:val="266678"/>
          <w:sz w:val="24"/>
          <w:szCs w:val="24"/>
          <w:lang w:val="fr-FR"/>
        </w:rPr>
        <w:t xml:space="preserve"> unitaire</w:t>
      </w:r>
      <w:r w:rsidR="00C0514D" w:rsidRPr="005F506C">
        <w:rPr>
          <w:rFonts w:ascii="Abadi" w:hAnsi="Abadi"/>
          <w:color w:val="266678"/>
          <w:sz w:val="24"/>
          <w:szCs w:val="24"/>
          <w:lang w:val="fr-FR"/>
        </w:rPr>
        <w:t>s</w:t>
      </w:r>
      <w:r w:rsidR="00A04132" w:rsidRPr="005F506C">
        <w:rPr>
          <w:rFonts w:ascii="Abadi" w:hAnsi="Abadi"/>
          <w:color w:val="266678"/>
          <w:sz w:val="24"/>
          <w:szCs w:val="24"/>
          <w:lang w:val="fr-FR"/>
        </w:rPr>
        <w:t xml:space="preserve"> du client</w:t>
      </w:r>
      <w:r w:rsidR="00C0514D" w:rsidRPr="005F506C">
        <w:rPr>
          <w:rFonts w:ascii="Abadi" w:hAnsi="Abadi"/>
          <w:color w:val="266678"/>
          <w:sz w:val="24"/>
          <w:szCs w:val="24"/>
          <w:lang w:val="fr-FR"/>
        </w:rPr>
        <w:t>, l’utilisateur du site web,</w:t>
      </w:r>
      <w:r w:rsidR="00A04132" w:rsidRPr="005F506C">
        <w:rPr>
          <w:rFonts w:ascii="Abadi" w:hAnsi="Abadi"/>
          <w:color w:val="266678"/>
          <w:sz w:val="24"/>
          <w:szCs w:val="24"/>
          <w:lang w:val="fr-FR"/>
        </w:rPr>
        <w:t xml:space="preserve"> </w:t>
      </w:r>
      <w:r w:rsidR="00C0514D" w:rsidRPr="005F506C">
        <w:rPr>
          <w:rFonts w:ascii="Abadi" w:hAnsi="Abadi"/>
          <w:color w:val="266678"/>
          <w:sz w:val="24"/>
          <w:szCs w:val="24"/>
          <w:lang w:val="fr-FR"/>
        </w:rPr>
        <w:t>afin de relier chacune de ses interactions ainsi reclarifiée à un</w:t>
      </w:r>
      <w:r w:rsidR="00A04132" w:rsidRPr="005F506C">
        <w:rPr>
          <w:rFonts w:ascii="Abadi" w:hAnsi="Abadi"/>
          <w:color w:val="266678"/>
          <w:sz w:val="24"/>
          <w:szCs w:val="24"/>
          <w:lang w:val="fr-FR"/>
        </w:rPr>
        <w:t xml:space="preserve"> service </w:t>
      </w:r>
      <w:r w:rsidR="00C0514D" w:rsidRPr="005F506C">
        <w:rPr>
          <w:rFonts w:ascii="Abadi" w:hAnsi="Abadi"/>
          <w:color w:val="266678"/>
          <w:sz w:val="24"/>
          <w:szCs w:val="24"/>
          <w:lang w:val="fr-FR"/>
        </w:rPr>
        <w:t xml:space="preserve">performant </w:t>
      </w:r>
      <w:r w:rsidR="00A04132" w:rsidRPr="005F506C">
        <w:rPr>
          <w:rFonts w:ascii="Abadi" w:hAnsi="Abadi"/>
          <w:color w:val="266678"/>
          <w:sz w:val="24"/>
          <w:szCs w:val="24"/>
          <w:lang w:val="fr-FR"/>
        </w:rPr>
        <w:t xml:space="preserve">offert par </w:t>
      </w:r>
      <w:r w:rsidR="00C0514D" w:rsidRPr="005F506C">
        <w:rPr>
          <w:rFonts w:ascii="Abadi" w:hAnsi="Abadi"/>
          <w:color w:val="266678"/>
          <w:sz w:val="24"/>
          <w:szCs w:val="24"/>
          <w:lang w:val="fr-FR"/>
        </w:rPr>
        <w:t>«</w:t>
      </w:r>
      <w:r w:rsidR="00C0514D" w:rsidRPr="005F506C">
        <w:rPr>
          <w:rFonts w:ascii="Abadi" w:hAnsi="Abadi"/>
          <w:color w:val="266678"/>
          <w:sz w:val="16"/>
          <w:szCs w:val="16"/>
          <w:lang w:val="fr-FR"/>
        </w:rPr>
        <w:t> </w:t>
      </w:r>
      <w:r w:rsidR="00C0514D" w:rsidRPr="005F506C">
        <w:rPr>
          <w:rFonts w:ascii="Abadi" w:hAnsi="Abadi"/>
          <w:color w:val="266678"/>
          <w:sz w:val="24"/>
          <w:szCs w:val="24"/>
          <w:lang w:val="fr-FR"/>
        </w:rPr>
        <w:t xml:space="preserve">l’Infrastructure </w:t>
      </w:r>
      <w:r w:rsidR="00A04132" w:rsidRPr="005F506C">
        <w:rPr>
          <w:rFonts w:ascii="Abadi" w:hAnsi="Abadi"/>
          <w:color w:val="266678"/>
          <w:sz w:val="24"/>
          <w:szCs w:val="24"/>
          <w:lang w:val="fr-FR"/>
        </w:rPr>
        <w:t>Drupal</w:t>
      </w:r>
      <w:r w:rsidR="00C0514D" w:rsidRPr="005F506C">
        <w:rPr>
          <w:rFonts w:ascii="Abadi" w:hAnsi="Abadi"/>
          <w:color w:val="266678"/>
          <w:sz w:val="24"/>
          <w:szCs w:val="24"/>
          <w:lang w:val="fr-FR"/>
        </w:rPr>
        <w:t xml:space="preserve"> déployée</w:t>
      </w:r>
      <w:r w:rsidR="00C0514D" w:rsidRPr="005F506C">
        <w:rPr>
          <w:rFonts w:ascii="Abadi" w:hAnsi="Abadi"/>
          <w:color w:val="266678"/>
          <w:sz w:val="16"/>
          <w:szCs w:val="16"/>
          <w:lang w:val="fr-FR"/>
        </w:rPr>
        <w:t xml:space="preserve"> </w:t>
      </w:r>
      <w:r w:rsidR="00C0514D" w:rsidRPr="005F506C">
        <w:rPr>
          <w:rFonts w:ascii="Abadi" w:hAnsi="Abadi"/>
          <w:color w:val="266678"/>
          <w:sz w:val="24"/>
          <w:szCs w:val="24"/>
          <w:lang w:val="fr-FR"/>
        </w:rPr>
        <w:t xml:space="preserve">» et non pas le « site vitrine, seul ». </w:t>
      </w:r>
    </w:p>
    <w:p w14:paraId="7E05D6F0" w14:textId="77777777" w:rsidR="00AE6F1B" w:rsidRPr="005F506C"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Pr="005F506C" w:rsidRDefault="00326A97" w:rsidP="002E79CC">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A04132" w:rsidRPr="005F506C">
        <w:rPr>
          <w:rFonts w:ascii="Abadi" w:hAnsi="Abadi"/>
          <w:color w:val="266678"/>
          <w:sz w:val="24"/>
          <w:szCs w:val="24"/>
          <w:lang w:val="fr-FR"/>
        </w:rPr>
        <w:t xml:space="preserve">En commençant par l'installation des VM, la configuration des réseaux </w:t>
      </w:r>
      <w:r w:rsidR="00A04132" w:rsidRPr="005F506C">
        <w:rPr>
          <w:rFonts w:ascii="Abadi" w:hAnsi="Abadi"/>
          <w:color w:val="266678"/>
          <w:lang w:val="fr-FR"/>
        </w:rPr>
        <w:t>(</w:t>
      </w:r>
      <w:r w:rsidR="00A04132" w:rsidRPr="005F506C">
        <w:rPr>
          <w:rFonts w:ascii="Abadi" w:hAnsi="Abadi"/>
          <w:color w:val="266678"/>
          <w:sz w:val="20"/>
          <w:szCs w:val="20"/>
          <w:lang w:val="fr-FR"/>
        </w:rPr>
        <w:t>WAN</w:t>
      </w:r>
      <w:r w:rsidR="00A04132" w:rsidRPr="005F506C">
        <w:rPr>
          <w:rFonts w:ascii="Abadi" w:hAnsi="Abadi"/>
          <w:color w:val="266678"/>
          <w:lang w:val="fr-FR"/>
        </w:rPr>
        <w:t xml:space="preserve">, </w:t>
      </w:r>
      <w:r w:rsidR="00A04132" w:rsidRPr="005F506C">
        <w:rPr>
          <w:rFonts w:ascii="Abadi" w:hAnsi="Abadi"/>
          <w:color w:val="266678"/>
          <w:sz w:val="20"/>
          <w:szCs w:val="20"/>
          <w:lang w:val="fr-FR"/>
        </w:rPr>
        <w:t>NAT</w:t>
      </w:r>
      <w:r w:rsidR="00A04132" w:rsidRPr="005F506C">
        <w:rPr>
          <w:rFonts w:ascii="Abadi" w:hAnsi="Abadi"/>
          <w:color w:val="266678"/>
          <w:lang w:val="fr-FR"/>
        </w:rPr>
        <w:t xml:space="preserve">, Host </w:t>
      </w:r>
      <w:r w:rsidR="00A04132" w:rsidRPr="005F506C">
        <w:rPr>
          <w:rFonts w:ascii="Abadi" w:hAnsi="Abadi"/>
          <w:color w:val="266678"/>
          <w:sz w:val="20"/>
          <w:szCs w:val="20"/>
          <w:lang w:val="fr-FR"/>
        </w:rPr>
        <w:t>O</w:t>
      </w:r>
      <w:r w:rsidR="00A04132" w:rsidRPr="005F506C">
        <w:rPr>
          <w:rFonts w:ascii="Abadi" w:hAnsi="Abadi"/>
          <w:color w:val="266678"/>
          <w:lang w:val="fr-FR"/>
        </w:rPr>
        <w:t>nly)</w:t>
      </w:r>
      <w:r w:rsidR="00A04132" w:rsidRPr="005F506C">
        <w:rPr>
          <w:rFonts w:ascii="Abadi" w:hAnsi="Abadi"/>
          <w:color w:val="266678"/>
          <w:sz w:val="24"/>
          <w:szCs w:val="24"/>
          <w:lang w:val="fr-FR"/>
        </w:rPr>
        <w:t xml:space="preserve"> et des pare-feu, </w:t>
      </w:r>
      <w:r w:rsidR="002C39F8" w:rsidRPr="005F506C">
        <w:rPr>
          <w:rFonts w:ascii="Abadi" w:hAnsi="Abadi"/>
          <w:color w:val="266678"/>
          <w:sz w:val="24"/>
          <w:szCs w:val="24"/>
          <w:lang w:val="fr-FR"/>
        </w:rPr>
        <w:t xml:space="preserve">je pose d’abord </w:t>
      </w:r>
      <w:r w:rsidR="00A04132" w:rsidRPr="005F506C">
        <w:rPr>
          <w:rFonts w:ascii="Abadi" w:hAnsi="Abadi"/>
          <w:color w:val="266678"/>
          <w:sz w:val="24"/>
          <w:szCs w:val="24"/>
          <w:lang w:val="fr-FR"/>
        </w:rPr>
        <w:t>une base solide qui garantira de ne pas rencontrer de "problèmes gris" par la suite.</w:t>
      </w:r>
    </w:p>
    <w:p w14:paraId="089B0C4F" w14:textId="77777777" w:rsidR="002E79CC" w:rsidRPr="005F506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5F506C" w:rsidRDefault="00AE6F1B" w:rsidP="002E79CC">
      <w:pPr>
        <w:tabs>
          <w:tab w:val="num" w:pos="1276"/>
        </w:tabs>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E79CC" w:rsidRPr="005F506C">
        <w:rPr>
          <w:rFonts w:ascii="Abadi" w:hAnsi="Abadi"/>
          <w:color w:val="266678"/>
          <w:sz w:val="24"/>
          <w:szCs w:val="24"/>
          <w:lang w:val="fr-FR"/>
        </w:rPr>
        <w:t>Les solutions de routage tels que PFSens et AdGuard à envisager ne doivent pas être pensé</w:t>
      </w:r>
      <w:r w:rsidR="00EE57FA" w:rsidRPr="005F506C">
        <w:rPr>
          <w:rFonts w:ascii="Abadi" w:hAnsi="Abadi"/>
          <w:color w:val="266678"/>
          <w:sz w:val="24"/>
          <w:szCs w:val="24"/>
          <w:lang w:val="fr-FR"/>
        </w:rPr>
        <w:t>e</w:t>
      </w:r>
      <w:r w:rsidR="002E79CC" w:rsidRPr="005F506C">
        <w:rPr>
          <w:rFonts w:ascii="Abadi" w:hAnsi="Abadi"/>
          <w:color w:val="266678"/>
          <w:sz w:val="24"/>
          <w:szCs w:val="24"/>
          <w:lang w:val="fr-FR"/>
        </w:rPr>
        <w:t xml:space="preserve">s comme une économie des mesures de protection unitaires de chaque VM, de chaque conteneur Docker. </w:t>
      </w:r>
      <w:r w:rsidR="00EE57FA" w:rsidRPr="005F506C">
        <w:rPr>
          <w:rFonts w:ascii="Abadi" w:hAnsi="Abadi"/>
          <w:color w:val="266678"/>
          <w:sz w:val="24"/>
          <w:szCs w:val="24"/>
          <w:lang w:val="fr-FR"/>
        </w:rPr>
        <w:t>D</w:t>
      </w:r>
      <w:r w:rsidR="00CB6BE7" w:rsidRPr="005F506C">
        <w:rPr>
          <w:rFonts w:ascii="Abadi" w:hAnsi="Abadi"/>
          <w:color w:val="266678"/>
          <w:sz w:val="24"/>
          <w:szCs w:val="24"/>
          <w:lang w:val="fr-FR"/>
        </w:rPr>
        <w:t>éfini</w:t>
      </w:r>
      <w:r w:rsidR="00EE57FA" w:rsidRPr="005F506C">
        <w:rPr>
          <w:rFonts w:ascii="Abadi" w:hAnsi="Abadi"/>
          <w:color w:val="266678"/>
          <w:sz w:val="24"/>
          <w:szCs w:val="24"/>
          <w:lang w:val="fr-FR"/>
        </w:rPr>
        <w:t>r</w:t>
      </w:r>
      <w:r w:rsidR="00CB6BE7" w:rsidRPr="005F506C">
        <w:rPr>
          <w:rFonts w:ascii="Abadi" w:hAnsi="Abadi"/>
          <w:color w:val="266678"/>
          <w:sz w:val="24"/>
          <w:szCs w:val="24"/>
          <w:lang w:val="fr-FR"/>
        </w:rPr>
        <w:t xml:space="preserve"> </w:t>
      </w:r>
      <w:r w:rsidR="00EE57FA" w:rsidRPr="005F506C">
        <w:rPr>
          <w:rFonts w:ascii="Abadi" w:hAnsi="Abadi"/>
          <w:color w:val="266678"/>
          <w:sz w:val="24"/>
          <w:szCs w:val="24"/>
          <w:lang w:val="fr-FR"/>
        </w:rPr>
        <w:t xml:space="preserve">clairement, </w:t>
      </w:r>
      <w:r w:rsidR="002E79CC" w:rsidRPr="005F506C">
        <w:rPr>
          <w:rFonts w:ascii="Abadi" w:hAnsi="Abadi"/>
          <w:color w:val="266678"/>
          <w:sz w:val="24"/>
          <w:szCs w:val="24"/>
          <w:lang w:val="fr-FR"/>
        </w:rPr>
        <w:t>systématiquement</w:t>
      </w:r>
      <w:r w:rsidR="00EE57FA" w:rsidRPr="005F506C">
        <w:rPr>
          <w:rFonts w:ascii="Abadi" w:hAnsi="Abadi"/>
          <w:color w:val="266678"/>
          <w:sz w:val="24"/>
          <w:szCs w:val="24"/>
          <w:lang w:val="fr-FR"/>
        </w:rPr>
        <w:t>,</w:t>
      </w:r>
      <w:r w:rsidR="002E79CC" w:rsidRPr="005F506C">
        <w:rPr>
          <w:rFonts w:ascii="Abadi" w:hAnsi="Abadi"/>
          <w:color w:val="266678"/>
          <w:sz w:val="24"/>
          <w:szCs w:val="24"/>
          <w:lang w:val="fr-FR"/>
        </w:rPr>
        <w:t xml:space="preserve"> </w:t>
      </w:r>
      <w:r w:rsidR="00CB6BE7" w:rsidRPr="005F506C">
        <w:rPr>
          <w:rFonts w:ascii="Abadi" w:hAnsi="Abadi"/>
          <w:color w:val="266678"/>
          <w:sz w:val="24"/>
          <w:szCs w:val="24"/>
          <w:lang w:val="fr-FR"/>
        </w:rPr>
        <w:t xml:space="preserve">les interfaces </w:t>
      </w:r>
      <w:r w:rsidR="00EE57FA" w:rsidRPr="005F506C">
        <w:rPr>
          <w:rFonts w:ascii="Abadi" w:hAnsi="Abadi"/>
          <w:color w:val="266678"/>
          <w:sz w:val="24"/>
          <w:szCs w:val="24"/>
          <w:lang w:val="fr-FR"/>
        </w:rPr>
        <w:t xml:space="preserve">réseau </w:t>
      </w:r>
      <w:r w:rsidR="00CB6BE7" w:rsidRPr="005F506C">
        <w:rPr>
          <w:rFonts w:ascii="Abadi" w:hAnsi="Abadi"/>
          <w:color w:val="266678"/>
          <w:sz w:val="24"/>
          <w:szCs w:val="24"/>
          <w:lang w:val="fr-FR"/>
        </w:rPr>
        <w:t xml:space="preserve">et les règles de pare-feu </w:t>
      </w:r>
      <w:r w:rsidR="002E79CC" w:rsidRPr="005F506C">
        <w:rPr>
          <w:rFonts w:ascii="Abadi" w:hAnsi="Abadi"/>
          <w:color w:val="266678"/>
          <w:sz w:val="24"/>
          <w:szCs w:val="24"/>
          <w:lang w:val="fr-FR"/>
        </w:rPr>
        <w:t>à l’issue de chaque déploiement pour inclure ce</w:t>
      </w:r>
      <w:r w:rsidR="00D17FDA" w:rsidRPr="005F506C">
        <w:rPr>
          <w:rFonts w:ascii="Abadi" w:hAnsi="Abadi"/>
          <w:color w:val="266678"/>
          <w:sz w:val="24"/>
          <w:szCs w:val="24"/>
          <w:lang w:val="fr-FR"/>
        </w:rPr>
        <w:t xml:space="preserve"> développement </w:t>
      </w:r>
      <w:r w:rsidR="002E79CC" w:rsidRPr="005F506C">
        <w:rPr>
          <w:rFonts w:ascii="Abadi" w:hAnsi="Abadi"/>
          <w:color w:val="266678"/>
          <w:sz w:val="24"/>
          <w:szCs w:val="24"/>
          <w:lang w:val="fr-FR"/>
        </w:rPr>
        <w:t xml:space="preserve">au déploiement, comme une gymnastique rituelle, </w:t>
      </w:r>
      <w:r w:rsidR="00CB6BE7" w:rsidRPr="005F506C">
        <w:rPr>
          <w:rFonts w:ascii="Abadi" w:hAnsi="Abadi"/>
          <w:color w:val="266678"/>
          <w:sz w:val="24"/>
          <w:szCs w:val="24"/>
          <w:lang w:val="fr-FR"/>
        </w:rPr>
        <w:t>préserve la sécurité de l'ensemble des services et évite que des flux non autorisés ne perturbent le système.</w:t>
      </w:r>
      <w:r w:rsidR="006D2AF1" w:rsidRPr="005F506C">
        <w:rPr>
          <w:rFonts w:ascii="Abadi" w:hAnsi="Abadi"/>
          <w:color w:val="266678"/>
          <w:sz w:val="24"/>
          <w:szCs w:val="24"/>
          <w:lang w:val="fr-FR"/>
        </w:rPr>
        <w:t xml:space="preserve"> De fait, il n’est pas impossible que les premières barrières soient franchies, bien que </w:t>
      </w:r>
      <w:r w:rsidR="00D17FDA" w:rsidRPr="005F506C">
        <w:rPr>
          <w:rFonts w:ascii="Abadi" w:hAnsi="Abadi"/>
          <w:color w:val="266678"/>
          <w:sz w:val="24"/>
          <w:szCs w:val="24"/>
          <w:lang w:val="fr-FR"/>
        </w:rPr>
        <w:t>robustes</w:t>
      </w:r>
      <w:r w:rsidR="006D2AF1" w:rsidRPr="005F506C">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sidRPr="005F506C">
        <w:rPr>
          <w:rFonts w:ascii="Abadi" w:hAnsi="Abadi"/>
          <w:color w:val="266678"/>
          <w:sz w:val="24"/>
          <w:szCs w:val="24"/>
          <w:lang w:val="fr-FR"/>
        </w:rPr>
        <w:t>propre</w:t>
      </w:r>
      <w:r w:rsidR="006D2AF1" w:rsidRPr="005F506C">
        <w:rPr>
          <w:rFonts w:ascii="Abadi" w:hAnsi="Abadi"/>
          <w:color w:val="266678"/>
          <w:sz w:val="24"/>
          <w:szCs w:val="24"/>
          <w:lang w:val="fr-FR"/>
        </w:rPr>
        <w:t xml:space="preserve"> de chaque composant sera </w:t>
      </w:r>
      <w:r w:rsidR="00EC1A40" w:rsidRPr="005F506C">
        <w:rPr>
          <w:rFonts w:ascii="Abadi" w:hAnsi="Abadi"/>
          <w:color w:val="266678"/>
          <w:sz w:val="24"/>
          <w:szCs w:val="24"/>
          <w:lang w:val="fr-FR"/>
        </w:rPr>
        <w:t>ainsi</w:t>
      </w:r>
      <w:r w:rsidR="006D2AF1" w:rsidRPr="005F506C">
        <w:rPr>
          <w:rFonts w:ascii="Abadi" w:hAnsi="Abadi"/>
          <w:color w:val="266678"/>
          <w:sz w:val="24"/>
          <w:szCs w:val="24"/>
          <w:lang w:val="fr-FR"/>
        </w:rPr>
        <w:t xml:space="preserve"> poussée </w:t>
      </w:r>
      <w:r w:rsidR="00EC1A40" w:rsidRPr="005F506C">
        <w:rPr>
          <w:rFonts w:ascii="Abadi" w:hAnsi="Abadi"/>
          <w:color w:val="266678"/>
          <w:sz w:val="24"/>
          <w:szCs w:val="24"/>
          <w:lang w:val="fr-FR"/>
        </w:rPr>
        <w:t xml:space="preserve">plus en avant, </w:t>
      </w:r>
      <w:r w:rsidR="006D2AF1" w:rsidRPr="005F506C">
        <w:rPr>
          <w:rFonts w:ascii="Abadi" w:hAnsi="Abadi"/>
          <w:color w:val="266678"/>
          <w:sz w:val="24"/>
          <w:szCs w:val="24"/>
          <w:lang w:val="fr-FR"/>
        </w:rPr>
        <w:t>plus tard, au stade des clusterings</w:t>
      </w:r>
      <w:r w:rsidR="00EC1A40" w:rsidRPr="005F506C">
        <w:rPr>
          <w:rFonts w:ascii="Abadi" w:hAnsi="Abadi"/>
          <w:color w:val="266678"/>
          <w:sz w:val="24"/>
          <w:szCs w:val="24"/>
          <w:lang w:val="fr-FR"/>
        </w:rPr>
        <w:t>,</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afin</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d’</w:t>
      </w:r>
      <w:r w:rsidR="006D2AF1" w:rsidRPr="005F506C">
        <w:rPr>
          <w:rFonts w:ascii="Abadi" w:hAnsi="Abadi"/>
          <w:i/>
          <w:iCs/>
          <w:color w:val="266678"/>
          <w:sz w:val="24"/>
          <w:szCs w:val="24"/>
          <w:lang w:val="fr-FR"/>
        </w:rPr>
        <w:t>« incarner en termes de maillage la véritable redondance du système de sécurité »</w:t>
      </w:r>
      <w:r w:rsidR="006D2AF1" w:rsidRPr="005F506C">
        <w:rPr>
          <w:rFonts w:ascii="Abadi" w:hAnsi="Abadi"/>
          <w:color w:val="266678"/>
          <w:sz w:val="24"/>
          <w:szCs w:val="24"/>
          <w:lang w:val="fr-FR"/>
        </w:rPr>
        <w:t xml:space="preserve"> </w:t>
      </w:r>
    </w:p>
    <w:p w14:paraId="0830CD72" w14:textId="77777777" w:rsidR="00166452" w:rsidRPr="005F506C" w:rsidRDefault="00166452" w:rsidP="00F21805">
      <w:pPr>
        <w:tabs>
          <w:tab w:val="num" w:pos="1276"/>
        </w:tabs>
        <w:ind w:left="284"/>
        <w:rPr>
          <w:lang w:val="fr-FR"/>
        </w:rPr>
      </w:pPr>
    </w:p>
    <w:p w14:paraId="6FED0671" w14:textId="731D093F" w:rsidR="00CB6BE7" w:rsidRPr="005F506C" w:rsidRDefault="00CB6BE7" w:rsidP="00F21805">
      <w:pPr>
        <w:tabs>
          <w:tab w:val="num" w:pos="1276"/>
        </w:tabs>
        <w:ind w:left="284"/>
        <w:rPr>
          <w:lang w:val="fr-FR"/>
        </w:rPr>
      </w:pPr>
      <w:r w:rsidRPr="005F506C">
        <w:rPr>
          <w:lang w:val="fr-FR"/>
        </w:rPr>
        <w:br w:type="page"/>
      </w:r>
    </w:p>
    <w:p w14:paraId="3E29028E" w14:textId="7C08A7C4" w:rsidR="00FF3B38" w:rsidRPr="005F506C" w:rsidRDefault="00285482" w:rsidP="003E0DEE">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Les </w:t>
      </w:r>
      <w:r w:rsidR="00FF3B38" w:rsidRPr="005F506C">
        <w:rPr>
          <w:rFonts w:ascii="Gill Sans Nova" w:hAnsi="Gill Sans Nova"/>
          <w:color w:val="21477F"/>
          <w:sz w:val="32"/>
          <w:szCs w:val="32"/>
          <w:lang w:val="fr-FR"/>
        </w:rPr>
        <w:t>étapes de professionnalisation</w:t>
      </w:r>
    </w:p>
    <w:p w14:paraId="3A5A5E02" w14:textId="620AEFCA" w:rsidR="00FF3B38" w:rsidRPr="005F506C" w:rsidRDefault="004E3503" w:rsidP="0035432C">
      <w:pPr>
        <w:jc w:val="both"/>
        <w:rPr>
          <w:rFonts w:ascii="Abadi" w:hAnsi="Abadi"/>
          <w:color w:val="266678"/>
          <w:sz w:val="24"/>
          <w:szCs w:val="24"/>
          <w:lang w:val="fr-FR"/>
        </w:rPr>
      </w:pPr>
      <w:r w:rsidRPr="005F506C">
        <w:rPr>
          <w:rFonts w:ascii="Abadi" w:hAnsi="Abadi"/>
          <w:color w:val="266678"/>
          <w:sz w:val="24"/>
          <w:szCs w:val="24"/>
          <w:lang w:val="fr-FR"/>
        </w:rPr>
        <w:t xml:space="preserve">La </w:t>
      </w:r>
      <w:r w:rsidR="00FF3B38" w:rsidRPr="005F506C">
        <w:rPr>
          <w:rFonts w:ascii="Abadi" w:hAnsi="Abadi"/>
          <w:color w:val="266678"/>
          <w:sz w:val="24"/>
          <w:szCs w:val="24"/>
          <w:lang w:val="fr-FR"/>
        </w:rPr>
        <w:t xml:space="preserve">stratégie </w:t>
      </w:r>
      <w:r w:rsidRPr="005F506C">
        <w:rPr>
          <w:rFonts w:ascii="Abadi" w:hAnsi="Abadi"/>
          <w:color w:val="266678"/>
          <w:sz w:val="24"/>
          <w:szCs w:val="24"/>
          <w:lang w:val="fr-FR"/>
        </w:rPr>
        <w:t xml:space="preserve">consiste à faire </w:t>
      </w:r>
      <w:r w:rsidR="00FF3B38" w:rsidRPr="005F506C">
        <w:rPr>
          <w:rFonts w:ascii="Abadi" w:hAnsi="Abadi"/>
          <w:color w:val="266678"/>
          <w:sz w:val="24"/>
          <w:szCs w:val="24"/>
          <w:lang w:val="fr-FR"/>
        </w:rPr>
        <w:t xml:space="preserve">migrer progressivement </w:t>
      </w:r>
      <w:r w:rsidRPr="005F506C">
        <w:rPr>
          <w:rFonts w:ascii="Abadi" w:hAnsi="Abadi"/>
          <w:color w:val="266678"/>
          <w:sz w:val="24"/>
          <w:szCs w:val="24"/>
          <w:lang w:val="fr-FR"/>
        </w:rPr>
        <w:t xml:space="preserve">cette </w:t>
      </w:r>
      <w:r w:rsidR="00FF3B38" w:rsidRPr="005F506C">
        <w:rPr>
          <w:rFonts w:ascii="Abadi" w:hAnsi="Abadi"/>
          <w:color w:val="266678"/>
          <w:sz w:val="24"/>
          <w:szCs w:val="24"/>
          <w:lang w:val="fr-FR"/>
        </w:rPr>
        <w:t>infrastructure de VirtualBox vers Workstation (voire ESXi) pour évoluer vers une solution professionnelle</w:t>
      </w:r>
      <w:r w:rsidRPr="005F506C">
        <w:rPr>
          <w:rFonts w:ascii="Abadi" w:hAnsi="Abadi"/>
          <w:color w:val="266678"/>
          <w:sz w:val="24"/>
          <w:szCs w:val="24"/>
          <w:lang w:val="fr-FR"/>
        </w:rPr>
        <w:t xml:space="preserve"> en </w:t>
      </w:r>
      <w:r w:rsidR="003E0DEE" w:rsidRPr="005F506C">
        <w:rPr>
          <w:rFonts w:ascii="Abadi" w:hAnsi="Abadi"/>
          <w:color w:val="266678"/>
          <w:sz w:val="24"/>
          <w:szCs w:val="24"/>
          <w:lang w:val="fr-FR"/>
        </w:rPr>
        <w:t>b</w:t>
      </w:r>
      <w:r w:rsidRPr="005F506C">
        <w:rPr>
          <w:rFonts w:ascii="Abadi" w:hAnsi="Abadi"/>
          <w:color w:val="266678"/>
          <w:sz w:val="24"/>
          <w:szCs w:val="24"/>
          <w:lang w:val="fr-FR"/>
        </w:rPr>
        <w:t>are-metal</w:t>
      </w:r>
      <w:r w:rsidR="00FF3B38" w:rsidRPr="005F506C">
        <w:rPr>
          <w:rFonts w:ascii="Abadi" w:hAnsi="Abadi"/>
          <w:color w:val="266678"/>
          <w:sz w:val="24"/>
          <w:szCs w:val="24"/>
          <w:lang w:val="fr-FR"/>
        </w:rPr>
        <w:t>.</w:t>
      </w:r>
    </w:p>
    <w:p w14:paraId="1C78195E" w14:textId="7B070A3D" w:rsidR="0022468F" w:rsidRPr="005F506C" w:rsidRDefault="0022468F" w:rsidP="0022468F">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route vers Proxmox en </w:t>
      </w:r>
      <w:r w:rsidR="00C829B4" w:rsidRPr="005F506C">
        <w:rPr>
          <w:rFonts w:ascii="Malgun Gothic" w:eastAsia="Malgun Gothic" w:hAnsi="Malgun Gothic"/>
          <w:color w:val="20447A"/>
          <w:sz w:val="26"/>
          <w:szCs w:val="26"/>
          <w:lang w:val="fr-FR"/>
        </w:rPr>
        <w:t>bare-metal</w:t>
      </w:r>
    </w:p>
    <w:p w14:paraId="37D542E7" w14:textId="0DAC0CEA" w:rsidR="00FF3B38" w:rsidRPr="005F506C" w:rsidRDefault="00FF3B38" w:rsidP="0002540F">
      <w:p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Migration des VM de VirtualBox vers Workstation</w:t>
      </w:r>
    </w:p>
    <w:p w14:paraId="3B4E4D86" w14:textId="77777777" w:rsidR="0002540F" w:rsidRPr="005F506C"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Pr="005F506C" w:rsidRDefault="002A6302" w:rsidP="00775F04">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Migrer vers Workstation permet</w:t>
      </w:r>
      <w:r w:rsidR="00775F04" w:rsidRPr="005F506C">
        <w:rPr>
          <w:rFonts w:ascii="Abadi" w:hAnsi="Abadi"/>
          <w:color w:val="266678"/>
          <w:sz w:val="24"/>
          <w:szCs w:val="24"/>
          <w:lang w:val="fr-FR"/>
        </w:rPr>
        <w:t>tra</w:t>
      </w:r>
      <w:r w:rsidRPr="005F506C">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sidRPr="005F506C">
        <w:rPr>
          <w:rFonts w:ascii="Abadi" w:hAnsi="Abadi"/>
          <w:color w:val="266678"/>
          <w:sz w:val="24"/>
          <w:szCs w:val="24"/>
          <w:lang w:val="fr-FR"/>
        </w:rPr>
        <w:t xml:space="preserve"> d’emblée pleinement compatibles avec les solutions en bar</w:t>
      </w:r>
      <w:r w:rsidR="00D339CF" w:rsidRPr="005F506C">
        <w:rPr>
          <w:rFonts w:ascii="Abadi" w:hAnsi="Abadi"/>
          <w:color w:val="266678"/>
          <w:sz w:val="24"/>
          <w:szCs w:val="24"/>
          <w:lang w:val="fr-FR"/>
        </w:rPr>
        <w:t>e</w:t>
      </w:r>
      <w:r w:rsidR="00775F04" w:rsidRPr="005F506C">
        <w:rPr>
          <w:rFonts w:ascii="Abadi" w:hAnsi="Abadi"/>
          <w:color w:val="266678"/>
          <w:sz w:val="24"/>
          <w:szCs w:val="24"/>
          <w:lang w:val="fr-FR"/>
        </w:rPr>
        <w:t xml:space="preserve">-métal </w:t>
      </w:r>
      <w:r w:rsidR="002010F0" w:rsidRPr="005F506C">
        <w:rPr>
          <w:rFonts w:ascii="Abadi" w:hAnsi="Abadi"/>
          <w:color w:val="266678"/>
          <w:sz w:val="24"/>
          <w:szCs w:val="24"/>
          <w:lang w:val="fr-FR"/>
        </w:rPr>
        <w:t xml:space="preserve">comme </w:t>
      </w:r>
      <w:r w:rsidR="00775F04" w:rsidRPr="005F506C">
        <w:rPr>
          <w:rFonts w:ascii="Abadi" w:hAnsi="Abadi"/>
          <w:color w:val="266678"/>
          <w:sz w:val="24"/>
          <w:szCs w:val="24"/>
          <w:lang w:val="fr-FR"/>
        </w:rPr>
        <w:t xml:space="preserve">ESXi </w:t>
      </w:r>
      <w:r w:rsidR="00705D11" w:rsidRPr="005F506C">
        <w:rPr>
          <w:rFonts w:ascii="Abadi" w:hAnsi="Abadi"/>
          <w:color w:val="266678"/>
          <w:sz w:val="24"/>
          <w:szCs w:val="24"/>
          <w:lang w:val="fr-FR"/>
        </w:rPr>
        <w:t xml:space="preserve">qui fait partie du </w:t>
      </w:r>
      <w:r w:rsidR="00775F04" w:rsidRPr="005F506C">
        <w:rPr>
          <w:rFonts w:ascii="Abadi" w:hAnsi="Abadi"/>
          <w:color w:val="266678"/>
          <w:sz w:val="24"/>
          <w:szCs w:val="24"/>
          <w:lang w:val="fr-FR"/>
        </w:rPr>
        <w:t>même ensemble de produits Vmware</w:t>
      </w:r>
      <w:r w:rsidR="00705D11" w:rsidRPr="005F506C">
        <w:rPr>
          <w:rFonts w:ascii="Abadi" w:hAnsi="Abadi"/>
          <w:color w:val="266678"/>
          <w:sz w:val="24"/>
          <w:szCs w:val="24"/>
          <w:lang w:val="fr-FR"/>
        </w:rPr>
        <w:t xml:space="preserve"> que Workstation</w:t>
      </w:r>
      <w:r w:rsidRPr="005F506C">
        <w:rPr>
          <w:rFonts w:ascii="Abadi" w:hAnsi="Abadi"/>
          <w:color w:val="266678"/>
          <w:sz w:val="24"/>
          <w:szCs w:val="24"/>
          <w:lang w:val="fr-FR"/>
        </w:rPr>
        <w:t>.</w:t>
      </w:r>
      <w:r w:rsidR="003F744F" w:rsidRPr="005F506C">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sidRPr="005F506C">
        <w:rPr>
          <w:rFonts w:ascii="Abadi" w:hAnsi="Abadi"/>
          <w:color w:val="266678"/>
          <w:sz w:val="24"/>
          <w:szCs w:val="24"/>
          <w:lang w:val="fr-FR"/>
        </w:rPr>
        <w:t>s</w:t>
      </w:r>
    </w:p>
    <w:p w14:paraId="79E214C9" w14:textId="77777777" w:rsidR="002A6302" w:rsidRPr="005F506C"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Exportation/Importation OVF/OVA</w:t>
      </w:r>
    </w:p>
    <w:p w14:paraId="0B745909" w14:textId="512439C4" w:rsidR="00FF3B38" w:rsidRPr="005F506C" w:rsidRDefault="0002540F"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Depuis VirtualBox il est aisé d</w:t>
      </w:r>
      <w:r w:rsidR="00FF3B38" w:rsidRPr="005F506C">
        <w:rPr>
          <w:rFonts w:ascii="Abadi" w:hAnsi="Abadi"/>
          <w:color w:val="266678"/>
          <w:sz w:val="24"/>
          <w:szCs w:val="24"/>
          <w:lang w:val="fr-FR"/>
        </w:rPr>
        <w:t xml:space="preserve">'exporter </w:t>
      </w:r>
      <w:r w:rsidRPr="005F506C">
        <w:rPr>
          <w:rFonts w:ascii="Abadi" w:hAnsi="Abadi"/>
          <w:color w:val="266678"/>
          <w:sz w:val="24"/>
          <w:szCs w:val="24"/>
          <w:lang w:val="fr-FR"/>
        </w:rPr>
        <w:t>chaque</w:t>
      </w:r>
      <w:r w:rsidR="00FF3B38" w:rsidRPr="005F506C">
        <w:rPr>
          <w:rFonts w:ascii="Abadi" w:hAnsi="Abadi"/>
          <w:color w:val="266678"/>
          <w:sz w:val="24"/>
          <w:szCs w:val="24"/>
          <w:lang w:val="fr-FR"/>
        </w:rPr>
        <w:t xml:space="preserve"> machines virtuelles au format OVF/OVA</w:t>
      </w:r>
      <w:r w:rsidRPr="005F506C">
        <w:rPr>
          <w:rFonts w:ascii="Abadi" w:hAnsi="Abadi"/>
          <w:color w:val="266678"/>
          <w:sz w:val="24"/>
          <w:szCs w:val="24"/>
          <w:lang w:val="fr-FR"/>
        </w:rPr>
        <w:t>.</w:t>
      </w:r>
      <w:r w:rsidR="00FF3B3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Ce format très bien reconnu par </w:t>
      </w:r>
      <w:r w:rsidR="00FF3B38" w:rsidRPr="005F506C">
        <w:rPr>
          <w:rFonts w:ascii="Abadi" w:hAnsi="Abadi"/>
          <w:color w:val="266678"/>
          <w:sz w:val="24"/>
          <w:szCs w:val="24"/>
          <w:lang w:val="fr-FR"/>
        </w:rPr>
        <w:t xml:space="preserve">VMware Workstation. </w:t>
      </w:r>
      <w:r w:rsidRPr="005F506C">
        <w:rPr>
          <w:rFonts w:ascii="Abadi" w:hAnsi="Abadi"/>
          <w:color w:val="266678"/>
          <w:sz w:val="24"/>
          <w:szCs w:val="24"/>
          <w:lang w:val="fr-FR"/>
        </w:rPr>
        <w:t>Il n’y a donc pas de problème de migration entre les hyperviseurs de type 2</w:t>
      </w:r>
    </w:p>
    <w:p w14:paraId="5A588A01" w14:textId="77777777" w:rsidR="0035432C" w:rsidRPr="005F506C" w:rsidRDefault="0035432C" w:rsidP="0035432C">
      <w:pPr>
        <w:pStyle w:val="NoSpacing"/>
        <w:rPr>
          <w:sz w:val="28"/>
          <w:szCs w:val="28"/>
          <w:lang w:val="fr-FR"/>
        </w:rPr>
      </w:pPr>
    </w:p>
    <w:p w14:paraId="2C29AD02" w14:textId="6E5CAC20"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Adaptations mineures</w:t>
      </w:r>
    </w:p>
    <w:p w14:paraId="09885BD4" w14:textId="42E12CF8" w:rsidR="00FF3B38" w:rsidRPr="005F506C" w:rsidRDefault="00FF3B38"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sidRPr="005F506C">
        <w:rPr>
          <w:rFonts w:ascii="Abadi" w:hAnsi="Abadi"/>
          <w:color w:val="266678"/>
          <w:sz w:val="24"/>
          <w:szCs w:val="24"/>
          <w:lang w:val="fr-FR"/>
        </w:rPr>
        <w:t>. A ce stade avancé de ce processus général, il sera toujours temps de faire les tutoriel concernés</w:t>
      </w:r>
    </w:p>
    <w:p w14:paraId="394BAB22" w14:textId="77777777" w:rsidR="0035432C" w:rsidRPr="005F506C" w:rsidRDefault="0035432C" w:rsidP="0035432C">
      <w:pPr>
        <w:pStyle w:val="NoSpacing"/>
        <w:rPr>
          <w:sz w:val="28"/>
          <w:szCs w:val="28"/>
          <w:lang w:val="fr-FR"/>
        </w:rPr>
      </w:pPr>
    </w:p>
    <w:p w14:paraId="76353D07"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Test et validation</w:t>
      </w:r>
    </w:p>
    <w:p w14:paraId="4F379846" w14:textId="17A7EBD0" w:rsidR="00FF3B38" w:rsidRPr="005F506C" w:rsidRDefault="00FF3B38" w:rsidP="0035432C">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5F506C"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5F506C" w:rsidRDefault="0035432C" w:rsidP="000949F6">
      <w:pPr>
        <w:pStyle w:val="NoSpacing"/>
        <w:rPr>
          <w:sz w:val="14"/>
          <w:szCs w:val="14"/>
          <w:lang w:val="fr-FR"/>
        </w:rPr>
      </w:pPr>
    </w:p>
    <w:p w14:paraId="42C6D19C" w14:textId="4FF26AC1" w:rsidR="008C62B0" w:rsidRPr="005F506C" w:rsidRDefault="008C62B0" w:rsidP="008C62B0">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attendant … </w:t>
      </w:r>
    </w:p>
    <w:p w14:paraId="4CDCDB8F" w14:textId="24D0F5DE" w:rsidR="00FF3B38" w:rsidRPr="005F506C"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VirtualBox</w:t>
      </w:r>
    </w:p>
    <w:p w14:paraId="4FDFD4C4" w14:textId="68E5994F" w:rsidR="00FF3B38" w:rsidRPr="005F506C" w:rsidRDefault="00DB4F2D" w:rsidP="000949F6">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75C8C" w:rsidRPr="005F506C">
        <w:rPr>
          <w:rFonts w:ascii="Abadi" w:hAnsi="Abadi"/>
          <w:color w:val="266678"/>
          <w:sz w:val="24"/>
          <w:szCs w:val="24"/>
          <w:lang w:val="fr-FR"/>
        </w:rPr>
        <w:t>Il est g</w:t>
      </w:r>
      <w:r w:rsidR="00FF3B38" w:rsidRPr="005F506C">
        <w:rPr>
          <w:rFonts w:ascii="Abadi" w:hAnsi="Abadi"/>
          <w:color w:val="266678"/>
          <w:sz w:val="24"/>
          <w:szCs w:val="24"/>
          <w:lang w:val="fr-FR"/>
        </w:rPr>
        <w:t xml:space="preserve">ratuit, </w:t>
      </w:r>
      <w:r w:rsidR="00275C8C" w:rsidRPr="005F506C">
        <w:rPr>
          <w:rFonts w:ascii="Abadi" w:hAnsi="Abadi"/>
          <w:color w:val="266678"/>
          <w:sz w:val="24"/>
          <w:szCs w:val="24"/>
          <w:lang w:val="fr-FR"/>
        </w:rPr>
        <w:t xml:space="preserve">simple, </w:t>
      </w:r>
      <w:r w:rsidR="00FF3B38" w:rsidRPr="005F506C">
        <w:rPr>
          <w:rFonts w:ascii="Abadi" w:hAnsi="Abadi"/>
          <w:color w:val="266678"/>
          <w:sz w:val="24"/>
          <w:szCs w:val="24"/>
          <w:lang w:val="fr-FR"/>
        </w:rPr>
        <w:t>idéal pour les environnements de développement et les tests.</w:t>
      </w:r>
    </w:p>
    <w:p w14:paraId="441AC8B2" w14:textId="77777777" w:rsidR="000949F6" w:rsidRPr="005F506C"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Pr="005F506C" w:rsidRDefault="00F805C6" w:rsidP="00B65C97">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 Il faut être très rigoureux sur les étapes de validation de la virtualisation imbriquée pour l‘installation de </w:t>
      </w:r>
      <w:r w:rsidR="00FF3B38" w:rsidRPr="005F506C">
        <w:rPr>
          <w:rFonts w:ascii="Abadi" w:hAnsi="Abadi"/>
          <w:color w:val="266678"/>
          <w:sz w:val="24"/>
          <w:szCs w:val="24"/>
          <w:lang w:val="fr-FR"/>
        </w:rPr>
        <w:t xml:space="preserve">Proxmox dans une </w:t>
      </w:r>
      <w:r w:rsidR="00FF3B38" w:rsidRPr="005F506C">
        <w:rPr>
          <w:rFonts w:ascii="Abadi" w:hAnsi="Abadi"/>
          <w:color w:val="266678"/>
          <w:lang w:val="fr-FR"/>
        </w:rPr>
        <w:t>VM</w:t>
      </w:r>
      <w:r w:rsidRPr="005F506C">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sidRPr="005F506C">
        <w:rPr>
          <w:rFonts w:ascii="Abadi" w:hAnsi="Abadi"/>
          <w:color w:val="266678"/>
          <w:sz w:val="24"/>
          <w:szCs w:val="24"/>
          <w:lang w:val="fr-FR"/>
        </w:rPr>
        <w:t>as</w:t>
      </w:r>
      <w:proofErr w:type="spellEnd"/>
      <w:r w:rsidRPr="005F506C">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sidRPr="005F506C">
        <w:rPr>
          <w:rFonts w:ascii="Abadi" w:hAnsi="Abadi"/>
          <w:color w:val="266678"/>
          <w:sz w:val="24"/>
          <w:szCs w:val="24"/>
          <w:lang w:val="fr-FR"/>
        </w:rPr>
        <w:t>potentialité</w:t>
      </w:r>
      <w:r w:rsidRPr="005F506C">
        <w:rPr>
          <w:rFonts w:ascii="Abadi" w:hAnsi="Abadi"/>
          <w:color w:val="266678"/>
          <w:sz w:val="24"/>
          <w:szCs w:val="24"/>
          <w:lang w:val="fr-FR"/>
        </w:rPr>
        <w:t xml:space="preserve"> d</w:t>
      </w:r>
      <w:r w:rsidR="00B65C97" w:rsidRPr="005F506C">
        <w:rPr>
          <w:rFonts w:ascii="Abadi" w:hAnsi="Abadi"/>
          <w:color w:val="266678"/>
          <w:sz w:val="24"/>
          <w:szCs w:val="24"/>
          <w:lang w:val="fr-FR"/>
        </w:rPr>
        <w:t>e</w:t>
      </w:r>
      <w:r w:rsidRPr="005F506C">
        <w:rPr>
          <w:rFonts w:ascii="Abadi" w:hAnsi="Abadi"/>
          <w:color w:val="266678"/>
          <w:sz w:val="24"/>
          <w:szCs w:val="24"/>
          <w:lang w:val="fr-FR"/>
        </w:rPr>
        <w:t xml:space="preserve"> VirtualBox garantir une certitude unitaire vient également de cette réalité.   </w:t>
      </w:r>
    </w:p>
    <w:p w14:paraId="19F47459" w14:textId="12CBA2F5" w:rsidR="00FF3B38" w:rsidRPr="005F506C" w:rsidRDefault="00FF3B38" w:rsidP="00A51C6B">
      <w:pPr>
        <w:tabs>
          <w:tab w:val="num" w:pos="1276"/>
        </w:tabs>
        <w:spacing w:after="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Préparation de l'Environnement sur VirtualBox</w:t>
      </w:r>
    </w:p>
    <w:p w14:paraId="02B251A7" w14:textId="77777777" w:rsidR="00ED7D22" w:rsidRPr="005F506C" w:rsidRDefault="00ED7D22" w:rsidP="00ED7D22">
      <w:pPr>
        <w:pStyle w:val="NoSpacing"/>
        <w:rPr>
          <w:lang w:val="fr-FR"/>
        </w:rPr>
      </w:pPr>
    </w:p>
    <w:p w14:paraId="36BB392F" w14:textId="7455F975" w:rsidR="00FF3B38" w:rsidRPr="005F506C"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Installation de VirtualBox</w:t>
      </w:r>
      <w:r w:rsidRPr="005F506C">
        <w:rPr>
          <w:rFonts w:ascii="Malgun Gothic" w:eastAsia="Malgun Gothic" w:hAnsi="Malgun Gothic"/>
          <w:color w:val="20447A"/>
          <w:sz w:val="26"/>
          <w:szCs w:val="26"/>
          <w:lang w:val="fr-FR"/>
        </w:rPr>
        <w:br/>
      </w:r>
      <w:r w:rsidR="009B3627" w:rsidRPr="005F506C">
        <w:rPr>
          <w:rFonts w:ascii="Abadi" w:hAnsi="Abadi"/>
          <w:color w:val="266678"/>
          <w:sz w:val="24"/>
          <w:szCs w:val="24"/>
          <w:lang w:val="fr-FR"/>
        </w:rPr>
        <w:t xml:space="preserve">Télécharger la dernière version de VirtualBox et l’installer pas à pas </w:t>
      </w:r>
    </w:p>
    <w:p w14:paraId="19B888F1" w14:textId="77777777" w:rsidR="00ED7D22" w:rsidRPr="005F506C" w:rsidRDefault="00ED7D22" w:rsidP="00B540B1">
      <w:pPr>
        <w:pStyle w:val="NoSpacing"/>
        <w:rPr>
          <w:sz w:val="28"/>
          <w:szCs w:val="28"/>
          <w:lang w:val="fr-FR"/>
        </w:rPr>
      </w:pPr>
    </w:p>
    <w:p w14:paraId="478D8F46" w14:textId="3F7B73B6" w:rsidR="00FF3B38" w:rsidRPr="005F506C"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Activation de la virtualisation imbriquée</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 xml:space="preserve">Pour les </w:t>
      </w:r>
      <w:r w:rsidRPr="005F506C">
        <w:rPr>
          <w:rFonts w:ascii="Abadi" w:hAnsi="Abadi"/>
          <w:color w:val="266678"/>
          <w:lang w:val="fr-FR"/>
        </w:rPr>
        <w:t xml:space="preserve">VM </w:t>
      </w:r>
      <w:r w:rsidRPr="005F506C">
        <w:rPr>
          <w:rFonts w:ascii="Abadi" w:hAnsi="Abadi"/>
          <w:color w:val="266678"/>
          <w:sz w:val="24"/>
          <w:szCs w:val="24"/>
          <w:lang w:val="fr-FR"/>
        </w:rPr>
        <w:t xml:space="preserve">qui exécuteront Proxmox </w:t>
      </w:r>
      <w:r w:rsidR="009B3627" w:rsidRPr="005F506C">
        <w:rPr>
          <w:rFonts w:ascii="Abadi" w:hAnsi="Abadi"/>
          <w:color w:val="266678"/>
          <w:sz w:val="24"/>
          <w:szCs w:val="24"/>
          <w:lang w:val="fr-FR"/>
        </w:rPr>
        <w:t xml:space="preserve">et celles où Docker sera installé, </w:t>
      </w:r>
      <w:r w:rsidRPr="005F506C">
        <w:rPr>
          <w:rFonts w:ascii="Abadi" w:hAnsi="Abadi"/>
          <w:color w:val="266678"/>
          <w:sz w:val="24"/>
          <w:szCs w:val="24"/>
          <w:lang w:val="fr-FR"/>
        </w:rPr>
        <w:t>vérifie</w:t>
      </w:r>
      <w:r w:rsidR="0034022C" w:rsidRPr="005F506C">
        <w:rPr>
          <w:rFonts w:ascii="Abadi" w:hAnsi="Abadi"/>
          <w:color w:val="266678"/>
          <w:sz w:val="24"/>
          <w:szCs w:val="24"/>
          <w:lang w:val="fr-FR"/>
        </w:rPr>
        <w:t>r</w:t>
      </w:r>
      <w:r w:rsidRPr="005F506C">
        <w:rPr>
          <w:rFonts w:ascii="Abadi" w:hAnsi="Abadi"/>
          <w:color w:val="266678"/>
          <w:sz w:val="24"/>
          <w:szCs w:val="24"/>
          <w:lang w:val="fr-FR"/>
        </w:rPr>
        <w:t xml:space="preserve"> que cette option est activée dans les paramètres de VirtualBox </w:t>
      </w:r>
    </w:p>
    <w:p w14:paraId="1CBE4A0C" w14:textId="7B629AF3" w:rsidR="00FF3B38" w:rsidRPr="005F506C"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5F506C">
        <w:rPr>
          <w:rFonts w:ascii="Goudy Old Style" w:hAnsi="Goudy Old Style"/>
          <w:b/>
          <w:bCs/>
          <w:color w:val="365F91" w:themeColor="accent1" w:themeShade="BF"/>
          <w:sz w:val="24"/>
          <w:szCs w:val="24"/>
          <w:lang w:val="fr-FR"/>
        </w:rPr>
        <w:t xml:space="preserve">Accès </w:t>
      </w:r>
      <w:r w:rsidRPr="005F506C">
        <w:rPr>
          <w:rFonts w:ascii="Times New Roman" w:hAnsi="Times New Roman" w:cs="Times New Roman"/>
          <w:b/>
          <w:bCs/>
          <w:color w:val="365F91" w:themeColor="accent1" w:themeShade="BF"/>
          <w:sz w:val="24"/>
          <w:szCs w:val="24"/>
          <w:lang w:val="fr-FR"/>
        </w:rPr>
        <w:t>→</w:t>
      </w:r>
      <w:r w:rsidRPr="005F506C">
        <w:rPr>
          <w:rFonts w:ascii="Goudy Old Style" w:hAnsi="Goudy Old Style"/>
          <w:b/>
          <w:bCs/>
          <w:color w:val="365F91" w:themeColor="accent1" w:themeShade="BF"/>
          <w:sz w:val="24"/>
          <w:szCs w:val="24"/>
          <w:lang w:val="fr-FR"/>
        </w:rPr>
        <w:t xml:space="preserve"> </w:t>
      </w:r>
      <w:r w:rsidR="00FF3B38" w:rsidRPr="005F506C">
        <w:rPr>
          <w:rFonts w:ascii="Goudy Old Style" w:hAnsi="Goudy Old Style"/>
          <w:b/>
          <w:bCs/>
          <w:color w:val="365F91" w:themeColor="accent1" w:themeShade="BF"/>
          <w:lang w:val="fr-FR"/>
        </w:rPr>
        <w:t>V</w:t>
      </w:r>
      <w:r w:rsidR="00FF3B38" w:rsidRPr="005F506C">
        <w:rPr>
          <w:rFonts w:ascii="Goudy Old Style" w:hAnsi="Goudy Old Style"/>
          <w:b/>
          <w:bCs/>
          <w:color w:val="365F91" w:themeColor="accent1" w:themeShade="BF"/>
          <w:sz w:val="24"/>
          <w:szCs w:val="24"/>
          <w:lang w:val="fr-FR"/>
        </w:rPr>
        <w:t>irtua</w:t>
      </w:r>
      <w:r w:rsidR="00FF3B38" w:rsidRPr="005F506C">
        <w:rPr>
          <w:rFonts w:ascii="Goudy Old Style" w:hAnsi="Goudy Old Style"/>
          <w:b/>
          <w:bCs/>
          <w:color w:val="365F91" w:themeColor="accent1" w:themeShade="BF"/>
          <w:lang w:val="fr-FR"/>
        </w:rPr>
        <w:t>lB</w:t>
      </w:r>
      <w:r w:rsidR="00FF3B38" w:rsidRPr="005F506C">
        <w:rPr>
          <w:rFonts w:ascii="Goudy Old Style" w:hAnsi="Goudy Old Style"/>
          <w:b/>
          <w:bCs/>
          <w:color w:val="365F91" w:themeColor="accent1" w:themeShade="BF"/>
          <w:sz w:val="24"/>
          <w:szCs w:val="24"/>
          <w:lang w:val="fr-FR"/>
        </w:rPr>
        <w:t>ox</w:t>
      </w:r>
      <w:r w:rsidRPr="005F506C">
        <w:rPr>
          <w:rFonts w:ascii="Goudy Old Style" w:hAnsi="Goudy Old Style"/>
          <w:b/>
          <w:bCs/>
          <w:color w:val="365F91" w:themeColor="accent1" w:themeShade="BF"/>
          <w:sz w:val="24"/>
          <w:szCs w:val="24"/>
          <w:lang w:val="fr-FR"/>
        </w:rPr>
        <w:t xml:space="preserve"> </w:t>
      </w:r>
      <w:r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sélectionne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la </w:t>
      </w:r>
      <w:r w:rsidR="00FF3B38" w:rsidRPr="005F506C">
        <w:rPr>
          <w:rFonts w:ascii="Goudy Old Style" w:hAnsi="Goudy Old Style"/>
          <w:b/>
          <w:bCs/>
          <w:color w:val="365F91" w:themeColor="accent1" w:themeShade="BF"/>
          <w:lang w:val="fr-FR"/>
        </w:rPr>
        <w:t xml:space="preserve">VM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Configuration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Syst</w:t>
      </w:r>
      <w:r w:rsidR="00FF3B38" w:rsidRPr="005F506C">
        <w:rPr>
          <w:rFonts w:ascii="Goudy Old Style" w:hAnsi="Goudy Old Style" w:cs="Goudy Old Style"/>
          <w:b/>
          <w:bCs/>
          <w:color w:val="365F91" w:themeColor="accent1" w:themeShade="BF"/>
          <w:sz w:val="24"/>
          <w:szCs w:val="24"/>
          <w:lang w:val="fr-FR"/>
        </w:rPr>
        <w:t>è</w:t>
      </w:r>
      <w:r w:rsidR="00FF3B38" w:rsidRPr="005F506C">
        <w:rPr>
          <w:rFonts w:ascii="Goudy Old Style" w:hAnsi="Goudy Old Style"/>
          <w:b/>
          <w:bCs/>
          <w:color w:val="365F91" w:themeColor="accent1" w:themeShade="BF"/>
          <w:sz w:val="24"/>
          <w:szCs w:val="24"/>
          <w:lang w:val="fr-FR"/>
        </w:rPr>
        <w:t xml:space="preserve">me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Processeur et coche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 Activer </w:t>
      </w:r>
      <w:r w:rsidR="00FF3B38" w:rsidRPr="005F506C">
        <w:rPr>
          <w:rFonts w:ascii="Goudy Old Style" w:hAnsi="Goudy Old Style"/>
          <w:b/>
          <w:bCs/>
          <w:color w:val="365F91" w:themeColor="accent1" w:themeShade="BF"/>
          <w:lang w:val="fr-FR"/>
        </w:rPr>
        <w:t>VT</w:t>
      </w:r>
      <w:r w:rsidR="00FF3B38" w:rsidRPr="005F506C">
        <w:rPr>
          <w:rFonts w:ascii="Goudy Old Style" w:hAnsi="Goudy Old Style"/>
          <w:b/>
          <w:bCs/>
          <w:color w:val="365F91" w:themeColor="accent1" w:themeShade="BF"/>
          <w:sz w:val="24"/>
          <w:szCs w:val="24"/>
          <w:lang w:val="fr-FR"/>
        </w:rPr>
        <w:t>-x/</w:t>
      </w:r>
      <w:r w:rsidR="00FF3B38" w:rsidRPr="005F506C">
        <w:rPr>
          <w:rFonts w:ascii="Goudy Old Style" w:hAnsi="Goudy Old Style"/>
          <w:b/>
          <w:bCs/>
          <w:color w:val="365F91" w:themeColor="accent1" w:themeShade="BF"/>
          <w:lang w:val="fr-FR"/>
        </w:rPr>
        <w:t xml:space="preserve">AMD-V </w:t>
      </w:r>
      <w:r w:rsidR="00FF3B38" w:rsidRPr="005F506C">
        <w:rPr>
          <w:rFonts w:ascii="Goudy Old Style" w:hAnsi="Goudy Old Style"/>
          <w:b/>
          <w:bCs/>
          <w:color w:val="365F91" w:themeColor="accent1" w:themeShade="BF"/>
          <w:sz w:val="24"/>
          <w:szCs w:val="24"/>
          <w:lang w:val="fr-FR"/>
        </w:rPr>
        <w:t>» ainsi que « Activer la virtualisation imbriquée »</w:t>
      </w:r>
      <w:r w:rsidR="00417324" w:rsidRPr="005F506C">
        <w:rPr>
          <w:rFonts w:ascii="Goudy Old Style" w:hAnsi="Goudy Old Style"/>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si disponible</w:t>
      </w:r>
    </w:p>
    <w:p w14:paraId="61032DD9" w14:textId="77777777" w:rsidR="00B540B1" w:rsidRPr="005F506C" w:rsidRDefault="00B540B1" w:rsidP="00B540B1">
      <w:pPr>
        <w:pStyle w:val="NoSpacing"/>
        <w:rPr>
          <w:sz w:val="28"/>
          <w:szCs w:val="28"/>
          <w:lang w:val="fr-FR"/>
        </w:rPr>
      </w:pPr>
    </w:p>
    <w:p w14:paraId="2B61EB5C" w14:textId="77777777" w:rsidR="00E656BC" w:rsidRPr="005F506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Ressources matérielles suffisantes</w:t>
      </w:r>
    </w:p>
    <w:p w14:paraId="4B2B6B20" w14:textId="169E7664" w:rsidR="00FF3B38" w:rsidRPr="005F506C" w:rsidRDefault="00FF3B38" w:rsidP="00E656BC">
      <w:pPr>
        <w:ind w:left="284"/>
        <w:jc w:val="both"/>
        <w:rPr>
          <w:rFonts w:ascii="Abadi" w:hAnsi="Abadi"/>
          <w:color w:val="266678"/>
          <w:sz w:val="24"/>
          <w:szCs w:val="24"/>
          <w:lang w:val="fr-FR"/>
        </w:rPr>
      </w:pPr>
      <w:r w:rsidRPr="005F506C">
        <w:rPr>
          <w:rFonts w:ascii="Abadi" w:hAnsi="Abadi"/>
          <w:color w:val="266678"/>
          <w:sz w:val="24"/>
          <w:szCs w:val="24"/>
          <w:lang w:val="fr-FR"/>
        </w:rPr>
        <w:t>Veillez à disposer d'assez de RAM, CPU et stockage pour héberger vos VM</w:t>
      </w:r>
      <w:r w:rsidR="00B540B1" w:rsidRPr="005F506C">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sidRPr="005F506C">
        <w:rPr>
          <w:rFonts w:ascii="Abadi" w:hAnsi="Abadi"/>
          <w:color w:val="266678"/>
          <w:sz w:val="24"/>
          <w:szCs w:val="24"/>
          <w:lang w:val="fr-FR"/>
        </w:rPr>
        <w:t>s</w:t>
      </w:r>
      <w:r w:rsidR="00B540B1" w:rsidRPr="005F506C">
        <w:rPr>
          <w:rFonts w:ascii="Abadi" w:hAnsi="Abadi"/>
          <w:color w:val="266678"/>
          <w:sz w:val="24"/>
          <w:szCs w:val="24"/>
          <w:lang w:val="fr-FR"/>
        </w:rPr>
        <w:t xml:space="preserve"> pa</w:t>
      </w:r>
      <w:r w:rsidR="00FB3AF9" w:rsidRPr="005F506C">
        <w:rPr>
          <w:rFonts w:ascii="Abadi" w:hAnsi="Abadi"/>
          <w:color w:val="266678"/>
          <w:sz w:val="24"/>
          <w:szCs w:val="24"/>
          <w:lang w:val="fr-FR"/>
        </w:rPr>
        <w:t>r</w:t>
      </w:r>
      <w:r w:rsidR="00B540B1" w:rsidRPr="005F506C">
        <w:rPr>
          <w:rFonts w:ascii="Abadi" w:hAnsi="Abadi"/>
          <w:color w:val="266678"/>
          <w:sz w:val="24"/>
          <w:szCs w:val="24"/>
          <w:lang w:val="fr-FR"/>
        </w:rPr>
        <w:t xml:space="preserve"> blocs partiels cela reste possible. Ce serait </w:t>
      </w:r>
      <w:r w:rsidR="00FB3AF9" w:rsidRPr="005F506C">
        <w:rPr>
          <w:rFonts w:ascii="Abadi" w:hAnsi="Abadi"/>
          <w:color w:val="266678"/>
          <w:sz w:val="24"/>
          <w:szCs w:val="24"/>
          <w:lang w:val="fr-FR"/>
        </w:rPr>
        <w:t xml:space="preserve">néanmoins </w:t>
      </w:r>
      <w:r w:rsidR="00B540B1" w:rsidRPr="005F506C">
        <w:rPr>
          <w:rFonts w:ascii="Abadi" w:hAnsi="Abadi"/>
          <w:color w:val="266678"/>
          <w:sz w:val="24"/>
          <w:szCs w:val="24"/>
          <w:lang w:val="fr-FR"/>
        </w:rPr>
        <w:t>une affaire de confort considérable à ne ps négliger avant de s’engager. Un équivalent de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 xml:space="preserve">7 doté de 32Go de RAM et </w:t>
      </w:r>
      <w:r w:rsidR="00FB3AF9" w:rsidRPr="005F506C">
        <w:rPr>
          <w:rFonts w:ascii="Abadi" w:hAnsi="Abadi"/>
          <w:color w:val="266678"/>
          <w:sz w:val="24"/>
          <w:szCs w:val="24"/>
          <w:lang w:val="fr-FR"/>
        </w:rPr>
        <w:t>1</w:t>
      </w:r>
      <w:r w:rsidR="00B540B1" w:rsidRPr="005F506C">
        <w:rPr>
          <w:rFonts w:ascii="Abadi" w:hAnsi="Abadi"/>
          <w:color w:val="266678"/>
          <w:sz w:val="24"/>
          <w:szCs w:val="24"/>
          <w:lang w:val="fr-FR"/>
        </w:rPr>
        <w:t xml:space="preserve">6 cœurs </w:t>
      </w:r>
      <w:r w:rsidR="00B540B1" w:rsidRPr="005F506C">
        <w:rPr>
          <w:rFonts w:ascii="Abadi" w:hAnsi="Abadi"/>
          <w:color w:val="266678"/>
          <w:sz w:val="20"/>
          <w:szCs w:val="20"/>
          <w:lang w:val="fr-FR"/>
        </w:rPr>
        <w:t xml:space="preserve">(Virtual CPU) </w:t>
      </w:r>
      <w:r w:rsidR="00B540B1" w:rsidRPr="005F506C">
        <w:rPr>
          <w:rFonts w:ascii="Abadi" w:hAnsi="Abadi"/>
          <w:color w:val="266678"/>
          <w:sz w:val="24"/>
          <w:szCs w:val="24"/>
          <w:lang w:val="fr-FR"/>
        </w:rPr>
        <w:t xml:space="preserve">n’assure déjà pas 100 % du confort nécessaire à </w:t>
      </w:r>
      <w:r w:rsidR="00FB3AF9" w:rsidRPr="005F506C">
        <w:rPr>
          <w:rFonts w:ascii="Abadi" w:hAnsi="Abadi"/>
          <w:color w:val="266678"/>
          <w:sz w:val="24"/>
          <w:szCs w:val="24"/>
          <w:lang w:val="fr-FR"/>
        </w:rPr>
        <w:t>un tel</w:t>
      </w:r>
      <w:r w:rsidR="00B540B1" w:rsidRPr="005F506C">
        <w:rPr>
          <w:rFonts w:ascii="Abadi" w:hAnsi="Abadi"/>
          <w:color w:val="266678"/>
          <w:sz w:val="24"/>
          <w:szCs w:val="24"/>
          <w:lang w:val="fr-FR"/>
        </w:rPr>
        <w:t xml:space="preserve"> projet</w:t>
      </w:r>
      <w:r w:rsidR="00FA044B" w:rsidRPr="005F506C">
        <w:rPr>
          <w:rFonts w:ascii="Abadi" w:hAnsi="Abadi"/>
          <w:color w:val="266678"/>
          <w:sz w:val="24"/>
          <w:szCs w:val="24"/>
          <w:lang w:val="fr-FR"/>
        </w:rPr>
        <w:t xml:space="preserve"> (je parle de confort)</w:t>
      </w:r>
      <w:r w:rsidR="00B540B1" w:rsidRPr="005F506C">
        <w:rPr>
          <w:rFonts w:ascii="Abadi" w:hAnsi="Abadi"/>
          <w:color w:val="266678"/>
          <w:sz w:val="24"/>
          <w:szCs w:val="24"/>
          <w:lang w:val="fr-FR"/>
        </w:rPr>
        <w:t>.</w:t>
      </w:r>
      <w:r w:rsidR="00FA044B" w:rsidRPr="005F506C">
        <w:rPr>
          <w:rFonts w:ascii="Abadi" w:hAnsi="Abadi"/>
          <w:color w:val="266678"/>
          <w:sz w:val="24"/>
          <w:szCs w:val="24"/>
          <w:lang w:val="fr-FR"/>
        </w:rPr>
        <w:t xml:space="preserve"> A bon entendeur …</w:t>
      </w:r>
      <w:r w:rsidR="00B540B1" w:rsidRPr="005F506C">
        <w:rPr>
          <w:rFonts w:ascii="Abadi" w:hAnsi="Abadi"/>
          <w:color w:val="266678"/>
          <w:sz w:val="24"/>
          <w:szCs w:val="24"/>
          <w:lang w:val="fr-FR"/>
        </w:rPr>
        <w:t xml:space="preserve"> </w:t>
      </w:r>
    </w:p>
    <w:p w14:paraId="2C6DE09B" w14:textId="77777777" w:rsidR="00721711" w:rsidRPr="005F506C" w:rsidRDefault="00721711" w:rsidP="00A51C6B">
      <w:pPr>
        <w:tabs>
          <w:tab w:val="num" w:pos="1276"/>
        </w:tabs>
        <w:spacing w:after="0" w:line="240" w:lineRule="auto"/>
        <w:ind w:left="284"/>
        <w:rPr>
          <w:b/>
          <w:bCs/>
          <w:lang w:val="fr-FR"/>
        </w:rPr>
      </w:pPr>
    </w:p>
    <w:p w14:paraId="78E4A656" w14:textId="451C48CA" w:rsidR="00FF3B38" w:rsidRPr="005F506C" w:rsidRDefault="00FF3B38" w:rsidP="00721711">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Installation </w:t>
      </w:r>
      <w:r w:rsidR="00603462" w:rsidRPr="005F506C">
        <w:rPr>
          <w:rFonts w:ascii="Gill Sans Nova" w:hAnsi="Gill Sans Nova"/>
          <w:color w:val="21477F"/>
          <w:sz w:val="32"/>
          <w:szCs w:val="32"/>
          <w:lang w:val="fr-FR"/>
        </w:rPr>
        <w:t>une</w:t>
      </w:r>
      <w:r w:rsidRPr="005F506C">
        <w:rPr>
          <w:rFonts w:ascii="Gill Sans Nova" w:hAnsi="Gill Sans Nova"/>
          <w:color w:val="21477F"/>
          <w:sz w:val="32"/>
          <w:szCs w:val="32"/>
          <w:lang w:val="fr-FR"/>
        </w:rPr>
        <w:t xml:space="preserve"> VM </w:t>
      </w:r>
      <w:r w:rsidR="00603462" w:rsidRPr="005F506C">
        <w:rPr>
          <w:rFonts w:ascii="Gill Sans Nova" w:hAnsi="Gill Sans Nova"/>
          <w:color w:val="21477F"/>
          <w:sz w:val="32"/>
          <w:szCs w:val="32"/>
          <w:lang w:val="fr-FR"/>
        </w:rPr>
        <w:t>initiale de contrôle provisoire da</w:t>
      </w:r>
      <w:r w:rsidRPr="005F506C">
        <w:rPr>
          <w:rFonts w:ascii="Gill Sans Nova" w:hAnsi="Gill Sans Nova"/>
          <w:color w:val="21477F"/>
          <w:sz w:val="32"/>
          <w:szCs w:val="32"/>
          <w:lang w:val="fr-FR"/>
        </w:rPr>
        <w:t>ns VirtualBox</w:t>
      </w:r>
    </w:p>
    <w:p w14:paraId="76CE2DEB" w14:textId="383CD7B8" w:rsidR="00FF3B38" w:rsidRPr="005F506C" w:rsidRDefault="00FF3B38" w:rsidP="00721711">
      <w:pPr>
        <w:tabs>
          <w:tab w:val="num" w:pos="1276"/>
        </w:tabs>
        <w:rPr>
          <w:rFonts w:ascii="Abadi" w:hAnsi="Abadi"/>
          <w:color w:val="266678"/>
          <w:sz w:val="24"/>
          <w:szCs w:val="24"/>
          <w:lang w:val="fr-FR"/>
        </w:rPr>
      </w:pPr>
      <w:r w:rsidRPr="005F506C">
        <w:rPr>
          <w:rFonts w:ascii="Abadi" w:hAnsi="Abadi"/>
          <w:color w:val="266678"/>
          <w:sz w:val="24"/>
          <w:szCs w:val="24"/>
          <w:lang w:val="fr-FR"/>
        </w:rPr>
        <w:t xml:space="preserve">Création d'une VM de Base </w:t>
      </w:r>
      <w:r w:rsidR="00721711" w:rsidRPr="005F506C">
        <w:rPr>
          <w:rFonts w:ascii="Abadi" w:hAnsi="Abadi"/>
          <w:color w:val="266678"/>
          <w:sz w:val="24"/>
          <w:szCs w:val="24"/>
          <w:lang w:val="fr-FR"/>
        </w:rPr>
        <w:t xml:space="preserve">sur Linux pour jouer les rôles d’interactions clients et autres </w:t>
      </w:r>
      <w:r w:rsidR="00443466" w:rsidRPr="005F506C">
        <w:rPr>
          <w:rFonts w:ascii="Abadi" w:hAnsi="Abadi"/>
          <w:color w:val="266678"/>
          <w:sz w:val="24"/>
          <w:szCs w:val="24"/>
          <w:lang w:val="fr-FR"/>
        </w:rPr>
        <w:t xml:space="preserve">essais de communication sur le réseau privé (LAN) </w:t>
      </w:r>
    </w:p>
    <w:p w14:paraId="5EC49A2A" w14:textId="4C166CF0"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Ouvrir VirtualBox et cliquer sur "Nouvelle" :</w:t>
      </w:r>
    </w:p>
    <w:p w14:paraId="375B1899" w14:textId="3139EBEE" w:rsidR="00FF3B38" w:rsidRPr="005F506C" w:rsidRDefault="00FF3B38" w:rsidP="00FA322C">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Choisi</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un nom explicite (ex. VM-Drupal-App-01)</w:t>
      </w:r>
    </w:p>
    <w:p w14:paraId="6D06B59E"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Sélectionne</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le type et la version </w:t>
      </w:r>
      <w:r w:rsidRPr="005F506C">
        <w:rPr>
          <w:rFonts w:ascii="Abadi" w:hAnsi="Abadi"/>
          <w:color w:val="266678"/>
          <w:sz w:val="20"/>
          <w:szCs w:val="20"/>
          <w:lang w:val="fr-FR"/>
        </w:rPr>
        <w:t>(par exemple, Linux - Ubuntu 64 bits ou Debian 64 bits)</w:t>
      </w:r>
    </w:p>
    <w:p w14:paraId="628E6A50" w14:textId="77777777"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Configuration des ressources :</w:t>
      </w:r>
    </w:p>
    <w:p w14:paraId="0C917B26" w14:textId="18621FB4" w:rsidR="00FF3B38" w:rsidRPr="005F506C" w:rsidRDefault="00FF3B38" w:rsidP="00FA322C">
      <w:pPr>
        <w:tabs>
          <w:tab w:val="num" w:pos="1440"/>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Mémoire RAM : </w:t>
      </w:r>
      <w:r w:rsidR="00FA322C" w:rsidRPr="005F506C">
        <w:rPr>
          <w:rFonts w:ascii="Abadi" w:hAnsi="Abadi"/>
          <w:color w:val="266678"/>
          <w:sz w:val="24"/>
          <w:szCs w:val="24"/>
          <w:lang w:val="fr-FR"/>
        </w:rPr>
        <w:t>donner</w:t>
      </w:r>
      <w:r w:rsidRPr="005F506C">
        <w:rPr>
          <w:rFonts w:ascii="Abadi" w:hAnsi="Abadi"/>
          <w:color w:val="266678"/>
          <w:sz w:val="24"/>
          <w:szCs w:val="24"/>
          <w:lang w:val="fr-FR"/>
        </w:rPr>
        <w:t xml:space="preserve"> une quantité suffisante </w:t>
      </w:r>
      <w:r w:rsidRPr="005F506C">
        <w:rPr>
          <w:rFonts w:ascii="Abadi" w:hAnsi="Abadi"/>
          <w:color w:val="266678"/>
          <w:sz w:val="20"/>
          <w:szCs w:val="20"/>
          <w:lang w:val="fr-FR"/>
        </w:rPr>
        <w:t>(par exemple, 4 Go ou plus selon vos besoins)</w:t>
      </w:r>
    </w:p>
    <w:p w14:paraId="128E6F04"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Disque dur virtuel : </w:t>
      </w:r>
      <w:r w:rsidR="00FA322C" w:rsidRPr="005F506C">
        <w:rPr>
          <w:rFonts w:ascii="Abadi" w:hAnsi="Abadi"/>
          <w:color w:val="266678"/>
          <w:sz w:val="24"/>
          <w:szCs w:val="24"/>
          <w:lang w:val="fr-FR"/>
        </w:rPr>
        <w:t>de</w:t>
      </w:r>
      <w:r w:rsidRPr="005F506C">
        <w:rPr>
          <w:rFonts w:ascii="Abadi" w:hAnsi="Abadi"/>
          <w:color w:val="266678"/>
          <w:sz w:val="24"/>
          <w:szCs w:val="24"/>
          <w:lang w:val="fr-FR"/>
        </w:rPr>
        <w:t xml:space="preserve"> 20</w:t>
      </w:r>
      <w:r w:rsidR="00FA322C" w:rsidRPr="005F506C">
        <w:rPr>
          <w:rFonts w:ascii="Abadi" w:hAnsi="Abadi"/>
          <w:color w:val="266678"/>
          <w:sz w:val="24"/>
          <w:szCs w:val="24"/>
          <w:lang w:val="fr-FR"/>
        </w:rPr>
        <w:t xml:space="preserve"> à </w:t>
      </w:r>
      <w:r w:rsidRPr="005F506C">
        <w:rPr>
          <w:rFonts w:ascii="Abadi" w:hAnsi="Abadi"/>
          <w:color w:val="266678"/>
          <w:sz w:val="24"/>
          <w:szCs w:val="24"/>
          <w:lang w:val="fr-FR"/>
        </w:rPr>
        <w:t>40 Go</w:t>
      </w:r>
      <w:r w:rsidR="00FA322C" w:rsidRPr="005F506C">
        <w:rPr>
          <w:rFonts w:ascii="Abadi" w:hAnsi="Abadi"/>
          <w:color w:val="266678"/>
          <w:sz w:val="24"/>
          <w:szCs w:val="24"/>
          <w:lang w:val="fr-FR"/>
        </w:rPr>
        <w:t xml:space="preserve"> voir plus selon les ressources le rôle dans le système </w:t>
      </w:r>
    </w:p>
    <w:p w14:paraId="35A1ED47" w14:textId="4A7DDFDF" w:rsidR="00FF3B38" w:rsidRPr="005F506C"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Rappel : </w:t>
      </w:r>
      <w:r w:rsidR="0049552F" w:rsidRPr="005F506C">
        <w:rPr>
          <w:rFonts w:ascii="Malgun Gothic" w:eastAsia="Malgun Gothic" w:hAnsi="Malgun Gothic"/>
          <w:color w:val="20447A"/>
          <w:sz w:val="26"/>
          <w:szCs w:val="26"/>
          <w:lang w:val="fr-FR"/>
        </w:rPr>
        <w:t>c</w:t>
      </w:r>
      <w:r w:rsidR="00FF3B38" w:rsidRPr="005F506C">
        <w:rPr>
          <w:rFonts w:ascii="Malgun Gothic" w:eastAsia="Malgun Gothic" w:hAnsi="Malgun Gothic"/>
          <w:color w:val="20447A"/>
          <w:sz w:val="26"/>
          <w:szCs w:val="26"/>
          <w:lang w:val="fr-FR"/>
        </w:rPr>
        <w:t xml:space="preserve">onfiguration </w:t>
      </w:r>
      <w:r w:rsidR="0049552F" w:rsidRPr="005F506C">
        <w:rPr>
          <w:rFonts w:ascii="Malgun Gothic" w:eastAsia="Malgun Gothic" w:hAnsi="Malgun Gothic"/>
          <w:color w:val="20447A"/>
          <w:sz w:val="26"/>
          <w:szCs w:val="26"/>
          <w:lang w:val="fr-FR"/>
        </w:rPr>
        <w:t>de l</w:t>
      </w:r>
      <w:r w:rsidR="00FF3B38" w:rsidRPr="005F506C">
        <w:rPr>
          <w:rFonts w:ascii="Malgun Gothic" w:eastAsia="Malgun Gothic" w:hAnsi="Malgun Gothic"/>
          <w:color w:val="20447A"/>
          <w:sz w:val="26"/>
          <w:szCs w:val="26"/>
          <w:lang w:val="fr-FR"/>
        </w:rPr>
        <w:t xml:space="preserve">a virtualisation imbriquée </w:t>
      </w:r>
      <w:r w:rsidR="00FF3B38" w:rsidRPr="005F506C">
        <w:rPr>
          <w:rFonts w:ascii="Malgun Gothic" w:eastAsia="Malgun Gothic" w:hAnsi="Malgun Gothic"/>
          <w:color w:val="20447A"/>
          <w:lang w:val="fr-FR"/>
        </w:rPr>
        <w:t>(VM Proxmox</w:t>
      </w:r>
      <w:r w:rsidRPr="005F506C">
        <w:rPr>
          <w:rFonts w:ascii="Malgun Gothic" w:eastAsia="Malgun Gothic" w:hAnsi="Malgun Gothic"/>
          <w:color w:val="20447A"/>
          <w:lang w:val="fr-FR"/>
        </w:rPr>
        <w:t xml:space="preserve"> et Docker</w:t>
      </w:r>
      <w:r w:rsidR="00FF3B38" w:rsidRPr="005F506C">
        <w:rPr>
          <w:rFonts w:ascii="Malgun Gothic" w:eastAsia="Malgun Gothic" w:hAnsi="Malgun Gothic"/>
          <w:color w:val="20447A"/>
          <w:lang w:val="fr-FR"/>
        </w:rPr>
        <w:t>)</w:t>
      </w:r>
    </w:p>
    <w:p w14:paraId="20189CC7" w14:textId="77777777" w:rsidR="00FF3B38" w:rsidRPr="005F506C" w:rsidRDefault="00FF3B38" w:rsidP="00A51C6B">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Dans Configuration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Syst</w:t>
      </w:r>
      <w:r w:rsidRPr="005F506C">
        <w:rPr>
          <w:rFonts w:ascii="Abadi" w:hAnsi="Abadi" w:cs="Abadi"/>
          <w:color w:val="266678"/>
          <w:sz w:val="24"/>
          <w:szCs w:val="24"/>
          <w:lang w:val="fr-FR"/>
        </w:rPr>
        <w:t>è</w:t>
      </w:r>
      <w:r w:rsidRPr="005F506C">
        <w:rPr>
          <w:rFonts w:ascii="Abadi" w:hAnsi="Abadi"/>
          <w:color w:val="266678"/>
          <w:sz w:val="24"/>
          <w:szCs w:val="24"/>
          <w:lang w:val="fr-FR"/>
        </w:rPr>
        <w:t xml:space="preserve">me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Processeur, cochez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w:t>
      </w:r>
      <w:r w:rsidRPr="005F506C">
        <w:rPr>
          <w:rFonts w:ascii="Abadi" w:hAnsi="Abadi"/>
          <w:color w:val="266678"/>
          <w:lang w:val="fr-FR"/>
        </w:rPr>
        <w:t>VT</w:t>
      </w:r>
      <w:r w:rsidRPr="005F506C">
        <w:rPr>
          <w:rFonts w:ascii="Abadi" w:hAnsi="Abadi"/>
          <w:color w:val="266678"/>
          <w:sz w:val="24"/>
          <w:szCs w:val="24"/>
          <w:lang w:val="fr-FR"/>
        </w:rPr>
        <w:t>-x</w:t>
      </w:r>
      <w:r w:rsidRPr="005F506C">
        <w:rPr>
          <w:rFonts w:ascii="Abadi" w:hAnsi="Abadi"/>
          <w:color w:val="266678"/>
          <w:lang w:val="fr-FR"/>
        </w:rPr>
        <w:t xml:space="preserve">/AMD-V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et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la virtualisation imbriqu</w:t>
      </w:r>
      <w:r w:rsidRPr="005F506C">
        <w:rPr>
          <w:rFonts w:ascii="Abadi" w:hAnsi="Abadi" w:cs="Abadi"/>
          <w:color w:val="266678"/>
          <w:sz w:val="24"/>
          <w:szCs w:val="24"/>
          <w:lang w:val="fr-FR"/>
        </w:rPr>
        <w:t>é</w:t>
      </w:r>
      <w:r w:rsidRPr="005F506C">
        <w:rPr>
          <w:rFonts w:ascii="Abadi" w:hAnsi="Abadi"/>
          <w:color w:val="266678"/>
          <w:sz w:val="24"/>
          <w:szCs w:val="24"/>
          <w:lang w:val="fr-FR"/>
        </w:rPr>
        <w:t xml:space="preserve">e </w:t>
      </w:r>
      <w:r w:rsidRPr="005F506C">
        <w:rPr>
          <w:rFonts w:ascii="Abadi" w:hAnsi="Abadi" w:cs="Abadi"/>
          <w:color w:val="266678"/>
          <w:sz w:val="24"/>
          <w:szCs w:val="24"/>
          <w:lang w:val="fr-FR"/>
        </w:rPr>
        <w:t>»</w:t>
      </w:r>
      <w:r w:rsidRPr="005F506C">
        <w:rPr>
          <w:rFonts w:ascii="Abadi" w:hAnsi="Abadi"/>
          <w:color w:val="266678"/>
          <w:sz w:val="24"/>
          <w:szCs w:val="24"/>
          <w:lang w:val="fr-FR"/>
        </w:rPr>
        <w:t>.</w:t>
      </w:r>
    </w:p>
    <w:p w14:paraId="6B434BEB" w14:textId="5FB08A4C" w:rsidR="00FF3B38" w:rsidRPr="005F506C" w:rsidRDefault="00FF3B38" w:rsidP="00F21805">
      <w:pPr>
        <w:tabs>
          <w:tab w:val="num" w:pos="1276"/>
        </w:tabs>
        <w:ind w:left="284"/>
        <w:rPr>
          <w:b/>
          <w:bCs/>
          <w:lang w:val="fr-FR"/>
        </w:rPr>
      </w:pPr>
    </w:p>
    <w:p w14:paraId="7BE85462" w14:textId="77777777" w:rsidR="006E289E" w:rsidRPr="005F506C" w:rsidRDefault="006E289E">
      <w:pPr>
        <w:rPr>
          <w:b/>
          <w:bCs/>
          <w:lang w:val="fr-FR"/>
        </w:rPr>
      </w:pPr>
      <w:r w:rsidRPr="005F506C">
        <w:rPr>
          <w:b/>
          <w:bCs/>
          <w:lang w:val="fr-FR"/>
        </w:rPr>
        <w:br w:type="page"/>
      </w:r>
    </w:p>
    <w:p w14:paraId="0FC4571B" w14:textId="7A7F1207" w:rsidR="00FF3B38" w:rsidRPr="005F506C"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5F506C"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5F506C" w:rsidRDefault="00FF3B38" w:rsidP="00C56E4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Chaque VM devra disposer de </w:t>
      </w:r>
      <w:r w:rsidR="00364EBD" w:rsidRPr="005F506C">
        <w:rPr>
          <w:rFonts w:ascii="Abadi" w:hAnsi="Abadi"/>
          <w:color w:val="266678"/>
          <w:sz w:val="24"/>
          <w:szCs w:val="24"/>
          <w:lang w:val="fr-FR"/>
        </w:rPr>
        <w:t xml:space="preserve">4 </w:t>
      </w:r>
      <w:r w:rsidRPr="005F506C">
        <w:rPr>
          <w:rFonts w:ascii="Abadi" w:hAnsi="Abadi"/>
          <w:color w:val="266678"/>
          <w:sz w:val="24"/>
          <w:szCs w:val="24"/>
          <w:lang w:val="fr-FR"/>
        </w:rPr>
        <w:t>plusieurs adaptateurs réseau</w:t>
      </w:r>
    </w:p>
    <w:p w14:paraId="2DCA5316" w14:textId="593A30FF"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1 </w:t>
      </w:r>
      <w:r w:rsidRPr="005F506C">
        <w:rPr>
          <w:rFonts w:ascii="Malgun Gothic" w:eastAsia="Malgun Gothic" w:hAnsi="Malgun Gothic"/>
          <w:color w:val="25508F"/>
          <w:sz w:val="20"/>
          <w:szCs w:val="20"/>
          <w:lang w:val="fr-FR"/>
        </w:rPr>
        <w:t>(WAN)</w:t>
      </w:r>
    </w:p>
    <w:p w14:paraId="45E2395A" w14:textId="41CF5E84" w:rsidR="00FF3B38" w:rsidRPr="005F506C" w:rsidRDefault="00FF3B38" w:rsidP="00A939F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Mode : </w:t>
      </w:r>
      <w:r w:rsidRPr="005F506C">
        <w:rPr>
          <w:rFonts w:ascii="Abadi" w:hAnsi="Abadi"/>
          <w:color w:val="266678"/>
          <w:lang w:val="fr-FR"/>
        </w:rPr>
        <w:t xml:space="preserve">« Accès par pont » (bridge) pour simuler un réseau public </w:t>
      </w:r>
      <w:r w:rsidR="007A6BFB" w:rsidRPr="005F506C">
        <w:rPr>
          <w:rFonts w:ascii="Abadi" w:hAnsi="Abadi"/>
          <w:color w:val="266678"/>
          <w:lang w:val="fr-FR"/>
        </w:rPr>
        <w:t>et</w:t>
      </w:r>
      <w:r w:rsidRPr="005F506C">
        <w:rPr>
          <w:rFonts w:ascii="Abadi" w:hAnsi="Abadi"/>
          <w:color w:val="266678"/>
          <w:lang w:val="fr-FR"/>
        </w:rPr>
        <w:t xml:space="preserve"> un accès direct à l'extérieur</w:t>
      </w:r>
    </w:p>
    <w:p w14:paraId="12BEFAAE" w14:textId="0871FB54"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2 </w:t>
      </w:r>
      <w:r w:rsidRPr="005F506C">
        <w:rPr>
          <w:rFonts w:ascii="Malgun Gothic" w:eastAsia="Malgun Gothic" w:hAnsi="Malgun Gothic"/>
          <w:color w:val="25508F"/>
          <w:sz w:val="20"/>
          <w:szCs w:val="20"/>
          <w:lang w:val="fr-FR"/>
        </w:rPr>
        <w:t>(NAT)</w:t>
      </w:r>
    </w:p>
    <w:p w14:paraId="43A3958A" w14:textId="79BD0CD7" w:rsidR="00FF3B38" w:rsidRPr="005F506C" w:rsidRDefault="00FF3B38" w:rsidP="00A939F8">
      <w:pPr>
        <w:tabs>
          <w:tab w:val="num" w:pos="1440"/>
        </w:tabs>
        <w:spacing w:after="0" w:line="240" w:lineRule="auto"/>
        <w:ind w:left="284"/>
        <w:rPr>
          <w:rFonts w:ascii="Abadi" w:hAnsi="Abadi"/>
          <w:color w:val="266678"/>
          <w:lang w:val="fr-FR"/>
        </w:rPr>
      </w:pPr>
      <w:r w:rsidRPr="005F506C">
        <w:rPr>
          <w:rFonts w:ascii="Abadi" w:hAnsi="Abadi"/>
          <w:color w:val="266678"/>
          <w:sz w:val="24"/>
          <w:szCs w:val="24"/>
          <w:lang w:val="fr-FR"/>
        </w:rPr>
        <w:t>Mode : « NAT »</w:t>
      </w:r>
      <w:r w:rsidR="00A939F8" w:rsidRPr="005F506C">
        <w:rPr>
          <w:rFonts w:ascii="Abadi" w:hAnsi="Abadi"/>
          <w:color w:val="266678"/>
          <w:sz w:val="24"/>
          <w:szCs w:val="24"/>
          <w:lang w:val="fr-FR"/>
        </w:rPr>
        <w:t xml:space="preserve"> : </w:t>
      </w:r>
      <w:r w:rsidRPr="005F506C">
        <w:rPr>
          <w:rFonts w:ascii="Abadi" w:hAnsi="Abadi"/>
          <w:color w:val="266678"/>
          <w:sz w:val="24"/>
          <w:szCs w:val="24"/>
          <w:lang w:val="fr-FR"/>
        </w:rPr>
        <w:t>translation d'adresse</w:t>
      </w:r>
      <w:r w:rsidR="00A939F8" w:rsidRPr="005F506C">
        <w:rPr>
          <w:rFonts w:ascii="Abadi" w:hAnsi="Abadi"/>
          <w:color w:val="266678"/>
          <w:sz w:val="24"/>
          <w:szCs w:val="24"/>
          <w:lang w:val="fr-FR"/>
        </w:rPr>
        <w:t xml:space="preserve"> : </w:t>
      </w:r>
      <w:r w:rsidRPr="005F506C">
        <w:rPr>
          <w:rFonts w:ascii="Abadi" w:hAnsi="Abadi"/>
          <w:color w:val="266678"/>
          <w:lang w:val="fr-FR"/>
        </w:rPr>
        <w:t>accès sécurisé via l'hôte</w:t>
      </w:r>
      <w:r w:rsidR="00A939F8" w:rsidRPr="005F506C">
        <w:rPr>
          <w:rFonts w:ascii="Abadi" w:hAnsi="Abadi"/>
          <w:color w:val="266678"/>
          <w:lang w:val="fr-FR"/>
        </w:rPr>
        <w:t xml:space="preserve"> sans être directement visible</w:t>
      </w:r>
    </w:p>
    <w:p w14:paraId="75ACAF0A" w14:textId="1F21F460"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Adaptateurs 3 &amp; 4 </w:t>
      </w:r>
      <w:r w:rsidRPr="005F506C">
        <w:rPr>
          <w:rFonts w:ascii="Malgun Gothic" w:eastAsia="Malgun Gothic" w:hAnsi="Malgun Gothic"/>
          <w:color w:val="25508F"/>
          <w:sz w:val="20"/>
          <w:szCs w:val="20"/>
          <w:lang w:val="fr-FR"/>
        </w:rPr>
        <w:t>(Host Only)</w:t>
      </w:r>
    </w:p>
    <w:p w14:paraId="7CC3FFA6" w14:textId="0ADE97B4" w:rsidR="00FF3B38" w:rsidRPr="005F506C" w:rsidRDefault="00FF3B38" w:rsidP="00AD0B3F">
      <w:pPr>
        <w:tabs>
          <w:tab w:val="num" w:pos="1440"/>
        </w:tabs>
        <w:ind w:left="284"/>
        <w:rPr>
          <w:rFonts w:ascii="Abadi" w:hAnsi="Abadi"/>
          <w:color w:val="266678"/>
          <w:sz w:val="24"/>
          <w:szCs w:val="24"/>
          <w:lang w:val="fr-FR"/>
        </w:rPr>
      </w:pPr>
      <w:r w:rsidRPr="005F506C">
        <w:rPr>
          <w:rFonts w:ascii="Abadi" w:hAnsi="Abadi"/>
          <w:color w:val="266678"/>
          <w:sz w:val="24"/>
          <w:szCs w:val="24"/>
          <w:lang w:val="fr-FR"/>
        </w:rPr>
        <w:t>Mode : « Réseau interne »</w:t>
      </w:r>
      <w:r w:rsidR="00DC4B52" w:rsidRPr="005F506C">
        <w:rPr>
          <w:rFonts w:ascii="Abadi" w:hAnsi="Abadi"/>
          <w:color w:val="266678"/>
          <w:sz w:val="24"/>
          <w:szCs w:val="24"/>
          <w:lang w:val="fr-FR"/>
        </w:rPr>
        <w:t> : local, privé et isolés du reste d’internet sans accès direct</w:t>
      </w:r>
    </w:p>
    <w:p w14:paraId="23D4E3A6" w14:textId="57C4294A"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 et démarrer la VM</w:t>
      </w:r>
    </w:p>
    <w:p w14:paraId="392E2A2D" w14:textId="186E9C53" w:rsidR="00FF3B38" w:rsidRPr="005F506C" w:rsidRDefault="00FF3B38" w:rsidP="00F21805">
      <w:pPr>
        <w:tabs>
          <w:tab w:val="num" w:pos="1276"/>
        </w:tabs>
        <w:ind w:left="284"/>
        <w:rPr>
          <w:b/>
          <w:bCs/>
          <w:lang w:val="fr-FR"/>
        </w:rPr>
      </w:pPr>
    </w:p>
    <w:p w14:paraId="786CC0C0" w14:textId="77777777" w:rsidR="007A0BC8" w:rsidRPr="005F506C" w:rsidRDefault="007A0BC8" w:rsidP="00F21805">
      <w:pPr>
        <w:tabs>
          <w:tab w:val="num" w:pos="1276"/>
        </w:tabs>
        <w:ind w:left="284"/>
        <w:rPr>
          <w:b/>
          <w:bCs/>
          <w:lang w:val="fr-FR"/>
        </w:rPr>
      </w:pPr>
    </w:p>
    <w:p w14:paraId="06B04529" w14:textId="4E88AE36" w:rsidR="00FF3B38" w:rsidRPr="005F506C" w:rsidRDefault="00040D50" w:rsidP="00040D50">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Données génériques de c</w:t>
      </w:r>
      <w:r w:rsidR="00FF3B38" w:rsidRPr="005F506C">
        <w:rPr>
          <w:rFonts w:ascii="Gill Sans Nova" w:hAnsi="Gill Sans Nova"/>
          <w:color w:val="21477F"/>
          <w:sz w:val="32"/>
          <w:szCs w:val="32"/>
          <w:lang w:val="fr-FR"/>
        </w:rPr>
        <w:t>onfiguration des Réseaux et</w:t>
      </w:r>
      <w:r w:rsidRPr="005F506C">
        <w:rPr>
          <w:rFonts w:ascii="Gill Sans Nova" w:hAnsi="Gill Sans Nova"/>
          <w:color w:val="21477F"/>
          <w:sz w:val="32"/>
          <w:szCs w:val="32"/>
          <w:lang w:val="fr-FR"/>
        </w:rPr>
        <w:t xml:space="preserve"> des </w:t>
      </w:r>
      <w:r w:rsidR="00FF3B38" w:rsidRPr="005F506C">
        <w:rPr>
          <w:rFonts w:ascii="Gill Sans Nova" w:hAnsi="Gill Sans Nova"/>
          <w:color w:val="21477F"/>
          <w:sz w:val="32"/>
          <w:szCs w:val="32"/>
          <w:lang w:val="fr-FR"/>
        </w:rPr>
        <w:t>Pare-feu</w:t>
      </w:r>
    </w:p>
    <w:p w14:paraId="1A8BBC7F" w14:textId="792ED151" w:rsidR="00FF3B38" w:rsidRPr="005F506C" w:rsidRDefault="00496844" w:rsidP="00320BD0">
      <w:pPr>
        <w:tabs>
          <w:tab w:val="num" w:pos="1440"/>
        </w:tabs>
        <w:spacing w:after="0" w:line="240" w:lineRule="auto"/>
        <w:ind w:left="284"/>
        <w:rPr>
          <w:rFonts w:ascii="Gill Sans Nova" w:hAnsi="Gill Sans Nova"/>
          <w:color w:val="266678"/>
          <w:sz w:val="24"/>
          <w:szCs w:val="24"/>
          <w:lang w:val="fr-FR"/>
        </w:rPr>
      </w:pPr>
      <w:r w:rsidRPr="005F506C">
        <w:rPr>
          <w:rFonts w:ascii="Gill Sans Nova" w:hAnsi="Gill Sans Nova"/>
          <w:color w:val="266678"/>
          <w:sz w:val="24"/>
          <w:szCs w:val="24"/>
          <w:u w:val="single"/>
          <w:lang w:val="fr-FR"/>
        </w:rPr>
        <w:t>RAPPEL</w:t>
      </w:r>
      <w:r w:rsidRPr="005F506C">
        <w:rPr>
          <w:rFonts w:ascii="Gill Sans Nova" w:hAnsi="Gill Sans Nova"/>
          <w:color w:val="266678"/>
          <w:sz w:val="24"/>
          <w:szCs w:val="24"/>
          <w:lang w:val="fr-FR"/>
        </w:rPr>
        <w:t> : e</w:t>
      </w:r>
      <w:r w:rsidR="00FF3B38" w:rsidRPr="005F506C">
        <w:rPr>
          <w:rFonts w:ascii="Gill Sans Nova" w:hAnsi="Gill Sans Nova"/>
          <w:color w:val="266678"/>
          <w:sz w:val="24"/>
          <w:szCs w:val="24"/>
          <w:lang w:val="fr-FR"/>
        </w:rPr>
        <w:t>xemple de fichier Netplan pour</w:t>
      </w:r>
      <w:r w:rsidR="00953314" w:rsidRPr="005F506C">
        <w:rPr>
          <w:rFonts w:ascii="Gill Sans Nova" w:hAnsi="Gill Sans Nova"/>
          <w:color w:val="266678"/>
          <w:sz w:val="24"/>
          <w:szCs w:val="24"/>
          <w:lang w:val="fr-FR"/>
        </w:rPr>
        <w:t xml:space="preserve"> le réseau sur</w:t>
      </w:r>
      <w:r w:rsidR="00FF3B38" w:rsidRPr="005F506C">
        <w:rPr>
          <w:rFonts w:ascii="Gill Sans Nova" w:hAnsi="Gill Sans Nova"/>
          <w:color w:val="266678"/>
          <w:sz w:val="24"/>
          <w:szCs w:val="24"/>
          <w:lang w:val="fr-FR"/>
        </w:rPr>
        <w:t xml:space="preserve"> Ubuntu</w:t>
      </w:r>
    </w:p>
    <w:p w14:paraId="09F6D741" w14:textId="77777777" w:rsidR="00677512" w:rsidRPr="005F506C" w:rsidRDefault="00677512" w:rsidP="00677512">
      <w:pPr>
        <w:pStyle w:val="NoSpacing"/>
        <w:rPr>
          <w:lang w:val="fr-FR"/>
        </w:rPr>
      </w:pPr>
    </w:p>
    <w:p w14:paraId="7DCB2355" w14:textId="0FF375B2"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yaml</w:t>
      </w:r>
    </w:p>
    <w:p w14:paraId="4FC9F4C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version: 2</w:t>
      </w:r>
    </w:p>
    <w:p w14:paraId="11BFD747"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07B26AA1"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ethernets:</w:t>
      </w:r>
    </w:p>
    <w:p w14:paraId="62B15FE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enp0s3:</w:t>
      </w:r>
    </w:p>
    <w:p w14:paraId="49BA053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00666A45"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[192.168.1.10/24]   # WAN (Adaptateur 1)</w:t>
      </w:r>
    </w:p>
    <w:p w14:paraId="74078C6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60A1C26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nameservers:</w:t>
      </w:r>
    </w:p>
    <w:p w14:paraId="38ACBF9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[8.8.8.8,8.8.4.4]</w:t>
      </w:r>
    </w:p>
    <w:p w14:paraId="563FD91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enp0s8:</w:t>
      </w:r>
    </w:p>
    <w:p w14:paraId="6A77B572"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yes                   # NAT (Adaptateur 2)</w:t>
      </w:r>
    </w:p>
    <w:p w14:paraId="0D78C6C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enp0s9:</w:t>
      </w:r>
    </w:p>
    <w:p w14:paraId="6D6FB85B"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72006DF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[10.0.0.10/24]      # Host Only 1 (Adaptateur 3)</w:t>
      </w:r>
    </w:p>
    <w:p w14:paraId="1588C20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enp0s10:</w:t>
      </w:r>
    </w:p>
    <w:p w14:paraId="3A8954A6"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41813BAC"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[10.0.1.10/24]      # Host Only 2 (Adaptateur 4)</w:t>
      </w:r>
    </w:p>
    <w:p w14:paraId="72CBDCA9" w14:textId="77D2307D" w:rsidR="00677512" w:rsidRPr="006765ED" w:rsidRDefault="00677512" w:rsidP="003B3BC6">
      <w:pPr>
        <w:spacing w:after="0" w:line="240" w:lineRule="auto"/>
        <w:rPr>
          <w:rFonts w:ascii="Abadi" w:hAnsi="Abadi"/>
          <w:color w:val="266678"/>
          <w:sz w:val="24"/>
          <w:szCs w:val="24"/>
        </w:rPr>
      </w:pPr>
    </w:p>
    <w:p w14:paraId="15DB0762" w14:textId="47CEA439"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w:t>
      </w:r>
    </w:p>
    <w:p w14:paraId="0F3D2AB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netplan apply</w:t>
      </w:r>
    </w:p>
    <w:p w14:paraId="76D7E8EA" w14:textId="0557D7A3" w:rsidR="003B3BC6" w:rsidRPr="005F506C" w:rsidRDefault="003B3BC6" w:rsidP="00F21805">
      <w:pPr>
        <w:tabs>
          <w:tab w:val="num" w:pos="1276"/>
        </w:tabs>
        <w:ind w:left="284"/>
        <w:rPr>
          <w:b/>
          <w:bCs/>
          <w:lang w:val="fr-FR"/>
        </w:rPr>
      </w:pPr>
    </w:p>
    <w:p w14:paraId="389D0959" w14:textId="27796257" w:rsidR="00FF3B38" w:rsidRPr="005F506C" w:rsidRDefault="003B3BC6" w:rsidP="00861178">
      <w:pPr>
        <w:tabs>
          <w:tab w:val="num" w:pos="1440"/>
        </w:tabs>
        <w:spacing w:after="0" w:line="240" w:lineRule="auto"/>
        <w:ind w:left="284"/>
        <w:rPr>
          <w:rFonts w:ascii="Gill Sans Nova" w:hAnsi="Gill Sans Nova"/>
          <w:color w:val="266678"/>
          <w:sz w:val="24"/>
          <w:szCs w:val="24"/>
          <w:u w:val="single"/>
          <w:lang w:val="fr-FR"/>
        </w:rPr>
      </w:pPr>
      <w:r w:rsidRPr="005F506C">
        <w:rPr>
          <w:b/>
          <w:bCs/>
          <w:lang w:val="fr-FR"/>
        </w:rPr>
        <w:br w:type="page"/>
      </w:r>
      <w:r w:rsidR="00FF3B38" w:rsidRPr="005F506C">
        <w:rPr>
          <w:rFonts w:ascii="Gill Sans Nova" w:hAnsi="Gill Sans Nova"/>
          <w:color w:val="266678"/>
          <w:sz w:val="24"/>
          <w:szCs w:val="24"/>
          <w:u w:val="single"/>
          <w:lang w:val="fr-FR"/>
        </w:rPr>
        <w:lastRenderedPageBreak/>
        <w:t xml:space="preserve">Configuration du Pare-feu </w:t>
      </w:r>
      <w:r w:rsidR="00FF3B38" w:rsidRPr="005F506C">
        <w:rPr>
          <w:rFonts w:ascii="Gill Sans Nova" w:hAnsi="Gill Sans Nova"/>
          <w:color w:val="266678"/>
          <w:sz w:val="20"/>
          <w:szCs w:val="20"/>
          <w:u w:val="single"/>
          <w:lang w:val="fr-FR"/>
        </w:rPr>
        <w:t>(UFW)</w:t>
      </w:r>
    </w:p>
    <w:p w14:paraId="7B7C64C2" w14:textId="16D010FB"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et activer UFW</w:t>
      </w:r>
    </w:p>
    <w:p w14:paraId="4C24290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apt update &amp;&amp; sudo apt install ufw</w:t>
      </w:r>
    </w:p>
    <w:p w14:paraId="2245B793"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enable</w:t>
      </w:r>
    </w:p>
    <w:p w14:paraId="68C8FE8A" w14:textId="77777777" w:rsidR="00FF09C3" w:rsidRPr="005F506C" w:rsidRDefault="00FF09C3" w:rsidP="00FF09C3">
      <w:pPr>
        <w:tabs>
          <w:tab w:val="num" w:pos="1276"/>
        </w:tabs>
        <w:spacing w:after="0" w:line="240" w:lineRule="auto"/>
        <w:ind w:left="284"/>
        <w:rPr>
          <w:rFonts w:ascii="Abadi" w:hAnsi="Abadi"/>
          <w:color w:val="266678"/>
          <w:sz w:val="28"/>
          <w:szCs w:val="28"/>
          <w:lang w:val="fr-FR"/>
        </w:rPr>
      </w:pPr>
    </w:p>
    <w:p w14:paraId="67A03C52" w14:textId="20C5A755"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Définir les règles de base </w:t>
      </w:r>
      <w:r w:rsidRPr="005F506C">
        <w:rPr>
          <w:rFonts w:ascii="Malgun Gothic" w:eastAsia="Malgun Gothic" w:hAnsi="Malgun Gothic"/>
          <w:color w:val="20447A"/>
          <w:sz w:val="20"/>
          <w:szCs w:val="20"/>
          <w:lang w:val="fr-FR"/>
        </w:rPr>
        <w:t>(par exemple, pour SSH, HTTP, HTTPS)</w:t>
      </w:r>
    </w:p>
    <w:p w14:paraId="167C026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ssh</w:t>
      </w:r>
    </w:p>
    <w:p w14:paraId="2E762C2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80 proto tcp</w:t>
      </w:r>
    </w:p>
    <w:p w14:paraId="06878C43"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443 proto tcp</w:t>
      </w:r>
    </w:p>
    <w:p w14:paraId="191CA881"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deny incoming</w:t>
      </w:r>
    </w:p>
    <w:p w14:paraId="7B791F3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allow outgoing</w:t>
      </w:r>
    </w:p>
    <w:p w14:paraId="6E61406B" w14:textId="77777777" w:rsidR="00FF09C3" w:rsidRPr="006765ED" w:rsidRDefault="00FF09C3" w:rsidP="00FF09C3">
      <w:pPr>
        <w:tabs>
          <w:tab w:val="num" w:pos="1276"/>
        </w:tabs>
        <w:spacing w:after="0" w:line="240" w:lineRule="auto"/>
        <w:ind w:left="284"/>
        <w:rPr>
          <w:rFonts w:ascii="Abadi" w:hAnsi="Abadi"/>
          <w:color w:val="266678"/>
          <w:sz w:val="28"/>
          <w:szCs w:val="28"/>
        </w:rPr>
      </w:pPr>
    </w:p>
    <w:p w14:paraId="70B0B18A" w14:textId="0988DF51"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Vérifier les règles</w:t>
      </w:r>
    </w:p>
    <w:p w14:paraId="176E5AE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ufw status verbose</w:t>
      </w:r>
    </w:p>
    <w:p w14:paraId="6F07F82E" w14:textId="77777777" w:rsidR="002E19A1" w:rsidRPr="005F506C" w:rsidRDefault="002E19A1" w:rsidP="00B003C6">
      <w:pPr>
        <w:pStyle w:val="NoSpacing"/>
        <w:rPr>
          <w:lang w:val="fr-FR"/>
        </w:rPr>
      </w:pPr>
    </w:p>
    <w:p w14:paraId="681867C6" w14:textId="77777777" w:rsidR="00840F7F" w:rsidRPr="005F506C"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La configuration des réseaux et des pare-feu suit les mêmes principes</w:t>
      </w:r>
      <w:r w:rsidR="002E19A1" w:rsidRPr="005F506C">
        <w:rPr>
          <w:rFonts w:ascii="Malgun Gothic" w:eastAsia="Malgun Gothic" w:hAnsi="Malgun Gothic"/>
          <w:color w:val="20447A"/>
          <w:sz w:val="26"/>
          <w:szCs w:val="26"/>
          <w:lang w:val="fr-FR"/>
        </w:rPr>
        <w:t xml:space="preserve"> pour quèsement toutes les VM de ce projet</w:t>
      </w:r>
    </w:p>
    <w:p w14:paraId="3D90BCA3" w14:textId="77777777" w:rsidR="005B672A" w:rsidRPr="005F506C"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5F506C"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Il faut néanmoins </w:t>
      </w:r>
      <w:r w:rsidR="00FF3B38" w:rsidRPr="005F506C">
        <w:rPr>
          <w:rFonts w:ascii="Malgun Gothic" w:eastAsia="Malgun Gothic" w:hAnsi="Malgun Gothic"/>
          <w:color w:val="20447A"/>
          <w:sz w:val="26"/>
          <w:szCs w:val="26"/>
          <w:lang w:val="fr-FR"/>
        </w:rPr>
        <w:t>adapter les noms des interfaces réseau  en fonction de VirtualBox</w:t>
      </w:r>
      <w:r w:rsidRPr="005F506C">
        <w:rPr>
          <w:rFonts w:ascii="Malgun Gothic" w:eastAsia="Malgun Gothic" w:hAnsi="Malgun Gothic"/>
          <w:color w:val="20447A"/>
          <w:lang w:val="fr-FR"/>
        </w:rPr>
        <w:t xml:space="preserve"> (par exemple, enp0s3, enp0s8, etc.)</w:t>
      </w:r>
    </w:p>
    <w:p w14:paraId="03A91262" w14:textId="77777777" w:rsidR="006B1DC7" w:rsidRPr="005F506C" w:rsidRDefault="006B1DC7" w:rsidP="00F21805">
      <w:pPr>
        <w:tabs>
          <w:tab w:val="num" w:pos="1276"/>
        </w:tabs>
        <w:ind w:left="284"/>
        <w:rPr>
          <w:b/>
          <w:bCs/>
          <w:lang w:val="fr-FR"/>
        </w:rPr>
      </w:pPr>
    </w:p>
    <w:p w14:paraId="7F2B73D1" w14:textId="77777777" w:rsidR="007A0BC8" w:rsidRPr="005F506C" w:rsidRDefault="007A0BC8" w:rsidP="007A0BC8">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Installation de Proxmox dans une VM VirtualBox</w:t>
      </w:r>
    </w:p>
    <w:p w14:paraId="410712AF" w14:textId="77777777" w:rsidR="007A0BC8" w:rsidRPr="005F506C" w:rsidRDefault="007A0BC8" w:rsidP="007A0BC8">
      <w:pPr>
        <w:tabs>
          <w:tab w:val="num" w:pos="1276"/>
        </w:tabs>
        <w:ind w:left="284"/>
        <w:rPr>
          <w:rFonts w:ascii="Abadi" w:hAnsi="Abadi"/>
          <w:color w:val="266678"/>
          <w:lang w:val="fr-FR"/>
        </w:rPr>
      </w:pPr>
      <w:r w:rsidRPr="005F506C">
        <w:rPr>
          <w:rFonts w:ascii="Abadi" w:hAnsi="Abadi"/>
          <w:color w:val="266678"/>
          <w:sz w:val="24"/>
          <w:szCs w:val="24"/>
          <w:lang w:val="fr-FR"/>
        </w:rPr>
        <w:t>Installer Proxmox en VM dans VirtualBox</w:t>
      </w:r>
      <w:r w:rsidRPr="005F506C">
        <w:rPr>
          <w:rFonts w:ascii="Abadi" w:hAnsi="Abadi"/>
          <w:color w:val="266678"/>
          <w:lang w:val="fr-FR"/>
        </w:rPr>
        <w:t xml:space="preserve"> (pour la phase de développement)</w:t>
      </w:r>
    </w:p>
    <w:p w14:paraId="4764A3DB"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Télécharger l'image ISO de Proxmox VE</w:t>
      </w:r>
    </w:p>
    <w:p w14:paraId="7AEEF20E"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Télécharger l'ISO de Proxmox VE sur le site officiel de Proxmox.</w:t>
      </w:r>
    </w:p>
    <w:p w14:paraId="3BC8F9B3"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Créer une VM dédiée pour cet hyperviseur de type 1</w:t>
      </w:r>
    </w:p>
    <w:p w14:paraId="2820102F"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Penser à sélectionner un OS compatible </w:t>
      </w:r>
      <w:r w:rsidRPr="005F506C">
        <w:rPr>
          <w:rFonts w:ascii="Abadi" w:hAnsi="Abadi"/>
          <w:color w:val="266678"/>
          <w:lang w:val="fr-FR"/>
        </w:rPr>
        <w:t>(Proxmox VE est basé sur Debian)</w:t>
      </w:r>
    </w:p>
    <w:p w14:paraId="7119B1D7"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Activer la virtualisation imbriquée est activée</w:t>
      </w:r>
    </w:p>
    <w:p w14:paraId="00E3652A"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VM pour démarrer depuis l'ISO de Proxmox</w:t>
      </w:r>
    </w:p>
    <w:p w14:paraId="2EAC9BBB"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Dans les paramètres de la VM, sous « Stockage », ajoutez l'ISO comme lecteur optique</w:t>
      </w:r>
    </w:p>
    <w:p w14:paraId="2EDF2A7F"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Démarre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la VM et suivez l'installation de Proxmox</w:t>
      </w:r>
    </w:p>
    <w:p w14:paraId="7339C452" w14:textId="77777777" w:rsidR="007A0BC8" w:rsidRPr="005F506C" w:rsidRDefault="007A0BC8" w:rsidP="007A0BC8">
      <w:pPr>
        <w:tabs>
          <w:tab w:val="num" w:pos="1276"/>
        </w:tabs>
        <w:spacing w:after="0" w:line="240" w:lineRule="auto"/>
        <w:ind w:left="284"/>
        <w:rPr>
          <w:sz w:val="8"/>
          <w:szCs w:val="8"/>
          <w:lang w:val="fr-FR"/>
        </w:rPr>
      </w:pPr>
    </w:p>
    <w:p w14:paraId="3E0800B7" w14:textId="30386CC2" w:rsidR="007F2891" w:rsidRPr="005F506C" w:rsidRDefault="007A0BC8" w:rsidP="004710AB">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Configure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le Réseau et autres premières nécessités</w:t>
      </w:r>
    </w:p>
    <w:p w14:paraId="7FB10B17" w14:textId="77777777" w:rsidR="007F2891" w:rsidRPr="005F506C" w:rsidRDefault="007F2891">
      <w:pPr>
        <w:rPr>
          <w:rFonts w:ascii="Abadi" w:hAnsi="Abadi"/>
          <w:color w:val="266678"/>
          <w:sz w:val="24"/>
          <w:szCs w:val="24"/>
          <w:lang w:val="fr-FR"/>
        </w:rPr>
      </w:pPr>
      <w:r w:rsidRPr="005F506C">
        <w:rPr>
          <w:rFonts w:ascii="Abadi" w:hAnsi="Abadi"/>
          <w:color w:val="266678"/>
          <w:sz w:val="24"/>
          <w:szCs w:val="24"/>
          <w:lang w:val="fr-FR"/>
        </w:rPr>
        <w:br w:type="page"/>
      </w:r>
    </w:p>
    <w:p w14:paraId="115A0BEC" w14:textId="77777777" w:rsidR="007F2891" w:rsidRPr="005F506C" w:rsidRDefault="007F2891" w:rsidP="004710AB">
      <w:pPr>
        <w:tabs>
          <w:tab w:val="num" w:pos="1440"/>
        </w:tabs>
        <w:spacing w:after="0" w:line="240" w:lineRule="auto"/>
        <w:ind w:left="284"/>
        <w:rPr>
          <w:rFonts w:ascii="Abadi" w:hAnsi="Abadi"/>
          <w:color w:val="266678"/>
          <w:sz w:val="24"/>
          <w:szCs w:val="24"/>
          <w:lang w:val="fr-FR"/>
        </w:rPr>
        <w:sectPr w:rsidR="007F2891" w:rsidRPr="005F506C" w:rsidSect="00195C79">
          <w:pgSz w:w="12240" w:h="15840"/>
          <w:pgMar w:top="1134" w:right="1418" w:bottom="1134" w:left="1418" w:header="720" w:footer="720" w:gutter="0"/>
          <w:cols w:space="720"/>
          <w:docGrid w:linePitch="360"/>
        </w:sectPr>
      </w:pPr>
    </w:p>
    <w:p w14:paraId="56075B05" w14:textId="207107E4" w:rsidR="002C20BE" w:rsidRPr="005F506C" w:rsidRDefault="002C20BE" w:rsidP="002C20BE">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Proxmox VE (pour la virtualisation imbriqu</w:t>
      </w:r>
      <w:r w:rsidRPr="005F506C">
        <w:rPr>
          <w:rFonts w:ascii="Gill Sans Nova" w:hAnsi="Gill Sans Nova" w:cs="Gill Sans Nova"/>
          <w:color w:val="25508F"/>
          <w:sz w:val="26"/>
          <w:szCs w:val="26"/>
          <w:lang w:val="fr-FR"/>
        </w:rPr>
        <w:t>é</w:t>
      </w:r>
      <w:r w:rsidRPr="005F506C">
        <w:rPr>
          <w:rFonts w:ascii="Gill Sans Nova" w:hAnsi="Gill Sans Nova"/>
          <w:color w:val="25508F"/>
          <w:sz w:val="26"/>
          <w:szCs w:val="26"/>
          <w:lang w:val="fr-FR"/>
        </w:rPr>
        <w:t>e)</w:t>
      </w:r>
      <w:r w:rsidR="001730EC" w:rsidRPr="005F506C">
        <w:rPr>
          <w:rFonts w:ascii="Gill Sans Nova" w:hAnsi="Gill Sans Nova"/>
          <w:color w:val="25508F"/>
          <w:sz w:val="26"/>
          <w:szCs w:val="26"/>
          <w:lang w:val="fr-FR"/>
        </w:rPr>
        <w:t xml:space="preserve"> </w:t>
      </w:r>
      <w:r w:rsidR="001730EC" w:rsidRPr="005F506C">
        <w:rPr>
          <w:rFonts w:ascii="Arial" w:hAnsi="Arial" w:cs="Arial"/>
          <w:color w:val="25508F"/>
          <w:sz w:val="26"/>
          <w:szCs w:val="26"/>
          <w:lang w:val="fr-FR"/>
        </w:rPr>
        <w:t>→</w:t>
      </w:r>
      <w:r w:rsidR="001730EC" w:rsidRPr="005F506C">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F506C" w14:paraId="53C314C6" w14:textId="77777777" w:rsidTr="00560FB5">
        <w:trPr>
          <w:trHeight w:val="509"/>
          <w:tblHeader/>
          <w:tblCellSpacing w:w="15" w:type="dxa"/>
        </w:trPr>
        <w:tc>
          <w:tcPr>
            <w:tcW w:w="515" w:type="dxa"/>
            <w:vAlign w:val="center"/>
            <w:hideMark/>
          </w:tcPr>
          <w:p w14:paraId="733BB6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w:t>
            </w:r>
          </w:p>
        </w:tc>
        <w:tc>
          <w:tcPr>
            <w:tcW w:w="1585" w:type="dxa"/>
            <w:vAlign w:val="center"/>
            <w:hideMark/>
          </w:tcPr>
          <w:p w14:paraId="54DB8E85"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Action</w:t>
            </w:r>
          </w:p>
        </w:tc>
        <w:tc>
          <w:tcPr>
            <w:tcW w:w="1759" w:type="dxa"/>
            <w:vAlign w:val="center"/>
            <w:hideMark/>
          </w:tcPr>
          <w:p w14:paraId="05F75A6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520" w:type="dxa"/>
            <w:vAlign w:val="center"/>
            <w:hideMark/>
          </w:tcPr>
          <w:p w14:paraId="7D543C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Détail</w:t>
            </w:r>
          </w:p>
        </w:tc>
        <w:tc>
          <w:tcPr>
            <w:tcW w:w="3364" w:type="dxa"/>
            <w:vAlign w:val="center"/>
            <w:hideMark/>
          </w:tcPr>
          <w:p w14:paraId="23A853C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Commande / GUI</w:t>
            </w:r>
          </w:p>
        </w:tc>
        <w:tc>
          <w:tcPr>
            <w:tcW w:w="2437" w:type="dxa"/>
            <w:vAlign w:val="center"/>
            <w:hideMark/>
          </w:tcPr>
          <w:p w14:paraId="0BA1A852"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Logs / Note</w:t>
            </w:r>
          </w:p>
        </w:tc>
      </w:tr>
      <w:tr w:rsidR="002C20BE" w:rsidRPr="006765ED" w14:paraId="3E74F7A8" w14:textId="77777777" w:rsidTr="00560FB5">
        <w:trPr>
          <w:trHeight w:val="964"/>
          <w:tblCellSpacing w:w="15" w:type="dxa"/>
        </w:trPr>
        <w:tc>
          <w:tcPr>
            <w:tcW w:w="515" w:type="dxa"/>
            <w:vAlign w:val="center"/>
            <w:hideMark/>
          </w:tcPr>
          <w:p w14:paraId="7E00D89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1</w:t>
            </w:r>
          </w:p>
        </w:tc>
        <w:tc>
          <w:tcPr>
            <w:tcW w:w="1585" w:type="dxa"/>
            <w:tcMar>
              <w:left w:w="57" w:type="dxa"/>
              <w:right w:w="57" w:type="dxa"/>
            </w:tcMar>
            <w:vAlign w:val="center"/>
            <w:hideMark/>
          </w:tcPr>
          <w:p w14:paraId="018282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la VM Proxmox</w:t>
            </w:r>
          </w:p>
        </w:tc>
        <w:tc>
          <w:tcPr>
            <w:tcW w:w="1759" w:type="dxa"/>
            <w:tcMar>
              <w:left w:w="57" w:type="dxa"/>
              <w:right w:w="57" w:type="dxa"/>
            </w:tcMar>
            <w:vAlign w:val="center"/>
            <w:hideMark/>
          </w:tcPr>
          <w:p w14:paraId="06DA4FE8"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0381C9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Nouvelle</w:t>
            </w:r>
            <w:r w:rsidRPr="005F506C">
              <w:rPr>
                <w:sz w:val="18"/>
                <w:szCs w:val="18"/>
                <w:lang w:val="fr-FR"/>
              </w:rPr>
              <w:br/>
              <w:t>Nom : VM</w:t>
            </w:r>
            <w:r w:rsidRPr="005F506C">
              <w:rPr>
                <w:sz w:val="18"/>
                <w:szCs w:val="18"/>
                <w:lang w:val="fr-FR"/>
              </w:rPr>
              <w:noBreakHyphen/>
              <w:t>Proxmox</w:t>
            </w:r>
            <w:r w:rsidRPr="005F506C">
              <w:rPr>
                <w:sz w:val="18"/>
                <w:szCs w:val="18"/>
                <w:lang w:val="fr-FR"/>
              </w:rPr>
              <w:noBreakHyphen/>
              <w:t>Dev</w:t>
            </w:r>
            <w:r w:rsidRPr="005F506C">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5F506C" w:rsidRDefault="002C20BE" w:rsidP="000E113F">
            <w:pPr>
              <w:tabs>
                <w:tab w:val="num" w:pos="1276"/>
              </w:tabs>
              <w:spacing w:after="0" w:line="240" w:lineRule="auto"/>
              <w:rPr>
                <w:sz w:val="18"/>
                <w:szCs w:val="18"/>
                <w:lang w:val="fr-FR"/>
              </w:rPr>
            </w:pPr>
          </w:p>
        </w:tc>
      </w:tr>
      <w:tr w:rsidR="002C20BE" w:rsidRPr="005F506C" w14:paraId="12D2D407" w14:textId="77777777" w:rsidTr="00560FB5">
        <w:trPr>
          <w:trHeight w:val="964"/>
          <w:tblCellSpacing w:w="15" w:type="dxa"/>
        </w:trPr>
        <w:tc>
          <w:tcPr>
            <w:tcW w:w="515" w:type="dxa"/>
            <w:vAlign w:val="center"/>
            <w:hideMark/>
          </w:tcPr>
          <w:p w14:paraId="284DB8A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2</w:t>
            </w:r>
          </w:p>
        </w:tc>
        <w:tc>
          <w:tcPr>
            <w:tcW w:w="1585" w:type="dxa"/>
            <w:tcMar>
              <w:left w:w="57" w:type="dxa"/>
              <w:right w:w="57" w:type="dxa"/>
            </w:tcMar>
            <w:vAlign w:val="center"/>
            <w:hideMark/>
          </w:tcPr>
          <w:p w14:paraId="48B1C9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Allouer ressources</w:t>
            </w:r>
          </w:p>
        </w:tc>
        <w:tc>
          <w:tcPr>
            <w:tcW w:w="1759" w:type="dxa"/>
            <w:tcMar>
              <w:left w:w="57" w:type="dxa"/>
              <w:right w:w="57" w:type="dxa"/>
            </w:tcMar>
            <w:vAlign w:val="center"/>
            <w:hideMark/>
          </w:tcPr>
          <w:p w14:paraId="678F876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84AB40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selon ressources hôte</w:t>
            </w:r>
          </w:p>
        </w:tc>
      </w:tr>
      <w:tr w:rsidR="002C20BE" w:rsidRPr="006765ED" w14:paraId="38A0D5C2" w14:textId="77777777" w:rsidTr="00560FB5">
        <w:trPr>
          <w:trHeight w:val="964"/>
          <w:tblCellSpacing w:w="15" w:type="dxa"/>
        </w:trPr>
        <w:tc>
          <w:tcPr>
            <w:tcW w:w="515" w:type="dxa"/>
            <w:vAlign w:val="center"/>
            <w:hideMark/>
          </w:tcPr>
          <w:p w14:paraId="3D1CD02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3</w:t>
            </w:r>
          </w:p>
        </w:tc>
        <w:tc>
          <w:tcPr>
            <w:tcW w:w="1585" w:type="dxa"/>
            <w:tcMar>
              <w:left w:w="57" w:type="dxa"/>
              <w:right w:w="57" w:type="dxa"/>
            </w:tcMar>
            <w:vAlign w:val="center"/>
            <w:hideMark/>
          </w:tcPr>
          <w:p w14:paraId="156A708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634AB8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la configuration de la VM → Système → Processeur</w:t>
            </w:r>
            <w:r w:rsidRPr="005F506C">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dans BIOS et VirtualBox</w:t>
            </w:r>
          </w:p>
        </w:tc>
      </w:tr>
      <w:tr w:rsidR="002C20BE" w:rsidRPr="006765ED" w14:paraId="58723DD1" w14:textId="77777777" w:rsidTr="00560FB5">
        <w:trPr>
          <w:trHeight w:val="964"/>
          <w:tblCellSpacing w:w="15" w:type="dxa"/>
        </w:trPr>
        <w:tc>
          <w:tcPr>
            <w:tcW w:w="515" w:type="dxa"/>
            <w:vAlign w:val="center"/>
            <w:hideMark/>
          </w:tcPr>
          <w:p w14:paraId="0D353A5D"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4</w:t>
            </w:r>
          </w:p>
        </w:tc>
        <w:tc>
          <w:tcPr>
            <w:tcW w:w="1585" w:type="dxa"/>
            <w:tcMar>
              <w:left w:w="57" w:type="dxa"/>
              <w:right w:w="57" w:type="dxa"/>
            </w:tcMar>
            <w:vAlign w:val="center"/>
            <w:hideMark/>
          </w:tcPr>
          <w:p w14:paraId="4E0CAED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Interfaces Réseau</w:t>
            </w:r>
          </w:p>
        </w:tc>
        <w:tc>
          <w:tcPr>
            <w:tcW w:w="1759" w:type="dxa"/>
            <w:tcMar>
              <w:left w:w="57" w:type="dxa"/>
              <w:right w:w="57" w:type="dxa"/>
            </w:tcMar>
            <w:vAlign w:val="center"/>
            <w:hideMark/>
          </w:tcPr>
          <w:p w14:paraId="579B6822"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7FF6C2E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Comme pour la VM Ubuntu, configurer 4 NIC :</w:t>
            </w:r>
            <w:r w:rsidRPr="005F506C">
              <w:rPr>
                <w:sz w:val="18"/>
                <w:szCs w:val="18"/>
                <w:lang w:val="fr-FR"/>
              </w:rPr>
              <w:br/>
              <w:t>• Adaptateur 1 : Bridge (WAN)</w:t>
            </w:r>
            <w:r w:rsidRPr="005F506C">
              <w:rPr>
                <w:sz w:val="18"/>
                <w:szCs w:val="18"/>
                <w:lang w:val="fr-FR"/>
              </w:rPr>
              <w:br/>
              <w:t>• Adaptateur 2 : NAT</w:t>
            </w:r>
            <w:r w:rsidRPr="005F506C">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le nom des interfaces plus tard (vérifier via ip a dans Proxmox)</w:t>
            </w:r>
          </w:p>
        </w:tc>
      </w:tr>
      <w:tr w:rsidR="002C20BE" w:rsidRPr="005F506C" w14:paraId="13A86340" w14:textId="77777777" w:rsidTr="00560FB5">
        <w:trPr>
          <w:trHeight w:val="964"/>
          <w:tblCellSpacing w:w="15" w:type="dxa"/>
        </w:trPr>
        <w:tc>
          <w:tcPr>
            <w:tcW w:w="515" w:type="dxa"/>
            <w:vAlign w:val="center"/>
            <w:hideMark/>
          </w:tcPr>
          <w:p w14:paraId="31BA724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5</w:t>
            </w:r>
          </w:p>
        </w:tc>
        <w:tc>
          <w:tcPr>
            <w:tcW w:w="1585" w:type="dxa"/>
            <w:tcMar>
              <w:left w:w="57" w:type="dxa"/>
              <w:right w:w="57" w:type="dxa"/>
            </w:tcMar>
            <w:vAlign w:val="center"/>
            <w:hideMark/>
          </w:tcPr>
          <w:p w14:paraId="58BF41E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Attacher l'ISO Proxmox VE</w:t>
            </w:r>
          </w:p>
        </w:tc>
        <w:tc>
          <w:tcPr>
            <w:tcW w:w="1759" w:type="dxa"/>
            <w:tcMar>
              <w:left w:w="57" w:type="dxa"/>
              <w:right w:w="57" w:type="dxa"/>
            </w:tcMar>
            <w:vAlign w:val="center"/>
            <w:hideMark/>
          </w:tcPr>
          <w:p w14:paraId="3C50C7B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209735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Télécharger l'image ISO de Proxmox VE depuis le site officiel</w:t>
            </w:r>
            <w:r w:rsidRPr="005F506C">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5F506C" w:rsidRDefault="002C20BE" w:rsidP="000E113F">
            <w:pPr>
              <w:tabs>
                <w:tab w:val="num" w:pos="1276"/>
              </w:tabs>
              <w:spacing w:after="0" w:line="240" w:lineRule="auto"/>
              <w:rPr>
                <w:sz w:val="18"/>
                <w:szCs w:val="18"/>
                <w:lang w:val="fr-FR"/>
              </w:rPr>
            </w:pPr>
          </w:p>
        </w:tc>
      </w:tr>
      <w:tr w:rsidR="002C20BE" w:rsidRPr="006765ED" w14:paraId="28CC026C" w14:textId="77777777" w:rsidTr="00560FB5">
        <w:trPr>
          <w:trHeight w:val="964"/>
          <w:tblCellSpacing w:w="15" w:type="dxa"/>
        </w:trPr>
        <w:tc>
          <w:tcPr>
            <w:tcW w:w="515" w:type="dxa"/>
            <w:vAlign w:val="center"/>
            <w:hideMark/>
          </w:tcPr>
          <w:p w14:paraId="3DF4397C"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6</w:t>
            </w:r>
          </w:p>
        </w:tc>
        <w:tc>
          <w:tcPr>
            <w:tcW w:w="1585" w:type="dxa"/>
            <w:tcMar>
              <w:left w:w="57" w:type="dxa"/>
              <w:right w:w="57" w:type="dxa"/>
            </w:tcMar>
            <w:vAlign w:val="center"/>
            <w:hideMark/>
          </w:tcPr>
          <w:p w14:paraId="5D4E1C7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Installer Proxmox VE</w:t>
            </w:r>
          </w:p>
        </w:tc>
        <w:tc>
          <w:tcPr>
            <w:tcW w:w="1759" w:type="dxa"/>
            <w:tcMar>
              <w:left w:w="57" w:type="dxa"/>
              <w:right w:w="57" w:type="dxa"/>
            </w:tcMar>
            <w:vAlign w:val="center"/>
            <w:hideMark/>
          </w:tcPr>
          <w:p w14:paraId="18A6F9F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58CF5DE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Démarrer la VM avec l’ISO attaché</w:t>
            </w:r>
            <w:r w:rsidRPr="005F506C">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la version installée et paramètres de base</w:t>
            </w:r>
          </w:p>
        </w:tc>
      </w:tr>
      <w:tr w:rsidR="002C20BE" w:rsidRPr="006765ED" w14:paraId="774391AA" w14:textId="77777777" w:rsidTr="00560FB5">
        <w:trPr>
          <w:trHeight w:val="964"/>
          <w:tblCellSpacing w:w="15" w:type="dxa"/>
        </w:trPr>
        <w:tc>
          <w:tcPr>
            <w:tcW w:w="515" w:type="dxa"/>
            <w:vAlign w:val="center"/>
            <w:hideMark/>
          </w:tcPr>
          <w:p w14:paraId="3585AA2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7</w:t>
            </w:r>
          </w:p>
        </w:tc>
        <w:tc>
          <w:tcPr>
            <w:tcW w:w="1585" w:type="dxa"/>
            <w:tcMar>
              <w:left w:w="57" w:type="dxa"/>
              <w:right w:w="57" w:type="dxa"/>
            </w:tcMar>
            <w:vAlign w:val="center"/>
            <w:hideMark/>
          </w:tcPr>
          <w:p w14:paraId="63DC4C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Terminal / GUI</w:t>
            </w:r>
          </w:p>
        </w:tc>
        <w:tc>
          <w:tcPr>
            <w:tcW w:w="4520" w:type="dxa"/>
            <w:tcMar>
              <w:left w:w="57" w:type="dxa"/>
              <w:right w:w="57" w:type="dxa"/>
            </w:tcMar>
            <w:vAlign w:val="center"/>
            <w:hideMark/>
          </w:tcPr>
          <w:p w14:paraId="44958F7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à l’interface web de Proxmox via l’adresse IP configurée</w:t>
            </w:r>
            <w:r w:rsidRPr="005F506C">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les logs via l’interface Proxmox (système et cluster)</w:t>
            </w:r>
          </w:p>
        </w:tc>
      </w:tr>
      <w:tr w:rsidR="002C20BE" w:rsidRPr="006765ED" w14:paraId="5AEC315D" w14:textId="77777777" w:rsidTr="00560FB5">
        <w:trPr>
          <w:trHeight w:val="964"/>
          <w:tblCellSpacing w:w="15" w:type="dxa"/>
        </w:trPr>
        <w:tc>
          <w:tcPr>
            <w:tcW w:w="515" w:type="dxa"/>
            <w:vAlign w:val="center"/>
            <w:hideMark/>
          </w:tcPr>
          <w:p w14:paraId="76381B91"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8</w:t>
            </w:r>
          </w:p>
        </w:tc>
        <w:tc>
          <w:tcPr>
            <w:tcW w:w="1585" w:type="dxa"/>
            <w:tcMar>
              <w:left w:w="57" w:type="dxa"/>
              <w:right w:w="57" w:type="dxa"/>
            </w:tcMar>
            <w:vAlign w:val="center"/>
            <w:hideMark/>
          </w:tcPr>
          <w:p w14:paraId="618690C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 de synthèse</w:t>
            </w:r>
          </w:p>
        </w:tc>
        <w:tc>
          <w:tcPr>
            <w:tcW w:w="4520" w:type="dxa"/>
            <w:tcMar>
              <w:left w:w="57" w:type="dxa"/>
              <w:right w:w="57" w:type="dxa"/>
            </w:tcMar>
            <w:vAlign w:val="center"/>
            <w:hideMark/>
          </w:tcPr>
          <w:p w14:paraId="2171D95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toute anomalie ou ajustement à réaliser</w:t>
            </w:r>
          </w:p>
        </w:tc>
      </w:tr>
    </w:tbl>
    <w:p w14:paraId="322E9CC5" w14:textId="6811C4CA" w:rsidR="002C20BE" w:rsidRPr="005F506C" w:rsidRDefault="005A67B0" w:rsidP="002C20BE">
      <w:pPr>
        <w:pStyle w:val="ListParagraph"/>
        <w:tabs>
          <w:tab w:val="num" w:pos="1276"/>
        </w:tabs>
        <w:spacing w:after="0" w:line="240" w:lineRule="auto"/>
        <w:ind w:left="283"/>
        <w:rPr>
          <w:rFonts w:ascii="Abadi" w:hAnsi="Abadi"/>
          <w:color w:val="266678"/>
          <w:sz w:val="32"/>
          <w:szCs w:val="32"/>
          <w:lang w:val="fr-FR"/>
        </w:rPr>
      </w:pPr>
      <w:r w:rsidRPr="005F506C">
        <w:rPr>
          <w:rFonts w:ascii="Abadi" w:hAnsi="Abadi"/>
          <w:color w:val="266678"/>
          <w:sz w:val="32"/>
          <w:szCs w:val="32"/>
          <w:lang w:val="fr-FR"/>
        </w:rPr>
        <w:t xml:space="preserve"> </w:t>
      </w:r>
    </w:p>
    <w:p w14:paraId="4140FF31" w14:textId="2CD0ED7E" w:rsidR="002C20BE" w:rsidRPr="005F506C" w:rsidRDefault="002C20BE" w:rsidP="002C20BE">
      <w:pPr>
        <w:pStyle w:val="ListParagraph"/>
        <w:tabs>
          <w:tab w:val="num" w:pos="1276"/>
        </w:tabs>
        <w:spacing w:after="0" w:line="240" w:lineRule="auto"/>
        <w:ind w:left="283"/>
        <w:rPr>
          <w:rFonts w:ascii="Abadi" w:hAnsi="Abadi"/>
          <w:color w:val="266678"/>
          <w:sz w:val="24"/>
          <w:szCs w:val="24"/>
          <w:lang w:val="fr-FR"/>
        </w:rPr>
      </w:pPr>
      <w:r w:rsidRPr="005F506C">
        <w:rPr>
          <w:rFonts w:ascii="Abadi" w:hAnsi="Abadi"/>
          <w:color w:val="266678"/>
          <w:sz w:val="24"/>
          <w:szCs w:val="24"/>
          <w:lang w:val="fr-FR"/>
        </w:rPr>
        <w:t>Proxmox dispose de son propre système de logs dans /var/log/pve</w:t>
      </w:r>
      <w:r w:rsidR="009B34E5" w:rsidRPr="005F506C">
        <w:rPr>
          <w:rFonts w:ascii="Abadi" w:hAnsi="Abadi"/>
          <w:color w:val="266678"/>
          <w:sz w:val="24"/>
          <w:szCs w:val="24"/>
          <w:lang w:val="fr-FR"/>
        </w:rPr>
        <w:t xml:space="preserve">. Ces données sont également </w:t>
      </w:r>
      <w:r w:rsidRPr="005F506C">
        <w:rPr>
          <w:rFonts w:ascii="Abadi" w:hAnsi="Abadi"/>
          <w:color w:val="266678"/>
          <w:sz w:val="24"/>
          <w:szCs w:val="24"/>
          <w:lang w:val="fr-FR"/>
        </w:rPr>
        <w:t>accessible</w:t>
      </w:r>
      <w:r w:rsidR="009B34E5" w:rsidRPr="005F506C">
        <w:rPr>
          <w:rFonts w:ascii="Abadi" w:hAnsi="Abadi"/>
          <w:color w:val="266678"/>
          <w:sz w:val="24"/>
          <w:szCs w:val="24"/>
          <w:lang w:val="fr-FR"/>
        </w:rPr>
        <w:t>s</w:t>
      </w:r>
      <w:r w:rsidRPr="005F506C">
        <w:rPr>
          <w:rFonts w:ascii="Abadi" w:hAnsi="Abadi"/>
          <w:color w:val="266678"/>
          <w:sz w:val="24"/>
          <w:szCs w:val="24"/>
          <w:lang w:val="fr-FR"/>
        </w:rPr>
        <w:t xml:space="preserve"> via l’interface web</w:t>
      </w:r>
    </w:p>
    <w:p w14:paraId="4EBC9F80" w14:textId="77777777" w:rsidR="00683CC0" w:rsidRPr="005F506C" w:rsidRDefault="00683CC0" w:rsidP="005A67B0">
      <w:pPr>
        <w:spacing w:after="0" w:line="240" w:lineRule="auto"/>
        <w:ind w:left="360"/>
        <w:rPr>
          <w:rFonts w:ascii="Abadi" w:hAnsi="Abadi"/>
          <w:color w:val="266678"/>
          <w:sz w:val="8"/>
          <w:szCs w:val="8"/>
          <w:lang w:val="fr-FR"/>
        </w:rPr>
      </w:pPr>
    </w:p>
    <w:p w14:paraId="758ADB88" w14:textId="11E30ED4" w:rsidR="002C20BE" w:rsidRPr="005F506C" w:rsidRDefault="005A67B0" w:rsidP="005A67B0">
      <w:pPr>
        <w:spacing w:after="0" w:line="240" w:lineRule="auto"/>
        <w:ind w:left="360"/>
        <w:rPr>
          <w:rFonts w:ascii="Abadi" w:hAnsi="Abadi"/>
          <w:color w:val="266678"/>
          <w:sz w:val="24"/>
          <w:szCs w:val="24"/>
          <w:lang w:val="fr-FR"/>
        </w:rPr>
      </w:pPr>
      <w:r w:rsidRPr="005F506C">
        <w:rPr>
          <w:rFonts w:ascii="Abadi" w:hAnsi="Abadi"/>
          <w:color w:val="266678"/>
          <w:sz w:val="24"/>
          <w:szCs w:val="24"/>
          <w:lang w:val="fr-FR"/>
        </w:rPr>
        <w:sym w:font="Wingdings" w:char="F0E0"/>
      </w:r>
      <w:r w:rsidR="00BA4D99"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Prendre note de toute anomalie et documenter les réglages appliqués. </w:t>
      </w:r>
    </w:p>
    <w:p w14:paraId="6B8558FB" w14:textId="77777777" w:rsidR="00683CC0" w:rsidRPr="005F506C"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F506C" w:rsidRDefault="005720E7" w:rsidP="005720E7">
      <w:pPr>
        <w:tabs>
          <w:tab w:val="num" w:pos="1276"/>
        </w:tabs>
        <w:ind w:left="360"/>
        <w:rPr>
          <w:rFonts w:ascii="Abadi" w:hAnsi="Abadi"/>
          <w:color w:val="266678"/>
          <w:sz w:val="14"/>
          <w:szCs w:val="14"/>
          <w:lang w:val="fr-FR"/>
        </w:rPr>
      </w:pPr>
    </w:p>
    <w:p w14:paraId="6B14DD5A" w14:textId="15A6446D" w:rsidR="002C20BE" w:rsidRPr="005F506C" w:rsidRDefault="002C20BE" w:rsidP="002D6FDD">
      <w:pPr>
        <w:spacing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Configuration Réseau dans Proxmox VE</w:t>
      </w:r>
    </w:p>
    <w:p w14:paraId="1A7CA3BC" w14:textId="77777777"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Fichier de Configuration Réseau</w:t>
      </w:r>
    </w:p>
    <w:p w14:paraId="3AA21546" w14:textId="71731E21" w:rsidR="002C20BE" w:rsidRPr="005F506C" w:rsidRDefault="002D6FDD" w:rsidP="002D6FD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Etant basé sur Debian, </w:t>
      </w:r>
      <w:r w:rsidR="002C20BE" w:rsidRPr="005F506C">
        <w:rPr>
          <w:rFonts w:ascii="Abadi" w:hAnsi="Abadi"/>
          <w:color w:val="266678"/>
          <w:sz w:val="24"/>
          <w:szCs w:val="24"/>
          <w:lang w:val="fr-FR"/>
        </w:rPr>
        <w:t>Proxmox VE utilise généralement le fichier /etc/network/interfaces pour définir la configuration réseau</w:t>
      </w:r>
    </w:p>
    <w:p w14:paraId="4D699837" w14:textId="77777777" w:rsidR="002D6FDD" w:rsidRPr="005F506C"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/etc/network/interfaces</w:t>
      </w:r>
    </w:p>
    <w:p w14:paraId="3501A21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WAN (Adaptateur 1 - Bridge)</w:t>
      </w:r>
    </w:p>
    <w:p w14:paraId="1AB36EC6"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vmbr0</w:t>
      </w:r>
    </w:p>
    <w:p w14:paraId="70AD5A6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vmbr0 inet static</w:t>
      </w:r>
    </w:p>
    <w:p w14:paraId="4572DFCA"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192.168.1.100</w:t>
      </w:r>
    </w:p>
    <w:p w14:paraId="63001A4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netmask 255.255.255.0</w:t>
      </w:r>
    </w:p>
    <w:p w14:paraId="15FD041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gateway 192.168.1.1</w:t>
      </w:r>
    </w:p>
    <w:p w14:paraId="2692A838" w14:textId="0C304B96"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enp1s0  # Remplace</w:t>
      </w:r>
      <w:r w:rsidR="002D6FDD" w:rsidRPr="005F506C">
        <w:rPr>
          <w:rFonts w:ascii="Abadi" w:hAnsi="Abadi"/>
          <w:color w:val="266678"/>
          <w:sz w:val="20"/>
          <w:szCs w:val="20"/>
          <w:lang w:val="fr-FR"/>
        </w:rPr>
        <w:t>r</w:t>
      </w:r>
      <w:r w:rsidRPr="005F506C">
        <w:rPr>
          <w:rFonts w:ascii="Abadi" w:hAnsi="Abadi"/>
          <w:color w:val="266678"/>
          <w:sz w:val="20"/>
          <w:szCs w:val="20"/>
          <w:lang w:val="fr-FR"/>
        </w:rPr>
        <w:t xml:space="preserve"> "enp1s0" par l'interface physique de l'hôte</w:t>
      </w:r>
    </w:p>
    <w:p w14:paraId="634C3938"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bridge_stp off</w:t>
      </w:r>
    </w:p>
    <w:p w14:paraId="7E3C01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F03CBB1" w14:textId="77777777" w:rsidR="002C20BE" w:rsidRPr="006765ED" w:rsidRDefault="002C20BE" w:rsidP="002D6FDD">
      <w:pPr>
        <w:pStyle w:val="NoSpacing"/>
        <w:rPr>
          <w:sz w:val="8"/>
          <w:szCs w:val="8"/>
          <w:lang w:val="en-GB"/>
        </w:rPr>
      </w:pPr>
    </w:p>
    <w:p w14:paraId="2FAA1F71"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NAT (Adaptateur 2)</w:t>
      </w:r>
    </w:p>
    <w:p w14:paraId="2C84F93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vmbr1</w:t>
      </w:r>
    </w:p>
    <w:p w14:paraId="045A3BB5"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iface vmbr1 inet dhcp</w:t>
      </w:r>
    </w:p>
    <w:p w14:paraId="14B138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bridge_ports none</w:t>
      </w:r>
    </w:p>
    <w:p w14:paraId="6DC294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CCA44F5"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6C45387"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44C54ACB"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1 (Adaptateur 3)</w:t>
      </w:r>
    </w:p>
    <w:p w14:paraId="5FD32509"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vmbr2</w:t>
      </w:r>
    </w:p>
    <w:p w14:paraId="4240BB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vmbr2 inet static</w:t>
      </w:r>
    </w:p>
    <w:p w14:paraId="48684F5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10.0.0.1</w:t>
      </w:r>
    </w:p>
    <w:p w14:paraId="64B98AA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D085F9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0548E00F"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7C840A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3864BF53"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0C0CB4A3"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2 (Adaptateur 4)</w:t>
      </w:r>
    </w:p>
    <w:p w14:paraId="5E7A90C1"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vmbr3</w:t>
      </w:r>
    </w:p>
    <w:p w14:paraId="1F101727"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vmbr3 inet static</w:t>
      </w:r>
    </w:p>
    <w:p w14:paraId="4755013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10.0.1.1</w:t>
      </w:r>
    </w:p>
    <w:p w14:paraId="231D8BB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F854C9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77D8DCC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59BA666"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bridge_fd 0</w:t>
      </w:r>
    </w:p>
    <w:p w14:paraId="56485AEE" w14:textId="77777777" w:rsidR="002D6FDD" w:rsidRPr="005F506C" w:rsidRDefault="002D6FDD" w:rsidP="002D6FDD">
      <w:pPr>
        <w:pStyle w:val="NoSpacing"/>
        <w:rPr>
          <w:sz w:val="8"/>
          <w:szCs w:val="8"/>
          <w:lang w:val="fr-FR"/>
        </w:rPr>
      </w:pPr>
      <w:r w:rsidRPr="005F506C">
        <w:rPr>
          <w:sz w:val="8"/>
          <w:szCs w:val="8"/>
          <w:lang w:val="fr-FR"/>
        </w:rPr>
        <w:br w:type="page"/>
      </w:r>
    </w:p>
    <w:p w14:paraId="4F4B6FB2" w14:textId="53FE1A6B"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Explications</w:t>
      </w:r>
    </w:p>
    <w:p w14:paraId="7D052C75" w14:textId="77777777" w:rsidR="00C64BAA" w:rsidRPr="005F506C"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vmbr0 (WAN) est configuré en statique avec une adresse </w:t>
      </w:r>
      <w:r w:rsidR="00C64BAA" w:rsidRPr="005F506C">
        <w:rPr>
          <w:rFonts w:ascii="Abadi" w:hAnsi="Abadi"/>
          <w:color w:val="266678"/>
          <w:sz w:val="24"/>
          <w:szCs w:val="24"/>
          <w:lang w:val="fr-FR"/>
        </w:rPr>
        <w:t xml:space="preserve">sur mon </w:t>
      </w:r>
      <w:r w:rsidR="002C20BE" w:rsidRPr="005F506C">
        <w:rPr>
          <w:rFonts w:ascii="Abadi" w:hAnsi="Abadi"/>
          <w:color w:val="266678"/>
          <w:sz w:val="24"/>
          <w:szCs w:val="24"/>
          <w:lang w:val="fr-FR"/>
        </w:rPr>
        <w:t xml:space="preserve">réseau public. </w:t>
      </w:r>
      <w:r w:rsidR="00135C88" w:rsidRPr="005F506C">
        <w:rPr>
          <w:rFonts w:ascii="Abadi" w:hAnsi="Abadi"/>
          <w:color w:val="266678"/>
          <w:sz w:val="24"/>
          <w:szCs w:val="24"/>
          <w:lang w:val="fr-FR"/>
        </w:rPr>
        <w:t xml:space="preserve"> </w:t>
      </w:r>
    </w:p>
    <w:p w14:paraId="2954AC91" w14:textId="77777777" w:rsidR="00135C88" w:rsidRPr="005F506C" w:rsidRDefault="00135C88" w:rsidP="00C64BAA">
      <w:pPr>
        <w:spacing w:after="0" w:line="240" w:lineRule="auto"/>
        <w:ind w:left="284"/>
        <w:rPr>
          <w:rFonts w:ascii="Abadi" w:hAnsi="Abadi"/>
          <w:color w:val="266678"/>
          <w:sz w:val="8"/>
          <w:szCs w:val="8"/>
          <w:lang w:val="fr-FR"/>
        </w:rPr>
      </w:pPr>
    </w:p>
    <w:p w14:paraId="1C08D4EF" w14:textId="28CE86A7" w:rsidR="002C20BE" w:rsidRPr="005F506C" w:rsidRDefault="00C64BAA"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Le paramètre bridge_ports </w:t>
      </w:r>
      <w:r w:rsidR="00135C88" w:rsidRPr="005F506C">
        <w:rPr>
          <w:rFonts w:ascii="Abadi" w:hAnsi="Abadi"/>
          <w:color w:val="266678"/>
          <w:sz w:val="24"/>
          <w:szCs w:val="24"/>
          <w:lang w:val="fr-FR"/>
        </w:rPr>
        <w:t>doit être</w:t>
      </w:r>
      <w:r w:rsidR="002C20BE" w:rsidRPr="005F506C">
        <w:rPr>
          <w:rFonts w:ascii="Abadi" w:hAnsi="Abadi"/>
          <w:color w:val="266678"/>
          <w:sz w:val="24"/>
          <w:szCs w:val="24"/>
          <w:lang w:val="fr-FR"/>
        </w:rPr>
        <w:t xml:space="preserve"> associé à </w:t>
      </w:r>
      <w:r w:rsidR="00135C88" w:rsidRPr="005F506C">
        <w:rPr>
          <w:rFonts w:ascii="Abadi" w:hAnsi="Abadi"/>
          <w:color w:val="266678"/>
          <w:sz w:val="24"/>
          <w:szCs w:val="24"/>
          <w:lang w:val="fr-FR"/>
        </w:rPr>
        <w:t>la NIC</w:t>
      </w:r>
      <w:r w:rsidR="002C20BE" w:rsidRPr="005F506C">
        <w:rPr>
          <w:rFonts w:ascii="Abadi" w:hAnsi="Abadi"/>
          <w:color w:val="266678"/>
          <w:sz w:val="24"/>
          <w:szCs w:val="24"/>
          <w:lang w:val="fr-FR"/>
        </w:rPr>
        <w:t xml:space="preserve"> de l'hôte</w:t>
      </w:r>
      <w:r w:rsidR="00135C88" w:rsidRPr="005F506C">
        <w:rPr>
          <w:rFonts w:ascii="Abadi" w:hAnsi="Abadi"/>
          <w:color w:val="266678"/>
          <w:sz w:val="24"/>
          <w:szCs w:val="24"/>
          <w:lang w:val="fr-FR"/>
        </w:rPr>
        <w:t xml:space="preserve">. </w:t>
      </w:r>
      <w:r w:rsidR="002C20BE" w:rsidRPr="005F506C">
        <w:rPr>
          <w:rFonts w:ascii="Abadi" w:hAnsi="Abadi"/>
          <w:color w:val="266678"/>
          <w:sz w:val="24"/>
          <w:szCs w:val="24"/>
          <w:lang w:val="fr-FR"/>
        </w:rPr>
        <w:t>Proxmox agi</w:t>
      </w:r>
      <w:r w:rsidR="00135C88" w:rsidRPr="005F506C">
        <w:rPr>
          <w:rFonts w:ascii="Abadi" w:hAnsi="Abadi"/>
          <w:color w:val="266678"/>
          <w:sz w:val="24"/>
          <w:szCs w:val="24"/>
          <w:lang w:val="fr-FR"/>
        </w:rPr>
        <w:t xml:space="preserve">ra alors </w:t>
      </w:r>
      <w:r w:rsidR="002C20BE" w:rsidRPr="005F506C">
        <w:rPr>
          <w:rFonts w:ascii="Abadi" w:hAnsi="Abadi"/>
          <w:color w:val="266678"/>
          <w:sz w:val="24"/>
          <w:szCs w:val="24"/>
          <w:lang w:val="fr-FR"/>
        </w:rPr>
        <w:t>comme un pont pour les VM connectées à vmbr0</w:t>
      </w:r>
    </w:p>
    <w:p w14:paraId="0D5F7389" w14:textId="77777777" w:rsidR="000A6D9D" w:rsidRPr="005F506C" w:rsidRDefault="000A6D9D" w:rsidP="00C64BAA">
      <w:pPr>
        <w:spacing w:after="0" w:line="240" w:lineRule="auto"/>
        <w:ind w:left="284"/>
        <w:rPr>
          <w:rFonts w:ascii="Abadi" w:hAnsi="Abadi"/>
          <w:color w:val="266678"/>
          <w:sz w:val="8"/>
          <w:szCs w:val="8"/>
          <w:lang w:val="fr-FR"/>
        </w:rPr>
      </w:pPr>
    </w:p>
    <w:p w14:paraId="415E6CE4" w14:textId="357234BE" w:rsidR="00C64BAA" w:rsidRPr="005F506C" w:rsidRDefault="000A6D9D" w:rsidP="00C64BAA">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Penser à vérifier les correspondances entre les cartes réseau</w:t>
      </w:r>
    </w:p>
    <w:p w14:paraId="1ABADFB9" w14:textId="745EBEE6" w:rsidR="000A6D9D" w:rsidRPr="005F506C" w:rsidRDefault="009852BD"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19DDA36D" w14:textId="61CFF58F" w:rsidR="002C20BE"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5F506C" w:rsidRDefault="00C64BAA" w:rsidP="00C64BAA">
      <w:pPr>
        <w:spacing w:after="0" w:line="240" w:lineRule="auto"/>
        <w:ind w:left="284"/>
        <w:rPr>
          <w:rFonts w:ascii="Abadi" w:hAnsi="Abadi"/>
          <w:color w:val="266678"/>
          <w:sz w:val="20"/>
          <w:szCs w:val="20"/>
          <w:lang w:val="fr-FR"/>
        </w:rPr>
      </w:pPr>
    </w:p>
    <w:p w14:paraId="66D354D4" w14:textId="6EEDDE04" w:rsidR="002C20BE" w:rsidRPr="005F506C" w:rsidRDefault="00685E41" w:rsidP="00135C88">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5F506C" w:rsidRDefault="00135C88" w:rsidP="00135C88">
      <w:pPr>
        <w:spacing w:after="0" w:line="240" w:lineRule="auto"/>
        <w:ind w:left="284"/>
        <w:rPr>
          <w:rFonts w:ascii="Abadi" w:hAnsi="Abadi"/>
          <w:color w:val="266678"/>
          <w:sz w:val="28"/>
          <w:szCs w:val="28"/>
          <w:lang w:val="fr-FR"/>
        </w:rPr>
      </w:pPr>
    </w:p>
    <w:p w14:paraId="075D7682" w14:textId="306D00EE" w:rsidR="002C20BE" w:rsidRPr="005F506C"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 </w:t>
      </w:r>
      <w:r w:rsidR="002C20BE" w:rsidRPr="005F506C">
        <w:rPr>
          <w:rFonts w:ascii="Malgun Gothic" w:eastAsia="Malgun Gothic" w:hAnsi="Malgun Gothic"/>
          <w:color w:val="20447A"/>
          <w:sz w:val="26"/>
          <w:szCs w:val="26"/>
          <w:lang w:val="fr-FR"/>
        </w:rPr>
        <w:t>Application et Validation</w:t>
      </w:r>
    </w:p>
    <w:p w14:paraId="75D6A4E2" w14:textId="77777777"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systemctl restart networking</w:t>
      </w:r>
    </w:p>
    <w:p w14:paraId="28380584" w14:textId="461891B0" w:rsidR="002C20BE" w:rsidRPr="005F506C" w:rsidRDefault="001F6FE2" w:rsidP="001F6FE2">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journalctl -u networking</w:t>
      </w:r>
    </w:p>
    <w:p w14:paraId="0A311701" w14:textId="77FD9D2D" w:rsidR="002C20BE" w:rsidRPr="005F506C"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Nouvelle vérification</w:t>
      </w:r>
      <w:r w:rsidR="002C20BE" w:rsidRPr="005F506C">
        <w:rPr>
          <w:rFonts w:ascii="Malgun Gothic" w:eastAsia="Malgun Gothic" w:hAnsi="Malgun Gothic"/>
          <w:color w:val="20447A"/>
          <w:sz w:val="26"/>
          <w:szCs w:val="26"/>
          <w:lang w:val="fr-FR"/>
        </w:rPr>
        <w:t xml:space="preserve"> des Interfaces</w:t>
      </w:r>
    </w:p>
    <w:p w14:paraId="40237BCD"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2C51437C" w14:textId="3C482470" w:rsidR="002C20BE" w:rsidRPr="005F506C" w:rsidRDefault="00C52352" w:rsidP="002C20BE">
      <w:pPr>
        <w:tabs>
          <w:tab w:val="num" w:pos="1276"/>
        </w:tabs>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Vérifier que chaque</w:t>
      </w:r>
      <w:r w:rsidRPr="005F506C">
        <w:rPr>
          <w:rFonts w:ascii="Abadi" w:hAnsi="Abadi"/>
          <w:color w:val="266678"/>
          <w:sz w:val="24"/>
          <w:szCs w:val="24"/>
          <w:lang w:val="fr-FR"/>
        </w:rPr>
        <w:t xml:space="preserve"> carte statique </w:t>
      </w:r>
      <w:r w:rsidR="005B5D27"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bien l’a</w:t>
      </w:r>
      <w:r w:rsidRPr="005F506C">
        <w:rPr>
          <w:rFonts w:ascii="Abadi" w:hAnsi="Abadi"/>
          <w:color w:val="266678"/>
          <w:sz w:val="24"/>
          <w:szCs w:val="24"/>
          <w:lang w:val="fr-FR"/>
        </w:rPr>
        <w:t>dresse</w:t>
      </w:r>
      <w:r w:rsidR="003C4AB0" w:rsidRPr="005F506C">
        <w:rPr>
          <w:rFonts w:ascii="Abadi" w:hAnsi="Abadi"/>
          <w:color w:val="266678"/>
          <w:sz w:val="24"/>
          <w:szCs w:val="24"/>
          <w:lang w:val="fr-FR"/>
        </w:rPr>
        <w:t xml:space="preserve"> manuellement</w:t>
      </w:r>
      <w:r w:rsidRPr="005F506C">
        <w:rPr>
          <w:rFonts w:ascii="Abadi" w:hAnsi="Abadi"/>
          <w:color w:val="266678"/>
          <w:sz w:val="24"/>
          <w:szCs w:val="24"/>
          <w:lang w:val="fr-FR"/>
        </w:rPr>
        <w:t xml:space="preserve"> attribuée</w:t>
      </w:r>
      <w:r w:rsidR="005B5D27" w:rsidRPr="005F506C">
        <w:rPr>
          <w:rFonts w:ascii="Abadi" w:hAnsi="Abadi"/>
          <w:color w:val="266678"/>
          <w:sz w:val="24"/>
          <w:szCs w:val="24"/>
          <w:lang w:val="fr-FR"/>
        </w:rPr>
        <w:t>.</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Le</w:t>
      </w:r>
      <w:r w:rsidRPr="005F506C">
        <w:rPr>
          <w:rFonts w:ascii="Abadi" w:hAnsi="Abadi"/>
          <w:color w:val="266678"/>
          <w:sz w:val="24"/>
          <w:szCs w:val="24"/>
          <w:lang w:val="fr-FR"/>
        </w:rPr>
        <w:t>s autres doivent apparaître en DHCP</w:t>
      </w:r>
    </w:p>
    <w:p w14:paraId="24BD2D8A" w14:textId="14C41D21" w:rsidR="002C20BE" w:rsidRPr="005F506C" w:rsidRDefault="00BF5F52" w:rsidP="00BF5F52">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Tester la connectivité WAN</w:t>
      </w:r>
      <w:r w:rsidRPr="005F506C">
        <w:rPr>
          <w:rFonts w:ascii="Abadi" w:hAnsi="Abadi"/>
          <w:color w:val="266678"/>
          <w:sz w:val="24"/>
          <w:szCs w:val="24"/>
          <w:lang w:val="fr-FR"/>
        </w:rPr>
        <w:t xml:space="preserve"> en faisant un ping su toutes </w:t>
      </w:r>
      <w:r w:rsidR="00FF13AB" w:rsidRPr="005F506C">
        <w:rPr>
          <w:rFonts w:ascii="Abadi" w:hAnsi="Abadi"/>
          <w:color w:val="266678"/>
          <w:sz w:val="24"/>
          <w:szCs w:val="24"/>
          <w:lang w:val="fr-FR"/>
        </w:rPr>
        <w:t xml:space="preserve">les </w:t>
      </w:r>
      <w:r w:rsidRPr="005F506C">
        <w:rPr>
          <w:rFonts w:ascii="Abadi" w:hAnsi="Abadi"/>
          <w:color w:val="266678"/>
          <w:sz w:val="24"/>
          <w:szCs w:val="24"/>
          <w:lang w:val="fr-FR"/>
        </w:rPr>
        <w:t>passerelles concernées par le réseau</w:t>
      </w:r>
    </w:p>
    <w:p w14:paraId="0888CFE4"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ping -c 4 192.168.1.1</w:t>
      </w:r>
    </w:p>
    <w:p w14:paraId="19DFBA3C" w14:textId="63BC88D8" w:rsidR="002C20BE" w:rsidRPr="005F506C" w:rsidRDefault="00F10514" w:rsidP="00F10514">
      <w:pPr>
        <w:pStyle w:val="NoSpacing"/>
        <w:rPr>
          <w:rFonts w:ascii="Abadi" w:hAnsi="Abadi"/>
          <w:color w:val="266678"/>
          <w:sz w:val="24"/>
          <w:szCs w:val="24"/>
          <w:lang w:val="fr-FR"/>
        </w:rPr>
      </w:pPr>
      <w:r w:rsidRPr="005F506C">
        <w:rPr>
          <w:rFonts w:ascii="Abadi" w:hAnsi="Abadi"/>
          <w:color w:val="266678"/>
          <w:sz w:val="24"/>
          <w:szCs w:val="24"/>
          <w:lang w:val="fr-FR"/>
        </w:rPr>
        <w:sym w:font="Wingdings" w:char="F0E0"/>
      </w:r>
      <w:r w:rsidR="002C20BE" w:rsidRPr="005F506C">
        <w:rPr>
          <w:rFonts w:ascii="Abadi" w:hAnsi="Abadi"/>
          <w:color w:val="266678"/>
          <w:sz w:val="24"/>
          <w:szCs w:val="24"/>
          <w:lang w:val="fr-FR"/>
        </w:rPr>
        <w:t xml:space="preserve">Tester le DNS </w:t>
      </w:r>
      <w:r w:rsidRPr="005F506C">
        <w:rPr>
          <w:rFonts w:ascii="Abadi" w:hAnsi="Abadi"/>
          <w:color w:val="266678"/>
          <w:sz w:val="24"/>
          <w:szCs w:val="24"/>
          <w:lang w:val="fr-FR"/>
        </w:rPr>
        <w:t xml:space="preserve">et les réseaux Host Only </w:t>
      </w:r>
      <w:r w:rsidR="002C20BE" w:rsidRPr="005F506C">
        <w:rPr>
          <w:rFonts w:ascii="Abadi" w:hAnsi="Abadi"/>
          <w:color w:val="266678"/>
          <w:sz w:val="20"/>
          <w:szCs w:val="20"/>
          <w:lang w:val="fr-FR"/>
        </w:rPr>
        <w:t xml:space="preserve">(si </w:t>
      </w:r>
      <w:r w:rsidR="002A0D3D" w:rsidRPr="005F506C">
        <w:rPr>
          <w:rFonts w:ascii="Abadi" w:hAnsi="Abadi"/>
          <w:color w:val="266678"/>
          <w:sz w:val="20"/>
          <w:szCs w:val="20"/>
          <w:lang w:val="fr-FR"/>
        </w:rPr>
        <w:t>les</w:t>
      </w:r>
      <w:r w:rsidR="002C20BE" w:rsidRPr="005F506C">
        <w:rPr>
          <w:rFonts w:ascii="Abadi" w:hAnsi="Abadi"/>
          <w:color w:val="266678"/>
          <w:sz w:val="20"/>
          <w:szCs w:val="20"/>
          <w:lang w:val="fr-FR"/>
        </w:rPr>
        <w:t xml:space="preserve"> résolveurs</w:t>
      </w:r>
      <w:r w:rsidR="002A0D3D" w:rsidRPr="005F506C">
        <w:rPr>
          <w:rFonts w:ascii="Abadi" w:hAnsi="Abadi"/>
          <w:color w:val="266678"/>
          <w:sz w:val="20"/>
          <w:szCs w:val="20"/>
          <w:lang w:val="fr-FR"/>
        </w:rPr>
        <w:t xml:space="preserve"> ont été configurés</w:t>
      </w:r>
      <w:r w:rsidR="002C20BE" w:rsidRPr="005F506C">
        <w:rPr>
          <w:rFonts w:ascii="Abadi" w:hAnsi="Abadi"/>
          <w:color w:val="266678"/>
          <w:sz w:val="20"/>
          <w:szCs w:val="20"/>
          <w:lang w:val="fr-FR"/>
        </w:rPr>
        <w:t>)</w:t>
      </w:r>
    </w:p>
    <w:p w14:paraId="36F858DA" w14:textId="77777777" w:rsidR="002C20BE" w:rsidRPr="005F506C" w:rsidRDefault="002C20BE" w:rsidP="00CF7CD7">
      <w:pPr>
        <w:tabs>
          <w:tab w:val="num" w:pos="1276"/>
        </w:tabs>
        <w:rPr>
          <w:rFonts w:ascii="Abadi" w:hAnsi="Abadi"/>
          <w:color w:val="25508F"/>
          <w:sz w:val="24"/>
          <w:szCs w:val="24"/>
          <w:lang w:val="fr-FR"/>
        </w:rPr>
      </w:pPr>
      <w:r w:rsidRPr="005F506C">
        <w:rPr>
          <w:rFonts w:ascii="Abadi" w:hAnsi="Abadi"/>
          <w:color w:val="25508F"/>
          <w:sz w:val="24"/>
          <w:szCs w:val="24"/>
          <w:lang w:val="fr-FR"/>
        </w:rPr>
        <w:t>ping -c 4 8.8.8.8</w:t>
      </w:r>
    </w:p>
    <w:p w14:paraId="61E5FAE0" w14:textId="2FE6D107" w:rsidR="00C14355" w:rsidRPr="005F506C" w:rsidRDefault="00C14355" w:rsidP="00C14355">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traceroute pour observer le chemin des paquets, par exemple vers une adresse externe :</w:t>
      </w:r>
    </w:p>
    <w:p w14:paraId="6B31EAEF" w14:textId="77777777" w:rsidR="00CF7CD7" w:rsidRPr="005F506C" w:rsidRDefault="00CF7CD7" w:rsidP="005B5D27">
      <w:pPr>
        <w:tabs>
          <w:tab w:val="num" w:pos="1276"/>
        </w:tabs>
        <w:spacing w:after="0" w:line="240" w:lineRule="auto"/>
        <w:rPr>
          <w:rFonts w:ascii="Abadi" w:hAnsi="Abadi"/>
          <w:color w:val="25508F"/>
          <w:sz w:val="24"/>
          <w:szCs w:val="24"/>
          <w:lang w:val="fr-FR"/>
        </w:rPr>
      </w:pPr>
      <w:r w:rsidRPr="005F506C">
        <w:rPr>
          <w:rFonts w:ascii="Abadi" w:hAnsi="Abadi"/>
          <w:color w:val="25508F"/>
          <w:sz w:val="24"/>
          <w:szCs w:val="24"/>
          <w:lang w:val="fr-FR"/>
        </w:rPr>
        <w:t>sudo apt install traceroute</w:t>
      </w:r>
    </w:p>
    <w:p w14:paraId="3060A69A" w14:textId="77777777" w:rsidR="00CF7CD7" w:rsidRPr="005F506C" w:rsidRDefault="00CF7CD7" w:rsidP="00CF7CD7">
      <w:pPr>
        <w:tabs>
          <w:tab w:val="num" w:pos="1276"/>
        </w:tabs>
        <w:spacing w:after="0" w:line="240" w:lineRule="auto"/>
        <w:ind w:left="284"/>
        <w:rPr>
          <w:rFonts w:ascii="Abadi" w:hAnsi="Abadi"/>
          <w:color w:val="266678"/>
          <w:sz w:val="8"/>
          <w:szCs w:val="8"/>
          <w:lang w:val="fr-FR"/>
        </w:rPr>
      </w:pPr>
    </w:p>
    <w:p w14:paraId="750EC1DD" w14:textId="77777777" w:rsidR="00CF7CD7" w:rsidRPr="005F506C" w:rsidRDefault="00CF7CD7" w:rsidP="005B5D27">
      <w:pPr>
        <w:tabs>
          <w:tab w:val="num" w:pos="1276"/>
        </w:tabs>
        <w:rPr>
          <w:rFonts w:ascii="Abadi" w:hAnsi="Abadi"/>
          <w:color w:val="25508F"/>
          <w:sz w:val="24"/>
          <w:szCs w:val="24"/>
          <w:lang w:val="fr-FR"/>
        </w:rPr>
      </w:pPr>
      <w:r w:rsidRPr="005F506C">
        <w:rPr>
          <w:rFonts w:ascii="Abadi" w:hAnsi="Abadi"/>
          <w:color w:val="25508F"/>
          <w:sz w:val="24"/>
          <w:szCs w:val="24"/>
          <w:lang w:val="fr-FR"/>
        </w:rPr>
        <w:t>traceroute 8.8.8.8</w:t>
      </w:r>
    </w:p>
    <w:p w14:paraId="6ACB0E2D" w14:textId="20AEE1E9" w:rsidR="002C20BE" w:rsidRPr="005F506C" w:rsidRDefault="005B5D27" w:rsidP="000A3AFB">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Vérifi</w:t>
      </w:r>
      <w:r w:rsidRPr="005F506C">
        <w:rPr>
          <w:rFonts w:ascii="Abadi" w:hAnsi="Abadi"/>
          <w:color w:val="266678"/>
          <w:sz w:val="24"/>
          <w:szCs w:val="24"/>
          <w:lang w:val="fr-FR"/>
        </w:rPr>
        <w:t>er l</w:t>
      </w:r>
      <w:r w:rsidR="002C20BE" w:rsidRPr="005F506C">
        <w:rPr>
          <w:rFonts w:ascii="Abadi" w:hAnsi="Abadi"/>
          <w:color w:val="266678"/>
          <w:sz w:val="24"/>
          <w:szCs w:val="24"/>
          <w:lang w:val="fr-FR"/>
        </w:rPr>
        <w:t xml:space="preserve">es Pare-feu </w:t>
      </w:r>
      <w:r w:rsidRPr="005F506C">
        <w:rPr>
          <w:rFonts w:ascii="Abadi" w:hAnsi="Abadi"/>
          <w:color w:val="266678"/>
          <w:sz w:val="24"/>
          <w:szCs w:val="24"/>
          <w:lang w:val="fr-FR"/>
        </w:rPr>
        <w:t>de</w:t>
      </w:r>
      <w:r w:rsidR="002C20BE" w:rsidRPr="005F506C">
        <w:rPr>
          <w:rFonts w:ascii="Abadi" w:hAnsi="Abadi"/>
          <w:color w:val="266678"/>
          <w:sz w:val="24"/>
          <w:szCs w:val="24"/>
          <w:lang w:val="fr-FR"/>
        </w:rPr>
        <w:t xml:space="preserve"> Proxmox</w:t>
      </w:r>
    </w:p>
    <w:p w14:paraId="0AEBC5B8" w14:textId="6BCE2940" w:rsidR="002C20BE" w:rsidRPr="005F506C" w:rsidRDefault="002C20BE"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Proxmox intègre un système de pare-feu au niveau du cluster </w:t>
      </w:r>
      <w:r w:rsidR="000A3AFB" w:rsidRPr="005F506C">
        <w:rPr>
          <w:rFonts w:ascii="Abadi" w:hAnsi="Abadi"/>
          <w:color w:val="266678"/>
          <w:sz w:val="24"/>
          <w:szCs w:val="24"/>
          <w:lang w:val="fr-FR"/>
        </w:rPr>
        <w:t>ET</w:t>
      </w:r>
      <w:r w:rsidRPr="005F506C">
        <w:rPr>
          <w:rFonts w:ascii="Abadi" w:hAnsi="Abadi"/>
          <w:color w:val="266678"/>
          <w:sz w:val="24"/>
          <w:szCs w:val="24"/>
          <w:lang w:val="fr-FR"/>
        </w:rPr>
        <w:t xml:space="preserve"> de chaque VM</w:t>
      </w:r>
    </w:p>
    <w:p w14:paraId="3D3C3BC0" w14:textId="77777777" w:rsidR="00EE6C7E" w:rsidRPr="005F506C" w:rsidRDefault="00EE6C7E" w:rsidP="00C64BAA">
      <w:pPr>
        <w:spacing w:after="0" w:line="240" w:lineRule="auto"/>
        <w:ind w:left="284"/>
        <w:rPr>
          <w:rFonts w:ascii="Abadi" w:hAnsi="Abadi"/>
          <w:color w:val="266678"/>
          <w:sz w:val="8"/>
          <w:szCs w:val="8"/>
          <w:lang w:val="fr-FR"/>
        </w:rPr>
      </w:pPr>
    </w:p>
    <w:p w14:paraId="120CDE37" w14:textId="4F4DA365" w:rsidR="002C20BE" w:rsidRPr="005F506C" w:rsidRDefault="000A3AFB" w:rsidP="000A3AFB">
      <w:pPr>
        <w:spacing w:after="0" w:line="240" w:lineRule="auto"/>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GUI web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section "Firewall" de chaque nœud/VM</w:t>
      </w:r>
    </w:p>
    <w:p w14:paraId="5E5D3432" w14:textId="330E5241" w:rsidR="002C20BE" w:rsidRPr="005F506C" w:rsidRDefault="000A3AFB"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sudo pve-firewall status</w:t>
      </w:r>
    </w:p>
    <w:p w14:paraId="4694D169" w14:textId="6161E0CC" w:rsidR="00EE6C7E" w:rsidRPr="005F506C" w:rsidRDefault="00EE6C7E" w:rsidP="004849BF">
      <w:pPr>
        <w:tabs>
          <w:tab w:val="num" w:pos="1276"/>
        </w:tabs>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Etape 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 xml:space="preserve">Création et installation de la VM </w:t>
      </w:r>
      <w:r w:rsidR="004849BF" w:rsidRPr="005F506C">
        <w:rPr>
          <w:rFonts w:ascii="Abadi" w:hAnsi="Abadi"/>
          <w:color w:val="266678"/>
          <w:sz w:val="24"/>
          <w:szCs w:val="24"/>
          <w:lang w:val="fr-FR"/>
        </w:rPr>
        <w:t>Ubuntu de base pour</w:t>
      </w:r>
      <w:r w:rsidRPr="005F506C">
        <w:rPr>
          <w:rFonts w:ascii="Abadi" w:hAnsi="Abadi"/>
          <w:color w:val="266678"/>
          <w:sz w:val="24"/>
          <w:szCs w:val="24"/>
          <w:lang w:val="fr-FR"/>
        </w:rPr>
        <w:t xml:space="preserve"> </w:t>
      </w:r>
      <w:r w:rsidR="004849BF" w:rsidRPr="005F506C">
        <w:rPr>
          <w:rFonts w:ascii="Abadi" w:hAnsi="Abadi"/>
          <w:color w:val="266678"/>
          <w:sz w:val="24"/>
          <w:szCs w:val="24"/>
          <w:lang w:val="fr-FR"/>
        </w:rPr>
        <w:t xml:space="preserve">les fonctionnalités dédiées </w:t>
      </w:r>
      <w:r w:rsidRPr="005F506C">
        <w:rPr>
          <w:rFonts w:ascii="Abadi" w:hAnsi="Abadi"/>
          <w:color w:val="266678"/>
          <w:sz w:val="24"/>
          <w:szCs w:val="24"/>
          <w:lang w:val="fr-FR"/>
        </w:rPr>
        <w:t xml:space="preserve"> </w:t>
      </w:r>
    </w:p>
    <w:p w14:paraId="28AFF466" w14:textId="77777777" w:rsidR="002C20BE" w:rsidRPr="005F506C" w:rsidRDefault="002C20BE" w:rsidP="00EE6C7E">
      <w:pPr>
        <w:tabs>
          <w:tab w:val="num" w:pos="1276"/>
        </w:tabs>
        <w:rPr>
          <w:sz w:val="12"/>
          <w:szCs w:val="12"/>
          <w:lang w:val="fr-FR"/>
        </w:rPr>
      </w:pPr>
      <w:r w:rsidRPr="005F506C">
        <w:rPr>
          <w:sz w:val="12"/>
          <w:szCs w:val="12"/>
          <w:lang w:val="fr-FR"/>
        </w:rPr>
        <w:br w:type="page"/>
      </w:r>
    </w:p>
    <w:p w14:paraId="3B52EC7C" w14:textId="7DC41A55" w:rsidR="0058614D" w:rsidRPr="005F506C" w:rsidRDefault="0058614D" w:rsidP="00F21805">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Base Ubuntu </w:t>
      </w:r>
      <w:r w:rsidR="001A265D" w:rsidRPr="005F506C">
        <w:rPr>
          <w:rFonts w:ascii="Gill Sans Nova" w:hAnsi="Gill Sans Nova"/>
          <w:color w:val="25508F"/>
          <w:sz w:val="26"/>
          <w:szCs w:val="26"/>
          <w:lang w:val="fr-FR"/>
        </w:rPr>
        <w:t>pou</w:t>
      </w:r>
      <w:r w:rsidR="004849BF" w:rsidRPr="005F506C">
        <w:rPr>
          <w:rFonts w:ascii="Gill Sans Nova" w:hAnsi="Gill Sans Nova"/>
          <w:color w:val="25508F"/>
          <w:sz w:val="26"/>
          <w:szCs w:val="26"/>
          <w:lang w:val="fr-FR"/>
        </w:rPr>
        <w:t>r</w:t>
      </w:r>
      <w:r w:rsidR="001A265D" w:rsidRPr="005F506C">
        <w:rPr>
          <w:rFonts w:ascii="Gill Sans Nova" w:hAnsi="Gill Sans Nova"/>
          <w:color w:val="25508F"/>
          <w:sz w:val="26"/>
          <w:szCs w:val="26"/>
          <w:lang w:val="fr-FR"/>
        </w:rPr>
        <w:t xml:space="preserve"> des fonctionnalités dédiées </w:t>
      </w:r>
      <w:r w:rsidRPr="005F506C">
        <w:rPr>
          <w:rFonts w:ascii="Gill Sans Nova" w:hAnsi="Gill Sans Nova"/>
          <w:color w:val="25508F"/>
          <w:sz w:val="26"/>
          <w:szCs w:val="26"/>
          <w:lang w:val="fr-FR"/>
        </w:rPr>
        <w:t>(Ubuntu Server 24.04)</w:t>
      </w:r>
      <w:r w:rsidR="00CB15B9" w:rsidRPr="005F506C">
        <w:rPr>
          <w:rFonts w:ascii="Gill Sans Nova" w:hAnsi="Gill Sans Nova"/>
          <w:color w:val="25508F"/>
          <w:sz w:val="26"/>
          <w:szCs w:val="26"/>
          <w:lang w:val="fr-FR"/>
        </w:rPr>
        <w:t xml:space="preserve"> </w:t>
      </w:r>
      <w:r w:rsidR="00CB15B9"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5F506C" w14:paraId="7F6E6F9A" w14:textId="77777777" w:rsidTr="00085E92">
        <w:trPr>
          <w:trHeight w:val="519"/>
          <w:tblHeader/>
          <w:tblCellSpacing w:w="15" w:type="dxa"/>
        </w:trPr>
        <w:tc>
          <w:tcPr>
            <w:tcW w:w="518" w:type="dxa"/>
            <w:vAlign w:val="center"/>
            <w:hideMark/>
          </w:tcPr>
          <w:p w14:paraId="77473646"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w:t>
            </w:r>
          </w:p>
        </w:tc>
        <w:tc>
          <w:tcPr>
            <w:tcW w:w="1484" w:type="dxa"/>
            <w:vAlign w:val="center"/>
            <w:hideMark/>
          </w:tcPr>
          <w:p w14:paraId="01FA047C"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Action</w:t>
            </w:r>
          </w:p>
        </w:tc>
        <w:tc>
          <w:tcPr>
            <w:tcW w:w="1854" w:type="dxa"/>
            <w:vAlign w:val="center"/>
            <w:hideMark/>
          </w:tcPr>
          <w:p w14:paraId="6F8AAFA2" w14:textId="1B0E3590"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Type et chemin</w:t>
            </w:r>
          </w:p>
        </w:tc>
        <w:tc>
          <w:tcPr>
            <w:tcW w:w="4365" w:type="dxa"/>
            <w:vAlign w:val="center"/>
            <w:hideMark/>
          </w:tcPr>
          <w:p w14:paraId="3680C89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Détail</w:t>
            </w:r>
          </w:p>
        </w:tc>
        <w:tc>
          <w:tcPr>
            <w:tcW w:w="3655" w:type="dxa"/>
            <w:vAlign w:val="center"/>
            <w:hideMark/>
          </w:tcPr>
          <w:p w14:paraId="059C71F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Commande / GUI</w:t>
            </w:r>
          </w:p>
        </w:tc>
        <w:tc>
          <w:tcPr>
            <w:tcW w:w="2298" w:type="dxa"/>
            <w:vAlign w:val="center"/>
            <w:hideMark/>
          </w:tcPr>
          <w:p w14:paraId="1ED8D4F5"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Logs / Note</w:t>
            </w:r>
          </w:p>
        </w:tc>
      </w:tr>
      <w:tr w:rsidR="00085E92" w:rsidRPr="006765ED" w14:paraId="528C12D5" w14:textId="77777777" w:rsidTr="00085E92">
        <w:trPr>
          <w:trHeight w:val="283"/>
          <w:tblCellSpacing w:w="15" w:type="dxa"/>
        </w:trPr>
        <w:tc>
          <w:tcPr>
            <w:tcW w:w="518" w:type="dxa"/>
            <w:vAlign w:val="center"/>
            <w:hideMark/>
          </w:tcPr>
          <w:p w14:paraId="4ABC546A" w14:textId="4F4AE0D0" w:rsidR="00085E92" w:rsidRPr="005F506C" w:rsidRDefault="007F2891" w:rsidP="00085E92">
            <w:pPr>
              <w:tabs>
                <w:tab w:val="num" w:pos="1276"/>
              </w:tabs>
              <w:jc w:val="center"/>
              <w:rPr>
                <w:sz w:val="18"/>
                <w:szCs w:val="18"/>
                <w:lang w:val="fr-FR"/>
              </w:rPr>
            </w:pPr>
            <w:r w:rsidRPr="005F506C">
              <w:rPr>
                <w:sz w:val="18"/>
                <w:szCs w:val="18"/>
                <w:lang w:val="fr-FR"/>
              </w:rPr>
              <w:t>1</w:t>
            </w:r>
          </w:p>
        </w:tc>
        <w:tc>
          <w:tcPr>
            <w:tcW w:w="1484" w:type="dxa"/>
            <w:tcMar>
              <w:left w:w="57" w:type="dxa"/>
              <w:right w:w="57" w:type="dxa"/>
            </w:tcMar>
            <w:vAlign w:val="center"/>
            <w:hideMark/>
          </w:tcPr>
          <w:p w14:paraId="35FF4EE2"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Créer la VM</w:t>
            </w:r>
          </w:p>
        </w:tc>
        <w:tc>
          <w:tcPr>
            <w:tcW w:w="1854" w:type="dxa"/>
            <w:tcMar>
              <w:left w:w="57" w:type="dxa"/>
              <w:right w:w="57" w:type="dxa"/>
            </w:tcMar>
            <w:vAlign w:val="center"/>
            <w:hideMark/>
          </w:tcPr>
          <w:p w14:paraId="1E820EE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7E83068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Dans VirtualBox → </w:t>
            </w:r>
            <w:r w:rsidRPr="005F506C">
              <w:rPr>
                <w:b/>
                <w:bCs/>
                <w:sz w:val="18"/>
                <w:szCs w:val="18"/>
                <w:lang w:val="fr-FR"/>
              </w:rPr>
              <w:t>Nouvelle</w:t>
            </w:r>
          </w:p>
        </w:tc>
        <w:tc>
          <w:tcPr>
            <w:tcW w:w="3655" w:type="dxa"/>
            <w:tcMar>
              <w:left w:w="57" w:type="dxa"/>
              <w:right w:w="57" w:type="dxa"/>
            </w:tcMar>
            <w:vAlign w:val="center"/>
            <w:hideMark/>
          </w:tcPr>
          <w:p w14:paraId="039ECCA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Base</w:t>
            </w:r>
            <w:r w:rsidRPr="005F506C">
              <w:rPr>
                <w:sz w:val="18"/>
                <w:szCs w:val="18"/>
                <w:lang w:val="fr-FR"/>
              </w:rPr>
              <w:br/>
              <w:t>Type : Linux / Ubuntu (64</w:t>
            </w:r>
            <w:r w:rsidRPr="005F506C">
              <w:rPr>
                <w:sz w:val="18"/>
                <w:szCs w:val="18"/>
                <w:lang w:val="fr-FR"/>
              </w:rPr>
              <w:noBreakHyphen/>
              <w:t>bit)</w:t>
            </w:r>
          </w:p>
        </w:tc>
        <w:tc>
          <w:tcPr>
            <w:tcW w:w="2298" w:type="dxa"/>
            <w:tcMar>
              <w:left w:w="57" w:type="dxa"/>
              <w:right w:w="57" w:type="dxa"/>
            </w:tcMar>
            <w:vAlign w:val="center"/>
            <w:hideMark/>
          </w:tcPr>
          <w:p w14:paraId="00EE56FF" w14:textId="77777777" w:rsidR="007F2891" w:rsidRPr="005F506C" w:rsidRDefault="007F2891" w:rsidP="007F2891">
            <w:pPr>
              <w:tabs>
                <w:tab w:val="num" w:pos="1276"/>
              </w:tabs>
              <w:spacing w:after="0" w:line="240" w:lineRule="auto"/>
              <w:rPr>
                <w:sz w:val="18"/>
                <w:szCs w:val="18"/>
                <w:lang w:val="fr-FR"/>
              </w:rPr>
            </w:pPr>
          </w:p>
        </w:tc>
      </w:tr>
      <w:tr w:rsidR="00085E92" w:rsidRPr="005F506C" w14:paraId="177B1F88" w14:textId="77777777" w:rsidTr="00085E92">
        <w:trPr>
          <w:trHeight w:val="283"/>
          <w:tblCellSpacing w:w="15" w:type="dxa"/>
        </w:trPr>
        <w:tc>
          <w:tcPr>
            <w:tcW w:w="518" w:type="dxa"/>
            <w:vAlign w:val="center"/>
            <w:hideMark/>
          </w:tcPr>
          <w:p w14:paraId="62BB56EF" w14:textId="77777777" w:rsidR="007F2891" w:rsidRPr="005F506C" w:rsidRDefault="007F2891" w:rsidP="007F2891">
            <w:pPr>
              <w:tabs>
                <w:tab w:val="num" w:pos="1276"/>
              </w:tabs>
              <w:jc w:val="center"/>
              <w:rPr>
                <w:sz w:val="18"/>
                <w:szCs w:val="18"/>
                <w:lang w:val="fr-FR"/>
              </w:rPr>
            </w:pPr>
            <w:r w:rsidRPr="005F506C">
              <w:rPr>
                <w:sz w:val="18"/>
                <w:szCs w:val="18"/>
                <w:lang w:val="fr-FR"/>
              </w:rPr>
              <w:t>2</w:t>
            </w:r>
          </w:p>
        </w:tc>
        <w:tc>
          <w:tcPr>
            <w:tcW w:w="1484" w:type="dxa"/>
            <w:tcMar>
              <w:left w:w="57" w:type="dxa"/>
              <w:right w:w="57" w:type="dxa"/>
            </w:tcMar>
            <w:vAlign w:val="center"/>
            <w:hideMark/>
          </w:tcPr>
          <w:p w14:paraId="48030729"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Allouer ressources</w:t>
            </w:r>
          </w:p>
        </w:tc>
        <w:tc>
          <w:tcPr>
            <w:tcW w:w="1854" w:type="dxa"/>
            <w:tcMar>
              <w:left w:w="57" w:type="dxa"/>
              <w:right w:w="57" w:type="dxa"/>
            </w:tcMar>
            <w:vAlign w:val="center"/>
            <w:hideMark/>
          </w:tcPr>
          <w:p w14:paraId="37367EC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40AB15D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5F506C" w:rsidRDefault="007F2891" w:rsidP="007F2891">
            <w:pPr>
              <w:tabs>
                <w:tab w:val="num" w:pos="1276"/>
              </w:tabs>
              <w:spacing w:after="0" w:line="240" w:lineRule="auto"/>
              <w:rPr>
                <w:sz w:val="18"/>
                <w:szCs w:val="18"/>
                <w:lang w:val="fr-FR"/>
              </w:rPr>
            </w:pPr>
          </w:p>
        </w:tc>
      </w:tr>
      <w:tr w:rsidR="00085E92" w:rsidRPr="005F506C" w14:paraId="16A7DF4E" w14:textId="77777777" w:rsidTr="00085E92">
        <w:trPr>
          <w:trHeight w:val="283"/>
          <w:tblCellSpacing w:w="15" w:type="dxa"/>
        </w:trPr>
        <w:tc>
          <w:tcPr>
            <w:tcW w:w="518" w:type="dxa"/>
            <w:vAlign w:val="center"/>
            <w:hideMark/>
          </w:tcPr>
          <w:p w14:paraId="697558B4" w14:textId="77777777" w:rsidR="007F2891" w:rsidRPr="005F506C" w:rsidRDefault="007F2891" w:rsidP="007F2891">
            <w:pPr>
              <w:tabs>
                <w:tab w:val="num" w:pos="1276"/>
              </w:tabs>
              <w:jc w:val="center"/>
              <w:rPr>
                <w:sz w:val="18"/>
                <w:szCs w:val="18"/>
                <w:lang w:val="fr-FR"/>
              </w:rPr>
            </w:pPr>
            <w:r w:rsidRPr="005F506C">
              <w:rPr>
                <w:sz w:val="18"/>
                <w:szCs w:val="18"/>
                <w:lang w:val="fr-FR"/>
              </w:rPr>
              <w:t>3</w:t>
            </w:r>
          </w:p>
        </w:tc>
        <w:tc>
          <w:tcPr>
            <w:tcW w:w="1484" w:type="dxa"/>
            <w:tcMar>
              <w:left w:w="57" w:type="dxa"/>
              <w:right w:w="57" w:type="dxa"/>
            </w:tcMar>
            <w:vAlign w:val="center"/>
            <w:hideMark/>
          </w:tcPr>
          <w:p w14:paraId="55D8E9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Activer nested VT-x</w:t>
            </w:r>
          </w:p>
        </w:tc>
        <w:tc>
          <w:tcPr>
            <w:tcW w:w="1854" w:type="dxa"/>
            <w:tcMar>
              <w:left w:w="57" w:type="dxa"/>
              <w:right w:w="57" w:type="dxa"/>
            </w:tcMar>
            <w:vAlign w:val="center"/>
            <w:hideMark/>
          </w:tcPr>
          <w:p w14:paraId="7D7CF41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3DADF53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Système → Processeur → cocher « Activer VT</w:t>
            </w:r>
            <w:r w:rsidRPr="005F506C">
              <w:rPr>
                <w:sz w:val="18"/>
                <w:szCs w:val="18"/>
                <w:lang w:val="fr-FR"/>
              </w:rPr>
              <w:noBreakHyphen/>
              <w:t>x/AMD</w:t>
            </w:r>
            <w:r w:rsidRPr="005F506C">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BIOS Hôte</w:t>
            </w:r>
          </w:p>
        </w:tc>
      </w:tr>
      <w:tr w:rsidR="00085E92" w:rsidRPr="006765ED" w14:paraId="708DF651" w14:textId="77777777" w:rsidTr="00085E92">
        <w:trPr>
          <w:trHeight w:val="283"/>
          <w:tblCellSpacing w:w="15" w:type="dxa"/>
        </w:trPr>
        <w:tc>
          <w:tcPr>
            <w:tcW w:w="518" w:type="dxa"/>
            <w:vAlign w:val="center"/>
            <w:hideMark/>
          </w:tcPr>
          <w:p w14:paraId="412E70B4" w14:textId="77777777" w:rsidR="007F2891" w:rsidRPr="005F506C" w:rsidRDefault="007F2891" w:rsidP="007F2891">
            <w:pPr>
              <w:tabs>
                <w:tab w:val="num" w:pos="1276"/>
              </w:tabs>
              <w:jc w:val="center"/>
              <w:rPr>
                <w:sz w:val="18"/>
                <w:szCs w:val="18"/>
                <w:lang w:val="fr-FR"/>
              </w:rPr>
            </w:pPr>
            <w:r w:rsidRPr="005F506C">
              <w:rPr>
                <w:sz w:val="18"/>
                <w:szCs w:val="18"/>
                <w:lang w:val="fr-FR"/>
              </w:rPr>
              <w:t>4</w:t>
            </w:r>
          </w:p>
        </w:tc>
        <w:tc>
          <w:tcPr>
            <w:tcW w:w="1484" w:type="dxa"/>
            <w:tcMar>
              <w:left w:w="57" w:type="dxa"/>
              <w:right w:w="57" w:type="dxa"/>
            </w:tcMar>
            <w:vAlign w:val="center"/>
            <w:hideMark/>
          </w:tcPr>
          <w:p w14:paraId="2DA67A2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Configurer 4 NICs</w:t>
            </w:r>
          </w:p>
        </w:tc>
        <w:tc>
          <w:tcPr>
            <w:tcW w:w="1854" w:type="dxa"/>
            <w:tcMar>
              <w:left w:w="57" w:type="dxa"/>
              <w:right w:w="57" w:type="dxa"/>
            </w:tcMar>
            <w:vAlign w:val="center"/>
            <w:hideMark/>
          </w:tcPr>
          <w:p w14:paraId="66A96FC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D31186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Réseau :</w:t>
            </w:r>
            <w:r w:rsidRPr="005F506C">
              <w:rPr>
                <w:sz w:val="18"/>
                <w:szCs w:val="18"/>
                <w:lang w:val="fr-FR"/>
              </w:rPr>
              <w:br/>
              <w:t>• Adapter1 → Bridge</w:t>
            </w:r>
            <w:r w:rsidRPr="005F506C">
              <w:rPr>
                <w:sz w:val="18"/>
                <w:szCs w:val="18"/>
                <w:lang w:val="fr-FR"/>
              </w:rPr>
              <w:br/>
              <w:t>• Adapter2 → NAT</w:t>
            </w:r>
            <w:r w:rsidRPr="005F506C">
              <w:rPr>
                <w:sz w:val="18"/>
                <w:szCs w:val="18"/>
                <w:lang w:val="fr-FR"/>
              </w:rPr>
              <w:br/>
              <w:t>• Adapter3 → Host</w:t>
            </w:r>
            <w:r w:rsidRPr="005F506C">
              <w:rPr>
                <w:sz w:val="18"/>
                <w:szCs w:val="18"/>
                <w:lang w:val="fr-FR"/>
              </w:rPr>
              <w:noBreakHyphen/>
              <w:t>Only (vboxnet0)</w:t>
            </w:r>
            <w:r w:rsidRPr="005F506C">
              <w:rPr>
                <w:sz w:val="18"/>
                <w:szCs w:val="18"/>
                <w:lang w:val="fr-FR"/>
              </w:rPr>
              <w:br/>
              <w:t>• Adapter4 → Host</w:t>
            </w:r>
            <w:r w:rsidRPr="005F506C">
              <w:rPr>
                <w:sz w:val="18"/>
                <w:szCs w:val="18"/>
                <w:lang w:val="fr-FR"/>
              </w:rPr>
              <w:noBreakHyphen/>
              <w:t>Only (vboxnet1)</w:t>
            </w:r>
          </w:p>
        </w:tc>
        <w:tc>
          <w:tcPr>
            <w:tcW w:w="3655" w:type="dxa"/>
            <w:tcMar>
              <w:left w:w="57" w:type="dxa"/>
              <w:right w:w="57" w:type="dxa"/>
            </w:tcMar>
            <w:vAlign w:val="center"/>
            <w:hideMark/>
          </w:tcPr>
          <w:p w14:paraId="2F82FB38"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5F506C" w:rsidRDefault="007F2891" w:rsidP="007F2891">
            <w:pPr>
              <w:tabs>
                <w:tab w:val="num" w:pos="1276"/>
              </w:tabs>
              <w:spacing w:after="0" w:line="240" w:lineRule="auto"/>
              <w:rPr>
                <w:sz w:val="18"/>
                <w:szCs w:val="18"/>
                <w:lang w:val="fr-FR"/>
              </w:rPr>
            </w:pPr>
          </w:p>
        </w:tc>
      </w:tr>
      <w:tr w:rsidR="00085E92" w:rsidRPr="005F506C" w14:paraId="31921253" w14:textId="77777777" w:rsidTr="00085E92">
        <w:trPr>
          <w:trHeight w:val="283"/>
          <w:tblCellSpacing w:w="15" w:type="dxa"/>
        </w:trPr>
        <w:tc>
          <w:tcPr>
            <w:tcW w:w="518" w:type="dxa"/>
            <w:vAlign w:val="center"/>
            <w:hideMark/>
          </w:tcPr>
          <w:p w14:paraId="112F6A8E" w14:textId="77777777" w:rsidR="007F2891" w:rsidRPr="005F506C" w:rsidRDefault="007F2891" w:rsidP="007F2891">
            <w:pPr>
              <w:tabs>
                <w:tab w:val="num" w:pos="1276"/>
              </w:tabs>
              <w:jc w:val="center"/>
              <w:rPr>
                <w:sz w:val="18"/>
                <w:szCs w:val="18"/>
                <w:lang w:val="fr-FR"/>
              </w:rPr>
            </w:pPr>
            <w:r w:rsidRPr="005F506C">
              <w:rPr>
                <w:sz w:val="18"/>
                <w:szCs w:val="18"/>
                <w:lang w:val="fr-FR"/>
              </w:rPr>
              <w:t>5</w:t>
            </w:r>
          </w:p>
        </w:tc>
        <w:tc>
          <w:tcPr>
            <w:tcW w:w="1484" w:type="dxa"/>
            <w:tcMar>
              <w:left w:w="57" w:type="dxa"/>
              <w:right w:w="57" w:type="dxa"/>
            </w:tcMar>
            <w:vAlign w:val="center"/>
            <w:hideMark/>
          </w:tcPr>
          <w:p w14:paraId="6317771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Attacher ISO Ubuntu</w:t>
            </w:r>
          </w:p>
        </w:tc>
        <w:tc>
          <w:tcPr>
            <w:tcW w:w="1854" w:type="dxa"/>
            <w:tcMar>
              <w:left w:w="57" w:type="dxa"/>
              <w:right w:w="57" w:type="dxa"/>
            </w:tcMar>
            <w:vAlign w:val="center"/>
            <w:hideMark/>
          </w:tcPr>
          <w:p w14:paraId="163FAAD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2389772F" w14:textId="77777777" w:rsidR="007F2891" w:rsidRPr="006765ED" w:rsidRDefault="007F2891" w:rsidP="007F2891">
            <w:pPr>
              <w:tabs>
                <w:tab w:val="num" w:pos="1276"/>
              </w:tabs>
              <w:spacing w:after="0" w:line="240" w:lineRule="auto"/>
              <w:rPr>
                <w:sz w:val="18"/>
                <w:szCs w:val="18"/>
              </w:rPr>
            </w:pPr>
            <w:r w:rsidRPr="006765ED">
              <w:rPr>
                <w:sz w:val="18"/>
                <w:szCs w:val="18"/>
              </w:rPr>
              <w:t>Settings → Stockage → Ajouter ISO Ubuntu Server 24.04</w:t>
            </w:r>
          </w:p>
        </w:tc>
        <w:tc>
          <w:tcPr>
            <w:tcW w:w="3655" w:type="dxa"/>
            <w:tcMar>
              <w:left w:w="57" w:type="dxa"/>
              <w:right w:w="57" w:type="dxa"/>
            </w:tcMar>
            <w:vAlign w:val="center"/>
            <w:hideMark/>
          </w:tcPr>
          <w:p w14:paraId="6BAE1CB0" w14:textId="77777777" w:rsidR="007F2891" w:rsidRPr="006765ED"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4ADD9460" w14:textId="77777777" w:rsidR="007F2891" w:rsidRPr="006765ED" w:rsidRDefault="007F2891" w:rsidP="007F2891">
            <w:pPr>
              <w:tabs>
                <w:tab w:val="num" w:pos="1276"/>
              </w:tabs>
              <w:spacing w:after="0" w:line="240" w:lineRule="auto"/>
              <w:rPr>
                <w:sz w:val="18"/>
                <w:szCs w:val="18"/>
              </w:rPr>
            </w:pPr>
          </w:p>
        </w:tc>
      </w:tr>
      <w:tr w:rsidR="00085E92" w:rsidRPr="005F506C" w14:paraId="115D9202" w14:textId="77777777" w:rsidTr="00085E92">
        <w:trPr>
          <w:trHeight w:val="283"/>
          <w:tblCellSpacing w:w="15" w:type="dxa"/>
        </w:trPr>
        <w:tc>
          <w:tcPr>
            <w:tcW w:w="518" w:type="dxa"/>
            <w:vAlign w:val="center"/>
            <w:hideMark/>
          </w:tcPr>
          <w:p w14:paraId="4BD5BFC3" w14:textId="77777777" w:rsidR="007F2891" w:rsidRPr="005F506C" w:rsidRDefault="007F2891" w:rsidP="007F2891">
            <w:pPr>
              <w:tabs>
                <w:tab w:val="num" w:pos="1276"/>
              </w:tabs>
              <w:jc w:val="center"/>
              <w:rPr>
                <w:sz w:val="18"/>
                <w:szCs w:val="18"/>
                <w:lang w:val="fr-FR"/>
              </w:rPr>
            </w:pPr>
            <w:r w:rsidRPr="005F506C">
              <w:rPr>
                <w:sz w:val="18"/>
                <w:szCs w:val="18"/>
                <w:lang w:val="fr-FR"/>
              </w:rPr>
              <w:t>6</w:t>
            </w:r>
          </w:p>
        </w:tc>
        <w:tc>
          <w:tcPr>
            <w:tcW w:w="1484" w:type="dxa"/>
            <w:tcMar>
              <w:left w:w="57" w:type="dxa"/>
              <w:right w:w="57" w:type="dxa"/>
            </w:tcMar>
            <w:vAlign w:val="center"/>
            <w:hideMark/>
          </w:tcPr>
          <w:p w14:paraId="622A6BD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Ubuntu</w:t>
            </w:r>
          </w:p>
        </w:tc>
        <w:tc>
          <w:tcPr>
            <w:tcW w:w="1854" w:type="dxa"/>
            <w:tcMar>
              <w:left w:w="57" w:type="dxa"/>
              <w:right w:w="57" w:type="dxa"/>
            </w:tcMar>
            <w:vAlign w:val="center"/>
            <w:hideMark/>
          </w:tcPr>
          <w:p w14:paraId="1078D6D4"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6D638D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Démarrer VM → installer Ubuntu Server</w:t>
            </w:r>
            <w:r w:rsidRPr="005F506C">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OpenSSH Server</w:t>
            </w:r>
          </w:p>
        </w:tc>
      </w:tr>
      <w:tr w:rsidR="00085E92" w:rsidRPr="006765ED" w14:paraId="139E03A9" w14:textId="77777777" w:rsidTr="00085E92">
        <w:trPr>
          <w:trHeight w:val="283"/>
          <w:tblCellSpacing w:w="15" w:type="dxa"/>
        </w:trPr>
        <w:tc>
          <w:tcPr>
            <w:tcW w:w="518" w:type="dxa"/>
            <w:vAlign w:val="center"/>
            <w:hideMark/>
          </w:tcPr>
          <w:p w14:paraId="4DB709C1" w14:textId="77777777" w:rsidR="007F2891" w:rsidRPr="005F506C" w:rsidRDefault="007F2891" w:rsidP="007F2891">
            <w:pPr>
              <w:tabs>
                <w:tab w:val="num" w:pos="1276"/>
              </w:tabs>
              <w:jc w:val="center"/>
              <w:rPr>
                <w:sz w:val="18"/>
                <w:szCs w:val="18"/>
                <w:lang w:val="fr-FR"/>
              </w:rPr>
            </w:pPr>
            <w:r w:rsidRPr="005F506C">
              <w:rPr>
                <w:sz w:val="18"/>
                <w:szCs w:val="18"/>
                <w:lang w:val="fr-FR"/>
              </w:rPr>
              <w:t>7</w:t>
            </w:r>
          </w:p>
        </w:tc>
        <w:tc>
          <w:tcPr>
            <w:tcW w:w="1484" w:type="dxa"/>
            <w:tcMar>
              <w:left w:w="57" w:type="dxa"/>
              <w:right w:w="57" w:type="dxa"/>
            </w:tcMar>
            <w:vAlign w:val="center"/>
            <w:hideMark/>
          </w:tcPr>
          <w:p w14:paraId="01FDFF58" w14:textId="5F5373F3"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réseau</w:t>
            </w:r>
          </w:p>
        </w:tc>
        <w:tc>
          <w:tcPr>
            <w:tcW w:w="1854" w:type="dxa"/>
            <w:tcMar>
              <w:left w:w="57" w:type="dxa"/>
              <w:right w:w="57" w:type="dxa"/>
            </w:tcMar>
            <w:vAlign w:val="center"/>
            <w:hideMark/>
          </w:tcPr>
          <w:p w14:paraId="0839785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Fichier config</w:t>
            </w:r>
          </w:p>
        </w:tc>
        <w:tc>
          <w:tcPr>
            <w:tcW w:w="4365" w:type="dxa"/>
            <w:tcMar>
              <w:left w:w="57" w:type="dxa"/>
              <w:right w:w="57" w:type="dxa"/>
            </w:tcMar>
            <w:vAlign w:val="center"/>
            <w:hideMark/>
          </w:tcPr>
          <w:p w14:paraId="1FCB2D67"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Voir bloc YAML ci</w:t>
            </w:r>
            <w:r w:rsidRPr="005F506C">
              <w:rPr>
                <w:sz w:val="18"/>
                <w:szCs w:val="18"/>
                <w:lang w:val="fr-FR"/>
              </w:rPr>
              <w:noBreakHyphen/>
              <w:t>dessous</w:t>
            </w:r>
          </w:p>
        </w:tc>
        <w:tc>
          <w:tcPr>
            <w:tcW w:w="2298" w:type="dxa"/>
            <w:tcMar>
              <w:left w:w="57" w:type="dxa"/>
              <w:right w:w="57" w:type="dxa"/>
            </w:tcMar>
            <w:vAlign w:val="center"/>
            <w:hideMark/>
          </w:tcPr>
          <w:p w14:paraId="062D518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Appliquer avec sudo netplan apply</w:t>
            </w:r>
          </w:p>
        </w:tc>
      </w:tr>
      <w:tr w:rsidR="00085E92" w:rsidRPr="005F506C" w14:paraId="03C4DD66" w14:textId="77777777" w:rsidTr="00085E92">
        <w:trPr>
          <w:trHeight w:val="283"/>
          <w:tblCellSpacing w:w="15" w:type="dxa"/>
        </w:trPr>
        <w:tc>
          <w:tcPr>
            <w:tcW w:w="518" w:type="dxa"/>
            <w:vAlign w:val="center"/>
            <w:hideMark/>
          </w:tcPr>
          <w:p w14:paraId="2FFF2CC8" w14:textId="77777777" w:rsidR="007F2891" w:rsidRPr="005F506C" w:rsidRDefault="007F2891" w:rsidP="007F2891">
            <w:pPr>
              <w:tabs>
                <w:tab w:val="num" w:pos="1276"/>
              </w:tabs>
              <w:jc w:val="center"/>
              <w:rPr>
                <w:sz w:val="18"/>
                <w:szCs w:val="18"/>
                <w:lang w:val="fr-FR"/>
              </w:rPr>
            </w:pPr>
            <w:r w:rsidRPr="005F506C">
              <w:rPr>
                <w:sz w:val="18"/>
                <w:szCs w:val="18"/>
                <w:lang w:val="fr-FR"/>
              </w:rPr>
              <w:t>8</w:t>
            </w:r>
          </w:p>
        </w:tc>
        <w:tc>
          <w:tcPr>
            <w:tcW w:w="1484" w:type="dxa"/>
            <w:tcMar>
              <w:left w:w="57" w:type="dxa"/>
              <w:right w:w="57" w:type="dxa"/>
            </w:tcMar>
            <w:vAlign w:val="center"/>
            <w:hideMark/>
          </w:tcPr>
          <w:p w14:paraId="6B65CBF2" w14:textId="1141109C"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pare</w:t>
            </w:r>
            <w:r w:rsidR="007F2891" w:rsidRPr="005F506C">
              <w:rPr>
                <w:sz w:val="18"/>
                <w:szCs w:val="18"/>
                <w:lang w:val="fr-FR"/>
              </w:rPr>
              <w:noBreakHyphen/>
              <w:t>feu</w:t>
            </w:r>
          </w:p>
        </w:tc>
        <w:tc>
          <w:tcPr>
            <w:tcW w:w="1854" w:type="dxa"/>
            <w:tcMar>
              <w:left w:w="57" w:type="dxa"/>
              <w:right w:w="57" w:type="dxa"/>
            </w:tcMar>
            <w:vAlign w:val="center"/>
            <w:hideMark/>
          </w:tcPr>
          <w:p w14:paraId="3B4DF43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389E614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et configurer UFW</w:t>
            </w:r>
          </w:p>
        </w:tc>
        <w:tc>
          <w:tcPr>
            <w:tcW w:w="3655" w:type="dxa"/>
            <w:tcMar>
              <w:left w:w="57" w:type="dxa"/>
              <w:right w:w="57" w:type="dxa"/>
            </w:tcMar>
            <w:vAlign w:val="center"/>
            <w:hideMark/>
          </w:tcPr>
          <w:p w14:paraId="2F07D53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09FE81C3" w14:textId="77777777" w:rsidR="007F2891" w:rsidRPr="005F506C" w:rsidRDefault="007F2891" w:rsidP="007F2891">
            <w:pPr>
              <w:tabs>
                <w:tab w:val="num" w:pos="1276"/>
              </w:tabs>
              <w:spacing w:after="0" w:line="240" w:lineRule="auto"/>
              <w:rPr>
                <w:sz w:val="18"/>
                <w:szCs w:val="18"/>
                <w:lang w:val="fr-FR"/>
              </w:rPr>
            </w:pPr>
          </w:p>
        </w:tc>
      </w:tr>
      <w:tr w:rsidR="00085E92" w:rsidRPr="005F506C" w14:paraId="24134A30" w14:textId="77777777" w:rsidTr="00085E92">
        <w:trPr>
          <w:trHeight w:val="283"/>
          <w:tblCellSpacing w:w="15" w:type="dxa"/>
        </w:trPr>
        <w:tc>
          <w:tcPr>
            <w:tcW w:w="518" w:type="dxa"/>
            <w:vAlign w:val="center"/>
          </w:tcPr>
          <w:p w14:paraId="326E5770" w14:textId="67AB2954"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4E1D452B"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3F36886"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BFDB7B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F7DDBEC" w14:textId="7A8301A8" w:rsidR="007F2891" w:rsidRPr="006765ED" w:rsidRDefault="007F2891" w:rsidP="007F2891">
            <w:pPr>
              <w:tabs>
                <w:tab w:val="num" w:pos="1276"/>
              </w:tabs>
              <w:spacing w:after="0" w:line="240" w:lineRule="auto"/>
              <w:rPr>
                <w:sz w:val="18"/>
                <w:szCs w:val="18"/>
              </w:rPr>
            </w:pPr>
            <w:r w:rsidRPr="006765ED">
              <w:rPr>
                <w:sz w:val="18"/>
                <w:szCs w:val="18"/>
              </w:rPr>
              <w:t>sudo apt update &amp;&amp; sudo apt install ufw -y</w:t>
            </w:r>
          </w:p>
        </w:tc>
        <w:tc>
          <w:tcPr>
            <w:tcW w:w="2298" w:type="dxa"/>
            <w:tcMar>
              <w:left w:w="57" w:type="dxa"/>
              <w:right w:w="57" w:type="dxa"/>
            </w:tcMar>
            <w:vAlign w:val="center"/>
            <w:hideMark/>
          </w:tcPr>
          <w:p w14:paraId="191DB772" w14:textId="77777777" w:rsidR="007F2891" w:rsidRPr="006765ED" w:rsidRDefault="007F2891" w:rsidP="007F2891">
            <w:pPr>
              <w:tabs>
                <w:tab w:val="num" w:pos="1276"/>
              </w:tabs>
              <w:spacing w:after="0" w:line="240" w:lineRule="auto"/>
              <w:rPr>
                <w:sz w:val="18"/>
                <w:szCs w:val="18"/>
              </w:rPr>
            </w:pPr>
          </w:p>
        </w:tc>
      </w:tr>
      <w:tr w:rsidR="00085E92" w:rsidRPr="005F506C" w14:paraId="14303DD6" w14:textId="77777777" w:rsidTr="00085E92">
        <w:trPr>
          <w:trHeight w:val="283"/>
          <w:tblCellSpacing w:w="15" w:type="dxa"/>
        </w:trPr>
        <w:tc>
          <w:tcPr>
            <w:tcW w:w="518" w:type="dxa"/>
            <w:vAlign w:val="center"/>
          </w:tcPr>
          <w:p w14:paraId="1311C8A4" w14:textId="2C5D6325"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2C4AEDB5"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18E0016"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A622D5"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93333A" w14:textId="0EE3872A"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allow ssh</w:t>
            </w:r>
          </w:p>
        </w:tc>
        <w:tc>
          <w:tcPr>
            <w:tcW w:w="2298" w:type="dxa"/>
            <w:tcMar>
              <w:left w:w="57" w:type="dxa"/>
              <w:right w:w="57" w:type="dxa"/>
            </w:tcMar>
            <w:vAlign w:val="center"/>
            <w:hideMark/>
          </w:tcPr>
          <w:p w14:paraId="589CD8A6" w14:textId="77777777" w:rsidR="007F2891" w:rsidRPr="005F506C" w:rsidRDefault="007F2891" w:rsidP="007F2891">
            <w:pPr>
              <w:tabs>
                <w:tab w:val="num" w:pos="1276"/>
              </w:tabs>
              <w:spacing w:after="0" w:line="240" w:lineRule="auto"/>
              <w:rPr>
                <w:sz w:val="18"/>
                <w:szCs w:val="18"/>
                <w:lang w:val="fr-FR"/>
              </w:rPr>
            </w:pPr>
          </w:p>
        </w:tc>
      </w:tr>
      <w:tr w:rsidR="00085E92" w:rsidRPr="005F506C" w14:paraId="106EDE5C" w14:textId="77777777" w:rsidTr="00085E92">
        <w:trPr>
          <w:trHeight w:val="283"/>
          <w:tblCellSpacing w:w="15" w:type="dxa"/>
        </w:trPr>
        <w:tc>
          <w:tcPr>
            <w:tcW w:w="518" w:type="dxa"/>
            <w:vAlign w:val="center"/>
          </w:tcPr>
          <w:p w14:paraId="19C0F2F1" w14:textId="15B13DF0"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1A34C3D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754AFDF4"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58FD5F7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B4452BE" w14:textId="49C516EC" w:rsidR="007F2891" w:rsidRPr="006765ED" w:rsidRDefault="007F2891" w:rsidP="007F2891">
            <w:pPr>
              <w:tabs>
                <w:tab w:val="num" w:pos="1276"/>
              </w:tabs>
              <w:spacing w:after="0" w:line="240" w:lineRule="auto"/>
              <w:rPr>
                <w:sz w:val="18"/>
                <w:szCs w:val="18"/>
              </w:rPr>
            </w:pPr>
            <w:r w:rsidRPr="006765ED">
              <w:rPr>
                <w:sz w:val="18"/>
                <w:szCs w:val="18"/>
              </w:rPr>
              <w:t>sudo ufw allow in on enp0s3 to any port 80,443 proto tcp</w:t>
            </w:r>
          </w:p>
        </w:tc>
        <w:tc>
          <w:tcPr>
            <w:tcW w:w="2298" w:type="dxa"/>
            <w:tcMar>
              <w:left w:w="57" w:type="dxa"/>
              <w:right w:w="57" w:type="dxa"/>
            </w:tcMar>
            <w:vAlign w:val="center"/>
            <w:hideMark/>
          </w:tcPr>
          <w:p w14:paraId="0CB17F57" w14:textId="77777777" w:rsidR="007F2891" w:rsidRPr="006765ED" w:rsidRDefault="007F2891" w:rsidP="007F2891">
            <w:pPr>
              <w:tabs>
                <w:tab w:val="num" w:pos="1276"/>
              </w:tabs>
              <w:spacing w:after="0" w:line="240" w:lineRule="auto"/>
              <w:rPr>
                <w:sz w:val="18"/>
                <w:szCs w:val="18"/>
              </w:rPr>
            </w:pPr>
          </w:p>
        </w:tc>
      </w:tr>
      <w:tr w:rsidR="00085E92" w:rsidRPr="005F506C" w14:paraId="12CBC45C" w14:textId="77777777" w:rsidTr="00085E92">
        <w:trPr>
          <w:trHeight w:val="283"/>
          <w:tblCellSpacing w:w="15" w:type="dxa"/>
        </w:trPr>
        <w:tc>
          <w:tcPr>
            <w:tcW w:w="518" w:type="dxa"/>
            <w:vAlign w:val="center"/>
          </w:tcPr>
          <w:p w14:paraId="08553A47" w14:textId="4BA1DC34"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48A97AE0"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28DBCF59"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13AE595C"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22A6D19A" w14:textId="290D2C36" w:rsidR="007F2891" w:rsidRPr="006765ED" w:rsidRDefault="007F2891" w:rsidP="007F2891">
            <w:pPr>
              <w:tabs>
                <w:tab w:val="num" w:pos="1276"/>
              </w:tabs>
              <w:spacing w:after="0" w:line="240" w:lineRule="auto"/>
              <w:rPr>
                <w:sz w:val="18"/>
                <w:szCs w:val="18"/>
              </w:rPr>
            </w:pPr>
            <w:r w:rsidRPr="006765ED">
              <w:rPr>
                <w:sz w:val="18"/>
                <w:szCs w:val="18"/>
              </w:rPr>
              <w:t>sudo ufw default deny incoming</w:t>
            </w:r>
          </w:p>
        </w:tc>
        <w:tc>
          <w:tcPr>
            <w:tcW w:w="2298" w:type="dxa"/>
            <w:tcMar>
              <w:left w:w="57" w:type="dxa"/>
              <w:right w:w="57" w:type="dxa"/>
            </w:tcMar>
            <w:vAlign w:val="center"/>
            <w:hideMark/>
          </w:tcPr>
          <w:p w14:paraId="134680E6" w14:textId="77777777" w:rsidR="007F2891" w:rsidRPr="006765ED" w:rsidRDefault="007F2891" w:rsidP="007F2891">
            <w:pPr>
              <w:tabs>
                <w:tab w:val="num" w:pos="1276"/>
              </w:tabs>
              <w:spacing w:after="0" w:line="240" w:lineRule="auto"/>
              <w:rPr>
                <w:sz w:val="18"/>
                <w:szCs w:val="18"/>
              </w:rPr>
            </w:pPr>
          </w:p>
        </w:tc>
      </w:tr>
      <w:tr w:rsidR="00085E92" w:rsidRPr="005F506C" w14:paraId="30DF7C1F" w14:textId="77777777" w:rsidTr="00085E92">
        <w:trPr>
          <w:trHeight w:val="283"/>
          <w:tblCellSpacing w:w="15" w:type="dxa"/>
        </w:trPr>
        <w:tc>
          <w:tcPr>
            <w:tcW w:w="518" w:type="dxa"/>
            <w:vAlign w:val="center"/>
          </w:tcPr>
          <w:p w14:paraId="2E38B7DE" w14:textId="1B89A3B0"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50F28D33"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041FB74C"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C782F3"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F781CA" w14:textId="7965CA3D"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enable</w:t>
            </w:r>
          </w:p>
        </w:tc>
        <w:tc>
          <w:tcPr>
            <w:tcW w:w="2298" w:type="dxa"/>
            <w:tcMar>
              <w:left w:w="57" w:type="dxa"/>
              <w:right w:w="57" w:type="dxa"/>
            </w:tcMar>
            <w:vAlign w:val="center"/>
            <w:hideMark/>
          </w:tcPr>
          <w:p w14:paraId="251EFD13" w14:textId="77777777" w:rsidR="007F2891" w:rsidRPr="005F506C" w:rsidRDefault="007F2891" w:rsidP="007F2891">
            <w:pPr>
              <w:tabs>
                <w:tab w:val="num" w:pos="1276"/>
              </w:tabs>
              <w:spacing w:after="0" w:line="240" w:lineRule="auto"/>
              <w:rPr>
                <w:sz w:val="18"/>
                <w:szCs w:val="18"/>
                <w:lang w:val="fr-FR"/>
              </w:rPr>
            </w:pPr>
          </w:p>
        </w:tc>
      </w:tr>
      <w:tr w:rsidR="00085E92" w:rsidRPr="006765ED" w14:paraId="6140E6F8" w14:textId="77777777" w:rsidTr="00085E92">
        <w:trPr>
          <w:trHeight w:val="283"/>
          <w:tblCellSpacing w:w="15" w:type="dxa"/>
        </w:trPr>
        <w:tc>
          <w:tcPr>
            <w:tcW w:w="518" w:type="dxa"/>
            <w:vAlign w:val="center"/>
            <w:hideMark/>
          </w:tcPr>
          <w:p w14:paraId="08A99046" w14:textId="77777777" w:rsidR="007F2891" w:rsidRPr="005F506C" w:rsidRDefault="007F2891" w:rsidP="007F2891">
            <w:pPr>
              <w:tabs>
                <w:tab w:val="num" w:pos="1276"/>
              </w:tabs>
              <w:jc w:val="center"/>
              <w:rPr>
                <w:sz w:val="18"/>
                <w:szCs w:val="18"/>
                <w:lang w:val="fr-FR"/>
              </w:rPr>
            </w:pPr>
            <w:r w:rsidRPr="005F506C">
              <w:rPr>
                <w:sz w:val="18"/>
                <w:szCs w:val="18"/>
                <w:lang w:val="fr-FR"/>
              </w:rPr>
              <w:t>```</w:t>
            </w:r>
          </w:p>
        </w:tc>
        <w:tc>
          <w:tcPr>
            <w:tcW w:w="1484" w:type="dxa"/>
            <w:tcMar>
              <w:left w:w="57" w:type="dxa"/>
              <w:right w:w="57" w:type="dxa"/>
            </w:tcMar>
            <w:vAlign w:val="center"/>
            <w:hideMark/>
          </w:tcPr>
          <w:p w14:paraId="6C108D31"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Logs : /var/log/ufw.log</w:t>
            </w:r>
          </w:p>
        </w:tc>
        <w:tc>
          <w:tcPr>
            <w:tcW w:w="4365" w:type="dxa"/>
            <w:tcMar>
              <w:left w:w="57" w:type="dxa"/>
              <w:right w:w="57" w:type="dxa"/>
            </w:tcMar>
            <w:vAlign w:val="center"/>
            <w:hideMark/>
          </w:tcPr>
          <w:p w14:paraId="3828E140"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5F506C" w:rsidRDefault="007F2891" w:rsidP="007F2891">
            <w:pPr>
              <w:tabs>
                <w:tab w:val="num" w:pos="1276"/>
              </w:tabs>
              <w:spacing w:after="0" w:line="240" w:lineRule="auto"/>
              <w:rPr>
                <w:sz w:val="18"/>
                <w:szCs w:val="18"/>
                <w:lang w:val="fr-FR"/>
              </w:rPr>
            </w:pPr>
          </w:p>
        </w:tc>
      </w:tr>
      <w:tr w:rsidR="00085E92" w:rsidRPr="005F506C" w14:paraId="0CCC3AB7" w14:textId="77777777" w:rsidTr="00085E92">
        <w:trPr>
          <w:trHeight w:val="283"/>
          <w:tblCellSpacing w:w="15" w:type="dxa"/>
        </w:trPr>
        <w:tc>
          <w:tcPr>
            <w:tcW w:w="518" w:type="dxa"/>
            <w:vAlign w:val="center"/>
            <w:hideMark/>
          </w:tcPr>
          <w:p w14:paraId="11E9A5B8" w14:textId="77777777" w:rsidR="007F2891" w:rsidRPr="005F506C" w:rsidRDefault="007F2891" w:rsidP="007F2891">
            <w:pPr>
              <w:tabs>
                <w:tab w:val="num" w:pos="1276"/>
              </w:tabs>
              <w:jc w:val="center"/>
              <w:rPr>
                <w:sz w:val="18"/>
                <w:szCs w:val="18"/>
                <w:lang w:val="fr-FR"/>
              </w:rPr>
            </w:pPr>
            <w:r w:rsidRPr="005F506C">
              <w:rPr>
                <w:sz w:val="18"/>
                <w:szCs w:val="18"/>
                <w:lang w:val="fr-FR"/>
              </w:rPr>
              <w:t>9</w:t>
            </w:r>
          </w:p>
        </w:tc>
        <w:tc>
          <w:tcPr>
            <w:tcW w:w="1484" w:type="dxa"/>
            <w:tcMar>
              <w:left w:w="57" w:type="dxa"/>
              <w:right w:w="57" w:type="dxa"/>
            </w:tcMar>
            <w:vAlign w:val="center"/>
            <w:hideMark/>
          </w:tcPr>
          <w:p w14:paraId="4B872D5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connectivité</w:t>
            </w:r>
          </w:p>
        </w:tc>
        <w:tc>
          <w:tcPr>
            <w:tcW w:w="1854" w:type="dxa"/>
            <w:tcMar>
              <w:left w:w="57" w:type="dxa"/>
              <w:right w:w="57" w:type="dxa"/>
            </w:tcMar>
            <w:vAlign w:val="center"/>
            <w:hideMark/>
          </w:tcPr>
          <w:p w14:paraId="1BE3C7A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0C6F82C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Ping vers passerelle, DNS et Host</w:t>
            </w:r>
            <w:r w:rsidRPr="005F506C">
              <w:rPr>
                <w:sz w:val="18"/>
                <w:szCs w:val="18"/>
                <w:lang w:val="fr-FR"/>
              </w:rPr>
              <w:noBreakHyphen/>
              <w:t>Only peers</w:t>
            </w:r>
          </w:p>
        </w:tc>
        <w:tc>
          <w:tcPr>
            <w:tcW w:w="3655" w:type="dxa"/>
            <w:tcMar>
              <w:left w:w="57" w:type="dxa"/>
              <w:right w:w="57" w:type="dxa"/>
            </w:tcMar>
            <w:vAlign w:val="center"/>
            <w:hideMark/>
          </w:tcPr>
          <w:p w14:paraId="2CF9B53C"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64C5A15C" w14:textId="77777777" w:rsidR="007F2891" w:rsidRPr="005F506C" w:rsidRDefault="007F2891" w:rsidP="007F2891">
            <w:pPr>
              <w:tabs>
                <w:tab w:val="num" w:pos="1276"/>
              </w:tabs>
              <w:spacing w:after="0" w:line="240" w:lineRule="auto"/>
              <w:rPr>
                <w:sz w:val="18"/>
                <w:szCs w:val="18"/>
                <w:lang w:val="fr-FR"/>
              </w:rPr>
            </w:pPr>
          </w:p>
        </w:tc>
      </w:tr>
      <w:tr w:rsidR="00085E92" w:rsidRPr="005F506C" w14:paraId="25D3D497" w14:textId="77777777" w:rsidTr="00085E92">
        <w:trPr>
          <w:trHeight w:val="283"/>
          <w:tblCellSpacing w:w="15" w:type="dxa"/>
        </w:trPr>
        <w:tc>
          <w:tcPr>
            <w:tcW w:w="518" w:type="dxa"/>
            <w:vAlign w:val="center"/>
          </w:tcPr>
          <w:p w14:paraId="11F5455E" w14:textId="0E8BBA2D"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-c3 192.168.1.1</w:t>
            </w:r>
          </w:p>
        </w:tc>
        <w:tc>
          <w:tcPr>
            <w:tcW w:w="2298" w:type="dxa"/>
            <w:tcMar>
              <w:left w:w="57" w:type="dxa"/>
              <w:right w:w="57" w:type="dxa"/>
            </w:tcMar>
            <w:vAlign w:val="center"/>
            <w:hideMark/>
          </w:tcPr>
          <w:p w14:paraId="5BA3612D" w14:textId="77777777" w:rsidR="007F2891" w:rsidRPr="005F506C" w:rsidRDefault="007F2891" w:rsidP="007F2891">
            <w:pPr>
              <w:tabs>
                <w:tab w:val="num" w:pos="1276"/>
              </w:tabs>
              <w:spacing w:after="0" w:line="240" w:lineRule="auto"/>
              <w:rPr>
                <w:sz w:val="18"/>
                <w:szCs w:val="18"/>
                <w:lang w:val="fr-FR"/>
              </w:rPr>
            </w:pPr>
          </w:p>
        </w:tc>
      </w:tr>
      <w:tr w:rsidR="00085E92" w:rsidRPr="005F506C" w14:paraId="2239796F" w14:textId="77777777" w:rsidTr="00085E92">
        <w:trPr>
          <w:trHeight w:val="283"/>
          <w:tblCellSpacing w:w="15" w:type="dxa"/>
        </w:trPr>
        <w:tc>
          <w:tcPr>
            <w:tcW w:w="518" w:type="dxa"/>
            <w:vAlign w:val="center"/>
          </w:tcPr>
          <w:p w14:paraId="4A8F6525" w14:textId="21720E9E"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10.0.0.1</w:t>
            </w:r>
          </w:p>
        </w:tc>
        <w:tc>
          <w:tcPr>
            <w:tcW w:w="2298" w:type="dxa"/>
            <w:tcMar>
              <w:left w:w="57" w:type="dxa"/>
              <w:right w:w="57" w:type="dxa"/>
            </w:tcMar>
            <w:vAlign w:val="center"/>
            <w:hideMark/>
          </w:tcPr>
          <w:p w14:paraId="30E37CDA" w14:textId="77777777" w:rsidR="007F2891" w:rsidRPr="005F506C" w:rsidRDefault="007F2891" w:rsidP="007F2891">
            <w:pPr>
              <w:tabs>
                <w:tab w:val="num" w:pos="1276"/>
              </w:tabs>
              <w:spacing w:after="0" w:line="240" w:lineRule="auto"/>
              <w:rPr>
                <w:sz w:val="18"/>
                <w:szCs w:val="18"/>
                <w:lang w:val="fr-FR"/>
              </w:rPr>
            </w:pPr>
          </w:p>
        </w:tc>
      </w:tr>
    </w:tbl>
    <w:p w14:paraId="756654AA" w14:textId="77777777" w:rsidR="004D1D3C" w:rsidRPr="005F506C" w:rsidRDefault="004D1D3C" w:rsidP="00052544">
      <w:pPr>
        <w:pStyle w:val="NoSpacing"/>
        <w:rPr>
          <w:lang w:val="fr-FR"/>
        </w:rPr>
      </w:pPr>
    </w:p>
    <w:p w14:paraId="05A1135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Bloc YAML — `/etc/netplan/01-netcfg.yaml`</w:t>
      </w:r>
    </w:p>
    <w:p w14:paraId="0F70D0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```yaml</w:t>
      </w:r>
    </w:p>
    <w:p w14:paraId="7605E450"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network:</w:t>
      </w:r>
    </w:p>
    <w:p w14:paraId="5B14CD9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version: 2</w:t>
      </w:r>
    </w:p>
    <w:p w14:paraId="482015D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11F38A5E"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ethernets:</w:t>
      </w:r>
    </w:p>
    <w:p w14:paraId="470FEB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enp0s3:</w:t>
      </w:r>
    </w:p>
    <w:p w14:paraId="48D4EA8A"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2B36814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[192.168.1.10/24]</w:t>
      </w:r>
    </w:p>
    <w:p w14:paraId="650A762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5D62BB0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nameservers: { addresses: [8.8.8.8,8.8.4.4] }</w:t>
      </w:r>
    </w:p>
    <w:p w14:paraId="2FAF1DF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enp0s8:</w:t>
      </w:r>
    </w:p>
    <w:p w14:paraId="6C1C8B2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yes</w:t>
      </w:r>
    </w:p>
    <w:p w14:paraId="1E143B6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enp0s9:</w:t>
      </w:r>
    </w:p>
    <w:p w14:paraId="0936BFCC"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1468BA7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[10.0.0.10/24]</w:t>
      </w:r>
    </w:p>
    <w:p w14:paraId="10C7554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enp0s10:</w:t>
      </w:r>
    </w:p>
    <w:p w14:paraId="4A1E8484"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0FCE96F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addresses: [10.0.1.10/24]</w:t>
      </w:r>
    </w:p>
    <w:p w14:paraId="03835C5A" w14:textId="20289E5C" w:rsidR="0058614D" w:rsidRPr="005F506C" w:rsidRDefault="0058614D" w:rsidP="00F21805">
      <w:pPr>
        <w:tabs>
          <w:tab w:val="num" w:pos="1276"/>
        </w:tabs>
        <w:ind w:left="284"/>
        <w:rPr>
          <w:lang w:val="fr-FR"/>
        </w:rPr>
      </w:pPr>
    </w:p>
    <w:p w14:paraId="617AA682" w14:textId="3769D233" w:rsidR="0058614D" w:rsidRPr="005F506C" w:rsidRDefault="0058614D"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 xml:space="preserve">étape </w:t>
      </w:r>
      <w:r w:rsidR="00052544" w:rsidRPr="005F506C">
        <w:rPr>
          <w:rFonts w:ascii="Abadi" w:hAnsi="Abadi"/>
          <w:color w:val="266678"/>
          <w:sz w:val="24"/>
          <w:szCs w:val="24"/>
          <w:lang w:val="fr-FR"/>
        </w:rPr>
        <w:t xml:space="preserve">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Création et installation de la VM</w:t>
      </w:r>
      <w:r w:rsidR="005720E7" w:rsidRPr="005F506C">
        <w:rPr>
          <w:rFonts w:ascii="Abadi" w:hAnsi="Abadi"/>
          <w:color w:val="266678"/>
          <w:sz w:val="24"/>
          <w:szCs w:val="24"/>
          <w:lang w:val="fr-FR"/>
        </w:rPr>
        <w:t> ?</w:t>
      </w:r>
    </w:p>
    <w:p w14:paraId="3813D529" w14:textId="77777777" w:rsidR="005720E7" w:rsidRPr="005F506C" w:rsidRDefault="005720E7">
      <w:pPr>
        <w:rPr>
          <w:b/>
          <w:bCs/>
          <w:color w:val="C00000"/>
          <w:sz w:val="32"/>
          <w:szCs w:val="32"/>
          <w:lang w:val="fr-FR"/>
        </w:rPr>
      </w:pPr>
      <w:r w:rsidRPr="005F506C">
        <w:rPr>
          <w:b/>
          <w:bCs/>
          <w:color w:val="C00000"/>
          <w:sz w:val="32"/>
          <w:szCs w:val="32"/>
          <w:lang w:val="fr-FR"/>
        </w:rPr>
        <w:br w:type="page"/>
      </w:r>
    </w:p>
    <w:p w14:paraId="15AC423C" w14:textId="0FF997EC" w:rsidR="002C0696" w:rsidRPr="005F506C" w:rsidRDefault="002C0696" w:rsidP="00060705">
      <w:pPr>
        <w:tabs>
          <w:tab w:val="num" w:pos="1276"/>
        </w:tabs>
        <w:spacing w:line="240" w:lineRule="auto"/>
        <w:ind w:left="284"/>
        <w:rPr>
          <w:rFonts w:ascii="Abadi" w:hAnsi="Abadi"/>
          <w:color w:val="266678"/>
          <w:sz w:val="24"/>
          <w:szCs w:val="24"/>
          <w:lang w:val="fr-FR"/>
        </w:rPr>
      </w:pPr>
      <w:r w:rsidRPr="005F506C">
        <w:rPr>
          <w:b/>
          <w:bCs/>
          <w:color w:val="C00000"/>
          <w:sz w:val="32"/>
          <w:szCs w:val="32"/>
          <w:lang w:val="fr-FR"/>
        </w:rPr>
        <w:lastRenderedPageBreak/>
        <w:t xml:space="preserve">Etape </w:t>
      </w:r>
      <w:r w:rsidR="00784C20" w:rsidRPr="005F506C">
        <w:rPr>
          <w:b/>
          <w:bCs/>
          <w:color w:val="C00000"/>
          <w:sz w:val="32"/>
          <w:szCs w:val="32"/>
          <w:lang w:val="fr-FR"/>
        </w:rPr>
        <w:t>2</w:t>
      </w:r>
      <w:r w:rsidRPr="005F506C">
        <w:rPr>
          <w:b/>
          <w:bCs/>
          <w:color w:val="C00000"/>
          <w:sz w:val="32"/>
          <w:szCs w:val="32"/>
          <w:lang w:val="fr-FR"/>
        </w:rPr>
        <w:t xml:space="preserve"> du plan – </w:t>
      </w:r>
      <w:r w:rsidR="00E769AD" w:rsidRPr="005F506C">
        <w:rPr>
          <w:rFonts w:ascii="Abadi" w:hAnsi="Abadi"/>
          <w:color w:val="C00000"/>
          <w:sz w:val="28"/>
          <w:szCs w:val="28"/>
          <w:lang w:val="fr-FR"/>
        </w:rPr>
        <w:t>Le déploiement des VM dédiées aux applicatifs directes de Drupal (Disons « Drupal VMs »)</w:t>
      </w:r>
    </w:p>
    <w:p w14:paraId="52A7D54B" w14:textId="04767DD3" w:rsidR="00FC10DF" w:rsidRPr="005F506C" w:rsidRDefault="00FC10DF" w:rsidP="007D11E3">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Drupal via Docker</w:t>
      </w:r>
      <w:r w:rsidR="000972D9" w:rsidRPr="005F506C">
        <w:rPr>
          <w:rFonts w:ascii="Gill Sans Nova" w:hAnsi="Gill Sans Nova"/>
          <w:color w:val="25508F"/>
          <w:sz w:val="26"/>
          <w:szCs w:val="26"/>
          <w:lang w:val="fr-FR"/>
        </w:rPr>
        <w:t xml:space="preserve"> </w:t>
      </w:r>
      <w:r w:rsidR="009E4EF2"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6765ED" w14:paraId="3C97D85B" w14:textId="77777777" w:rsidTr="00060705">
        <w:trPr>
          <w:trHeight w:val="454"/>
          <w:tblHeader/>
          <w:tblCellSpacing w:w="15" w:type="dxa"/>
        </w:trPr>
        <w:tc>
          <w:tcPr>
            <w:tcW w:w="514" w:type="dxa"/>
            <w:vAlign w:val="center"/>
            <w:hideMark/>
          </w:tcPr>
          <w:p w14:paraId="0BAE7338" w14:textId="77777777" w:rsidR="00224842" w:rsidRPr="005F506C" w:rsidRDefault="00224842" w:rsidP="00E72704">
            <w:pPr>
              <w:tabs>
                <w:tab w:val="num" w:pos="1276"/>
              </w:tabs>
              <w:spacing w:after="0" w:line="240" w:lineRule="auto"/>
              <w:ind w:left="-12"/>
              <w:jc w:val="center"/>
              <w:rPr>
                <w:sz w:val="18"/>
                <w:szCs w:val="18"/>
                <w:lang w:val="fr-FR"/>
              </w:rPr>
            </w:pPr>
            <w:r w:rsidRPr="005F506C">
              <w:rPr>
                <w:sz w:val="18"/>
                <w:szCs w:val="18"/>
                <w:lang w:val="fr-FR"/>
              </w:rPr>
              <w:t>#</w:t>
            </w:r>
          </w:p>
        </w:tc>
        <w:tc>
          <w:tcPr>
            <w:tcW w:w="2484" w:type="dxa"/>
            <w:vAlign w:val="center"/>
            <w:hideMark/>
          </w:tcPr>
          <w:p w14:paraId="3E86DE12"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Action</w:t>
            </w:r>
          </w:p>
        </w:tc>
        <w:tc>
          <w:tcPr>
            <w:tcW w:w="1925" w:type="dxa"/>
            <w:vAlign w:val="center"/>
            <w:hideMark/>
          </w:tcPr>
          <w:p w14:paraId="57023141" w14:textId="1BC5EA8A"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148" w:type="dxa"/>
            <w:vAlign w:val="center"/>
            <w:hideMark/>
          </w:tcPr>
          <w:p w14:paraId="0A2866DB"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Détail</w:t>
            </w:r>
          </w:p>
        </w:tc>
        <w:tc>
          <w:tcPr>
            <w:tcW w:w="5439" w:type="dxa"/>
            <w:vAlign w:val="center"/>
            <w:hideMark/>
          </w:tcPr>
          <w:p w14:paraId="4AFE83AC" w14:textId="40EFF383"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Commande / GUI /</w:t>
            </w:r>
            <w:r w:rsidR="0091603A" w:rsidRPr="005F506C">
              <w:rPr>
                <w:sz w:val="18"/>
                <w:szCs w:val="18"/>
                <w:lang w:val="fr-FR"/>
              </w:rPr>
              <w:t xml:space="preserve"> Contenu de </w:t>
            </w:r>
            <w:r w:rsidRPr="005F506C">
              <w:rPr>
                <w:sz w:val="18"/>
                <w:szCs w:val="18"/>
                <w:lang w:val="fr-FR"/>
              </w:rPr>
              <w:t>Script</w:t>
            </w:r>
            <w:r w:rsidR="0091603A" w:rsidRPr="005F506C">
              <w:rPr>
                <w:sz w:val="18"/>
                <w:szCs w:val="18"/>
                <w:lang w:val="fr-FR"/>
              </w:rPr>
              <w:t xml:space="preserve"> ou fichier </w:t>
            </w:r>
            <w:r w:rsidRPr="005F506C">
              <w:rPr>
                <w:sz w:val="18"/>
                <w:szCs w:val="18"/>
                <w:lang w:val="fr-FR"/>
              </w:rPr>
              <w:t>config</w:t>
            </w:r>
          </w:p>
        </w:tc>
      </w:tr>
      <w:tr w:rsidR="0091603A" w:rsidRPr="006765ED" w14:paraId="55D9BA9C" w14:textId="77777777" w:rsidTr="00CC7D05">
        <w:trPr>
          <w:tblCellSpacing w:w="15" w:type="dxa"/>
        </w:trPr>
        <w:tc>
          <w:tcPr>
            <w:tcW w:w="514" w:type="dxa"/>
            <w:vAlign w:val="center"/>
            <w:hideMark/>
          </w:tcPr>
          <w:p w14:paraId="2853E936"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1</w:t>
            </w:r>
          </w:p>
        </w:tc>
        <w:tc>
          <w:tcPr>
            <w:tcW w:w="2484" w:type="dxa"/>
            <w:vAlign w:val="center"/>
            <w:hideMark/>
          </w:tcPr>
          <w:p w14:paraId="36268167"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une VM Linux dédiée</w:t>
            </w:r>
          </w:p>
        </w:tc>
        <w:tc>
          <w:tcPr>
            <w:tcW w:w="1925" w:type="dxa"/>
            <w:vAlign w:val="center"/>
            <w:hideMark/>
          </w:tcPr>
          <w:p w14:paraId="7E3F1C83"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w:t>
            </w:r>
          </w:p>
        </w:tc>
        <w:tc>
          <w:tcPr>
            <w:tcW w:w="4148" w:type="dxa"/>
            <w:vAlign w:val="center"/>
            <w:hideMark/>
          </w:tcPr>
          <w:p w14:paraId="5635D476"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Utiliser VirtualBox ou Proxmox pour créer une VM Ubuntu ou Debian dédiée</w:t>
            </w:r>
          </w:p>
        </w:tc>
        <w:tc>
          <w:tcPr>
            <w:tcW w:w="5439" w:type="dxa"/>
            <w:vAlign w:val="center"/>
            <w:hideMark/>
          </w:tcPr>
          <w:p w14:paraId="3C0B7E02" w14:textId="77777777" w:rsidR="00425967" w:rsidRPr="005F506C" w:rsidRDefault="00224842" w:rsidP="007D11E3">
            <w:pPr>
              <w:tabs>
                <w:tab w:val="num" w:pos="1276"/>
              </w:tabs>
              <w:spacing w:after="0" w:line="240" w:lineRule="auto"/>
              <w:rPr>
                <w:sz w:val="18"/>
                <w:szCs w:val="18"/>
                <w:lang w:val="fr-FR"/>
              </w:rPr>
            </w:pPr>
            <w:r w:rsidRPr="005F506C">
              <w:rPr>
                <w:sz w:val="18"/>
                <w:szCs w:val="18"/>
                <w:lang w:val="fr-FR"/>
              </w:rPr>
              <w:t xml:space="preserve">Comme précédemment </w:t>
            </w:r>
          </w:p>
          <w:p w14:paraId="6A248AE8" w14:textId="06D28CB9" w:rsidR="00224842" w:rsidRPr="005F506C" w:rsidRDefault="00224842" w:rsidP="007D11E3">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Docker, ressources adaptées</w:t>
            </w:r>
          </w:p>
        </w:tc>
      </w:tr>
      <w:tr w:rsidR="0091603A" w:rsidRPr="005F506C" w14:paraId="396E55A5" w14:textId="77777777" w:rsidTr="00CC7D05">
        <w:trPr>
          <w:tblCellSpacing w:w="15" w:type="dxa"/>
        </w:trPr>
        <w:tc>
          <w:tcPr>
            <w:tcW w:w="514" w:type="dxa"/>
            <w:vAlign w:val="center"/>
            <w:hideMark/>
          </w:tcPr>
          <w:p w14:paraId="1CD8DE45"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2</w:t>
            </w:r>
          </w:p>
        </w:tc>
        <w:tc>
          <w:tcPr>
            <w:tcW w:w="2484" w:type="dxa"/>
            <w:vAlign w:val="center"/>
            <w:hideMark/>
          </w:tcPr>
          <w:p w14:paraId="46D3D09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w:t>
            </w:r>
          </w:p>
        </w:tc>
        <w:tc>
          <w:tcPr>
            <w:tcW w:w="1925" w:type="dxa"/>
            <w:vAlign w:val="center"/>
            <w:hideMark/>
          </w:tcPr>
          <w:p w14:paraId="46F6DED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w:t>
            </w:r>
          </w:p>
        </w:tc>
        <w:tc>
          <w:tcPr>
            <w:tcW w:w="4148" w:type="dxa"/>
            <w:vAlign w:val="center"/>
            <w:hideMark/>
          </w:tcPr>
          <w:p w14:paraId="07CED23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Engine sur la VM Linux</w:t>
            </w:r>
          </w:p>
        </w:tc>
        <w:tc>
          <w:tcPr>
            <w:tcW w:w="5439" w:type="dxa"/>
            <w:vAlign w:val="center"/>
            <w:hideMark/>
          </w:tcPr>
          <w:p w14:paraId="24635D1A"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5287643" w14:textId="77777777" w:rsidTr="00CC7D05">
        <w:trPr>
          <w:tblCellSpacing w:w="15" w:type="dxa"/>
        </w:trPr>
        <w:tc>
          <w:tcPr>
            <w:tcW w:w="514" w:type="dxa"/>
            <w:vAlign w:val="center"/>
          </w:tcPr>
          <w:p w14:paraId="58D877ED" w14:textId="0EA0BFDD" w:rsidR="00224842" w:rsidRPr="005F506C"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06C54551"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900EC05"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136B737B" w14:textId="6F535589"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update</w:t>
            </w:r>
          </w:p>
        </w:tc>
      </w:tr>
      <w:tr w:rsidR="0091603A" w:rsidRPr="005F506C" w14:paraId="091F52BD" w14:textId="77777777" w:rsidTr="00CC7D05">
        <w:trPr>
          <w:tblCellSpacing w:w="15" w:type="dxa"/>
        </w:trPr>
        <w:tc>
          <w:tcPr>
            <w:tcW w:w="514" w:type="dxa"/>
            <w:vAlign w:val="center"/>
          </w:tcPr>
          <w:p w14:paraId="2C4DD895" w14:textId="47ED495E" w:rsidR="00224842" w:rsidRPr="005F506C" w:rsidRDefault="00224842" w:rsidP="00E72704">
            <w:pPr>
              <w:tabs>
                <w:tab w:val="num" w:pos="1276"/>
              </w:tabs>
              <w:ind w:left="-12"/>
              <w:jc w:val="center"/>
              <w:rPr>
                <w:sz w:val="18"/>
                <w:szCs w:val="18"/>
                <w:lang w:val="fr-FR"/>
              </w:rPr>
            </w:pPr>
          </w:p>
        </w:tc>
        <w:tc>
          <w:tcPr>
            <w:tcW w:w="2484" w:type="dxa"/>
            <w:vAlign w:val="center"/>
            <w:hideMark/>
          </w:tcPr>
          <w:p w14:paraId="417AA9DD"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19D3660B"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DFE76E8" w14:textId="40048BE7" w:rsidR="00224842" w:rsidRPr="005F506C" w:rsidRDefault="00FD00DD" w:rsidP="007D11E3">
            <w:pPr>
              <w:tabs>
                <w:tab w:val="num" w:pos="1276"/>
              </w:tabs>
              <w:spacing w:after="0" w:line="240" w:lineRule="auto"/>
              <w:rPr>
                <w:sz w:val="18"/>
                <w:szCs w:val="18"/>
                <w:lang w:val="fr-FR"/>
              </w:rPr>
            </w:pPr>
            <w:r w:rsidRPr="005F506C">
              <w:rPr>
                <w:sz w:val="18"/>
                <w:szCs w:val="18"/>
                <w:lang w:val="fr-FR"/>
              </w:rPr>
              <w:t>La phase de réglage de l’environnement n’est pas détaillée dans cette checklist. Il ne faut donc pas</w:t>
            </w:r>
          </w:p>
        </w:tc>
        <w:tc>
          <w:tcPr>
            <w:tcW w:w="5439" w:type="dxa"/>
            <w:vAlign w:val="center"/>
            <w:hideMark/>
          </w:tcPr>
          <w:p w14:paraId="062483FE" w14:textId="6B05667F" w:rsidR="00224842" w:rsidRPr="006765ED" w:rsidRDefault="00224842" w:rsidP="007D11E3">
            <w:pPr>
              <w:tabs>
                <w:tab w:val="num" w:pos="1276"/>
              </w:tabs>
              <w:spacing w:after="0" w:line="240" w:lineRule="auto"/>
              <w:rPr>
                <w:sz w:val="18"/>
                <w:szCs w:val="18"/>
              </w:rPr>
            </w:pPr>
            <w:r w:rsidRPr="006765ED">
              <w:rPr>
                <w:sz w:val="18"/>
                <w:szCs w:val="18"/>
              </w:rPr>
              <w:t>sudo apt install docker.io -y</w:t>
            </w:r>
          </w:p>
        </w:tc>
      </w:tr>
      <w:tr w:rsidR="0091603A" w:rsidRPr="005F506C" w14:paraId="605D35BB" w14:textId="77777777" w:rsidTr="00CC7D05">
        <w:trPr>
          <w:tblCellSpacing w:w="15" w:type="dxa"/>
        </w:trPr>
        <w:tc>
          <w:tcPr>
            <w:tcW w:w="514" w:type="dxa"/>
            <w:vAlign w:val="center"/>
          </w:tcPr>
          <w:p w14:paraId="11B5C580" w14:textId="75246AF2" w:rsidR="00224842" w:rsidRPr="006765ED" w:rsidRDefault="00224842" w:rsidP="00E72704">
            <w:pPr>
              <w:tabs>
                <w:tab w:val="num" w:pos="1276"/>
              </w:tabs>
              <w:ind w:left="-12"/>
              <w:jc w:val="center"/>
              <w:rPr>
                <w:sz w:val="18"/>
                <w:szCs w:val="18"/>
              </w:rPr>
            </w:pPr>
          </w:p>
        </w:tc>
        <w:tc>
          <w:tcPr>
            <w:tcW w:w="2484" w:type="dxa"/>
            <w:vAlign w:val="center"/>
            <w:hideMark/>
          </w:tcPr>
          <w:p w14:paraId="056672C1" w14:textId="77777777" w:rsidR="00224842" w:rsidRPr="006765ED" w:rsidRDefault="00224842" w:rsidP="007D11E3">
            <w:pPr>
              <w:tabs>
                <w:tab w:val="num" w:pos="1276"/>
              </w:tabs>
              <w:spacing w:after="0" w:line="240" w:lineRule="auto"/>
              <w:rPr>
                <w:sz w:val="18"/>
                <w:szCs w:val="18"/>
              </w:rPr>
            </w:pPr>
          </w:p>
        </w:tc>
        <w:tc>
          <w:tcPr>
            <w:tcW w:w="1925" w:type="dxa"/>
            <w:vAlign w:val="center"/>
            <w:hideMark/>
          </w:tcPr>
          <w:p w14:paraId="464D12E1" w14:textId="77777777" w:rsidR="00224842" w:rsidRPr="006765ED" w:rsidRDefault="00224842" w:rsidP="007D11E3">
            <w:pPr>
              <w:tabs>
                <w:tab w:val="num" w:pos="1276"/>
              </w:tabs>
              <w:spacing w:after="0" w:line="240" w:lineRule="auto"/>
              <w:rPr>
                <w:sz w:val="18"/>
                <w:szCs w:val="18"/>
              </w:rPr>
            </w:pPr>
          </w:p>
        </w:tc>
        <w:tc>
          <w:tcPr>
            <w:tcW w:w="4148" w:type="dxa"/>
            <w:vAlign w:val="center"/>
            <w:hideMark/>
          </w:tcPr>
          <w:p w14:paraId="15DA277E" w14:textId="1975EFE1" w:rsidR="00224842" w:rsidRPr="005F506C" w:rsidRDefault="00FD00DD" w:rsidP="007D11E3">
            <w:pPr>
              <w:tabs>
                <w:tab w:val="num" w:pos="1276"/>
              </w:tabs>
              <w:spacing w:after="0" w:line="240" w:lineRule="auto"/>
              <w:rPr>
                <w:sz w:val="18"/>
                <w:szCs w:val="18"/>
                <w:lang w:val="fr-FR"/>
              </w:rPr>
            </w:pPr>
            <w:r w:rsidRPr="005F506C">
              <w:rPr>
                <w:sz w:val="18"/>
                <w:szCs w:val="18"/>
                <w:lang w:val="fr-FR"/>
              </w:rPr>
              <w:t xml:space="preserve">oublier les dépendances, les signatures de fichiers et  les clés d’authentification </w:t>
            </w:r>
          </w:p>
        </w:tc>
        <w:tc>
          <w:tcPr>
            <w:tcW w:w="5439" w:type="dxa"/>
            <w:vAlign w:val="center"/>
            <w:hideMark/>
          </w:tcPr>
          <w:p w14:paraId="6D29D9DF" w14:textId="493A0E8C"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enable docker</w:t>
            </w:r>
          </w:p>
        </w:tc>
      </w:tr>
      <w:tr w:rsidR="0091603A" w:rsidRPr="005F506C" w14:paraId="6860CD68" w14:textId="77777777" w:rsidTr="00CC7D05">
        <w:trPr>
          <w:tblCellSpacing w:w="15" w:type="dxa"/>
        </w:trPr>
        <w:tc>
          <w:tcPr>
            <w:tcW w:w="514" w:type="dxa"/>
            <w:vAlign w:val="center"/>
          </w:tcPr>
          <w:p w14:paraId="72E32245" w14:textId="1127B0EA" w:rsidR="00224842" w:rsidRPr="005F506C"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95BC4D"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1365934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3ACF6182" w14:textId="534CE6CD"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start docker</w:t>
            </w:r>
          </w:p>
        </w:tc>
      </w:tr>
      <w:tr w:rsidR="0091603A" w:rsidRPr="005F506C" w14:paraId="134F5FE3" w14:textId="77777777" w:rsidTr="00CC7D05">
        <w:trPr>
          <w:tblCellSpacing w:w="15" w:type="dxa"/>
        </w:trPr>
        <w:tc>
          <w:tcPr>
            <w:tcW w:w="514" w:type="dxa"/>
            <w:vAlign w:val="center"/>
            <w:hideMark/>
          </w:tcPr>
          <w:p w14:paraId="64B4FFEC"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0ECAE537" w14:textId="02FF6AC6" w:rsidR="00224842" w:rsidRPr="005F506C" w:rsidRDefault="00224842" w:rsidP="007D11E3">
            <w:pPr>
              <w:tabs>
                <w:tab w:val="num" w:pos="1276"/>
              </w:tabs>
              <w:spacing w:after="0" w:line="240" w:lineRule="auto"/>
              <w:rPr>
                <w:sz w:val="18"/>
                <w:szCs w:val="18"/>
                <w:lang w:val="fr-FR"/>
              </w:rPr>
            </w:pPr>
            <w:r w:rsidRPr="005F506C">
              <w:rPr>
                <w:sz w:val="18"/>
                <w:szCs w:val="18"/>
                <w:lang w:val="fr-FR"/>
              </w:rPr>
              <w:t xml:space="preserve">Vérifier </w:t>
            </w:r>
            <w:r w:rsidR="00425967" w:rsidRPr="005F506C">
              <w:rPr>
                <w:sz w:val="18"/>
                <w:szCs w:val="18"/>
                <w:lang w:val="fr-FR"/>
              </w:rPr>
              <w:t>l’installation</w:t>
            </w:r>
            <w:r w:rsidRPr="005F506C">
              <w:rPr>
                <w:sz w:val="18"/>
                <w:szCs w:val="18"/>
                <w:lang w:val="fr-FR"/>
              </w:rPr>
              <w:t xml:space="preserve"> </w:t>
            </w:r>
          </w:p>
        </w:tc>
        <w:tc>
          <w:tcPr>
            <w:tcW w:w="1925" w:type="dxa"/>
            <w:vAlign w:val="center"/>
            <w:hideMark/>
          </w:tcPr>
          <w:p w14:paraId="18C838B6"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4346DC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A63D543" w14:textId="2CF0536B" w:rsidR="00224842" w:rsidRPr="005F506C" w:rsidRDefault="00425967" w:rsidP="007D11E3">
            <w:pPr>
              <w:tabs>
                <w:tab w:val="num" w:pos="1276"/>
              </w:tabs>
              <w:spacing w:after="0" w:line="240" w:lineRule="auto"/>
              <w:rPr>
                <w:sz w:val="18"/>
                <w:szCs w:val="18"/>
                <w:lang w:val="fr-FR"/>
              </w:rPr>
            </w:pPr>
            <w:r w:rsidRPr="005F506C">
              <w:rPr>
                <w:sz w:val="18"/>
                <w:szCs w:val="18"/>
                <w:lang w:val="fr-FR"/>
              </w:rPr>
              <w:t>docker --version</w:t>
            </w:r>
          </w:p>
        </w:tc>
      </w:tr>
      <w:tr w:rsidR="0091603A" w:rsidRPr="005F506C" w14:paraId="0846716B" w14:textId="77777777" w:rsidTr="00CC7D05">
        <w:trPr>
          <w:tblCellSpacing w:w="15" w:type="dxa"/>
        </w:trPr>
        <w:tc>
          <w:tcPr>
            <w:tcW w:w="514" w:type="dxa"/>
            <w:vAlign w:val="center"/>
            <w:hideMark/>
          </w:tcPr>
          <w:p w14:paraId="671E4667"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3</w:t>
            </w:r>
          </w:p>
        </w:tc>
        <w:tc>
          <w:tcPr>
            <w:tcW w:w="2484" w:type="dxa"/>
            <w:vAlign w:val="center"/>
            <w:hideMark/>
          </w:tcPr>
          <w:p w14:paraId="0F7FCD70"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w:t>
            </w:r>
          </w:p>
        </w:tc>
        <w:tc>
          <w:tcPr>
            <w:tcW w:w="1925" w:type="dxa"/>
            <w:vAlign w:val="center"/>
            <w:hideMark/>
          </w:tcPr>
          <w:p w14:paraId="34F90A5E"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 / Script</w:t>
            </w:r>
          </w:p>
        </w:tc>
        <w:tc>
          <w:tcPr>
            <w:tcW w:w="4148" w:type="dxa"/>
            <w:vAlign w:val="center"/>
            <w:hideMark/>
          </w:tcPr>
          <w:p w14:paraId="510F9954"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 pour orchestrer les services Drupal</w:t>
            </w:r>
          </w:p>
        </w:tc>
        <w:tc>
          <w:tcPr>
            <w:tcW w:w="5439" w:type="dxa"/>
            <w:vAlign w:val="center"/>
            <w:hideMark/>
          </w:tcPr>
          <w:p w14:paraId="5E7A1BE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6E796535" w14:textId="77777777" w:rsidTr="00CC7D05">
        <w:trPr>
          <w:tblCellSpacing w:w="15" w:type="dxa"/>
        </w:trPr>
        <w:tc>
          <w:tcPr>
            <w:tcW w:w="514" w:type="dxa"/>
            <w:vAlign w:val="center"/>
            <w:hideMark/>
          </w:tcPr>
          <w:p w14:paraId="1179BB6A" w14:textId="21D01C60" w:rsidR="00224842" w:rsidRPr="005F506C" w:rsidRDefault="00224842" w:rsidP="00E72704">
            <w:pPr>
              <w:tabs>
                <w:tab w:val="num" w:pos="1276"/>
              </w:tabs>
              <w:ind w:left="-12"/>
              <w:jc w:val="center"/>
              <w:rPr>
                <w:sz w:val="18"/>
                <w:szCs w:val="18"/>
                <w:lang w:val="fr-FR"/>
              </w:rPr>
            </w:pPr>
          </w:p>
        </w:tc>
        <w:tc>
          <w:tcPr>
            <w:tcW w:w="2484" w:type="dxa"/>
            <w:vAlign w:val="center"/>
            <w:hideMark/>
          </w:tcPr>
          <w:p w14:paraId="06178510"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4F58691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0DC46CA1"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438804BA" w14:textId="47DD5BAD" w:rsidR="00224842" w:rsidRPr="006765ED" w:rsidRDefault="00224842" w:rsidP="007D11E3">
            <w:pPr>
              <w:tabs>
                <w:tab w:val="num" w:pos="1276"/>
              </w:tabs>
              <w:spacing w:after="0" w:line="240" w:lineRule="auto"/>
              <w:rPr>
                <w:sz w:val="18"/>
                <w:szCs w:val="18"/>
              </w:rPr>
            </w:pPr>
            <w:r w:rsidRPr="006765ED">
              <w:rPr>
                <w:sz w:val="18"/>
                <w:szCs w:val="18"/>
              </w:rPr>
              <w:t>sudo apt install docker-compose -y</w:t>
            </w:r>
          </w:p>
        </w:tc>
      </w:tr>
      <w:tr w:rsidR="0091603A" w:rsidRPr="005F506C" w14:paraId="152EE8AD" w14:textId="77777777" w:rsidTr="00CC7D05">
        <w:trPr>
          <w:tblCellSpacing w:w="15" w:type="dxa"/>
        </w:trPr>
        <w:tc>
          <w:tcPr>
            <w:tcW w:w="514" w:type="dxa"/>
            <w:vAlign w:val="center"/>
            <w:hideMark/>
          </w:tcPr>
          <w:p w14:paraId="422C8502"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40F78727" w14:textId="6E929A5B" w:rsidR="00224842" w:rsidRPr="005F506C" w:rsidRDefault="00224842" w:rsidP="007D11E3">
            <w:pPr>
              <w:tabs>
                <w:tab w:val="num" w:pos="1276"/>
              </w:tabs>
              <w:spacing w:after="0" w:line="240" w:lineRule="auto"/>
              <w:rPr>
                <w:sz w:val="18"/>
                <w:szCs w:val="18"/>
                <w:lang w:val="fr-FR"/>
              </w:rPr>
            </w:pPr>
            <w:r w:rsidRPr="005F506C">
              <w:rPr>
                <w:sz w:val="18"/>
                <w:szCs w:val="18"/>
                <w:lang w:val="fr-FR"/>
              </w:rPr>
              <w:t>Vérifier</w:t>
            </w:r>
            <w:r w:rsidR="00243342" w:rsidRPr="005F506C">
              <w:rPr>
                <w:sz w:val="18"/>
                <w:szCs w:val="18"/>
                <w:lang w:val="fr-FR"/>
              </w:rPr>
              <w:t xml:space="preserve"> l’installation</w:t>
            </w:r>
          </w:p>
        </w:tc>
        <w:tc>
          <w:tcPr>
            <w:tcW w:w="1925" w:type="dxa"/>
            <w:vAlign w:val="center"/>
            <w:hideMark/>
          </w:tcPr>
          <w:p w14:paraId="7308AC72"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ECC83FB"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6F003AE" w14:textId="3687A596" w:rsidR="00224842" w:rsidRPr="005F506C" w:rsidRDefault="00243342" w:rsidP="007D11E3">
            <w:pPr>
              <w:tabs>
                <w:tab w:val="num" w:pos="1276"/>
              </w:tabs>
              <w:spacing w:after="0" w:line="240" w:lineRule="auto"/>
              <w:rPr>
                <w:sz w:val="18"/>
                <w:szCs w:val="18"/>
                <w:lang w:val="fr-FR"/>
              </w:rPr>
            </w:pPr>
            <w:r w:rsidRPr="005F506C">
              <w:rPr>
                <w:sz w:val="18"/>
                <w:szCs w:val="18"/>
                <w:lang w:val="fr-FR"/>
              </w:rPr>
              <w:t>docker-compose --version</w:t>
            </w:r>
          </w:p>
        </w:tc>
      </w:tr>
      <w:tr w:rsidR="0091603A" w:rsidRPr="005F506C" w14:paraId="65034427" w14:textId="77777777" w:rsidTr="00CC7D05">
        <w:trPr>
          <w:tblCellSpacing w:w="15" w:type="dxa"/>
        </w:trPr>
        <w:tc>
          <w:tcPr>
            <w:tcW w:w="514" w:type="dxa"/>
            <w:vAlign w:val="center"/>
            <w:hideMark/>
          </w:tcPr>
          <w:p w14:paraId="43A0F5D0"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4</w:t>
            </w:r>
          </w:p>
        </w:tc>
        <w:tc>
          <w:tcPr>
            <w:tcW w:w="2484" w:type="dxa"/>
            <w:vAlign w:val="center"/>
            <w:hideMark/>
          </w:tcPr>
          <w:p w14:paraId="1102F28C"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dossier projet Drupal</w:t>
            </w:r>
          </w:p>
        </w:tc>
        <w:tc>
          <w:tcPr>
            <w:tcW w:w="1925" w:type="dxa"/>
            <w:vAlign w:val="center"/>
            <w:hideMark/>
          </w:tcPr>
          <w:p w14:paraId="391FB15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 / Terminal</w:t>
            </w:r>
          </w:p>
        </w:tc>
        <w:tc>
          <w:tcPr>
            <w:tcW w:w="4148" w:type="dxa"/>
            <w:vAlign w:val="center"/>
            <w:hideMark/>
          </w:tcPr>
          <w:p w14:paraId="0FE401B9"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répertoire pour héberger la configuration Docker et les données Drupal</w:t>
            </w:r>
          </w:p>
        </w:tc>
        <w:tc>
          <w:tcPr>
            <w:tcW w:w="5439" w:type="dxa"/>
            <w:vAlign w:val="center"/>
            <w:hideMark/>
          </w:tcPr>
          <w:p w14:paraId="3922CDE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8B471BF" w14:textId="77777777" w:rsidTr="00CC7D05">
        <w:trPr>
          <w:tblCellSpacing w:w="15" w:type="dxa"/>
        </w:trPr>
        <w:tc>
          <w:tcPr>
            <w:tcW w:w="514" w:type="dxa"/>
            <w:vAlign w:val="center"/>
          </w:tcPr>
          <w:p w14:paraId="495A6F5F" w14:textId="28C821B7" w:rsidR="00224842" w:rsidRPr="005F506C" w:rsidRDefault="00224842" w:rsidP="00E72704">
            <w:pPr>
              <w:tabs>
                <w:tab w:val="num" w:pos="1276"/>
              </w:tabs>
              <w:ind w:left="-12"/>
              <w:jc w:val="center"/>
              <w:rPr>
                <w:sz w:val="18"/>
                <w:szCs w:val="18"/>
                <w:lang w:val="fr-FR"/>
              </w:rPr>
            </w:pPr>
          </w:p>
        </w:tc>
        <w:tc>
          <w:tcPr>
            <w:tcW w:w="2484" w:type="dxa"/>
            <w:vAlign w:val="center"/>
            <w:hideMark/>
          </w:tcPr>
          <w:p w14:paraId="2D6F7C3C"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FDD2C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C8BF2FD"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0FF58D75" w14:textId="67C3D7C8" w:rsidR="00224842" w:rsidRPr="006765ED" w:rsidRDefault="00224842" w:rsidP="007D11E3">
            <w:pPr>
              <w:tabs>
                <w:tab w:val="num" w:pos="1276"/>
              </w:tabs>
              <w:spacing w:after="0" w:line="240" w:lineRule="auto"/>
              <w:rPr>
                <w:sz w:val="18"/>
                <w:szCs w:val="18"/>
              </w:rPr>
            </w:pPr>
            <w:r w:rsidRPr="006765ED">
              <w:rPr>
                <w:sz w:val="18"/>
                <w:szCs w:val="18"/>
              </w:rPr>
              <w:t>mkdir -p ~/projects/drupal-docker</w:t>
            </w:r>
          </w:p>
        </w:tc>
      </w:tr>
      <w:tr w:rsidR="00060705" w:rsidRPr="006765ED" w14:paraId="6B931326" w14:textId="77777777" w:rsidTr="00CC7D05">
        <w:trPr>
          <w:tblCellSpacing w:w="15" w:type="dxa"/>
        </w:trPr>
        <w:tc>
          <w:tcPr>
            <w:tcW w:w="514" w:type="dxa"/>
            <w:vAlign w:val="center"/>
          </w:tcPr>
          <w:p w14:paraId="3A18E96E" w14:textId="1440FB16" w:rsidR="00060705" w:rsidRPr="005F506C" w:rsidRDefault="00060705" w:rsidP="00E72704">
            <w:pPr>
              <w:tabs>
                <w:tab w:val="num" w:pos="1276"/>
              </w:tabs>
              <w:ind w:left="-12"/>
              <w:jc w:val="center"/>
              <w:rPr>
                <w:sz w:val="18"/>
                <w:szCs w:val="18"/>
                <w:lang w:val="fr-FR"/>
              </w:rPr>
            </w:pPr>
            <w:r w:rsidRPr="005F506C">
              <w:rPr>
                <w:sz w:val="18"/>
                <w:szCs w:val="18"/>
                <w:lang w:val="fr-FR"/>
              </w:rPr>
              <w:t>5</w:t>
            </w:r>
          </w:p>
        </w:tc>
        <w:tc>
          <w:tcPr>
            <w:tcW w:w="2484" w:type="dxa"/>
            <w:vAlign w:val="center"/>
          </w:tcPr>
          <w:p w14:paraId="685BA31F" w14:textId="77777777" w:rsidR="00060705" w:rsidRPr="005F506C" w:rsidRDefault="00060705" w:rsidP="00060705">
            <w:pPr>
              <w:tabs>
                <w:tab w:val="num" w:pos="1276"/>
              </w:tabs>
              <w:spacing w:after="0" w:line="240" w:lineRule="auto"/>
              <w:rPr>
                <w:sz w:val="18"/>
                <w:szCs w:val="18"/>
                <w:lang w:val="fr-FR"/>
              </w:rPr>
            </w:pPr>
            <w:r w:rsidRPr="005F506C">
              <w:rPr>
                <w:sz w:val="18"/>
                <w:szCs w:val="18"/>
                <w:lang w:val="fr-FR"/>
              </w:rPr>
              <w:t xml:space="preserve">Rédiger le fichier </w:t>
            </w:r>
          </w:p>
          <w:p w14:paraId="68BFE106" w14:textId="4A1D7D45" w:rsidR="00060705" w:rsidRPr="005F506C" w:rsidRDefault="00060705" w:rsidP="007D11E3">
            <w:pPr>
              <w:tabs>
                <w:tab w:val="num" w:pos="1276"/>
              </w:tabs>
              <w:spacing w:after="0" w:line="240" w:lineRule="auto"/>
              <w:rPr>
                <w:sz w:val="18"/>
                <w:szCs w:val="18"/>
                <w:lang w:val="fr-FR"/>
              </w:rPr>
            </w:pPr>
            <w:r w:rsidRPr="005F506C">
              <w:rPr>
                <w:sz w:val="18"/>
                <w:szCs w:val="18"/>
                <w:lang w:val="fr-FR"/>
              </w:rPr>
              <w:t xml:space="preserve">docker-compose.yml   </w:t>
            </w:r>
          </w:p>
        </w:tc>
        <w:tc>
          <w:tcPr>
            <w:tcW w:w="1925" w:type="dxa"/>
            <w:vAlign w:val="center"/>
          </w:tcPr>
          <w:p w14:paraId="24289419" w14:textId="41C42863"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GUI / Terminal </w:t>
            </w:r>
            <w:r w:rsidR="00060705" w:rsidRPr="005F506C">
              <w:rPr>
                <w:sz w:val="18"/>
                <w:szCs w:val="18"/>
                <w:lang w:val="fr-FR"/>
              </w:rPr>
              <w:t>projects/drupal-docker</w:t>
            </w:r>
            <w:r w:rsidRPr="005F506C">
              <w:rPr>
                <w:sz w:val="18"/>
                <w:szCs w:val="18"/>
                <w:lang w:val="fr-FR"/>
              </w:rPr>
              <w:t xml:space="preserve"> </w:t>
            </w:r>
          </w:p>
        </w:tc>
        <w:tc>
          <w:tcPr>
            <w:tcW w:w="4148" w:type="dxa"/>
            <w:vAlign w:val="center"/>
          </w:tcPr>
          <w:p w14:paraId="73F325DA" w14:textId="77777777" w:rsidR="007D11E3" w:rsidRPr="005F506C" w:rsidRDefault="007D11E3" w:rsidP="007D11E3">
            <w:pPr>
              <w:tabs>
                <w:tab w:val="num" w:pos="1276"/>
              </w:tabs>
              <w:spacing w:after="0" w:line="240" w:lineRule="auto"/>
              <w:rPr>
                <w:sz w:val="18"/>
                <w:szCs w:val="18"/>
                <w:lang w:val="fr-FR"/>
              </w:rPr>
            </w:pPr>
            <w:r w:rsidRPr="005F506C">
              <w:rPr>
                <w:sz w:val="18"/>
                <w:szCs w:val="18"/>
                <w:lang w:val="fr-FR"/>
              </w:rPr>
              <w:t xml:space="preserve">Définir les services nécessaires : </w:t>
            </w:r>
          </w:p>
          <w:p w14:paraId="43C652A8" w14:textId="43AB9578"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Web (Apache/Nginx + PHP), Base de données, etc          </w:t>
            </w:r>
          </w:p>
        </w:tc>
        <w:tc>
          <w:tcPr>
            <w:tcW w:w="5439" w:type="dxa"/>
            <w:vAlign w:val="center"/>
          </w:tcPr>
          <w:p w14:paraId="2A5DCD20" w14:textId="1AB64403" w:rsidR="00060705" w:rsidRPr="005F506C" w:rsidRDefault="00D27976" w:rsidP="007D11E3">
            <w:pPr>
              <w:tabs>
                <w:tab w:val="num" w:pos="1276"/>
              </w:tabs>
              <w:spacing w:after="0" w:line="240" w:lineRule="auto"/>
              <w:rPr>
                <w:sz w:val="18"/>
                <w:szCs w:val="18"/>
                <w:lang w:val="fr-FR"/>
              </w:rPr>
            </w:pPr>
            <w:r w:rsidRPr="005F506C">
              <w:rPr>
                <w:sz w:val="18"/>
                <w:szCs w:val="18"/>
                <w:lang w:val="fr-FR"/>
              </w:rPr>
              <w:t>Exemple de configuration ci</w:t>
            </w:r>
            <w:r w:rsidRPr="005F506C">
              <w:rPr>
                <w:sz w:val="18"/>
                <w:szCs w:val="18"/>
                <w:lang w:val="fr-FR"/>
              </w:rPr>
              <w:noBreakHyphen/>
              <w:t>dessous</w:t>
            </w:r>
          </w:p>
        </w:tc>
      </w:tr>
      <w:tr w:rsidR="009C00F0" w:rsidRPr="005F506C" w14:paraId="51220F0A" w14:textId="77777777" w:rsidTr="00CC7D05">
        <w:trPr>
          <w:tblCellSpacing w:w="15" w:type="dxa"/>
        </w:trPr>
        <w:tc>
          <w:tcPr>
            <w:tcW w:w="514" w:type="dxa"/>
            <w:vAlign w:val="center"/>
          </w:tcPr>
          <w:p w14:paraId="27B505B2" w14:textId="77777777" w:rsidR="009C00F0" w:rsidRPr="005F506C" w:rsidRDefault="009C00F0" w:rsidP="009C00F0">
            <w:pPr>
              <w:tabs>
                <w:tab w:val="num" w:pos="1276"/>
              </w:tabs>
              <w:ind w:left="-12"/>
              <w:jc w:val="center"/>
              <w:rPr>
                <w:sz w:val="18"/>
                <w:szCs w:val="18"/>
                <w:lang w:val="fr-FR"/>
              </w:rPr>
            </w:pPr>
          </w:p>
        </w:tc>
        <w:tc>
          <w:tcPr>
            <w:tcW w:w="2484" w:type="dxa"/>
            <w:vAlign w:val="center"/>
          </w:tcPr>
          <w:p w14:paraId="66A84A17" w14:textId="313DBDD2"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612F38AF" w14:textId="02DA6EA1"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GUI / Terminal projects/drupal-docker </w:t>
            </w:r>
          </w:p>
        </w:tc>
        <w:tc>
          <w:tcPr>
            <w:tcW w:w="4148" w:type="dxa"/>
            <w:vAlign w:val="center"/>
          </w:tcPr>
          <w:p w14:paraId="6B9E73BA" w14:textId="0659F42E" w:rsidR="009C00F0" w:rsidRPr="005F506C" w:rsidRDefault="009C00F0" w:rsidP="009C00F0">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38CAA4D3" w14:textId="7CB9DE6F" w:rsidR="009C00F0" w:rsidRPr="006765ED" w:rsidRDefault="009C00F0" w:rsidP="009C00F0">
            <w:pPr>
              <w:tabs>
                <w:tab w:val="num" w:pos="1276"/>
              </w:tabs>
              <w:spacing w:after="0" w:line="240" w:lineRule="auto"/>
              <w:rPr>
                <w:sz w:val="18"/>
                <w:szCs w:val="18"/>
              </w:rPr>
            </w:pPr>
            <w:r w:rsidRPr="006765ED">
              <w:rPr>
                <w:sz w:val="18"/>
                <w:szCs w:val="18"/>
              </w:rPr>
              <w:t>mkdir -p ~/projects/drupal-docker/docs/ docker-compose-drupal.md</w:t>
            </w:r>
          </w:p>
        </w:tc>
      </w:tr>
      <w:tr w:rsidR="009C00F0" w:rsidRPr="005F506C" w14:paraId="5FB22B43" w14:textId="77777777" w:rsidTr="00CC7D05">
        <w:trPr>
          <w:tblCellSpacing w:w="15" w:type="dxa"/>
        </w:trPr>
        <w:tc>
          <w:tcPr>
            <w:tcW w:w="514" w:type="dxa"/>
            <w:vAlign w:val="center"/>
          </w:tcPr>
          <w:p w14:paraId="030C02E1" w14:textId="7D7DEBFA" w:rsidR="009C00F0" w:rsidRPr="005F506C" w:rsidRDefault="00216946" w:rsidP="009C00F0">
            <w:pPr>
              <w:tabs>
                <w:tab w:val="num" w:pos="1276"/>
              </w:tabs>
              <w:ind w:left="-12"/>
              <w:jc w:val="center"/>
              <w:rPr>
                <w:sz w:val="18"/>
                <w:szCs w:val="18"/>
                <w:lang w:val="fr-FR"/>
              </w:rPr>
            </w:pPr>
            <w:r w:rsidRPr="005F506C">
              <w:rPr>
                <w:sz w:val="18"/>
                <w:szCs w:val="18"/>
                <w:lang w:val="fr-FR"/>
              </w:rPr>
              <w:t>6</w:t>
            </w:r>
          </w:p>
        </w:tc>
        <w:tc>
          <w:tcPr>
            <w:tcW w:w="2484" w:type="dxa"/>
            <w:vAlign w:val="center"/>
          </w:tcPr>
          <w:p w14:paraId="7ED720CA" w14:textId="0230A360"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Démarrer les services Docker            </w:t>
            </w:r>
          </w:p>
        </w:tc>
        <w:tc>
          <w:tcPr>
            <w:tcW w:w="1925" w:type="dxa"/>
            <w:vAlign w:val="center"/>
          </w:tcPr>
          <w:p w14:paraId="1E11E84A" w14:textId="496F2305"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Terminal               </w:t>
            </w:r>
          </w:p>
        </w:tc>
        <w:tc>
          <w:tcPr>
            <w:tcW w:w="4148" w:type="dxa"/>
            <w:vAlign w:val="center"/>
          </w:tcPr>
          <w:p w14:paraId="30090F83" w14:textId="6A53DEDB"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Lancer la stack Docker avec docker-compose  puis vérifier que le conteneur a bien démarré                                                </w:t>
            </w:r>
          </w:p>
        </w:tc>
        <w:tc>
          <w:tcPr>
            <w:tcW w:w="5439" w:type="dxa"/>
            <w:vAlign w:val="center"/>
          </w:tcPr>
          <w:p w14:paraId="132EE6D8" w14:textId="77777777" w:rsidR="00216946" w:rsidRPr="006765ED" w:rsidRDefault="00216946" w:rsidP="00216946">
            <w:pPr>
              <w:tabs>
                <w:tab w:val="num" w:pos="1276"/>
              </w:tabs>
              <w:spacing w:after="0" w:line="240" w:lineRule="auto"/>
              <w:rPr>
                <w:sz w:val="18"/>
                <w:szCs w:val="18"/>
              </w:rPr>
            </w:pPr>
            <w:r w:rsidRPr="006765ED">
              <w:rPr>
                <w:sz w:val="18"/>
                <w:szCs w:val="18"/>
              </w:rPr>
              <w:t>docker-compose up -d</w:t>
            </w:r>
          </w:p>
          <w:p w14:paraId="66A4EA02" w14:textId="4872F86E" w:rsidR="009C00F0" w:rsidRPr="006765ED" w:rsidRDefault="00216946" w:rsidP="009C00F0">
            <w:pPr>
              <w:tabs>
                <w:tab w:val="num" w:pos="1276"/>
              </w:tabs>
              <w:spacing w:after="0" w:line="240" w:lineRule="auto"/>
              <w:rPr>
                <w:sz w:val="18"/>
                <w:szCs w:val="18"/>
              </w:rPr>
            </w:pPr>
            <w:r w:rsidRPr="006765ED">
              <w:rPr>
                <w:sz w:val="18"/>
                <w:szCs w:val="18"/>
              </w:rPr>
              <w:t>docker ps</w:t>
            </w:r>
          </w:p>
        </w:tc>
      </w:tr>
      <w:tr w:rsidR="009C00F0" w:rsidRPr="006765ED" w14:paraId="74AED2BA" w14:textId="77777777" w:rsidTr="00CC7D05">
        <w:trPr>
          <w:tblCellSpacing w:w="15" w:type="dxa"/>
        </w:trPr>
        <w:tc>
          <w:tcPr>
            <w:tcW w:w="514" w:type="dxa"/>
            <w:vAlign w:val="center"/>
          </w:tcPr>
          <w:p w14:paraId="336ED3F8" w14:textId="0F584FF7" w:rsidR="009C00F0" w:rsidRPr="005F506C" w:rsidRDefault="00BD374C" w:rsidP="009C00F0">
            <w:pPr>
              <w:tabs>
                <w:tab w:val="num" w:pos="1276"/>
              </w:tabs>
              <w:ind w:left="-12"/>
              <w:jc w:val="center"/>
              <w:rPr>
                <w:sz w:val="18"/>
                <w:szCs w:val="18"/>
                <w:lang w:val="fr-FR"/>
              </w:rPr>
            </w:pPr>
            <w:r w:rsidRPr="005F506C">
              <w:rPr>
                <w:sz w:val="18"/>
                <w:szCs w:val="18"/>
                <w:lang w:val="fr-FR"/>
              </w:rPr>
              <w:t>7</w:t>
            </w:r>
          </w:p>
        </w:tc>
        <w:tc>
          <w:tcPr>
            <w:tcW w:w="2484" w:type="dxa"/>
            <w:vAlign w:val="center"/>
          </w:tcPr>
          <w:p w14:paraId="3DC69188" w14:textId="76DCBD42" w:rsidR="009C00F0" w:rsidRPr="005F506C" w:rsidRDefault="00BD374C" w:rsidP="009C00F0">
            <w:pPr>
              <w:tabs>
                <w:tab w:val="num" w:pos="1276"/>
              </w:tabs>
              <w:spacing w:after="0" w:line="240" w:lineRule="auto"/>
              <w:rPr>
                <w:sz w:val="18"/>
                <w:szCs w:val="18"/>
                <w:lang w:val="fr-FR"/>
              </w:rPr>
            </w:pPr>
            <w:r w:rsidRPr="005F506C">
              <w:rPr>
                <w:sz w:val="18"/>
                <w:szCs w:val="18"/>
                <w:lang w:val="fr-FR"/>
              </w:rPr>
              <w:t>Tester la connectivité et l’accès Drupal</w:t>
            </w:r>
          </w:p>
        </w:tc>
        <w:tc>
          <w:tcPr>
            <w:tcW w:w="1925" w:type="dxa"/>
            <w:vAlign w:val="center"/>
          </w:tcPr>
          <w:p w14:paraId="05C9F057" w14:textId="0D619FD2"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Terminal / Navigateur  </w:t>
            </w:r>
          </w:p>
        </w:tc>
        <w:tc>
          <w:tcPr>
            <w:tcW w:w="4148" w:type="dxa"/>
            <w:vAlign w:val="center"/>
          </w:tcPr>
          <w:p w14:paraId="2F15FC98" w14:textId="056EE62C"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Accéder à l’interface web Drupal via l’adresse définie dans la configuration réseau            </w:t>
            </w:r>
          </w:p>
        </w:tc>
        <w:tc>
          <w:tcPr>
            <w:tcW w:w="5439" w:type="dxa"/>
            <w:vAlign w:val="center"/>
          </w:tcPr>
          <w:p w14:paraId="74D702D2" w14:textId="77777777" w:rsidR="009C00F0" w:rsidRPr="005F506C" w:rsidRDefault="00BD374C" w:rsidP="009C00F0">
            <w:pPr>
              <w:tabs>
                <w:tab w:val="num" w:pos="1276"/>
              </w:tabs>
              <w:spacing w:after="0" w:line="240" w:lineRule="auto"/>
              <w:rPr>
                <w:sz w:val="18"/>
                <w:szCs w:val="18"/>
                <w:lang w:val="fr-FR"/>
              </w:rPr>
            </w:pPr>
            <w:r w:rsidRPr="005F506C">
              <w:rPr>
                <w:sz w:val="18"/>
                <w:szCs w:val="18"/>
                <w:lang w:val="fr-FR"/>
              </w:rPr>
              <w:t>Ouvrir navigateur sur `http://&lt;IP-VM&gt;:&lt;port&gt;`</w:t>
            </w:r>
          </w:p>
          <w:p w14:paraId="79881587" w14:textId="00CA111B" w:rsidR="00BD374C" w:rsidRPr="005F506C" w:rsidRDefault="00BD374C" w:rsidP="009C00F0">
            <w:pPr>
              <w:tabs>
                <w:tab w:val="num" w:pos="1276"/>
              </w:tabs>
              <w:spacing w:after="0" w:line="240" w:lineRule="auto"/>
              <w:rPr>
                <w:sz w:val="18"/>
                <w:szCs w:val="18"/>
                <w:lang w:val="fr-FR"/>
              </w:rPr>
            </w:pPr>
            <w:r w:rsidRPr="005F506C">
              <w:rPr>
                <w:sz w:val="18"/>
                <w:szCs w:val="18"/>
                <w:lang w:val="fr-FR"/>
              </w:rPr>
              <w:t xml:space="preserve">Vérifier les Logs Docker et les logs web </w:t>
            </w:r>
            <w:r w:rsidR="00A96C81" w:rsidRPr="005F506C">
              <w:rPr>
                <w:sz w:val="18"/>
                <w:szCs w:val="18"/>
                <w:lang w:val="fr-FR"/>
              </w:rPr>
              <w:t xml:space="preserve">situés </w:t>
            </w:r>
            <w:r w:rsidRPr="005F506C">
              <w:rPr>
                <w:sz w:val="18"/>
                <w:szCs w:val="18"/>
                <w:lang w:val="fr-FR"/>
              </w:rPr>
              <w:t xml:space="preserve">dans les conteneurs                </w:t>
            </w:r>
          </w:p>
        </w:tc>
      </w:tr>
      <w:tr w:rsidR="001F6884" w:rsidRPr="006765ED" w14:paraId="19D74358" w14:textId="77777777" w:rsidTr="00CC7D05">
        <w:trPr>
          <w:tblCellSpacing w:w="15" w:type="dxa"/>
        </w:trPr>
        <w:tc>
          <w:tcPr>
            <w:tcW w:w="514" w:type="dxa"/>
            <w:vAlign w:val="center"/>
          </w:tcPr>
          <w:p w14:paraId="3F368E6E" w14:textId="6558DF06" w:rsidR="001F6884" w:rsidRPr="005F506C" w:rsidRDefault="001F6884" w:rsidP="001F6884">
            <w:pPr>
              <w:tabs>
                <w:tab w:val="num" w:pos="1276"/>
              </w:tabs>
              <w:ind w:left="-12"/>
              <w:jc w:val="center"/>
              <w:rPr>
                <w:sz w:val="18"/>
                <w:szCs w:val="18"/>
                <w:lang w:val="fr-FR"/>
              </w:rPr>
            </w:pPr>
            <w:r w:rsidRPr="005F506C">
              <w:rPr>
                <w:sz w:val="18"/>
                <w:szCs w:val="18"/>
                <w:lang w:val="fr-FR"/>
              </w:rPr>
              <w:t>8</w:t>
            </w:r>
          </w:p>
        </w:tc>
        <w:tc>
          <w:tcPr>
            <w:tcW w:w="2484" w:type="dxa"/>
            <w:vAlign w:val="center"/>
          </w:tcPr>
          <w:p w14:paraId="2B02E07D" w14:textId="6B6C125F"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286ADCAD" w14:textId="099B5FF6" w:rsidR="001F6884" w:rsidRPr="005F506C" w:rsidRDefault="001F6884" w:rsidP="001F6884">
            <w:pPr>
              <w:tabs>
                <w:tab w:val="num" w:pos="1276"/>
              </w:tabs>
              <w:spacing w:after="0" w:line="240" w:lineRule="auto"/>
              <w:rPr>
                <w:sz w:val="18"/>
                <w:szCs w:val="18"/>
                <w:lang w:val="fr-FR"/>
              </w:rPr>
            </w:pPr>
            <w:r w:rsidRPr="005F506C">
              <w:rPr>
                <w:sz w:val="18"/>
                <w:szCs w:val="18"/>
                <w:lang w:val="fr-FR"/>
              </w:rPr>
              <w:t>GUI / Terminal projects/drupal-docker</w:t>
            </w:r>
          </w:p>
        </w:tc>
        <w:tc>
          <w:tcPr>
            <w:tcW w:w="4148" w:type="dxa"/>
            <w:vAlign w:val="center"/>
          </w:tcPr>
          <w:p w14:paraId="26A09458" w14:textId="2FB18189" w:rsidR="001F6884" w:rsidRPr="005F506C" w:rsidRDefault="001F6884" w:rsidP="001F6884">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7C1BC094" w14:textId="77777777"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Créer un fichier `/docs/VM-Drupal-Docker.md`  </w:t>
            </w:r>
          </w:p>
          <w:p w14:paraId="7967AFFC" w14:textId="4FB7DD09"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synthèse incluant IP, ports, versions, et tout ajustement nécessaire                                         </w:t>
            </w:r>
          </w:p>
        </w:tc>
      </w:tr>
      <w:tr w:rsidR="001F6884" w:rsidRPr="006765ED" w14:paraId="6990D2F1" w14:textId="77777777" w:rsidTr="00CC7D05">
        <w:trPr>
          <w:tblCellSpacing w:w="15" w:type="dxa"/>
        </w:trPr>
        <w:tc>
          <w:tcPr>
            <w:tcW w:w="514" w:type="dxa"/>
            <w:vAlign w:val="center"/>
          </w:tcPr>
          <w:p w14:paraId="3E2331B2" w14:textId="77777777" w:rsidR="001F6884" w:rsidRPr="005F506C" w:rsidRDefault="001F6884" w:rsidP="001F6884">
            <w:pPr>
              <w:tabs>
                <w:tab w:val="num" w:pos="1276"/>
              </w:tabs>
              <w:ind w:left="-12"/>
              <w:jc w:val="center"/>
              <w:rPr>
                <w:sz w:val="18"/>
                <w:szCs w:val="18"/>
                <w:lang w:val="fr-FR"/>
              </w:rPr>
            </w:pPr>
          </w:p>
        </w:tc>
        <w:tc>
          <w:tcPr>
            <w:tcW w:w="2484" w:type="dxa"/>
            <w:vAlign w:val="center"/>
          </w:tcPr>
          <w:p w14:paraId="6736433E" w14:textId="77777777" w:rsidR="001F6884" w:rsidRPr="005F506C" w:rsidRDefault="001F6884" w:rsidP="001F6884">
            <w:pPr>
              <w:tabs>
                <w:tab w:val="num" w:pos="1276"/>
              </w:tabs>
              <w:spacing w:after="0" w:line="240" w:lineRule="auto"/>
              <w:rPr>
                <w:sz w:val="18"/>
                <w:szCs w:val="18"/>
                <w:lang w:val="fr-FR"/>
              </w:rPr>
            </w:pPr>
          </w:p>
        </w:tc>
        <w:tc>
          <w:tcPr>
            <w:tcW w:w="1925" w:type="dxa"/>
            <w:vAlign w:val="center"/>
          </w:tcPr>
          <w:p w14:paraId="27BE899A" w14:textId="77777777" w:rsidR="001F6884" w:rsidRPr="005F506C" w:rsidRDefault="001F6884" w:rsidP="001F6884">
            <w:pPr>
              <w:tabs>
                <w:tab w:val="num" w:pos="1276"/>
              </w:tabs>
              <w:spacing w:after="0" w:line="240" w:lineRule="auto"/>
              <w:rPr>
                <w:sz w:val="18"/>
                <w:szCs w:val="18"/>
                <w:lang w:val="fr-FR"/>
              </w:rPr>
            </w:pPr>
          </w:p>
        </w:tc>
        <w:tc>
          <w:tcPr>
            <w:tcW w:w="4148" w:type="dxa"/>
            <w:vAlign w:val="center"/>
          </w:tcPr>
          <w:p w14:paraId="53B197E2" w14:textId="77777777" w:rsidR="001F6884" w:rsidRPr="005F506C" w:rsidRDefault="001F6884" w:rsidP="001F6884">
            <w:pPr>
              <w:tabs>
                <w:tab w:val="num" w:pos="1276"/>
              </w:tabs>
              <w:spacing w:after="0" w:line="240" w:lineRule="auto"/>
              <w:rPr>
                <w:sz w:val="18"/>
                <w:szCs w:val="18"/>
                <w:lang w:val="fr-FR"/>
              </w:rPr>
            </w:pPr>
          </w:p>
        </w:tc>
        <w:tc>
          <w:tcPr>
            <w:tcW w:w="5439" w:type="dxa"/>
            <w:vAlign w:val="center"/>
          </w:tcPr>
          <w:p w14:paraId="5F1CA91E" w14:textId="397FF3D4" w:rsidR="001F6884" w:rsidRPr="005F506C" w:rsidRDefault="001F6884" w:rsidP="001F6884">
            <w:pPr>
              <w:tabs>
                <w:tab w:val="num" w:pos="1276"/>
              </w:tabs>
              <w:spacing w:after="0" w:line="240" w:lineRule="auto"/>
              <w:rPr>
                <w:sz w:val="18"/>
                <w:szCs w:val="18"/>
                <w:lang w:val="fr-FR"/>
              </w:rPr>
            </w:pPr>
          </w:p>
        </w:tc>
      </w:tr>
    </w:tbl>
    <w:p w14:paraId="56D007D4" w14:textId="77777777" w:rsidR="007D4536" w:rsidRPr="005F506C" w:rsidRDefault="007D4536" w:rsidP="00F21805">
      <w:pPr>
        <w:tabs>
          <w:tab w:val="num" w:pos="1276"/>
        </w:tabs>
        <w:ind w:left="284"/>
        <w:rPr>
          <w:rFonts w:ascii="Abadi" w:hAnsi="Abadi"/>
          <w:color w:val="266678"/>
          <w:sz w:val="8"/>
          <w:szCs w:val="8"/>
          <w:lang w:val="fr-FR"/>
        </w:rPr>
      </w:pPr>
    </w:p>
    <w:p w14:paraId="2127D8AD"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Exemple de fichier docker-compose.yml pour Drupal</w:t>
      </w:r>
    </w:p>
    <w:p w14:paraId="4F59F18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4894660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version: '3.8'</w:t>
      </w:r>
    </w:p>
    <w:p w14:paraId="001B9A3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3DF76713"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services:</w:t>
      </w:r>
    </w:p>
    <w:p w14:paraId="573A27D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drupal:</w:t>
      </w:r>
    </w:p>
    <w:p w14:paraId="6D17F09F" w14:textId="18BF492A"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image: drupal:11-apache</w:t>
      </w:r>
    </w:p>
    <w:p w14:paraId="4A76EB76"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container_name: drupal_app</w:t>
      </w:r>
    </w:p>
    <w:p w14:paraId="4F33F6B1"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ports:</w:t>
      </w:r>
    </w:p>
    <w:p w14:paraId="178BC290"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"8080:80"</w:t>
      </w:r>
    </w:p>
    <w:p w14:paraId="67B3D51E"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volumes:</w:t>
      </w:r>
    </w:p>
    <w:p w14:paraId="7903D2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drupal_data:/var/www/html</w:t>
      </w:r>
    </w:p>
    <w:p w14:paraId="22B68E4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environment:</w:t>
      </w:r>
    </w:p>
    <w:p w14:paraId="507CA8E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DRUPAL_DB_HOST=db</w:t>
      </w:r>
    </w:p>
    <w:p w14:paraId="5969B7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DRUPAL_DB_USER=drupaluser</w:t>
      </w:r>
    </w:p>
    <w:p w14:paraId="47B88CC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DRUPAL_DB_PASSWORD=drupalpass</w:t>
      </w:r>
    </w:p>
    <w:p w14:paraId="0DFD0D07"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DRUPAL_DB_NAME=drupaldb</w:t>
      </w:r>
    </w:p>
    <w:p w14:paraId="3FE9868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depends_on:</w:t>
      </w:r>
    </w:p>
    <w:p w14:paraId="7CD9EF3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w:t>
      </w:r>
    </w:p>
    <w:p w14:paraId="4FBAB71E"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490FE54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w:t>
      </w:r>
    </w:p>
    <w:p w14:paraId="01DB6D13"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image: mariadb:10.5</w:t>
      </w:r>
    </w:p>
    <w:p w14:paraId="59F41FA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container_name: drupal_db</w:t>
      </w:r>
    </w:p>
    <w:p w14:paraId="057055B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restart: always</w:t>
      </w:r>
    </w:p>
    <w:p w14:paraId="41962A5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environment:</w:t>
      </w:r>
    </w:p>
    <w:p w14:paraId="38E3676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MYSQL_ROOT_PASSWORD=rootpass</w:t>
      </w:r>
    </w:p>
    <w:p w14:paraId="0701E648"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MYSQL_DATABASE=drupaldb</w:t>
      </w:r>
    </w:p>
    <w:p w14:paraId="6EEC1D2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MYSQL_USER=drupaluser</w:t>
      </w:r>
    </w:p>
    <w:p w14:paraId="7327B94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MYSQL_PASSWORD=drupalpass</w:t>
      </w:r>
    </w:p>
    <w:p w14:paraId="55FB137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volumes:</w:t>
      </w:r>
    </w:p>
    <w:p w14:paraId="1C27554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db_data:/var/lib/mysql</w:t>
      </w:r>
    </w:p>
    <w:p w14:paraId="2BFFB82C"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0C4943F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volumes:</w:t>
      </w:r>
    </w:p>
    <w:p w14:paraId="71C1BF6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drupal_data:</w:t>
      </w:r>
    </w:p>
    <w:p w14:paraId="30D9071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db_data:</w:t>
      </w:r>
    </w:p>
    <w:p w14:paraId="10F114FC" w14:textId="7B96A52E" w:rsidR="00FC10DF" w:rsidRPr="006765ED" w:rsidRDefault="00FC10DF" w:rsidP="00060705">
      <w:pPr>
        <w:tabs>
          <w:tab w:val="num" w:pos="1276"/>
        </w:tabs>
        <w:spacing w:after="0" w:line="240" w:lineRule="auto"/>
        <w:ind w:left="284"/>
        <w:rPr>
          <w:b/>
          <w:bCs/>
          <w:sz w:val="24"/>
          <w:szCs w:val="24"/>
        </w:rPr>
      </w:pPr>
    </w:p>
    <w:p w14:paraId="7DEB7FB7" w14:textId="77777777" w:rsidR="007D4536" w:rsidRPr="006765ED" w:rsidRDefault="007D4536">
      <w:pPr>
        <w:rPr>
          <w:b/>
          <w:bCs/>
          <w:sz w:val="24"/>
          <w:szCs w:val="24"/>
        </w:rPr>
      </w:pPr>
      <w:r w:rsidRPr="006765ED">
        <w:rPr>
          <w:b/>
          <w:bCs/>
          <w:sz w:val="24"/>
          <w:szCs w:val="24"/>
        </w:rPr>
        <w:br w:type="page"/>
      </w:r>
    </w:p>
    <w:p w14:paraId="6D0593E7" w14:textId="77777777" w:rsidR="00046B05" w:rsidRPr="005F506C" w:rsidRDefault="00046B05" w:rsidP="00046B05">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Debian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5F506C" w14:paraId="51401F2E" w14:textId="77777777" w:rsidTr="000E113F">
        <w:trPr>
          <w:tblHeader/>
          <w:tblCellSpacing w:w="15" w:type="dxa"/>
        </w:trPr>
        <w:tc>
          <w:tcPr>
            <w:tcW w:w="514" w:type="dxa"/>
            <w:vAlign w:val="center"/>
            <w:hideMark/>
          </w:tcPr>
          <w:p w14:paraId="0A080127"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1955" w:type="dxa"/>
            <w:vAlign w:val="center"/>
            <w:hideMark/>
          </w:tcPr>
          <w:p w14:paraId="7020EEEF"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2805" w:type="dxa"/>
            <w:vAlign w:val="center"/>
            <w:hideMark/>
          </w:tcPr>
          <w:p w14:paraId="3A7B48C0"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222" w:type="dxa"/>
            <w:vAlign w:val="center"/>
            <w:hideMark/>
          </w:tcPr>
          <w:p w14:paraId="26A2C664"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5014" w:type="dxa"/>
            <w:vAlign w:val="center"/>
            <w:hideMark/>
          </w:tcPr>
          <w:p w14:paraId="4DA1BF99"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398255A0" w14:textId="77777777" w:rsidTr="000E113F">
        <w:trPr>
          <w:trHeight w:val="397"/>
          <w:tblCellSpacing w:w="15" w:type="dxa"/>
        </w:trPr>
        <w:tc>
          <w:tcPr>
            <w:tcW w:w="514" w:type="dxa"/>
            <w:vAlign w:val="center"/>
            <w:hideMark/>
          </w:tcPr>
          <w:p w14:paraId="23F9164F"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w:t>
            </w:r>
          </w:p>
        </w:tc>
        <w:tc>
          <w:tcPr>
            <w:tcW w:w="1955" w:type="dxa"/>
            <w:vAlign w:val="center"/>
            <w:hideMark/>
          </w:tcPr>
          <w:p w14:paraId="25D98C1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Mettre à jour le système</w:t>
            </w:r>
          </w:p>
        </w:tc>
        <w:tc>
          <w:tcPr>
            <w:tcW w:w="2805" w:type="dxa"/>
            <w:vAlign w:val="center"/>
            <w:hideMark/>
          </w:tcPr>
          <w:p w14:paraId="25DF714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80A338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Actualiser les paquets et dépendances sur Debian</w:t>
            </w:r>
          </w:p>
        </w:tc>
        <w:tc>
          <w:tcPr>
            <w:tcW w:w="5014" w:type="dxa"/>
            <w:vAlign w:val="center"/>
            <w:hideMark/>
          </w:tcPr>
          <w:p w14:paraId="0A675707" w14:textId="77777777" w:rsidR="00046B05" w:rsidRPr="006765ED" w:rsidRDefault="00046B05" w:rsidP="000E113F">
            <w:pPr>
              <w:tabs>
                <w:tab w:val="num" w:pos="1276"/>
              </w:tabs>
              <w:spacing w:after="0" w:line="240" w:lineRule="auto"/>
              <w:rPr>
                <w:sz w:val="18"/>
                <w:szCs w:val="18"/>
              </w:rPr>
            </w:pPr>
            <w:r w:rsidRPr="006765ED">
              <w:rPr>
                <w:sz w:val="18"/>
                <w:szCs w:val="18"/>
              </w:rPr>
              <w:t>sudo apt update &amp;&amp; sudo apt upgrade -y</w:t>
            </w:r>
          </w:p>
        </w:tc>
      </w:tr>
      <w:tr w:rsidR="00046B05" w:rsidRPr="005F506C" w14:paraId="5B44F09D" w14:textId="77777777" w:rsidTr="000E113F">
        <w:trPr>
          <w:trHeight w:val="397"/>
          <w:tblCellSpacing w:w="15" w:type="dxa"/>
        </w:trPr>
        <w:tc>
          <w:tcPr>
            <w:tcW w:w="514" w:type="dxa"/>
            <w:vAlign w:val="center"/>
            <w:hideMark/>
          </w:tcPr>
          <w:p w14:paraId="581BA9CC"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2</w:t>
            </w:r>
          </w:p>
        </w:tc>
        <w:tc>
          <w:tcPr>
            <w:tcW w:w="1955" w:type="dxa"/>
            <w:vAlign w:val="center"/>
            <w:hideMark/>
          </w:tcPr>
          <w:p w14:paraId="384DEC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w:t>
            </w:r>
          </w:p>
        </w:tc>
        <w:tc>
          <w:tcPr>
            <w:tcW w:w="2805" w:type="dxa"/>
            <w:vAlign w:val="center"/>
            <w:hideMark/>
          </w:tcPr>
          <w:p w14:paraId="207D5C1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4430E3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 pour héberger Drupal</w:t>
            </w:r>
          </w:p>
        </w:tc>
        <w:tc>
          <w:tcPr>
            <w:tcW w:w="5014" w:type="dxa"/>
            <w:vAlign w:val="center"/>
            <w:hideMark/>
          </w:tcPr>
          <w:p w14:paraId="1B85135F" w14:textId="77777777" w:rsidR="00046B05" w:rsidRPr="006765ED" w:rsidRDefault="00046B05" w:rsidP="000E113F">
            <w:pPr>
              <w:tabs>
                <w:tab w:val="num" w:pos="1276"/>
              </w:tabs>
              <w:spacing w:after="0" w:line="240" w:lineRule="auto"/>
              <w:rPr>
                <w:sz w:val="18"/>
                <w:szCs w:val="18"/>
              </w:rPr>
            </w:pPr>
            <w:r w:rsidRPr="006765ED">
              <w:rPr>
                <w:sz w:val="18"/>
                <w:szCs w:val="18"/>
              </w:rPr>
              <w:t>sudo apt install apache2 -y</w:t>
            </w:r>
          </w:p>
        </w:tc>
      </w:tr>
      <w:tr w:rsidR="00046B05" w:rsidRPr="006765ED" w14:paraId="30F605DF" w14:textId="77777777" w:rsidTr="000E113F">
        <w:trPr>
          <w:trHeight w:val="397"/>
          <w:tblCellSpacing w:w="15" w:type="dxa"/>
        </w:trPr>
        <w:tc>
          <w:tcPr>
            <w:tcW w:w="514" w:type="dxa"/>
            <w:vAlign w:val="center"/>
            <w:hideMark/>
          </w:tcPr>
          <w:p w14:paraId="7ECF8D5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3</w:t>
            </w:r>
          </w:p>
        </w:tc>
        <w:tc>
          <w:tcPr>
            <w:tcW w:w="1955" w:type="dxa"/>
            <w:vAlign w:val="center"/>
            <w:hideMark/>
          </w:tcPr>
          <w:p w14:paraId="7B6E99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et extensions</w:t>
            </w:r>
          </w:p>
        </w:tc>
        <w:tc>
          <w:tcPr>
            <w:tcW w:w="2805" w:type="dxa"/>
            <w:vAlign w:val="center"/>
            <w:hideMark/>
          </w:tcPr>
          <w:p w14:paraId="5CF53BF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70A3664"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8.1</w:t>
            </w:r>
            <w:r w:rsidRPr="005F506C">
              <w:rPr>
                <w:sz w:val="16"/>
                <w:szCs w:val="16"/>
                <w:lang w:val="fr-FR"/>
              </w:rPr>
              <w:t xml:space="preserve"> (ou vers. compatible Drupal 11) </w:t>
            </w:r>
            <w:r w:rsidRPr="005F506C">
              <w:rPr>
                <w:sz w:val="18"/>
                <w:szCs w:val="18"/>
                <w:lang w:val="fr-FR"/>
              </w:rPr>
              <w:t>et ses modules requis. </w:t>
            </w:r>
            <w:r w:rsidRPr="005F506C">
              <w:rPr>
                <w:color w:val="266678"/>
                <w:sz w:val="18"/>
                <w:szCs w:val="18"/>
                <w:lang w:val="fr-FR"/>
              </w:rPr>
              <w:t>!! l’exemple est en une seule ligne !!</w:t>
            </w:r>
          </w:p>
        </w:tc>
        <w:tc>
          <w:tcPr>
            <w:tcW w:w="5014" w:type="dxa"/>
            <w:vAlign w:val="center"/>
            <w:hideMark/>
          </w:tcPr>
          <w:p w14:paraId="6DD57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php php-cli php-fpm php-mysql php-xml php-gd php-json php-curl -y</w:t>
            </w:r>
          </w:p>
        </w:tc>
      </w:tr>
      <w:tr w:rsidR="00046B05" w:rsidRPr="005F506C" w14:paraId="35DEAAFF" w14:textId="77777777" w:rsidTr="000E113F">
        <w:trPr>
          <w:trHeight w:val="397"/>
          <w:tblCellSpacing w:w="15" w:type="dxa"/>
        </w:trPr>
        <w:tc>
          <w:tcPr>
            <w:tcW w:w="514" w:type="dxa"/>
            <w:vAlign w:val="center"/>
            <w:hideMark/>
          </w:tcPr>
          <w:p w14:paraId="694C0E81"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4</w:t>
            </w:r>
          </w:p>
        </w:tc>
        <w:tc>
          <w:tcPr>
            <w:tcW w:w="1955" w:type="dxa"/>
            <w:vAlign w:val="center"/>
            <w:hideMark/>
          </w:tcPr>
          <w:p w14:paraId="25D56A8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ou MySQL</w:t>
            </w:r>
          </w:p>
        </w:tc>
        <w:tc>
          <w:tcPr>
            <w:tcW w:w="2805" w:type="dxa"/>
            <w:vAlign w:val="center"/>
            <w:hideMark/>
          </w:tcPr>
          <w:p w14:paraId="07651D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D334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pour la base de données</w:t>
            </w:r>
          </w:p>
        </w:tc>
        <w:tc>
          <w:tcPr>
            <w:tcW w:w="5014" w:type="dxa"/>
            <w:vAlign w:val="center"/>
            <w:hideMark/>
          </w:tcPr>
          <w:p w14:paraId="42EA6983" w14:textId="77777777" w:rsidR="00046B05" w:rsidRPr="006765ED" w:rsidRDefault="00046B05" w:rsidP="000E113F">
            <w:pPr>
              <w:tabs>
                <w:tab w:val="num" w:pos="1276"/>
              </w:tabs>
              <w:spacing w:after="0" w:line="240" w:lineRule="auto"/>
              <w:rPr>
                <w:sz w:val="18"/>
                <w:szCs w:val="18"/>
              </w:rPr>
            </w:pPr>
            <w:r w:rsidRPr="006765ED">
              <w:rPr>
                <w:sz w:val="18"/>
                <w:szCs w:val="18"/>
              </w:rPr>
              <w:t>sudo apt install mariadb-server -y</w:t>
            </w:r>
          </w:p>
        </w:tc>
      </w:tr>
    </w:tbl>
    <w:p w14:paraId="3A52BB66" w14:textId="77777777" w:rsidR="00046B05" w:rsidRPr="006765ED" w:rsidRDefault="00046B05" w:rsidP="00046B05">
      <w:pPr>
        <w:pStyle w:val="NoSpacing"/>
        <w:rPr>
          <w:sz w:val="28"/>
          <w:szCs w:val="28"/>
          <w:lang w:val="en-GB"/>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5F506C" w14:paraId="25578697" w14:textId="77777777" w:rsidTr="000E113F">
        <w:trPr>
          <w:trHeight w:val="567"/>
          <w:tblHeader/>
          <w:tblCellSpacing w:w="15" w:type="dxa"/>
        </w:trPr>
        <w:tc>
          <w:tcPr>
            <w:tcW w:w="175" w:type="pct"/>
            <w:vAlign w:val="center"/>
            <w:hideMark/>
          </w:tcPr>
          <w:p w14:paraId="12EC0BD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666" w:type="pct"/>
            <w:vAlign w:val="center"/>
            <w:hideMark/>
          </w:tcPr>
          <w:p w14:paraId="048E7A58"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954" w:type="pct"/>
            <w:vAlign w:val="center"/>
            <w:hideMark/>
          </w:tcPr>
          <w:p w14:paraId="68F8298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1437" w:type="pct"/>
            <w:vAlign w:val="center"/>
            <w:hideMark/>
          </w:tcPr>
          <w:p w14:paraId="135E1CA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1707" w:type="pct"/>
            <w:vAlign w:val="center"/>
            <w:hideMark/>
          </w:tcPr>
          <w:p w14:paraId="1C7DE8C5"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4CEE1DC0" w14:textId="77777777" w:rsidTr="000E113F">
        <w:trPr>
          <w:tblCellSpacing w:w="15" w:type="dxa"/>
        </w:trPr>
        <w:tc>
          <w:tcPr>
            <w:tcW w:w="175" w:type="pct"/>
            <w:vAlign w:val="center"/>
            <w:hideMark/>
          </w:tcPr>
          <w:p w14:paraId="29D30B1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5</w:t>
            </w:r>
          </w:p>
        </w:tc>
        <w:tc>
          <w:tcPr>
            <w:tcW w:w="666" w:type="pct"/>
            <w:vAlign w:val="center"/>
            <w:hideMark/>
          </w:tcPr>
          <w:p w14:paraId="205D996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Drupal 11</w:t>
            </w:r>
          </w:p>
        </w:tc>
        <w:tc>
          <w:tcPr>
            <w:tcW w:w="954" w:type="pct"/>
            <w:vAlign w:val="center"/>
            <w:hideMark/>
          </w:tcPr>
          <w:p w14:paraId="41D387D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6B0E56F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1707" w:type="pct"/>
            <w:vAlign w:val="center"/>
            <w:hideMark/>
          </w:tcPr>
          <w:p w14:paraId="202BD744" w14:textId="77777777" w:rsidR="00046B05" w:rsidRPr="006765ED" w:rsidRDefault="00046B05" w:rsidP="000E113F">
            <w:pPr>
              <w:tabs>
                <w:tab w:val="num" w:pos="1276"/>
              </w:tabs>
              <w:spacing w:after="0" w:line="240" w:lineRule="auto"/>
              <w:rPr>
                <w:sz w:val="18"/>
                <w:szCs w:val="18"/>
              </w:rPr>
            </w:pPr>
            <w:r w:rsidRPr="006765ED">
              <w:rPr>
                <w:sz w:val="18"/>
                <w:szCs w:val="18"/>
              </w:rPr>
              <w:t>wget https://ftp.drupal.org/files/projects/drupal-11.x.tar.gz</w:t>
            </w:r>
          </w:p>
        </w:tc>
      </w:tr>
      <w:tr w:rsidR="00046B05" w:rsidRPr="005F506C" w14:paraId="34A35F1A" w14:textId="77777777" w:rsidTr="000E113F">
        <w:trPr>
          <w:tblCellSpacing w:w="15" w:type="dxa"/>
        </w:trPr>
        <w:tc>
          <w:tcPr>
            <w:tcW w:w="175" w:type="pct"/>
            <w:vAlign w:val="center"/>
          </w:tcPr>
          <w:p w14:paraId="65F8249E" w14:textId="77777777" w:rsidR="00046B05" w:rsidRPr="006765ED" w:rsidRDefault="00046B05" w:rsidP="000E113F">
            <w:pPr>
              <w:tabs>
                <w:tab w:val="num" w:pos="1276"/>
              </w:tabs>
              <w:spacing w:after="0" w:line="240" w:lineRule="auto"/>
              <w:ind w:left="-12"/>
              <w:jc w:val="center"/>
              <w:rPr>
                <w:sz w:val="18"/>
                <w:szCs w:val="18"/>
              </w:rPr>
            </w:pPr>
          </w:p>
        </w:tc>
        <w:tc>
          <w:tcPr>
            <w:tcW w:w="666" w:type="pct"/>
            <w:vAlign w:val="center"/>
          </w:tcPr>
          <w:p w14:paraId="7BA1A16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Vérifier somme de contrôle</w:t>
            </w:r>
          </w:p>
        </w:tc>
        <w:tc>
          <w:tcPr>
            <w:tcW w:w="954" w:type="pct"/>
            <w:vAlign w:val="center"/>
          </w:tcPr>
          <w:p w14:paraId="02B8FA3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p w14:paraId="0D6463C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Site officiel de Drupal</w:t>
            </w:r>
          </w:p>
        </w:tc>
        <w:tc>
          <w:tcPr>
            <w:tcW w:w="1437" w:type="pct"/>
            <w:vAlign w:val="center"/>
          </w:tcPr>
          <w:p w14:paraId="5F559C6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c>
          <w:tcPr>
            <w:tcW w:w="1707" w:type="pct"/>
            <w:vAlign w:val="center"/>
          </w:tcPr>
          <w:p w14:paraId="725EA9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r>
      <w:tr w:rsidR="00046B05" w:rsidRPr="006765ED" w14:paraId="12D5C8E4" w14:textId="77777777" w:rsidTr="000E113F">
        <w:trPr>
          <w:tblCellSpacing w:w="15" w:type="dxa"/>
        </w:trPr>
        <w:tc>
          <w:tcPr>
            <w:tcW w:w="175" w:type="pct"/>
            <w:vAlign w:val="center"/>
            <w:hideMark/>
          </w:tcPr>
          <w:p w14:paraId="7A844A60"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6</w:t>
            </w:r>
          </w:p>
        </w:tc>
        <w:tc>
          <w:tcPr>
            <w:tcW w:w="666" w:type="pct"/>
            <w:vAlign w:val="center"/>
            <w:hideMark/>
          </w:tcPr>
          <w:p w14:paraId="40262E3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Drupal</w:t>
            </w:r>
          </w:p>
        </w:tc>
        <w:tc>
          <w:tcPr>
            <w:tcW w:w="954" w:type="pct"/>
            <w:vAlign w:val="center"/>
            <w:hideMark/>
          </w:tcPr>
          <w:p w14:paraId="13C8298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0EE24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l’archive dans le répertoire web (ex. /var/www/html)</w:t>
            </w:r>
          </w:p>
        </w:tc>
        <w:tc>
          <w:tcPr>
            <w:tcW w:w="1707" w:type="pct"/>
            <w:vAlign w:val="center"/>
            <w:hideMark/>
          </w:tcPr>
          <w:p w14:paraId="4B017AE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tar -xzvf drupal-11.x.tar.gz -C /var/www/html</w:t>
            </w:r>
          </w:p>
        </w:tc>
      </w:tr>
      <w:tr w:rsidR="00046B05" w:rsidRPr="005F506C" w14:paraId="287026CE" w14:textId="77777777" w:rsidTr="000E113F">
        <w:trPr>
          <w:tblCellSpacing w:w="15" w:type="dxa"/>
        </w:trPr>
        <w:tc>
          <w:tcPr>
            <w:tcW w:w="175" w:type="pct"/>
            <w:vAlign w:val="center"/>
            <w:hideMark/>
          </w:tcPr>
          <w:p w14:paraId="2E889C42"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7</w:t>
            </w:r>
          </w:p>
        </w:tc>
        <w:tc>
          <w:tcPr>
            <w:tcW w:w="666" w:type="pct"/>
            <w:vAlign w:val="center"/>
            <w:hideMark/>
          </w:tcPr>
          <w:p w14:paraId="49DF6A1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les permissions</w:t>
            </w:r>
          </w:p>
        </w:tc>
        <w:tc>
          <w:tcPr>
            <w:tcW w:w="954" w:type="pct"/>
            <w:vAlign w:val="center"/>
            <w:hideMark/>
          </w:tcPr>
          <w:p w14:paraId="1AF6C81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866968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Définir les droits d’accès pour le serveur web</w:t>
            </w:r>
          </w:p>
        </w:tc>
        <w:tc>
          <w:tcPr>
            <w:tcW w:w="1707" w:type="pct"/>
            <w:vAlign w:val="center"/>
            <w:hideMark/>
          </w:tcPr>
          <w:p w14:paraId="62A9D57E" w14:textId="77777777" w:rsidR="00046B05" w:rsidRPr="006765ED" w:rsidRDefault="00046B05" w:rsidP="000E113F">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046B05" w:rsidRPr="006765ED" w14:paraId="2B31E626" w14:textId="77777777" w:rsidTr="000E113F">
        <w:trPr>
          <w:tblCellSpacing w:w="15" w:type="dxa"/>
        </w:trPr>
        <w:tc>
          <w:tcPr>
            <w:tcW w:w="175" w:type="pct"/>
            <w:vMerge w:val="restart"/>
            <w:vAlign w:val="center"/>
            <w:hideMark/>
          </w:tcPr>
          <w:p w14:paraId="718D731E"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8</w:t>
            </w:r>
          </w:p>
        </w:tc>
        <w:tc>
          <w:tcPr>
            <w:tcW w:w="666" w:type="pct"/>
            <w:vMerge w:val="restart"/>
            <w:vAlign w:val="center"/>
            <w:hideMark/>
          </w:tcPr>
          <w:p w14:paraId="5A862E4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Apache (ou Nginx)</w:t>
            </w:r>
          </w:p>
        </w:tc>
        <w:tc>
          <w:tcPr>
            <w:tcW w:w="954" w:type="pct"/>
            <w:vMerge w:val="restart"/>
            <w:vAlign w:val="center"/>
            <w:hideMark/>
          </w:tcPr>
          <w:p w14:paraId="68AA0E5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Fichier de config - IDEM Ubuntu</w:t>
            </w:r>
          </w:p>
          <w:p w14:paraId="5EF41F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Seul le chemin change</w:t>
            </w:r>
          </w:p>
          <w:p w14:paraId="5679B38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/etc/apache2/sites-available/</w:t>
            </w:r>
          </w:p>
        </w:tc>
        <w:tc>
          <w:tcPr>
            <w:tcW w:w="1437" w:type="pct"/>
            <w:vAlign w:val="center"/>
            <w:hideMark/>
          </w:tcPr>
          <w:p w14:paraId="15E8C8C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ou modifier un fichier de configuration </w:t>
            </w:r>
          </w:p>
          <w:p w14:paraId="1E6BAE3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/etc/apache2/sites-available/drupal.conf)</w:t>
            </w:r>
          </w:p>
        </w:tc>
        <w:tc>
          <w:tcPr>
            <w:tcW w:w="1707" w:type="pct"/>
            <w:vAlign w:val="center"/>
            <w:hideMark/>
          </w:tcPr>
          <w:p w14:paraId="2406929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Voir exemple de configuration ci-dessous</w:t>
            </w:r>
          </w:p>
        </w:tc>
      </w:tr>
      <w:tr w:rsidR="00046B05" w:rsidRPr="005F506C" w14:paraId="6976ACB8" w14:textId="77777777" w:rsidTr="000E113F">
        <w:trPr>
          <w:trHeight w:val="454"/>
          <w:tblCellSpacing w:w="15" w:type="dxa"/>
        </w:trPr>
        <w:tc>
          <w:tcPr>
            <w:tcW w:w="175" w:type="pct"/>
            <w:vMerge/>
            <w:vAlign w:val="center"/>
          </w:tcPr>
          <w:p w14:paraId="345703F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0940E5FE"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19C3F607"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0DC2193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Activer le site</w:t>
            </w:r>
          </w:p>
          <w:p w14:paraId="6A4E7FC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08856C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a2ensite drupal.conf</w:t>
            </w:r>
          </w:p>
        </w:tc>
      </w:tr>
      <w:tr w:rsidR="00046B05" w:rsidRPr="005F506C" w14:paraId="1BBDD6C5" w14:textId="77777777" w:rsidTr="000E113F">
        <w:trPr>
          <w:trHeight w:val="397"/>
          <w:tblCellSpacing w:w="15" w:type="dxa"/>
        </w:trPr>
        <w:tc>
          <w:tcPr>
            <w:tcW w:w="175" w:type="pct"/>
            <w:vMerge/>
            <w:vAlign w:val="center"/>
          </w:tcPr>
          <w:p w14:paraId="08CCFC2B"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AF2B19F" w14:textId="77777777" w:rsidR="00046B05" w:rsidRPr="005F506C" w:rsidRDefault="00046B05" w:rsidP="000E113F">
            <w:pPr>
              <w:tabs>
                <w:tab w:val="num" w:pos="1276"/>
              </w:tabs>
              <w:spacing w:after="0" w:line="240" w:lineRule="auto"/>
              <w:rPr>
                <w:sz w:val="18"/>
                <w:szCs w:val="18"/>
                <w:lang w:val="fr-FR"/>
              </w:rPr>
            </w:pPr>
          </w:p>
        </w:tc>
        <w:tc>
          <w:tcPr>
            <w:tcW w:w="954" w:type="pct"/>
            <w:vAlign w:val="center"/>
          </w:tcPr>
          <w:p w14:paraId="0B94FCD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tcPr>
          <w:p w14:paraId="6DB4F3B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Recharger Apache</w:t>
            </w:r>
          </w:p>
        </w:tc>
        <w:tc>
          <w:tcPr>
            <w:tcW w:w="1707" w:type="pct"/>
            <w:vAlign w:val="center"/>
          </w:tcPr>
          <w:p w14:paraId="51F76A8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systemctl reload apache2</w:t>
            </w:r>
          </w:p>
        </w:tc>
      </w:tr>
      <w:tr w:rsidR="00046B05" w:rsidRPr="005F506C" w14:paraId="4B225D1C" w14:textId="77777777" w:rsidTr="000E113F">
        <w:trPr>
          <w:tblCellSpacing w:w="15" w:type="dxa"/>
        </w:trPr>
        <w:tc>
          <w:tcPr>
            <w:tcW w:w="175" w:type="pct"/>
            <w:vMerge w:val="restart"/>
            <w:vAlign w:val="center"/>
            <w:hideMark/>
          </w:tcPr>
          <w:p w14:paraId="5CE4F95D"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9</w:t>
            </w:r>
          </w:p>
        </w:tc>
        <w:tc>
          <w:tcPr>
            <w:tcW w:w="666" w:type="pct"/>
            <w:vMerge w:val="restart"/>
            <w:vAlign w:val="center"/>
            <w:hideMark/>
          </w:tcPr>
          <w:p w14:paraId="573F4EA8"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la base de données</w:t>
            </w:r>
          </w:p>
        </w:tc>
        <w:tc>
          <w:tcPr>
            <w:tcW w:w="954" w:type="pct"/>
            <w:vMerge w:val="restart"/>
            <w:vAlign w:val="center"/>
            <w:hideMark/>
          </w:tcPr>
          <w:p w14:paraId="32B976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FF55D1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5301801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 connecter à la BDD MariaDB</w:t>
            </w:r>
          </w:p>
        </w:tc>
        <w:tc>
          <w:tcPr>
            <w:tcW w:w="1707" w:type="pct"/>
            <w:vAlign w:val="center"/>
            <w:hideMark/>
          </w:tcPr>
          <w:p w14:paraId="7B9CD849" w14:textId="77777777" w:rsidR="00046B05" w:rsidRPr="005F506C" w:rsidRDefault="00046B05" w:rsidP="000E113F">
            <w:pPr>
              <w:tabs>
                <w:tab w:val="num" w:pos="1276"/>
              </w:tabs>
              <w:spacing w:after="0" w:line="240" w:lineRule="auto"/>
              <w:rPr>
                <w:sz w:val="18"/>
                <w:szCs w:val="18"/>
                <w:lang w:val="fr-FR"/>
              </w:rPr>
            </w:pPr>
            <w:r w:rsidRPr="005F506C">
              <w:rPr>
                <w:b/>
                <w:bCs/>
                <w:color w:val="C00000"/>
                <w:sz w:val="18"/>
                <w:szCs w:val="18"/>
                <w:lang w:val="fr-FR"/>
              </w:rPr>
              <w:t>?</w:t>
            </w:r>
          </w:p>
        </w:tc>
      </w:tr>
      <w:tr w:rsidR="00046B05" w:rsidRPr="005F506C" w14:paraId="26524F6F" w14:textId="77777777" w:rsidTr="000E113F">
        <w:trPr>
          <w:tblCellSpacing w:w="15" w:type="dxa"/>
        </w:trPr>
        <w:tc>
          <w:tcPr>
            <w:tcW w:w="175" w:type="pct"/>
            <w:vMerge/>
            <w:vAlign w:val="center"/>
          </w:tcPr>
          <w:p w14:paraId="005AC6E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58E3E13"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2CF03FCA"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17CBE4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une base de données </w:t>
            </w:r>
          </w:p>
          <w:p w14:paraId="041A28F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7AA1A560"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CREATE DATABASE drupaldb;</w:t>
            </w:r>
          </w:p>
        </w:tc>
      </w:tr>
      <w:tr w:rsidR="00046B05" w:rsidRPr="005F506C" w14:paraId="71EC1DF7" w14:textId="77777777" w:rsidTr="000E113F">
        <w:trPr>
          <w:tblCellSpacing w:w="15" w:type="dxa"/>
        </w:trPr>
        <w:tc>
          <w:tcPr>
            <w:tcW w:w="175" w:type="pct"/>
            <w:vMerge/>
            <w:vAlign w:val="center"/>
          </w:tcPr>
          <w:p w14:paraId="3EBE1D08"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1E6C8F3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5BF7D4F"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5E37265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Créer un utilisateur pour Drupal</w:t>
            </w:r>
          </w:p>
          <w:p w14:paraId="04C71EB2"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5F13787" w14:textId="77777777" w:rsidR="00046B05" w:rsidRPr="006765ED" w:rsidRDefault="00046B05" w:rsidP="000E113F">
            <w:pPr>
              <w:tabs>
                <w:tab w:val="num" w:pos="1276"/>
              </w:tabs>
              <w:spacing w:after="0" w:line="240" w:lineRule="auto"/>
              <w:rPr>
                <w:sz w:val="18"/>
                <w:szCs w:val="18"/>
              </w:rPr>
            </w:pPr>
            <w:r w:rsidRPr="006765ED">
              <w:rPr>
                <w:sz w:val="18"/>
                <w:szCs w:val="18"/>
              </w:rPr>
              <w:t>CREATE USER 'drupaluser'@'localhost' IDENTIFIED BY 'drupalpass';</w:t>
            </w:r>
          </w:p>
        </w:tc>
      </w:tr>
      <w:tr w:rsidR="00046B05" w:rsidRPr="005F506C" w14:paraId="61B10117" w14:textId="77777777" w:rsidTr="000E113F">
        <w:trPr>
          <w:tblCellSpacing w:w="15" w:type="dxa"/>
        </w:trPr>
        <w:tc>
          <w:tcPr>
            <w:tcW w:w="175" w:type="pct"/>
            <w:vMerge/>
            <w:vAlign w:val="center"/>
          </w:tcPr>
          <w:p w14:paraId="0A468A77" w14:textId="77777777" w:rsidR="00046B05" w:rsidRPr="006765ED" w:rsidRDefault="00046B05" w:rsidP="000E113F">
            <w:pPr>
              <w:tabs>
                <w:tab w:val="num" w:pos="1276"/>
              </w:tabs>
              <w:spacing w:after="0" w:line="240" w:lineRule="auto"/>
              <w:ind w:left="-12"/>
              <w:jc w:val="center"/>
              <w:rPr>
                <w:sz w:val="18"/>
                <w:szCs w:val="18"/>
              </w:rPr>
            </w:pPr>
          </w:p>
        </w:tc>
        <w:tc>
          <w:tcPr>
            <w:tcW w:w="666" w:type="pct"/>
            <w:vMerge/>
            <w:vAlign w:val="center"/>
          </w:tcPr>
          <w:p w14:paraId="4F3AA2EA" w14:textId="77777777" w:rsidR="00046B05" w:rsidRPr="006765ED" w:rsidRDefault="00046B05" w:rsidP="000E113F">
            <w:pPr>
              <w:tabs>
                <w:tab w:val="num" w:pos="1276"/>
              </w:tabs>
              <w:spacing w:after="0" w:line="240" w:lineRule="auto"/>
              <w:rPr>
                <w:sz w:val="18"/>
                <w:szCs w:val="18"/>
              </w:rPr>
            </w:pPr>
          </w:p>
        </w:tc>
        <w:tc>
          <w:tcPr>
            <w:tcW w:w="954" w:type="pct"/>
            <w:vMerge/>
            <w:vAlign w:val="center"/>
          </w:tcPr>
          <w:p w14:paraId="1788C0E1" w14:textId="77777777" w:rsidR="00046B05" w:rsidRPr="006765ED" w:rsidRDefault="00046B05" w:rsidP="000E113F">
            <w:pPr>
              <w:tabs>
                <w:tab w:val="num" w:pos="1276"/>
              </w:tabs>
              <w:spacing w:after="0" w:line="240" w:lineRule="auto"/>
              <w:rPr>
                <w:sz w:val="18"/>
                <w:szCs w:val="18"/>
              </w:rPr>
            </w:pPr>
          </w:p>
        </w:tc>
        <w:tc>
          <w:tcPr>
            <w:tcW w:w="1437" w:type="pct"/>
            <w:vAlign w:val="center"/>
          </w:tcPr>
          <w:p w14:paraId="745C315B"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1707" w:type="pct"/>
            <w:vAlign w:val="center"/>
          </w:tcPr>
          <w:p w14:paraId="0FDE640D"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046B05" w:rsidRPr="005F506C" w14:paraId="5D58F56F" w14:textId="77777777" w:rsidTr="000E113F">
        <w:trPr>
          <w:tblCellSpacing w:w="15" w:type="dxa"/>
        </w:trPr>
        <w:tc>
          <w:tcPr>
            <w:tcW w:w="175" w:type="pct"/>
            <w:vMerge/>
            <w:vAlign w:val="center"/>
          </w:tcPr>
          <w:p w14:paraId="5E83BC4D"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7EDBB3D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D8FC940"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20287D4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Valider les permissions</w:t>
            </w:r>
          </w:p>
        </w:tc>
        <w:tc>
          <w:tcPr>
            <w:tcW w:w="1707" w:type="pct"/>
            <w:vAlign w:val="center"/>
          </w:tcPr>
          <w:p w14:paraId="4C5B159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FLUSH PRIVILEGES;</w:t>
            </w:r>
          </w:p>
        </w:tc>
      </w:tr>
      <w:tr w:rsidR="00046B05" w:rsidRPr="006765ED" w14:paraId="1DA7538C" w14:textId="77777777" w:rsidTr="000E113F">
        <w:trPr>
          <w:tblCellSpacing w:w="15" w:type="dxa"/>
        </w:trPr>
        <w:tc>
          <w:tcPr>
            <w:tcW w:w="175" w:type="pct"/>
            <w:vAlign w:val="center"/>
            <w:hideMark/>
          </w:tcPr>
          <w:p w14:paraId="38CC958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10</w:t>
            </w:r>
          </w:p>
        </w:tc>
        <w:tc>
          <w:tcPr>
            <w:tcW w:w="666" w:type="pct"/>
            <w:vAlign w:val="center"/>
            <w:hideMark/>
          </w:tcPr>
          <w:p w14:paraId="1B90BBE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Lancer l’installation via le navigateur</w:t>
            </w:r>
          </w:p>
        </w:tc>
        <w:tc>
          <w:tcPr>
            <w:tcW w:w="954" w:type="pct"/>
            <w:vAlign w:val="center"/>
            <w:hideMark/>
          </w:tcPr>
          <w:p w14:paraId="1A85435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GUI </w:t>
            </w:r>
          </w:p>
          <w:p w14:paraId="05744F5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http://votre-ip/drupal</w:t>
            </w:r>
          </w:p>
        </w:tc>
        <w:tc>
          <w:tcPr>
            <w:tcW w:w="1437" w:type="pct"/>
            <w:vAlign w:val="center"/>
            <w:hideMark/>
          </w:tcPr>
          <w:p w14:paraId="5A13CEE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Observer les logs d’installation</w:t>
            </w:r>
          </w:p>
        </w:tc>
        <w:tc>
          <w:tcPr>
            <w:tcW w:w="1707" w:type="pct"/>
            <w:vAlign w:val="center"/>
            <w:hideMark/>
          </w:tcPr>
          <w:p w14:paraId="44F59D7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Suivre l’assistant d’installation de Drupal</w:t>
            </w:r>
          </w:p>
        </w:tc>
      </w:tr>
    </w:tbl>
    <w:p w14:paraId="373CEFDC" w14:textId="77777777" w:rsidR="00046B05" w:rsidRPr="005F506C" w:rsidRDefault="00046B05" w:rsidP="00046B05">
      <w:pPr>
        <w:tabs>
          <w:tab w:val="num" w:pos="1276"/>
        </w:tabs>
        <w:ind w:left="284"/>
        <w:rPr>
          <w:b/>
          <w:bCs/>
          <w:sz w:val="8"/>
          <w:szCs w:val="8"/>
          <w:lang w:val="fr-FR"/>
        </w:rPr>
      </w:pPr>
    </w:p>
    <w:p w14:paraId="298CCE1B" w14:textId="0394DE21" w:rsidR="0046036E" w:rsidRPr="005F506C" w:rsidRDefault="0046036E" w:rsidP="0046036E">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Ubuntu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5F506C" w14:paraId="2EFAC5FE" w14:textId="77777777" w:rsidTr="00EC3B8C">
        <w:trPr>
          <w:trHeight w:val="567"/>
          <w:tblHeader/>
          <w:tblCellSpacing w:w="15" w:type="dxa"/>
        </w:trPr>
        <w:tc>
          <w:tcPr>
            <w:tcW w:w="514" w:type="dxa"/>
            <w:vAlign w:val="center"/>
            <w:hideMark/>
          </w:tcPr>
          <w:p w14:paraId="5FCCBF6D" w14:textId="77777777" w:rsidR="006D71B0" w:rsidRPr="005F506C" w:rsidRDefault="006D71B0" w:rsidP="0046036E">
            <w:pPr>
              <w:tabs>
                <w:tab w:val="num" w:pos="1276"/>
              </w:tabs>
              <w:spacing w:after="0" w:line="240" w:lineRule="auto"/>
              <w:jc w:val="center"/>
              <w:rPr>
                <w:sz w:val="18"/>
                <w:szCs w:val="18"/>
                <w:lang w:val="fr-FR"/>
              </w:rPr>
            </w:pPr>
            <w:r w:rsidRPr="005F506C">
              <w:rPr>
                <w:sz w:val="18"/>
                <w:szCs w:val="18"/>
                <w:lang w:val="fr-FR"/>
              </w:rPr>
              <w:t>#</w:t>
            </w:r>
          </w:p>
        </w:tc>
        <w:tc>
          <w:tcPr>
            <w:tcW w:w="1955" w:type="dxa"/>
            <w:vAlign w:val="center"/>
            <w:hideMark/>
          </w:tcPr>
          <w:p w14:paraId="4CD8A638"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Action</w:t>
            </w:r>
          </w:p>
        </w:tc>
        <w:tc>
          <w:tcPr>
            <w:tcW w:w="2380" w:type="dxa"/>
            <w:vAlign w:val="center"/>
            <w:hideMark/>
          </w:tcPr>
          <w:p w14:paraId="2E6D8238" w14:textId="18399FB0"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364" w:type="dxa"/>
            <w:vAlign w:val="center"/>
            <w:hideMark/>
          </w:tcPr>
          <w:p w14:paraId="3A2969F2"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61D24D51"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Commande / GUI / Fichier</w:t>
            </w:r>
          </w:p>
        </w:tc>
      </w:tr>
      <w:tr w:rsidR="006D71B0" w:rsidRPr="005F506C" w14:paraId="718623F2" w14:textId="77777777" w:rsidTr="00EC3B8C">
        <w:trPr>
          <w:tblCellSpacing w:w="15" w:type="dxa"/>
        </w:trPr>
        <w:tc>
          <w:tcPr>
            <w:tcW w:w="514" w:type="dxa"/>
            <w:vAlign w:val="center"/>
            <w:hideMark/>
          </w:tcPr>
          <w:p w14:paraId="658A7DF5" w14:textId="1EE81ADF" w:rsidR="006D71B0" w:rsidRPr="005F506C" w:rsidRDefault="00E45A5F" w:rsidP="0046036E">
            <w:pPr>
              <w:tabs>
                <w:tab w:val="num" w:pos="1276"/>
              </w:tabs>
              <w:jc w:val="center"/>
              <w:rPr>
                <w:sz w:val="18"/>
                <w:szCs w:val="18"/>
                <w:lang w:val="fr-FR"/>
              </w:rPr>
            </w:pPr>
            <w:r w:rsidRPr="005F506C">
              <w:rPr>
                <w:sz w:val="18"/>
                <w:szCs w:val="18"/>
                <w:lang w:val="fr-FR"/>
              </w:rPr>
              <w:t>5</w:t>
            </w:r>
          </w:p>
        </w:tc>
        <w:tc>
          <w:tcPr>
            <w:tcW w:w="1955" w:type="dxa"/>
            <w:vAlign w:val="center"/>
            <w:hideMark/>
          </w:tcPr>
          <w:p w14:paraId="0D0F144C"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Drupal 11</w:t>
            </w:r>
          </w:p>
        </w:tc>
        <w:tc>
          <w:tcPr>
            <w:tcW w:w="2380" w:type="dxa"/>
            <w:vAlign w:val="center"/>
            <w:hideMark/>
          </w:tcPr>
          <w:p w14:paraId="36462523"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Terminal</w:t>
            </w:r>
          </w:p>
          <w:p w14:paraId="168A577E" w14:textId="6B3C21B4" w:rsidR="006D71B0" w:rsidRPr="005F506C" w:rsidRDefault="006D71B0" w:rsidP="00EC3B8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hideMark/>
          </w:tcPr>
          <w:p w14:paraId="544B32DF"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5297" w:type="dxa"/>
            <w:vAlign w:val="center"/>
            <w:hideMark/>
          </w:tcPr>
          <w:p w14:paraId="0F02C347" w14:textId="02AC6A49" w:rsidR="006D71B0" w:rsidRPr="006765ED" w:rsidRDefault="006D71B0" w:rsidP="00EC3B8C">
            <w:pPr>
              <w:tabs>
                <w:tab w:val="num" w:pos="1276"/>
              </w:tabs>
              <w:spacing w:after="0" w:line="240" w:lineRule="auto"/>
              <w:rPr>
                <w:sz w:val="18"/>
                <w:szCs w:val="18"/>
              </w:rPr>
            </w:pPr>
            <w:r w:rsidRPr="006765ED">
              <w:rPr>
                <w:sz w:val="18"/>
                <w:szCs w:val="18"/>
              </w:rPr>
              <w:t xml:space="preserve">wget </w:t>
            </w:r>
            <w:hyperlink r:id="rId8" w:history="1">
              <w:r w:rsidRPr="006765ED">
                <w:rPr>
                  <w:sz w:val="18"/>
                  <w:szCs w:val="18"/>
                </w:rPr>
                <w:t>https://ftp.drupal.org/files/projects/drupal-11.x.tar.gz</w:t>
              </w:r>
            </w:hyperlink>
          </w:p>
          <w:p w14:paraId="63EB7465" w14:textId="4887B72E" w:rsidR="006D71B0" w:rsidRPr="006765ED" w:rsidRDefault="006D71B0" w:rsidP="00EC3B8C">
            <w:pPr>
              <w:tabs>
                <w:tab w:val="num" w:pos="1276"/>
              </w:tabs>
              <w:spacing w:after="0" w:line="240" w:lineRule="auto"/>
              <w:rPr>
                <w:sz w:val="18"/>
                <w:szCs w:val="18"/>
              </w:rPr>
            </w:pPr>
          </w:p>
        </w:tc>
      </w:tr>
      <w:tr w:rsidR="0019799C" w:rsidRPr="005F506C" w14:paraId="4DB51402" w14:textId="77777777" w:rsidTr="00EC3B8C">
        <w:trPr>
          <w:tblCellSpacing w:w="15" w:type="dxa"/>
        </w:trPr>
        <w:tc>
          <w:tcPr>
            <w:tcW w:w="514" w:type="dxa"/>
            <w:vAlign w:val="center"/>
          </w:tcPr>
          <w:p w14:paraId="6C5AD0CB" w14:textId="77777777" w:rsidR="0019799C" w:rsidRPr="006765ED" w:rsidRDefault="0019799C" w:rsidP="0019799C">
            <w:pPr>
              <w:tabs>
                <w:tab w:val="num" w:pos="1276"/>
              </w:tabs>
              <w:jc w:val="center"/>
              <w:rPr>
                <w:sz w:val="18"/>
                <w:szCs w:val="18"/>
              </w:rPr>
            </w:pPr>
          </w:p>
        </w:tc>
        <w:tc>
          <w:tcPr>
            <w:tcW w:w="1955" w:type="dxa"/>
            <w:vAlign w:val="center"/>
          </w:tcPr>
          <w:p w14:paraId="7308DEE0" w14:textId="0125BFF0" w:rsidR="0019799C" w:rsidRPr="005F506C" w:rsidRDefault="0019799C" w:rsidP="0019799C">
            <w:pPr>
              <w:tabs>
                <w:tab w:val="num" w:pos="1276"/>
              </w:tabs>
              <w:spacing w:after="0" w:line="240" w:lineRule="auto"/>
              <w:rPr>
                <w:sz w:val="18"/>
                <w:szCs w:val="18"/>
                <w:lang w:val="fr-FR"/>
              </w:rPr>
            </w:pPr>
            <w:r w:rsidRPr="005F506C">
              <w:rPr>
                <w:sz w:val="18"/>
                <w:szCs w:val="18"/>
                <w:lang w:val="fr-FR"/>
              </w:rPr>
              <w:t>Vérifier la somme de contrôle du fichier</w:t>
            </w:r>
          </w:p>
        </w:tc>
        <w:tc>
          <w:tcPr>
            <w:tcW w:w="2380" w:type="dxa"/>
            <w:vAlign w:val="center"/>
          </w:tcPr>
          <w:p w14:paraId="7BFAD0D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p w14:paraId="365B1D34" w14:textId="602BA69E" w:rsidR="0019799C" w:rsidRPr="005F506C" w:rsidRDefault="0019799C" w:rsidP="0019799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tcPr>
          <w:p w14:paraId="607C2809" w14:textId="05A3F0D1"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618BA70" w14:textId="7D5A273D"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r>
      <w:tr w:rsidR="0019799C" w:rsidRPr="006765ED" w14:paraId="2118861E" w14:textId="77777777" w:rsidTr="00EC3B8C">
        <w:trPr>
          <w:tblCellSpacing w:w="15" w:type="dxa"/>
        </w:trPr>
        <w:tc>
          <w:tcPr>
            <w:tcW w:w="514" w:type="dxa"/>
            <w:vAlign w:val="center"/>
            <w:hideMark/>
          </w:tcPr>
          <w:p w14:paraId="421DE4DD" w14:textId="5C6ED2CB" w:rsidR="0019799C" w:rsidRPr="005F506C" w:rsidRDefault="00E45A5F" w:rsidP="0019799C">
            <w:pPr>
              <w:tabs>
                <w:tab w:val="num" w:pos="1276"/>
              </w:tabs>
              <w:jc w:val="center"/>
              <w:rPr>
                <w:sz w:val="18"/>
                <w:szCs w:val="18"/>
                <w:lang w:val="fr-FR"/>
              </w:rPr>
            </w:pPr>
            <w:r w:rsidRPr="005F506C">
              <w:rPr>
                <w:sz w:val="18"/>
                <w:szCs w:val="18"/>
                <w:lang w:val="fr-FR"/>
              </w:rPr>
              <w:t>6</w:t>
            </w:r>
          </w:p>
        </w:tc>
        <w:tc>
          <w:tcPr>
            <w:tcW w:w="1955" w:type="dxa"/>
            <w:vAlign w:val="center"/>
            <w:hideMark/>
          </w:tcPr>
          <w:p w14:paraId="0FE1C62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Drupal</w:t>
            </w:r>
          </w:p>
        </w:tc>
        <w:tc>
          <w:tcPr>
            <w:tcW w:w="2380" w:type="dxa"/>
            <w:vAlign w:val="center"/>
            <w:hideMark/>
          </w:tcPr>
          <w:p w14:paraId="637AC3A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77B05ABE"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l’archive dans le répertoire de votre serveur web</w:t>
            </w:r>
          </w:p>
        </w:tc>
        <w:tc>
          <w:tcPr>
            <w:tcW w:w="5297" w:type="dxa"/>
            <w:vAlign w:val="center"/>
            <w:hideMark/>
          </w:tcPr>
          <w:p w14:paraId="43962801"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tar -xzvf drupal-11.x.tar.gz -C /var/www/html</w:t>
            </w:r>
          </w:p>
        </w:tc>
      </w:tr>
      <w:tr w:rsidR="0019799C" w:rsidRPr="005F506C" w14:paraId="795807DC" w14:textId="77777777" w:rsidTr="00EC3B8C">
        <w:trPr>
          <w:tblCellSpacing w:w="15" w:type="dxa"/>
        </w:trPr>
        <w:tc>
          <w:tcPr>
            <w:tcW w:w="514" w:type="dxa"/>
            <w:vAlign w:val="center"/>
            <w:hideMark/>
          </w:tcPr>
          <w:p w14:paraId="44DDEB2A" w14:textId="775A2858" w:rsidR="0019799C" w:rsidRPr="005F506C" w:rsidRDefault="00E45A5F" w:rsidP="0019799C">
            <w:pPr>
              <w:tabs>
                <w:tab w:val="num" w:pos="1276"/>
              </w:tabs>
              <w:jc w:val="center"/>
              <w:rPr>
                <w:sz w:val="18"/>
                <w:szCs w:val="18"/>
                <w:lang w:val="fr-FR"/>
              </w:rPr>
            </w:pPr>
            <w:r w:rsidRPr="005F506C">
              <w:rPr>
                <w:sz w:val="18"/>
                <w:szCs w:val="18"/>
                <w:lang w:val="fr-FR"/>
              </w:rPr>
              <w:t>7</w:t>
            </w:r>
          </w:p>
        </w:tc>
        <w:tc>
          <w:tcPr>
            <w:tcW w:w="1955" w:type="dxa"/>
            <w:vAlign w:val="center"/>
            <w:hideMark/>
          </w:tcPr>
          <w:p w14:paraId="109381E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les permissions</w:t>
            </w:r>
          </w:p>
        </w:tc>
        <w:tc>
          <w:tcPr>
            <w:tcW w:w="2380" w:type="dxa"/>
            <w:vAlign w:val="center"/>
            <w:hideMark/>
          </w:tcPr>
          <w:p w14:paraId="05EC288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4FDABAAC"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Définir les droits d’accès pour que le serveur web puisse écrire</w:t>
            </w:r>
          </w:p>
        </w:tc>
        <w:tc>
          <w:tcPr>
            <w:tcW w:w="5297" w:type="dxa"/>
            <w:vAlign w:val="center"/>
            <w:hideMark/>
          </w:tcPr>
          <w:p w14:paraId="15384236" w14:textId="77777777" w:rsidR="0019799C" w:rsidRPr="006765ED" w:rsidRDefault="0019799C" w:rsidP="0019799C">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19799C" w:rsidRPr="005F506C" w14:paraId="7D4683FD" w14:textId="77777777" w:rsidTr="00EC3B8C">
        <w:trPr>
          <w:tblCellSpacing w:w="15" w:type="dxa"/>
        </w:trPr>
        <w:tc>
          <w:tcPr>
            <w:tcW w:w="514" w:type="dxa"/>
            <w:vAlign w:val="center"/>
            <w:hideMark/>
          </w:tcPr>
          <w:p w14:paraId="41327A35" w14:textId="71D1FB48" w:rsidR="0019799C" w:rsidRPr="005F506C" w:rsidRDefault="00E45A5F" w:rsidP="0019799C">
            <w:pPr>
              <w:tabs>
                <w:tab w:val="num" w:pos="1276"/>
              </w:tabs>
              <w:jc w:val="center"/>
              <w:rPr>
                <w:sz w:val="18"/>
                <w:szCs w:val="18"/>
                <w:lang w:val="fr-FR"/>
              </w:rPr>
            </w:pPr>
            <w:r w:rsidRPr="005F506C">
              <w:rPr>
                <w:sz w:val="18"/>
                <w:szCs w:val="18"/>
                <w:lang w:val="fr-FR"/>
              </w:rPr>
              <w:t>8</w:t>
            </w:r>
          </w:p>
        </w:tc>
        <w:tc>
          <w:tcPr>
            <w:tcW w:w="1955" w:type="dxa"/>
            <w:vAlign w:val="center"/>
            <w:hideMark/>
          </w:tcPr>
          <w:p w14:paraId="488723B0"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Apache (ou Nginx)</w:t>
            </w:r>
          </w:p>
        </w:tc>
        <w:tc>
          <w:tcPr>
            <w:tcW w:w="2380" w:type="dxa"/>
            <w:vAlign w:val="center"/>
            <w:hideMark/>
          </w:tcPr>
          <w:p w14:paraId="0370E80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Fichier de config</w:t>
            </w:r>
          </w:p>
        </w:tc>
        <w:tc>
          <w:tcPr>
            <w:tcW w:w="4364" w:type="dxa"/>
            <w:vAlign w:val="center"/>
            <w:hideMark/>
          </w:tcPr>
          <w:p w14:paraId="1D818319"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Créer ou modifier un fichier de configuration (ex. /etc/apache2/sites-available/drupal.conf)</w:t>
            </w:r>
          </w:p>
        </w:tc>
        <w:tc>
          <w:tcPr>
            <w:tcW w:w="5297" w:type="dxa"/>
            <w:vAlign w:val="center"/>
            <w:hideMark/>
          </w:tcPr>
          <w:p w14:paraId="29957F83"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Voir exemple ci-dessous</w:t>
            </w:r>
          </w:p>
          <w:p w14:paraId="0C8F1EEA" w14:textId="1C1C7A74" w:rsidR="0019799C" w:rsidRPr="005F506C" w:rsidRDefault="0019799C" w:rsidP="0019799C">
            <w:pPr>
              <w:tabs>
                <w:tab w:val="num" w:pos="1276"/>
              </w:tabs>
              <w:spacing w:after="0" w:line="240" w:lineRule="auto"/>
              <w:rPr>
                <w:sz w:val="18"/>
                <w:szCs w:val="18"/>
                <w:lang w:val="fr-FR"/>
              </w:rPr>
            </w:pPr>
          </w:p>
        </w:tc>
      </w:tr>
      <w:tr w:rsidR="00C015B0" w:rsidRPr="005F506C" w14:paraId="6C0A43BF" w14:textId="77777777" w:rsidTr="00C015B0">
        <w:trPr>
          <w:tblCellSpacing w:w="15" w:type="dxa"/>
        </w:trPr>
        <w:tc>
          <w:tcPr>
            <w:tcW w:w="514" w:type="dxa"/>
            <w:vAlign w:val="center"/>
          </w:tcPr>
          <w:p w14:paraId="2FD7E97B" w14:textId="77777777" w:rsidR="00C015B0" w:rsidRPr="005F506C" w:rsidRDefault="00C015B0" w:rsidP="00C015B0">
            <w:pPr>
              <w:tabs>
                <w:tab w:val="num" w:pos="1276"/>
              </w:tabs>
              <w:jc w:val="center"/>
              <w:rPr>
                <w:sz w:val="18"/>
                <w:szCs w:val="18"/>
                <w:lang w:val="fr-FR"/>
              </w:rPr>
            </w:pPr>
          </w:p>
        </w:tc>
        <w:tc>
          <w:tcPr>
            <w:tcW w:w="1955" w:type="dxa"/>
            <w:vAlign w:val="center"/>
          </w:tcPr>
          <w:p w14:paraId="0924F04C" w14:textId="6C0CAE74" w:rsidR="00C015B0" w:rsidRPr="005F506C" w:rsidRDefault="00C015B0" w:rsidP="00C015B0">
            <w:pPr>
              <w:tabs>
                <w:tab w:val="num" w:pos="1276"/>
              </w:tabs>
              <w:spacing w:after="0" w:line="240" w:lineRule="auto"/>
              <w:rPr>
                <w:sz w:val="18"/>
                <w:szCs w:val="18"/>
                <w:lang w:val="fr-FR"/>
              </w:rPr>
            </w:pPr>
            <w:r w:rsidRPr="005F506C">
              <w:rPr>
                <w:sz w:val="18"/>
                <w:szCs w:val="18"/>
                <w:lang w:val="fr-FR"/>
              </w:rPr>
              <w:t>Activer le site</w:t>
            </w:r>
          </w:p>
        </w:tc>
        <w:tc>
          <w:tcPr>
            <w:tcW w:w="2380" w:type="dxa"/>
            <w:vAlign w:val="center"/>
          </w:tcPr>
          <w:p w14:paraId="69235A90" w14:textId="3A799627"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0C56470B" w14:textId="4ADAF80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B82DFF2" w14:textId="4F9F5B02" w:rsidR="00C015B0" w:rsidRPr="005F506C" w:rsidRDefault="00C015B0" w:rsidP="00C015B0">
            <w:pPr>
              <w:tabs>
                <w:tab w:val="num" w:pos="1276"/>
              </w:tabs>
              <w:spacing w:after="0" w:line="240" w:lineRule="auto"/>
              <w:rPr>
                <w:sz w:val="18"/>
                <w:szCs w:val="18"/>
                <w:lang w:val="fr-FR"/>
              </w:rPr>
            </w:pPr>
            <w:r w:rsidRPr="005F506C">
              <w:rPr>
                <w:sz w:val="18"/>
                <w:szCs w:val="18"/>
                <w:lang w:val="fr-FR"/>
              </w:rPr>
              <w:t>a2ensite drupal.conf</w:t>
            </w:r>
          </w:p>
          <w:p w14:paraId="64F026B8" w14:textId="77777777" w:rsidR="00C015B0" w:rsidRPr="005F506C" w:rsidRDefault="00C015B0" w:rsidP="00C015B0">
            <w:pPr>
              <w:tabs>
                <w:tab w:val="num" w:pos="1276"/>
              </w:tabs>
              <w:spacing w:after="0" w:line="240" w:lineRule="auto"/>
              <w:rPr>
                <w:sz w:val="18"/>
                <w:szCs w:val="18"/>
                <w:lang w:val="fr-FR"/>
              </w:rPr>
            </w:pPr>
          </w:p>
        </w:tc>
      </w:tr>
      <w:tr w:rsidR="00C015B0" w:rsidRPr="005F506C" w14:paraId="62DCE739" w14:textId="77777777" w:rsidTr="00C015B0">
        <w:trPr>
          <w:tblCellSpacing w:w="15" w:type="dxa"/>
        </w:trPr>
        <w:tc>
          <w:tcPr>
            <w:tcW w:w="514" w:type="dxa"/>
            <w:vAlign w:val="center"/>
          </w:tcPr>
          <w:p w14:paraId="7447F609" w14:textId="77777777" w:rsidR="00C015B0" w:rsidRPr="005F506C" w:rsidRDefault="00C015B0" w:rsidP="00C015B0">
            <w:pPr>
              <w:tabs>
                <w:tab w:val="num" w:pos="1276"/>
              </w:tabs>
              <w:jc w:val="center"/>
              <w:rPr>
                <w:sz w:val="18"/>
                <w:szCs w:val="18"/>
                <w:lang w:val="fr-FR"/>
              </w:rPr>
            </w:pPr>
          </w:p>
        </w:tc>
        <w:tc>
          <w:tcPr>
            <w:tcW w:w="1955" w:type="dxa"/>
            <w:vAlign w:val="center"/>
          </w:tcPr>
          <w:p w14:paraId="5698D65A" w14:textId="5B82D149" w:rsidR="00C015B0" w:rsidRPr="005F506C" w:rsidRDefault="00C015B0" w:rsidP="00C015B0">
            <w:pPr>
              <w:tabs>
                <w:tab w:val="num" w:pos="1276"/>
              </w:tabs>
              <w:spacing w:after="0" w:line="240" w:lineRule="auto"/>
              <w:rPr>
                <w:sz w:val="18"/>
                <w:szCs w:val="18"/>
                <w:lang w:val="fr-FR"/>
              </w:rPr>
            </w:pPr>
            <w:r w:rsidRPr="005F506C">
              <w:rPr>
                <w:sz w:val="18"/>
                <w:szCs w:val="18"/>
                <w:lang w:val="fr-FR"/>
              </w:rPr>
              <w:t>Recharger Apache</w:t>
            </w:r>
          </w:p>
          <w:p w14:paraId="07B6A75E" w14:textId="77777777" w:rsidR="00C015B0" w:rsidRPr="005F506C" w:rsidRDefault="00C015B0" w:rsidP="00C015B0">
            <w:pPr>
              <w:tabs>
                <w:tab w:val="num" w:pos="1276"/>
              </w:tabs>
              <w:spacing w:after="0" w:line="240" w:lineRule="auto"/>
              <w:rPr>
                <w:sz w:val="18"/>
                <w:szCs w:val="18"/>
                <w:lang w:val="fr-FR"/>
              </w:rPr>
            </w:pPr>
          </w:p>
        </w:tc>
        <w:tc>
          <w:tcPr>
            <w:tcW w:w="2380" w:type="dxa"/>
            <w:vAlign w:val="center"/>
          </w:tcPr>
          <w:p w14:paraId="053F6A70" w14:textId="658217E1"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6CE30162" w14:textId="4D6A87A6"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5BB8FD5E" w14:textId="44A3B32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r>
      <w:tr w:rsidR="00A66BE7" w:rsidRPr="005F506C" w14:paraId="4B6A17A9" w14:textId="77777777" w:rsidTr="00EC3B8C">
        <w:trPr>
          <w:tblCellSpacing w:w="15" w:type="dxa"/>
        </w:trPr>
        <w:tc>
          <w:tcPr>
            <w:tcW w:w="514" w:type="dxa"/>
            <w:vMerge w:val="restart"/>
            <w:vAlign w:val="center"/>
            <w:hideMark/>
          </w:tcPr>
          <w:p w14:paraId="15426D2F" w14:textId="211C5073" w:rsidR="00A66BE7" w:rsidRPr="005F506C" w:rsidRDefault="00E45A5F" w:rsidP="0019799C">
            <w:pPr>
              <w:tabs>
                <w:tab w:val="num" w:pos="1276"/>
              </w:tabs>
              <w:jc w:val="center"/>
              <w:rPr>
                <w:sz w:val="18"/>
                <w:szCs w:val="18"/>
                <w:lang w:val="fr-FR"/>
              </w:rPr>
            </w:pPr>
            <w:r w:rsidRPr="005F506C">
              <w:rPr>
                <w:sz w:val="18"/>
                <w:szCs w:val="18"/>
                <w:lang w:val="fr-FR"/>
              </w:rPr>
              <w:t>9</w:t>
            </w:r>
          </w:p>
        </w:tc>
        <w:tc>
          <w:tcPr>
            <w:tcW w:w="1955" w:type="dxa"/>
            <w:vMerge w:val="restart"/>
            <w:vAlign w:val="center"/>
            <w:hideMark/>
          </w:tcPr>
          <w:p w14:paraId="306369AF" w14:textId="3334EDAE" w:rsidR="00A66BE7" w:rsidRPr="005F506C" w:rsidRDefault="00A66BE7" w:rsidP="0019799C">
            <w:pPr>
              <w:tabs>
                <w:tab w:val="num" w:pos="1276"/>
              </w:tabs>
              <w:spacing w:after="0" w:line="240" w:lineRule="auto"/>
              <w:rPr>
                <w:sz w:val="18"/>
                <w:szCs w:val="18"/>
                <w:lang w:val="fr-FR"/>
              </w:rPr>
            </w:pPr>
            <w:r w:rsidRPr="005F506C">
              <w:rPr>
                <w:sz w:val="18"/>
                <w:szCs w:val="18"/>
                <w:lang w:val="fr-FR"/>
              </w:rPr>
              <w:t>Configurer la base de données MariaDB</w:t>
            </w:r>
          </w:p>
        </w:tc>
        <w:tc>
          <w:tcPr>
            <w:tcW w:w="2380" w:type="dxa"/>
            <w:vMerge w:val="restart"/>
            <w:vAlign w:val="center"/>
            <w:hideMark/>
          </w:tcPr>
          <w:p w14:paraId="70DA2E98" w14:textId="77777777" w:rsidR="00A66BE7" w:rsidRPr="005F506C" w:rsidRDefault="00A66BE7" w:rsidP="0019799C">
            <w:pPr>
              <w:tabs>
                <w:tab w:val="num" w:pos="1276"/>
              </w:tabs>
              <w:spacing w:after="0" w:line="240" w:lineRule="auto"/>
              <w:rPr>
                <w:sz w:val="18"/>
                <w:szCs w:val="18"/>
                <w:lang w:val="fr-FR"/>
              </w:rPr>
            </w:pPr>
            <w:r w:rsidRPr="005F506C">
              <w:rPr>
                <w:sz w:val="18"/>
                <w:szCs w:val="18"/>
                <w:lang w:val="fr-FR"/>
              </w:rPr>
              <w:t>Terminal / Script</w:t>
            </w:r>
          </w:p>
        </w:tc>
        <w:tc>
          <w:tcPr>
            <w:tcW w:w="4364" w:type="dxa"/>
            <w:vAlign w:val="center"/>
            <w:hideMark/>
          </w:tcPr>
          <w:p w14:paraId="1A88607E" w14:textId="2C1F6857" w:rsidR="00A66BE7" w:rsidRPr="005F506C" w:rsidRDefault="00A66BE7" w:rsidP="0019799C">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7D3A7D1E" w14:textId="32F95C04" w:rsidR="00A66BE7" w:rsidRPr="005F506C" w:rsidRDefault="00A66BE7" w:rsidP="0019799C">
            <w:pPr>
              <w:tabs>
                <w:tab w:val="num" w:pos="1276"/>
              </w:tabs>
              <w:spacing w:after="0" w:line="240" w:lineRule="auto"/>
              <w:rPr>
                <w:sz w:val="18"/>
                <w:szCs w:val="18"/>
                <w:lang w:val="fr-FR"/>
              </w:rPr>
            </w:pPr>
            <w:r w:rsidRPr="005F506C">
              <w:rPr>
                <w:sz w:val="18"/>
                <w:szCs w:val="18"/>
                <w:lang w:val="fr-FR"/>
              </w:rPr>
              <w:t>se connecter à la BDD MariaDB</w:t>
            </w:r>
          </w:p>
        </w:tc>
        <w:tc>
          <w:tcPr>
            <w:tcW w:w="5297" w:type="dxa"/>
            <w:vAlign w:val="center"/>
            <w:hideMark/>
          </w:tcPr>
          <w:p w14:paraId="47DEEA80" w14:textId="5FAED795" w:rsidR="00A66BE7" w:rsidRPr="005F506C" w:rsidRDefault="00A66BE7" w:rsidP="0019799C">
            <w:pPr>
              <w:tabs>
                <w:tab w:val="num" w:pos="1276"/>
              </w:tabs>
              <w:spacing w:after="0" w:line="240" w:lineRule="auto"/>
              <w:rPr>
                <w:b/>
                <w:bCs/>
                <w:sz w:val="18"/>
                <w:szCs w:val="18"/>
                <w:lang w:val="fr-FR"/>
              </w:rPr>
            </w:pPr>
            <w:r w:rsidRPr="005F506C">
              <w:rPr>
                <w:b/>
                <w:bCs/>
                <w:color w:val="C00000"/>
                <w:sz w:val="18"/>
                <w:szCs w:val="18"/>
                <w:lang w:val="fr-FR"/>
              </w:rPr>
              <w:t>?</w:t>
            </w:r>
          </w:p>
        </w:tc>
      </w:tr>
      <w:tr w:rsidR="00A66BE7" w:rsidRPr="005F506C" w14:paraId="0A398E63" w14:textId="77777777" w:rsidTr="00302715">
        <w:trPr>
          <w:trHeight w:val="397"/>
          <w:tblCellSpacing w:w="15" w:type="dxa"/>
        </w:trPr>
        <w:tc>
          <w:tcPr>
            <w:tcW w:w="514" w:type="dxa"/>
            <w:vMerge/>
            <w:vAlign w:val="center"/>
          </w:tcPr>
          <w:p w14:paraId="401A847D" w14:textId="04037840" w:rsidR="00A66BE7" w:rsidRPr="005F506C" w:rsidRDefault="00A66BE7" w:rsidP="0019799C">
            <w:pPr>
              <w:tabs>
                <w:tab w:val="num" w:pos="1276"/>
              </w:tabs>
              <w:jc w:val="center"/>
              <w:rPr>
                <w:sz w:val="18"/>
                <w:szCs w:val="18"/>
                <w:lang w:val="fr-FR"/>
              </w:rPr>
            </w:pPr>
          </w:p>
        </w:tc>
        <w:tc>
          <w:tcPr>
            <w:tcW w:w="1955" w:type="dxa"/>
            <w:vMerge/>
            <w:vAlign w:val="center"/>
            <w:hideMark/>
          </w:tcPr>
          <w:p w14:paraId="54597DEF"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0841217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C850D10" w14:textId="6752E910" w:rsidR="00302715" w:rsidRPr="005F506C" w:rsidRDefault="00A66BE7" w:rsidP="00812BD0">
            <w:pPr>
              <w:tabs>
                <w:tab w:val="num" w:pos="1276"/>
              </w:tabs>
              <w:spacing w:after="0" w:line="240" w:lineRule="auto"/>
              <w:rPr>
                <w:sz w:val="18"/>
                <w:szCs w:val="18"/>
                <w:lang w:val="fr-FR"/>
              </w:rPr>
            </w:pPr>
            <w:r w:rsidRPr="005F506C">
              <w:rPr>
                <w:sz w:val="18"/>
                <w:szCs w:val="18"/>
                <w:lang w:val="fr-FR"/>
              </w:rPr>
              <w:t xml:space="preserve">Créer une base de données </w:t>
            </w:r>
          </w:p>
          <w:p w14:paraId="45AD1AA2" w14:textId="34C63563"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CE39B3C" w14:textId="44A9FFCF" w:rsidR="00A66BE7" w:rsidRPr="005F506C" w:rsidRDefault="00A66BE7" w:rsidP="0019799C">
            <w:pPr>
              <w:tabs>
                <w:tab w:val="num" w:pos="1276"/>
              </w:tabs>
              <w:spacing w:after="0" w:line="240" w:lineRule="auto"/>
              <w:rPr>
                <w:sz w:val="18"/>
                <w:szCs w:val="18"/>
                <w:lang w:val="fr-FR"/>
              </w:rPr>
            </w:pPr>
            <w:r w:rsidRPr="005F506C">
              <w:rPr>
                <w:sz w:val="18"/>
                <w:szCs w:val="18"/>
                <w:lang w:val="fr-FR"/>
              </w:rPr>
              <w:t>CREATE DATABASE drupaldb;</w:t>
            </w:r>
          </w:p>
        </w:tc>
      </w:tr>
      <w:tr w:rsidR="00A66BE7" w:rsidRPr="005F506C" w14:paraId="5067460C" w14:textId="77777777" w:rsidTr="00EC3B8C">
        <w:trPr>
          <w:tblCellSpacing w:w="15" w:type="dxa"/>
        </w:trPr>
        <w:tc>
          <w:tcPr>
            <w:tcW w:w="514" w:type="dxa"/>
            <w:vMerge/>
            <w:vAlign w:val="center"/>
          </w:tcPr>
          <w:p w14:paraId="5D18182C" w14:textId="1428CF66" w:rsidR="00A66BE7" w:rsidRPr="005F506C" w:rsidRDefault="00A66BE7" w:rsidP="0019799C">
            <w:pPr>
              <w:tabs>
                <w:tab w:val="num" w:pos="1276"/>
              </w:tabs>
              <w:jc w:val="center"/>
              <w:rPr>
                <w:sz w:val="18"/>
                <w:szCs w:val="18"/>
                <w:lang w:val="fr-FR"/>
              </w:rPr>
            </w:pPr>
          </w:p>
        </w:tc>
        <w:tc>
          <w:tcPr>
            <w:tcW w:w="1955" w:type="dxa"/>
            <w:vMerge/>
            <w:vAlign w:val="center"/>
            <w:hideMark/>
          </w:tcPr>
          <w:p w14:paraId="00643045"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1E9C8A3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FDEB704" w14:textId="49162192" w:rsidR="00A66BE7" w:rsidRPr="005F506C" w:rsidRDefault="00A66BE7" w:rsidP="00812BD0">
            <w:pPr>
              <w:tabs>
                <w:tab w:val="num" w:pos="1276"/>
              </w:tabs>
              <w:spacing w:after="0" w:line="240" w:lineRule="auto"/>
              <w:rPr>
                <w:sz w:val="18"/>
                <w:szCs w:val="18"/>
                <w:lang w:val="fr-FR"/>
              </w:rPr>
            </w:pPr>
            <w:r w:rsidRPr="005F506C">
              <w:rPr>
                <w:sz w:val="18"/>
                <w:szCs w:val="18"/>
                <w:lang w:val="fr-FR"/>
              </w:rPr>
              <w:t>Créer un utilisateur pour Drupal</w:t>
            </w:r>
          </w:p>
          <w:p w14:paraId="766EBD23" w14:textId="621D6116"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15AE48C" w14:textId="48C783C3" w:rsidR="00A66BE7" w:rsidRPr="006765ED" w:rsidRDefault="00A66BE7" w:rsidP="0019799C">
            <w:pPr>
              <w:tabs>
                <w:tab w:val="num" w:pos="1276"/>
              </w:tabs>
              <w:spacing w:after="0" w:line="240" w:lineRule="auto"/>
              <w:rPr>
                <w:sz w:val="18"/>
                <w:szCs w:val="18"/>
              </w:rPr>
            </w:pPr>
            <w:r w:rsidRPr="006765ED">
              <w:rPr>
                <w:sz w:val="18"/>
                <w:szCs w:val="18"/>
              </w:rPr>
              <w:t>CREATE USER 'drupaluser'@'localhost' IDENTIFIED BY 'drupalpass';</w:t>
            </w:r>
          </w:p>
        </w:tc>
      </w:tr>
      <w:tr w:rsidR="00A66BE7" w:rsidRPr="005F506C" w14:paraId="3EA4F4A0" w14:textId="77777777" w:rsidTr="00EC3B8C">
        <w:trPr>
          <w:tblCellSpacing w:w="15" w:type="dxa"/>
        </w:trPr>
        <w:tc>
          <w:tcPr>
            <w:tcW w:w="514" w:type="dxa"/>
            <w:vMerge/>
            <w:vAlign w:val="center"/>
          </w:tcPr>
          <w:p w14:paraId="24F715D9" w14:textId="7CA92C9B" w:rsidR="00A66BE7" w:rsidRPr="006765ED" w:rsidRDefault="00A66BE7" w:rsidP="0019799C">
            <w:pPr>
              <w:tabs>
                <w:tab w:val="num" w:pos="1276"/>
              </w:tabs>
              <w:jc w:val="center"/>
              <w:rPr>
                <w:sz w:val="18"/>
                <w:szCs w:val="18"/>
              </w:rPr>
            </w:pPr>
          </w:p>
        </w:tc>
        <w:tc>
          <w:tcPr>
            <w:tcW w:w="1955" w:type="dxa"/>
            <w:vMerge/>
            <w:vAlign w:val="center"/>
            <w:hideMark/>
          </w:tcPr>
          <w:p w14:paraId="360DF75B" w14:textId="77777777" w:rsidR="00A66BE7" w:rsidRPr="006765ED" w:rsidRDefault="00A66BE7" w:rsidP="0019799C">
            <w:pPr>
              <w:tabs>
                <w:tab w:val="num" w:pos="1276"/>
              </w:tabs>
              <w:spacing w:after="0" w:line="240" w:lineRule="auto"/>
              <w:rPr>
                <w:sz w:val="18"/>
                <w:szCs w:val="18"/>
              </w:rPr>
            </w:pPr>
          </w:p>
        </w:tc>
        <w:tc>
          <w:tcPr>
            <w:tcW w:w="2380" w:type="dxa"/>
            <w:vMerge/>
            <w:vAlign w:val="center"/>
            <w:hideMark/>
          </w:tcPr>
          <w:p w14:paraId="50D72983" w14:textId="77777777" w:rsidR="00A66BE7" w:rsidRPr="006765ED" w:rsidRDefault="00A66BE7" w:rsidP="0019799C">
            <w:pPr>
              <w:tabs>
                <w:tab w:val="num" w:pos="1276"/>
              </w:tabs>
              <w:spacing w:after="0" w:line="240" w:lineRule="auto"/>
              <w:rPr>
                <w:sz w:val="18"/>
                <w:szCs w:val="18"/>
              </w:rPr>
            </w:pPr>
          </w:p>
        </w:tc>
        <w:tc>
          <w:tcPr>
            <w:tcW w:w="4364" w:type="dxa"/>
            <w:vAlign w:val="center"/>
            <w:hideMark/>
          </w:tcPr>
          <w:p w14:paraId="69605D0E" w14:textId="3CF8F425" w:rsidR="00A66BE7" w:rsidRPr="005F506C" w:rsidRDefault="00A66BE7" w:rsidP="0019799C">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5297" w:type="dxa"/>
            <w:vAlign w:val="center"/>
            <w:hideMark/>
          </w:tcPr>
          <w:p w14:paraId="30DED374" w14:textId="2916A855" w:rsidR="00A66BE7" w:rsidRPr="005F506C" w:rsidRDefault="00A66BE7" w:rsidP="0019799C">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A66BE7" w:rsidRPr="005F506C" w14:paraId="0E5DAD0A" w14:textId="77777777" w:rsidTr="00302715">
        <w:trPr>
          <w:trHeight w:val="397"/>
          <w:tblCellSpacing w:w="15" w:type="dxa"/>
        </w:trPr>
        <w:tc>
          <w:tcPr>
            <w:tcW w:w="514" w:type="dxa"/>
            <w:vMerge/>
            <w:vAlign w:val="center"/>
          </w:tcPr>
          <w:p w14:paraId="59496EF9" w14:textId="5DE9D8D4" w:rsidR="00A66BE7" w:rsidRPr="005F506C" w:rsidRDefault="00A66BE7" w:rsidP="0019799C">
            <w:pPr>
              <w:tabs>
                <w:tab w:val="num" w:pos="1276"/>
              </w:tabs>
              <w:jc w:val="center"/>
              <w:rPr>
                <w:sz w:val="18"/>
                <w:szCs w:val="18"/>
                <w:lang w:val="fr-FR"/>
              </w:rPr>
            </w:pPr>
          </w:p>
        </w:tc>
        <w:tc>
          <w:tcPr>
            <w:tcW w:w="1955" w:type="dxa"/>
            <w:vMerge/>
            <w:vAlign w:val="center"/>
            <w:hideMark/>
          </w:tcPr>
          <w:p w14:paraId="71331FEB"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515C75ED"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6324F32A" w14:textId="3931EEFB" w:rsidR="00A66BE7" w:rsidRPr="005F506C" w:rsidRDefault="00A66BE7" w:rsidP="0019799C">
            <w:pPr>
              <w:tabs>
                <w:tab w:val="num" w:pos="1276"/>
              </w:tabs>
              <w:spacing w:after="0" w:line="240" w:lineRule="auto"/>
              <w:rPr>
                <w:sz w:val="18"/>
                <w:szCs w:val="18"/>
                <w:lang w:val="fr-FR"/>
              </w:rPr>
            </w:pPr>
            <w:r w:rsidRPr="005F506C">
              <w:rPr>
                <w:sz w:val="18"/>
                <w:szCs w:val="18"/>
                <w:lang w:val="fr-FR"/>
              </w:rPr>
              <w:t>Valider les permissions</w:t>
            </w:r>
          </w:p>
        </w:tc>
        <w:tc>
          <w:tcPr>
            <w:tcW w:w="5297" w:type="dxa"/>
            <w:vAlign w:val="center"/>
            <w:hideMark/>
          </w:tcPr>
          <w:p w14:paraId="1B918BF2" w14:textId="65448C35" w:rsidR="00A66BE7" w:rsidRPr="005F506C" w:rsidRDefault="00A66BE7" w:rsidP="0019799C">
            <w:pPr>
              <w:tabs>
                <w:tab w:val="num" w:pos="1276"/>
              </w:tabs>
              <w:spacing w:after="0" w:line="240" w:lineRule="auto"/>
              <w:rPr>
                <w:sz w:val="18"/>
                <w:szCs w:val="18"/>
                <w:lang w:val="fr-FR"/>
              </w:rPr>
            </w:pPr>
            <w:r w:rsidRPr="005F506C">
              <w:rPr>
                <w:sz w:val="18"/>
                <w:szCs w:val="18"/>
                <w:lang w:val="fr-FR"/>
              </w:rPr>
              <w:t>FLUSH PRIVILEGES;</w:t>
            </w:r>
          </w:p>
        </w:tc>
      </w:tr>
      <w:tr w:rsidR="00C37376" w:rsidRPr="005F506C" w14:paraId="63F0A673" w14:textId="77777777" w:rsidTr="00302715">
        <w:trPr>
          <w:trHeight w:val="397"/>
          <w:tblCellSpacing w:w="15" w:type="dxa"/>
        </w:trPr>
        <w:tc>
          <w:tcPr>
            <w:tcW w:w="514" w:type="dxa"/>
            <w:vAlign w:val="center"/>
          </w:tcPr>
          <w:p w14:paraId="2141EE63" w14:textId="2C8C0C56" w:rsidR="00C37376" w:rsidRPr="005F506C" w:rsidRDefault="00E45A5F" w:rsidP="0019799C">
            <w:pPr>
              <w:tabs>
                <w:tab w:val="num" w:pos="1276"/>
              </w:tabs>
              <w:jc w:val="center"/>
              <w:rPr>
                <w:sz w:val="18"/>
                <w:szCs w:val="18"/>
                <w:lang w:val="fr-FR"/>
              </w:rPr>
            </w:pPr>
            <w:r w:rsidRPr="005F506C">
              <w:rPr>
                <w:sz w:val="18"/>
                <w:szCs w:val="18"/>
                <w:lang w:val="fr-FR"/>
              </w:rPr>
              <w:t>10</w:t>
            </w:r>
          </w:p>
        </w:tc>
        <w:tc>
          <w:tcPr>
            <w:tcW w:w="1955" w:type="dxa"/>
            <w:vAlign w:val="center"/>
          </w:tcPr>
          <w:p w14:paraId="79630296" w14:textId="66014CC1" w:rsidR="00C37376" w:rsidRPr="005F506C" w:rsidRDefault="00C37376" w:rsidP="0019799C">
            <w:pPr>
              <w:tabs>
                <w:tab w:val="num" w:pos="1276"/>
              </w:tabs>
              <w:spacing w:after="0" w:line="240" w:lineRule="auto"/>
              <w:rPr>
                <w:sz w:val="18"/>
                <w:szCs w:val="18"/>
                <w:lang w:val="fr-FR"/>
              </w:rPr>
            </w:pPr>
            <w:r w:rsidRPr="005F506C">
              <w:rPr>
                <w:sz w:val="18"/>
                <w:szCs w:val="18"/>
                <w:lang w:val="fr-FR"/>
              </w:rPr>
              <w:t>Lancer l’installation via le navigateur</w:t>
            </w:r>
          </w:p>
        </w:tc>
        <w:tc>
          <w:tcPr>
            <w:tcW w:w="2380" w:type="dxa"/>
            <w:vAlign w:val="center"/>
          </w:tcPr>
          <w:p w14:paraId="0D25B65B" w14:textId="77777777" w:rsidR="00A53612" w:rsidRPr="005F506C" w:rsidRDefault="00C37376" w:rsidP="00A53612">
            <w:pPr>
              <w:tabs>
                <w:tab w:val="num" w:pos="1276"/>
              </w:tabs>
              <w:spacing w:after="0" w:line="240" w:lineRule="auto"/>
              <w:rPr>
                <w:sz w:val="18"/>
                <w:szCs w:val="18"/>
                <w:lang w:val="fr-FR"/>
              </w:rPr>
            </w:pPr>
            <w:r w:rsidRPr="005F506C">
              <w:rPr>
                <w:sz w:val="18"/>
                <w:szCs w:val="18"/>
                <w:lang w:val="fr-FR"/>
              </w:rPr>
              <w:t>GUI</w:t>
            </w:r>
            <w:r w:rsidR="00A53612" w:rsidRPr="005F506C">
              <w:rPr>
                <w:sz w:val="18"/>
                <w:szCs w:val="18"/>
                <w:lang w:val="fr-FR"/>
              </w:rPr>
              <w:t xml:space="preserve"> : </w:t>
            </w:r>
            <w:r w:rsidRPr="005F506C">
              <w:rPr>
                <w:sz w:val="18"/>
                <w:szCs w:val="18"/>
                <w:lang w:val="fr-FR"/>
              </w:rPr>
              <w:t>Accéder à l’URL du site</w:t>
            </w:r>
          </w:p>
          <w:p w14:paraId="66671E4A" w14:textId="22229357" w:rsidR="00C37376" w:rsidRPr="005F506C" w:rsidRDefault="00A53612" w:rsidP="00A53612">
            <w:pPr>
              <w:tabs>
                <w:tab w:val="num" w:pos="1276"/>
              </w:tabs>
              <w:spacing w:after="0" w:line="240" w:lineRule="auto"/>
              <w:rPr>
                <w:sz w:val="18"/>
                <w:szCs w:val="18"/>
                <w:lang w:val="fr-FR"/>
              </w:rPr>
            </w:pPr>
            <w:r w:rsidRPr="005F506C">
              <w:rPr>
                <w:sz w:val="18"/>
                <w:szCs w:val="18"/>
                <w:lang w:val="fr-FR"/>
              </w:rPr>
              <w:t>E</w:t>
            </w:r>
            <w:r w:rsidR="00C37376" w:rsidRPr="005F506C">
              <w:rPr>
                <w:sz w:val="18"/>
                <w:szCs w:val="18"/>
                <w:lang w:val="fr-FR"/>
              </w:rPr>
              <w:t>x. `http://votre-ip/drupal`</w:t>
            </w:r>
          </w:p>
        </w:tc>
        <w:tc>
          <w:tcPr>
            <w:tcW w:w="4364" w:type="dxa"/>
            <w:vAlign w:val="center"/>
          </w:tcPr>
          <w:p w14:paraId="1D01E902" w14:textId="52485412" w:rsidR="00C37376" w:rsidRPr="005F506C" w:rsidRDefault="00C37376" w:rsidP="0019799C">
            <w:pPr>
              <w:tabs>
                <w:tab w:val="num" w:pos="1276"/>
              </w:tabs>
              <w:spacing w:after="0" w:line="240" w:lineRule="auto"/>
              <w:rPr>
                <w:sz w:val="18"/>
                <w:szCs w:val="18"/>
                <w:lang w:val="fr-FR"/>
              </w:rPr>
            </w:pPr>
            <w:r w:rsidRPr="005F506C">
              <w:rPr>
                <w:sz w:val="18"/>
                <w:szCs w:val="18"/>
                <w:lang w:val="fr-FR"/>
              </w:rPr>
              <w:t>Suivre les logs d’installation dans le dossier `/sites/default/files`</w:t>
            </w:r>
          </w:p>
        </w:tc>
        <w:tc>
          <w:tcPr>
            <w:tcW w:w="5297" w:type="dxa"/>
            <w:vAlign w:val="center"/>
          </w:tcPr>
          <w:p w14:paraId="1FE27E92" w14:textId="77777777" w:rsidR="00C37376" w:rsidRPr="005F506C" w:rsidRDefault="00C37376" w:rsidP="00C37376">
            <w:pPr>
              <w:tabs>
                <w:tab w:val="num" w:pos="1276"/>
              </w:tabs>
              <w:spacing w:after="0" w:line="240" w:lineRule="auto"/>
              <w:rPr>
                <w:sz w:val="18"/>
                <w:szCs w:val="18"/>
                <w:lang w:val="fr-FR"/>
              </w:rPr>
            </w:pPr>
            <w:r w:rsidRPr="005F506C">
              <w:rPr>
                <w:sz w:val="18"/>
                <w:szCs w:val="18"/>
                <w:lang w:val="fr-FR"/>
              </w:rPr>
              <w:t>Suivre l’assistant d’installation de Drupal</w:t>
            </w:r>
          </w:p>
          <w:p w14:paraId="6D54A952" w14:textId="77777777" w:rsidR="00C37376" w:rsidRPr="005F506C" w:rsidRDefault="00C37376" w:rsidP="0019799C">
            <w:pPr>
              <w:tabs>
                <w:tab w:val="num" w:pos="1276"/>
              </w:tabs>
              <w:spacing w:after="0" w:line="240" w:lineRule="auto"/>
              <w:rPr>
                <w:sz w:val="18"/>
                <w:szCs w:val="18"/>
                <w:lang w:val="fr-FR"/>
              </w:rPr>
            </w:pPr>
          </w:p>
        </w:tc>
      </w:tr>
    </w:tbl>
    <w:p w14:paraId="65E9F5D7" w14:textId="77777777" w:rsidR="00A53612" w:rsidRPr="005F506C" w:rsidRDefault="00A53612">
      <w:pPr>
        <w:rPr>
          <w:color w:val="266678"/>
          <w:sz w:val="24"/>
          <w:szCs w:val="24"/>
          <w:lang w:val="fr-FR"/>
        </w:rPr>
      </w:pPr>
      <w:r w:rsidRPr="005F506C">
        <w:rPr>
          <w:color w:val="266678"/>
          <w:sz w:val="24"/>
          <w:szCs w:val="24"/>
          <w:lang w:val="fr-FR"/>
        </w:rPr>
        <w:br w:type="page"/>
      </w:r>
    </w:p>
    <w:p w14:paraId="27BFD6C7" w14:textId="170640A0" w:rsidR="00FE674E" w:rsidRPr="005F506C" w:rsidRDefault="00FE674E" w:rsidP="000E4A35">
      <w:pPr>
        <w:tabs>
          <w:tab w:val="num" w:pos="1276"/>
        </w:tabs>
        <w:spacing w:after="0" w:line="240" w:lineRule="auto"/>
        <w:ind w:left="284"/>
        <w:rPr>
          <w:color w:val="266678"/>
          <w:sz w:val="24"/>
          <w:szCs w:val="24"/>
          <w:lang w:val="fr-FR"/>
        </w:rPr>
      </w:pPr>
      <w:r w:rsidRPr="005F506C">
        <w:rPr>
          <w:color w:val="266678"/>
          <w:sz w:val="24"/>
          <w:szCs w:val="24"/>
          <w:lang w:val="fr-FR"/>
        </w:rPr>
        <w:lastRenderedPageBreak/>
        <w:t>### 3. Exemple de Configuration Apache pour Drupal sur Ubuntu</w:t>
      </w:r>
    </w:p>
    <w:p w14:paraId="059F584E" w14:textId="77777777" w:rsidR="00FE674E" w:rsidRPr="005F506C" w:rsidRDefault="00FE674E" w:rsidP="000E4A35">
      <w:pPr>
        <w:tabs>
          <w:tab w:val="num" w:pos="1276"/>
        </w:tabs>
        <w:spacing w:after="0" w:line="240" w:lineRule="auto"/>
        <w:ind w:left="284"/>
        <w:rPr>
          <w:color w:val="266678"/>
          <w:sz w:val="24"/>
          <w:szCs w:val="24"/>
          <w:lang w:val="fr-FR"/>
        </w:rPr>
      </w:pPr>
    </w:p>
    <w:p w14:paraId="4D0B4ACD"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```apache</w:t>
      </w:r>
    </w:p>
    <w:p w14:paraId="45418997"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&lt;VirtualHost *:80&gt;</w:t>
      </w:r>
    </w:p>
    <w:p w14:paraId="7E484E0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ServerName drupal.example.com</w:t>
      </w:r>
    </w:p>
    <w:p w14:paraId="36E568A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DocumentRoot /var/www/html/drupal</w:t>
      </w:r>
    </w:p>
    <w:p w14:paraId="19EBFAD3"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0D0240AE"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 /var/www/html/drupal&gt;</w:t>
      </w:r>
    </w:p>
    <w:p w14:paraId="2A78066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Options Indexes FollowSymLinks</w:t>
      </w:r>
    </w:p>
    <w:p w14:paraId="5999E02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AllowOverride All</w:t>
      </w:r>
    </w:p>
    <w:p w14:paraId="7F38157F"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Require all granted</w:t>
      </w:r>
    </w:p>
    <w:p w14:paraId="259D9C3A"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&lt;/Directory&gt;</w:t>
      </w:r>
    </w:p>
    <w:p w14:paraId="2A7F36E9"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6D6A5A5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ErrorLog ${APACHE_LOG_DIR}/drupal_error.log</w:t>
      </w:r>
    </w:p>
    <w:p w14:paraId="2417AED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CustomLog ${APACHE_LOG_DIR}/drupal_access.log combined</w:t>
      </w:r>
    </w:p>
    <w:p w14:paraId="3B9A563A"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&lt;/VirtualHost&gt;</w:t>
      </w:r>
    </w:p>
    <w:p w14:paraId="2AEAC1CB" w14:textId="02447530" w:rsidR="00FE674E" w:rsidRPr="005F506C" w:rsidRDefault="00FE674E" w:rsidP="00F21805">
      <w:pPr>
        <w:tabs>
          <w:tab w:val="num" w:pos="1276"/>
        </w:tabs>
        <w:ind w:left="284"/>
        <w:rPr>
          <w:sz w:val="24"/>
          <w:szCs w:val="24"/>
          <w:lang w:val="fr-FR"/>
        </w:rPr>
      </w:pPr>
    </w:p>
    <w:p w14:paraId="5494ABA8" w14:textId="77777777" w:rsidR="00836AFD" w:rsidRPr="005F506C" w:rsidRDefault="00836AFD" w:rsidP="00D71C73">
      <w:pPr>
        <w:pStyle w:val="NoSpacing"/>
        <w:rPr>
          <w:lang w:val="fr-FR"/>
        </w:rPr>
      </w:pPr>
    </w:p>
    <w:p w14:paraId="5579219F" w14:textId="4A2F52F2" w:rsidR="00FE674E" w:rsidRPr="005F506C" w:rsidRDefault="00FE674E" w:rsidP="00F21805">
      <w:pPr>
        <w:tabs>
          <w:tab w:val="num" w:pos="1276"/>
        </w:tabs>
        <w:ind w:left="284"/>
        <w:rPr>
          <w:rFonts w:ascii="Gill Sans Nova" w:hAnsi="Gill Sans Nova"/>
          <w:color w:val="25508F"/>
          <w:sz w:val="32"/>
          <w:szCs w:val="32"/>
          <w:lang w:val="fr-FR"/>
        </w:rPr>
      </w:pPr>
      <w:r w:rsidRPr="005F506C">
        <w:rPr>
          <w:rFonts w:ascii="Gill Sans Nova" w:hAnsi="Gill Sans Nova"/>
          <w:color w:val="25508F"/>
          <w:sz w:val="32"/>
          <w:szCs w:val="32"/>
          <w:lang w:val="fr-FR"/>
        </w:rPr>
        <w:t xml:space="preserve">Points de Divergence </w:t>
      </w:r>
      <w:r w:rsidR="00646568" w:rsidRPr="005F506C">
        <w:rPr>
          <w:rFonts w:ascii="Gill Sans Nova" w:hAnsi="Gill Sans Nova"/>
          <w:color w:val="25508F"/>
          <w:sz w:val="32"/>
          <w:szCs w:val="32"/>
          <w:lang w:val="fr-FR"/>
        </w:rPr>
        <w:t xml:space="preserve">Debian / Ubuntu </w:t>
      </w:r>
    </w:p>
    <w:p w14:paraId="230BA62F" w14:textId="2056DC1D"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Emplacements de fichiers de configuration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structure est très similaire sur Ubuntu et Debian pour Apache, PHP et MariaDB.</w:t>
      </w:r>
      <w:r w:rsidRPr="005F506C">
        <w:rPr>
          <w:rFonts w:ascii="Abadi" w:hAnsi="Abadi"/>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5F506C" w:rsidRDefault="00646568" w:rsidP="00646568">
      <w:pPr>
        <w:pStyle w:val="ListParagraph"/>
        <w:tabs>
          <w:tab w:val="num" w:pos="1276"/>
        </w:tabs>
        <w:spacing w:after="0" w:line="240" w:lineRule="auto"/>
        <w:ind w:left="283"/>
        <w:rPr>
          <w:color w:val="266678"/>
          <w:sz w:val="28"/>
          <w:szCs w:val="28"/>
          <w:lang w:val="fr-FR"/>
        </w:rPr>
      </w:pPr>
    </w:p>
    <w:p w14:paraId="10F30F40" w14:textId="223AAA87"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Gestion des paquets</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commande apt fonctionne de manière identique sur Ubuntu et Debian, mais certains paquets ou versions pourraient différer selon la distribution et sa version.</w:t>
      </w:r>
    </w:p>
    <w:p w14:paraId="1C24D7CF" w14:textId="77777777" w:rsidR="00646568" w:rsidRPr="005F506C" w:rsidRDefault="00646568" w:rsidP="00646568">
      <w:pPr>
        <w:pStyle w:val="ListParagraph"/>
        <w:rPr>
          <w:color w:val="266678"/>
          <w:sz w:val="28"/>
          <w:szCs w:val="28"/>
          <w:lang w:val="fr-FR"/>
        </w:rPr>
      </w:pPr>
    </w:p>
    <w:p w14:paraId="579CCA3D" w14:textId="63D3983F"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Interface graphique et administration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Pr="005F506C" w:rsidRDefault="004F203D">
      <w:pPr>
        <w:rPr>
          <w:b/>
          <w:bCs/>
          <w:sz w:val="24"/>
          <w:szCs w:val="24"/>
          <w:lang w:val="fr-FR"/>
        </w:rPr>
      </w:pPr>
      <w:r w:rsidRPr="005F506C">
        <w:rPr>
          <w:b/>
          <w:bCs/>
          <w:sz w:val="24"/>
          <w:szCs w:val="24"/>
          <w:lang w:val="fr-FR"/>
        </w:rPr>
        <w:br w:type="page"/>
      </w:r>
    </w:p>
    <w:p w14:paraId="4BC4B6FD" w14:textId="6F232C8B" w:rsidR="004F203D" w:rsidRPr="005F506C" w:rsidRDefault="004F203D" w:rsidP="004F203D">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Reverse Proxy / Load Balancer (ex. Nginx)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6765ED" w14:paraId="10883F6F" w14:textId="77777777" w:rsidTr="00792470">
        <w:trPr>
          <w:trHeight w:val="567"/>
          <w:tblHeader/>
          <w:tblCellSpacing w:w="15" w:type="dxa"/>
        </w:trPr>
        <w:tc>
          <w:tcPr>
            <w:tcW w:w="514" w:type="dxa"/>
            <w:vAlign w:val="center"/>
            <w:hideMark/>
          </w:tcPr>
          <w:p w14:paraId="5BEBF69E" w14:textId="77777777" w:rsidR="000E7551" w:rsidRPr="005F506C" w:rsidRDefault="000E7551" w:rsidP="006535DA">
            <w:pPr>
              <w:tabs>
                <w:tab w:val="num" w:pos="1276"/>
              </w:tabs>
              <w:spacing w:after="0" w:line="240" w:lineRule="auto"/>
              <w:ind w:left="-65"/>
              <w:jc w:val="center"/>
              <w:rPr>
                <w:sz w:val="18"/>
                <w:szCs w:val="18"/>
                <w:lang w:val="fr-FR"/>
              </w:rPr>
            </w:pPr>
            <w:r w:rsidRPr="005F506C">
              <w:rPr>
                <w:sz w:val="18"/>
                <w:szCs w:val="18"/>
                <w:lang w:val="fr-FR"/>
              </w:rPr>
              <w:t>#</w:t>
            </w:r>
          </w:p>
        </w:tc>
        <w:tc>
          <w:tcPr>
            <w:tcW w:w="2097" w:type="dxa"/>
            <w:vAlign w:val="center"/>
            <w:hideMark/>
          </w:tcPr>
          <w:p w14:paraId="0660F9FF"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Action</w:t>
            </w:r>
          </w:p>
        </w:tc>
        <w:tc>
          <w:tcPr>
            <w:tcW w:w="2238" w:type="dxa"/>
            <w:vAlign w:val="center"/>
            <w:hideMark/>
          </w:tcPr>
          <w:p w14:paraId="51636302"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Type</w:t>
            </w:r>
          </w:p>
        </w:tc>
        <w:tc>
          <w:tcPr>
            <w:tcW w:w="3939" w:type="dxa"/>
            <w:vAlign w:val="center"/>
            <w:hideMark/>
          </w:tcPr>
          <w:p w14:paraId="6CDA267B"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Détail</w:t>
            </w:r>
          </w:p>
        </w:tc>
        <w:tc>
          <w:tcPr>
            <w:tcW w:w="5722" w:type="dxa"/>
            <w:vAlign w:val="center"/>
            <w:hideMark/>
          </w:tcPr>
          <w:p w14:paraId="080325F6"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0E7551" w:rsidRPr="005F506C" w14:paraId="127D53D7" w14:textId="77777777" w:rsidTr="00792470">
        <w:trPr>
          <w:trHeight w:val="567"/>
          <w:tblCellSpacing w:w="15" w:type="dxa"/>
        </w:trPr>
        <w:tc>
          <w:tcPr>
            <w:tcW w:w="514" w:type="dxa"/>
            <w:vAlign w:val="center"/>
            <w:hideMark/>
          </w:tcPr>
          <w:p w14:paraId="55F64FE0"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1</w:t>
            </w:r>
          </w:p>
        </w:tc>
        <w:tc>
          <w:tcPr>
            <w:tcW w:w="2097" w:type="dxa"/>
            <w:vAlign w:val="center"/>
            <w:hideMark/>
          </w:tcPr>
          <w:p w14:paraId="65633A4F"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une VM dédiée (Linux)</w:t>
            </w:r>
          </w:p>
        </w:tc>
        <w:tc>
          <w:tcPr>
            <w:tcW w:w="2238" w:type="dxa"/>
            <w:vAlign w:val="center"/>
            <w:hideMark/>
          </w:tcPr>
          <w:p w14:paraId="2AC0E5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4523FE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la VM qui jouera le rôle de reverse proxy / load balancer</w:t>
            </w:r>
          </w:p>
        </w:tc>
        <w:tc>
          <w:tcPr>
            <w:tcW w:w="5722" w:type="dxa"/>
            <w:vAlign w:val="center"/>
            <w:hideMark/>
          </w:tcPr>
          <w:p w14:paraId="10D646B7" w14:textId="77777777" w:rsidR="000E7551" w:rsidRPr="006765ED" w:rsidRDefault="000E7551" w:rsidP="004A5BFA">
            <w:pPr>
              <w:tabs>
                <w:tab w:val="num" w:pos="1276"/>
              </w:tabs>
              <w:spacing w:after="0" w:line="240" w:lineRule="auto"/>
              <w:rPr>
                <w:sz w:val="18"/>
                <w:szCs w:val="18"/>
              </w:rPr>
            </w:pPr>
            <w:r w:rsidRPr="006765ED">
              <w:rPr>
                <w:sz w:val="18"/>
                <w:szCs w:val="18"/>
              </w:rPr>
              <w:t>sudo apt update &amp;&amp; sudo apt install nginx -y</w:t>
            </w:r>
          </w:p>
        </w:tc>
      </w:tr>
      <w:tr w:rsidR="000E7551" w:rsidRPr="005F506C" w14:paraId="1B3D0554" w14:textId="77777777" w:rsidTr="00792470">
        <w:trPr>
          <w:trHeight w:val="567"/>
          <w:tblCellSpacing w:w="15" w:type="dxa"/>
        </w:trPr>
        <w:tc>
          <w:tcPr>
            <w:tcW w:w="514" w:type="dxa"/>
            <w:vAlign w:val="center"/>
          </w:tcPr>
          <w:p w14:paraId="114C8D04" w14:textId="77777777" w:rsidR="000E7551" w:rsidRPr="006765ED" w:rsidRDefault="000E7551" w:rsidP="004A5BFA">
            <w:pPr>
              <w:tabs>
                <w:tab w:val="num" w:pos="1276"/>
              </w:tabs>
              <w:spacing w:after="0" w:line="240" w:lineRule="auto"/>
              <w:ind w:left="-65"/>
              <w:jc w:val="center"/>
              <w:rPr>
                <w:sz w:val="18"/>
                <w:szCs w:val="18"/>
              </w:rPr>
            </w:pPr>
          </w:p>
        </w:tc>
        <w:tc>
          <w:tcPr>
            <w:tcW w:w="2097" w:type="dxa"/>
            <w:vAlign w:val="center"/>
          </w:tcPr>
          <w:p w14:paraId="40CA985D" w14:textId="6FB51298"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w:t>
            </w:r>
          </w:p>
        </w:tc>
        <w:tc>
          <w:tcPr>
            <w:tcW w:w="2238" w:type="dxa"/>
            <w:vAlign w:val="center"/>
          </w:tcPr>
          <w:p w14:paraId="3743ED52" w14:textId="74C6AB47" w:rsidR="000E7551" w:rsidRPr="005F506C" w:rsidRDefault="00DD4640"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tcPr>
          <w:p w14:paraId="43F42BD8" w14:textId="6B263B8C" w:rsidR="000E7551" w:rsidRPr="005F506C" w:rsidRDefault="00DD4640" w:rsidP="004A5BFA">
            <w:pPr>
              <w:tabs>
                <w:tab w:val="num" w:pos="1276"/>
              </w:tabs>
              <w:spacing w:after="0" w:line="240" w:lineRule="auto"/>
              <w:rPr>
                <w:sz w:val="18"/>
                <w:szCs w:val="18"/>
                <w:lang w:val="fr-FR"/>
              </w:rPr>
            </w:pPr>
            <w:r w:rsidRPr="005F506C">
              <w:rPr>
                <w:sz w:val="18"/>
                <w:szCs w:val="18"/>
                <w:lang w:val="fr-FR"/>
              </w:rPr>
              <w:t>S’assurer que l’installation c’est bien passée</w:t>
            </w:r>
          </w:p>
        </w:tc>
        <w:tc>
          <w:tcPr>
            <w:tcW w:w="5722" w:type="dxa"/>
            <w:vAlign w:val="center"/>
          </w:tcPr>
          <w:p w14:paraId="0942DB22" w14:textId="50EE2C6B" w:rsidR="000E7551" w:rsidRPr="005F506C" w:rsidRDefault="000E7551" w:rsidP="004A5BFA">
            <w:pPr>
              <w:tabs>
                <w:tab w:val="num" w:pos="1276"/>
              </w:tabs>
              <w:spacing w:after="0" w:line="240" w:lineRule="auto"/>
              <w:rPr>
                <w:sz w:val="18"/>
                <w:szCs w:val="18"/>
                <w:lang w:val="fr-FR"/>
              </w:rPr>
            </w:pPr>
            <w:r w:rsidRPr="005F506C">
              <w:rPr>
                <w:sz w:val="18"/>
                <w:szCs w:val="18"/>
                <w:lang w:val="fr-FR"/>
              </w:rPr>
              <w:t>systemctl status nginx</w:t>
            </w:r>
          </w:p>
        </w:tc>
      </w:tr>
      <w:tr w:rsidR="000E7551" w:rsidRPr="006765ED" w14:paraId="4E0FA73E" w14:textId="77777777" w:rsidTr="00792470">
        <w:trPr>
          <w:trHeight w:val="567"/>
          <w:tblCellSpacing w:w="15" w:type="dxa"/>
        </w:trPr>
        <w:tc>
          <w:tcPr>
            <w:tcW w:w="514" w:type="dxa"/>
            <w:vAlign w:val="center"/>
            <w:hideMark/>
          </w:tcPr>
          <w:p w14:paraId="6D06258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2</w:t>
            </w:r>
          </w:p>
        </w:tc>
        <w:tc>
          <w:tcPr>
            <w:tcW w:w="2097" w:type="dxa"/>
            <w:vAlign w:val="center"/>
            <w:hideMark/>
          </w:tcPr>
          <w:p w14:paraId="1FDAEF1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le fichier de site pour Nginx</w:t>
            </w:r>
          </w:p>
        </w:tc>
        <w:tc>
          <w:tcPr>
            <w:tcW w:w="2238" w:type="dxa"/>
            <w:vAlign w:val="center"/>
            <w:hideMark/>
          </w:tcPr>
          <w:p w14:paraId="2D12CB4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450D23A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ou modifier le fichier de configuration du site dans /etc/nginx/sites-available/</w:t>
            </w:r>
          </w:p>
        </w:tc>
        <w:tc>
          <w:tcPr>
            <w:tcW w:w="5722" w:type="dxa"/>
            <w:vAlign w:val="center"/>
            <w:hideMark/>
          </w:tcPr>
          <w:p w14:paraId="759A47A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/etc/nginx/sites-available/drupal_proxy</w:t>
            </w:r>
          </w:p>
          <w:p w14:paraId="241EAF97" w14:textId="44D86478" w:rsidR="000E7551" w:rsidRPr="005F506C" w:rsidRDefault="000E7551" w:rsidP="004A5BFA">
            <w:pPr>
              <w:tabs>
                <w:tab w:val="num" w:pos="1276"/>
              </w:tabs>
              <w:spacing w:after="0" w:line="240" w:lineRule="auto"/>
              <w:rPr>
                <w:sz w:val="18"/>
                <w:szCs w:val="18"/>
                <w:lang w:val="fr-FR"/>
              </w:rPr>
            </w:pPr>
            <w:r w:rsidRPr="005F506C">
              <w:rPr>
                <w:sz w:val="18"/>
                <w:szCs w:val="18"/>
                <w:lang w:val="fr-FR"/>
              </w:rPr>
              <w:t>Voir exemple de config ci</w:t>
            </w:r>
            <w:r w:rsidRPr="005F506C">
              <w:rPr>
                <w:sz w:val="18"/>
                <w:szCs w:val="18"/>
                <w:lang w:val="fr-FR"/>
              </w:rPr>
              <w:noBreakHyphen/>
              <w:t>dessous</w:t>
            </w:r>
          </w:p>
        </w:tc>
      </w:tr>
      <w:tr w:rsidR="000E7551" w:rsidRPr="006765ED" w14:paraId="1004283D" w14:textId="77777777" w:rsidTr="00792470">
        <w:trPr>
          <w:trHeight w:val="567"/>
          <w:tblCellSpacing w:w="15" w:type="dxa"/>
        </w:trPr>
        <w:tc>
          <w:tcPr>
            <w:tcW w:w="514" w:type="dxa"/>
            <w:vAlign w:val="center"/>
            <w:hideMark/>
          </w:tcPr>
          <w:p w14:paraId="498FD714"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3</w:t>
            </w:r>
          </w:p>
        </w:tc>
        <w:tc>
          <w:tcPr>
            <w:tcW w:w="2097" w:type="dxa"/>
            <w:vAlign w:val="center"/>
            <w:hideMark/>
          </w:tcPr>
          <w:p w14:paraId="2E3B0723"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la répartition de charge</w:t>
            </w:r>
          </w:p>
        </w:tc>
        <w:tc>
          <w:tcPr>
            <w:tcW w:w="2238" w:type="dxa"/>
            <w:vAlign w:val="center"/>
            <w:hideMark/>
          </w:tcPr>
          <w:p w14:paraId="298DA0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3958354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Définir les upstreams pour répartir le trafic entre vos serveurs Drupal</w:t>
            </w:r>
          </w:p>
        </w:tc>
        <w:tc>
          <w:tcPr>
            <w:tcW w:w="5722" w:type="dxa"/>
            <w:vAlign w:val="center"/>
            <w:hideMark/>
          </w:tcPr>
          <w:p w14:paraId="0801AB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Inclure la directive upstream dans le fichier config</w:t>
            </w:r>
          </w:p>
        </w:tc>
      </w:tr>
      <w:tr w:rsidR="000E7551" w:rsidRPr="005F506C" w14:paraId="50D8FD80" w14:textId="77777777" w:rsidTr="00792470">
        <w:trPr>
          <w:trHeight w:val="567"/>
          <w:tblCellSpacing w:w="15" w:type="dxa"/>
        </w:trPr>
        <w:tc>
          <w:tcPr>
            <w:tcW w:w="514" w:type="dxa"/>
            <w:vAlign w:val="center"/>
            <w:hideMark/>
          </w:tcPr>
          <w:p w14:paraId="0A88761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4</w:t>
            </w:r>
          </w:p>
        </w:tc>
        <w:tc>
          <w:tcPr>
            <w:tcW w:w="2097" w:type="dxa"/>
            <w:vAlign w:val="center"/>
            <w:hideMark/>
          </w:tcPr>
          <w:p w14:paraId="30281B1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Activer la configuration du site</w:t>
            </w:r>
          </w:p>
        </w:tc>
        <w:tc>
          <w:tcPr>
            <w:tcW w:w="2238" w:type="dxa"/>
            <w:vAlign w:val="center"/>
            <w:hideMark/>
          </w:tcPr>
          <w:p w14:paraId="0DA412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tc>
        <w:tc>
          <w:tcPr>
            <w:tcW w:w="3939" w:type="dxa"/>
            <w:vAlign w:val="center"/>
            <w:hideMark/>
          </w:tcPr>
          <w:p w14:paraId="6A556E9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lien symbolique dans /etc/nginx/sites-enabled/ puis tester la config</w:t>
            </w:r>
          </w:p>
        </w:tc>
        <w:tc>
          <w:tcPr>
            <w:tcW w:w="5722" w:type="dxa"/>
            <w:vAlign w:val="center"/>
            <w:hideMark/>
          </w:tcPr>
          <w:p w14:paraId="6A815A78" w14:textId="77777777" w:rsidR="000E7551" w:rsidRPr="005F506C" w:rsidRDefault="000E7551" w:rsidP="004A5BFA">
            <w:pPr>
              <w:tabs>
                <w:tab w:val="num" w:pos="1276"/>
              </w:tabs>
              <w:spacing w:after="0" w:line="240" w:lineRule="auto"/>
              <w:rPr>
                <w:sz w:val="18"/>
                <w:szCs w:val="18"/>
                <w:lang w:val="fr-FR"/>
              </w:rPr>
            </w:pPr>
            <w:r w:rsidRPr="005F506C">
              <w:rPr>
                <w:sz w:val="16"/>
                <w:szCs w:val="16"/>
                <w:lang w:val="fr-FR"/>
              </w:rPr>
              <w:t xml:space="preserve">sudo ln -s /etc/nginx/sites-available/drupal_proxy /etc/nginx/sites-enabled/ </w:t>
            </w:r>
            <w:r w:rsidRPr="005F506C">
              <w:rPr>
                <w:sz w:val="18"/>
                <w:szCs w:val="18"/>
                <w:lang w:val="fr-FR"/>
              </w:rPr>
              <w:br/>
              <w:t>sudo nginx -t</w:t>
            </w:r>
          </w:p>
        </w:tc>
      </w:tr>
      <w:tr w:rsidR="000E7551" w:rsidRPr="005F506C" w14:paraId="6C05C116" w14:textId="77777777" w:rsidTr="00792470">
        <w:trPr>
          <w:trHeight w:val="567"/>
          <w:tblCellSpacing w:w="15" w:type="dxa"/>
        </w:trPr>
        <w:tc>
          <w:tcPr>
            <w:tcW w:w="514" w:type="dxa"/>
            <w:vAlign w:val="center"/>
          </w:tcPr>
          <w:p w14:paraId="5B102C0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1675F484" w14:textId="3604ECBA" w:rsidR="000E7551" w:rsidRPr="005F506C" w:rsidRDefault="000E7551" w:rsidP="004A5BFA">
            <w:pPr>
              <w:tabs>
                <w:tab w:val="num" w:pos="1276"/>
              </w:tabs>
              <w:spacing w:after="0" w:line="240" w:lineRule="auto"/>
              <w:rPr>
                <w:sz w:val="18"/>
                <w:szCs w:val="18"/>
                <w:lang w:val="fr-FR"/>
              </w:rPr>
            </w:pPr>
            <w:r w:rsidRPr="005F506C">
              <w:rPr>
                <w:sz w:val="18"/>
                <w:szCs w:val="18"/>
                <w:lang w:val="fr-FR"/>
              </w:rPr>
              <w:t xml:space="preserve">Relire les logs de Nginx </w:t>
            </w:r>
          </w:p>
        </w:tc>
        <w:tc>
          <w:tcPr>
            <w:tcW w:w="2238" w:type="dxa"/>
            <w:vAlign w:val="center"/>
          </w:tcPr>
          <w:p w14:paraId="62760BD7" w14:textId="65B11C2F"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46323BFA" w14:textId="2D459BC8"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w:t>
            </w:r>
          </w:p>
        </w:tc>
        <w:tc>
          <w:tcPr>
            <w:tcW w:w="3939" w:type="dxa"/>
            <w:vAlign w:val="center"/>
          </w:tcPr>
          <w:p w14:paraId="1033BF5D" w14:textId="4F6ABB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2C410896" w14:textId="4CB7B1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5F506C" w14:paraId="72C5D706" w14:textId="77777777" w:rsidTr="00792470">
        <w:trPr>
          <w:trHeight w:val="567"/>
          <w:tblCellSpacing w:w="15" w:type="dxa"/>
        </w:trPr>
        <w:tc>
          <w:tcPr>
            <w:tcW w:w="514" w:type="dxa"/>
            <w:vAlign w:val="center"/>
            <w:hideMark/>
          </w:tcPr>
          <w:p w14:paraId="2F81F7C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5</w:t>
            </w:r>
          </w:p>
        </w:tc>
        <w:tc>
          <w:tcPr>
            <w:tcW w:w="2097" w:type="dxa"/>
            <w:vAlign w:val="center"/>
            <w:hideMark/>
          </w:tcPr>
          <w:p w14:paraId="280B9D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Recharger Nginx</w:t>
            </w:r>
          </w:p>
        </w:tc>
        <w:tc>
          <w:tcPr>
            <w:tcW w:w="2238" w:type="dxa"/>
            <w:vAlign w:val="center"/>
            <w:hideMark/>
          </w:tcPr>
          <w:p w14:paraId="6098D7C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629ADBB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Appliquer la nouvelle configuration de Nginx</w:t>
            </w:r>
          </w:p>
        </w:tc>
        <w:tc>
          <w:tcPr>
            <w:tcW w:w="5722" w:type="dxa"/>
            <w:vAlign w:val="center"/>
            <w:hideMark/>
          </w:tcPr>
          <w:p w14:paraId="69ECB17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sudo systemctl reload nginx</w:t>
            </w:r>
          </w:p>
        </w:tc>
      </w:tr>
      <w:tr w:rsidR="000E7551" w:rsidRPr="006765ED" w14:paraId="70496048" w14:textId="77777777" w:rsidTr="00792470">
        <w:trPr>
          <w:trHeight w:val="567"/>
          <w:tblCellSpacing w:w="15" w:type="dxa"/>
        </w:trPr>
        <w:tc>
          <w:tcPr>
            <w:tcW w:w="514" w:type="dxa"/>
            <w:vAlign w:val="center"/>
            <w:hideMark/>
          </w:tcPr>
          <w:p w14:paraId="2AD6E9E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6</w:t>
            </w:r>
          </w:p>
        </w:tc>
        <w:tc>
          <w:tcPr>
            <w:tcW w:w="2097" w:type="dxa"/>
            <w:vAlign w:val="center"/>
            <w:hideMark/>
          </w:tcPr>
          <w:p w14:paraId="11D926E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Tester l’accès via le reverse proxy</w:t>
            </w:r>
          </w:p>
        </w:tc>
        <w:tc>
          <w:tcPr>
            <w:tcW w:w="2238" w:type="dxa"/>
            <w:vAlign w:val="center"/>
            <w:hideMark/>
          </w:tcPr>
          <w:p w14:paraId="52B644C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Navigateur / Terminal</w:t>
            </w:r>
          </w:p>
        </w:tc>
        <w:tc>
          <w:tcPr>
            <w:tcW w:w="3939" w:type="dxa"/>
            <w:vAlign w:val="center"/>
            <w:hideMark/>
          </w:tcPr>
          <w:p w14:paraId="357996D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l’accès au site Drupal via l’adresse du reverse proxy</w:t>
            </w:r>
          </w:p>
        </w:tc>
        <w:tc>
          <w:tcPr>
            <w:tcW w:w="5722" w:type="dxa"/>
            <w:vAlign w:val="center"/>
            <w:hideMark/>
          </w:tcPr>
          <w:p w14:paraId="149C2B9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Accéder à http://&lt;IP-reverse-proxy&gt; dans un navigateur ou via curl</w:t>
            </w:r>
          </w:p>
        </w:tc>
      </w:tr>
      <w:tr w:rsidR="000E7551" w:rsidRPr="005F506C" w14:paraId="32788732" w14:textId="77777777" w:rsidTr="00792470">
        <w:trPr>
          <w:trHeight w:val="567"/>
          <w:tblCellSpacing w:w="15" w:type="dxa"/>
        </w:trPr>
        <w:tc>
          <w:tcPr>
            <w:tcW w:w="514" w:type="dxa"/>
            <w:vAlign w:val="center"/>
          </w:tcPr>
          <w:p w14:paraId="7052C0B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31B83095" w14:textId="25304A96"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les logs d’accès</w:t>
            </w:r>
          </w:p>
        </w:tc>
        <w:tc>
          <w:tcPr>
            <w:tcW w:w="2238" w:type="dxa"/>
            <w:vAlign w:val="center"/>
          </w:tcPr>
          <w:p w14:paraId="57401980"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022C809A" w14:textId="103CFE49"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/var/log/nginx/access.log</w:t>
            </w:r>
          </w:p>
        </w:tc>
        <w:tc>
          <w:tcPr>
            <w:tcW w:w="3939" w:type="dxa"/>
            <w:vAlign w:val="center"/>
          </w:tcPr>
          <w:p w14:paraId="004E3777" w14:textId="7B505587"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53B28774" w14:textId="3E31106F"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6765ED" w14:paraId="74AE103E" w14:textId="77777777" w:rsidTr="00792470">
        <w:trPr>
          <w:trHeight w:val="567"/>
          <w:tblCellSpacing w:w="15" w:type="dxa"/>
        </w:trPr>
        <w:tc>
          <w:tcPr>
            <w:tcW w:w="514" w:type="dxa"/>
            <w:vAlign w:val="center"/>
            <w:hideMark/>
          </w:tcPr>
          <w:p w14:paraId="49FF9BD2"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7</w:t>
            </w:r>
          </w:p>
        </w:tc>
        <w:tc>
          <w:tcPr>
            <w:tcW w:w="2097" w:type="dxa"/>
            <w:vAlign w:val="center"/>
            <w:hideMark/>
          </w:tcPr>
          <w:p w14:paraId="6E09B641"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Documenter la configuration</w:t>
            </w:r>
          </w:p>
        </w:tc>
        <w:tc>
          <w:tcPr>
            <w:tcW w:w="2238" w:type="dxa"/>
            <w:vAlign w:val="center"/>
            <w:hideMark/>
          </w:tcPr>
          <w:p w14:paraId="6A566D8D" w14:textId="10B5ADB1"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p w14:paraId="05A1DC32" w14:textId="2DC7F032" w:rsidR="000E7551" w:rsidRPr="005F506C" w:rsidRDefault="000E7551" w:rsidP="004A5BFA">
            <w:pPr>
              <w:tabs>
                <w:tab w:val="num" w:pos="1276"/>
              </w:tabs>
              <w:spacing w:after="0" w:line="240" w:lineRule="auto"/>
              <w:rPr>
                <w:sz w:val="18"/>
                <w:szCs w:val="18"/>
                <w:lang w:val="fr-FR"/>
              </w:rPr>
            </w:pPr>
            <w:r w:rsidRPr="005F506C">
              <w:rPr>
                <w:sz w:val="18"/>
                <w:szCs w:val="18"/>
                <w:lang w:val="fr-FR"/>
              </w:rPr>
              <w:t>Note de synthèse</w:t>
            </w:r>
          </w:p>
        </w:tc>
        <w:tc>
          <w:tcPr>
            <w:tcW w:w="3939" w:type="dxa"/>
            <w:vAlign w:val="center"/>
            <w:hideMark/>
          </w:tcPr>
          <w:p w14:paraId="2D8911F4"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Consigner la configuration détaillée, adresses IP, ports, et règles appliquées</w:t>
            </w:r>
          </w:p>
        </w:tc>
        <w:tc>
          <w:tcPr>
            <w:tcW w:w="5722" w:type="dxa"/>
            <w:vAlign w:val="center"/>
            <w:hideMark/>
          </w:tcPr>
          <w:p w14:paraId="7E82826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fichier /docs/Nginx-Drupal-Proxy.md</w:t>
            </w:r>
          </w:p>
        </w:tc>
      </w:tr>
    </w:tbl>
    <w:p w14:paraId="54B21FF8" w14:textId="68D28510" w:rsidR="003D0A8C" w:rsidRPr="005F506C" w:rsidRDefault="003D0A8C" w:rsidP="00490C70">
      <w:pPr>
        <w:pStyle w:val="NoSpacing"/>
        <w:rPr>
          <w:lang w:val="fr-FR"/>
        </w:rPr>
      </w:pPr>
    </w:p>
    <w:p w14:paraId="5355871C" w14:textId="77777777" w:rsidR="00490C70" w:rsidRPr="005F506C" w:rsidRDefault="00490C70" w:rsidP="00490C70">
      <w:pPr>
        <w:pStyle w:val="NoSpacing"/>
        <w:rPr>
          <w:sz w:val="18"/>
          <w:szCs w:val="18"/>
          <w:lang w:val="fr-FR"/>
        </w:rPr>
      </w:pPr>
    </w:p>
    <w:p w14:paraId="58F57023" w14:textId="17271D3E" w:rsidR="00CD5359" w:rsidRPr="005F506C" w:rsidRDefault="00CD5359" w:rsidP="00F21805">
      <w:pPr>
        <w:tabs>
          <w:tab w:val="num" w:pos="1276"/>
        </w:tabs>
        <w:ind w:left="284"/>
        <w:rPr>
          <w:rFonts w:ascii="Gill Sans Nova" w:hAnsi="Gill Sans Nova" w:cs="Arial"/>
          <w:color w:val="25508F"/>
          <w:sz w:val="26"/>
          <w:szCs w:val="26"/>
          <w:u w:val="single"/>
          <w:lang w:val="fr-FR"/>
        </w:rPr>
      </w:pPr>
      <w:r w:rsidRPr="005F506C">
        <w:rPr>
          <w:rFonts w:ascii="Gill Sans Nova" w:hAnsi="Gill Sans Nova" w:cs="Arial"/>
          <w:color w:val="25508F"/>
          <w:sz w:val="26"/>
          <w:szCs w:val="26"/>
          <w:u w:val="single"/>
          <w:lang w:val="fr-FR"/>
        </w:rPr>
        <w:t>Objectif</w:t>
      </w:r>
    </w:p>
    <w:p w14:paraId="53421D02" w14:textId="5D648016" w:rsidR="00CA0A78" w:rsidRPr="005F506C" w:rsidRDefault="00CA0A78"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Assurer la répartition de la charge entre vos différentes instances Drupal</w:t>
      </w:r>
      <w:r w:rsidRPr="005F506C">
        <w:rPr>
          <w:b/>
          <w:bCs/>
          <w:sz w:val="24"/>
          <w:szCs w:val="24"/>
          <w:lang w:val="fr-FR"/>
        </w:rPr>
        <w:t xml:space="preserve"> </w:t>
      </w:r>
      <w:r w:rsidRPr="005F506C">
        <w:rPr>
          <w:rFonts w:ascii="Malgun Gothic" w:eastAsia="Malgun Gothic" w:hAnsi="Malgun Gothic"/>
          <w:color w:val="20447A"/>
          <w:sz w:val="26"/>
          <w:szCs w:val="26"/>
          <w:lang w:val="fr-FR"/>
        </w:rPr>
        <w:t>(containerisées et/ou installées nativement).</w:t>
      </w:r>
    </w:p>
    <w:p w14:paraId="2A5FA873" w14:textId="072E323E" w:rsidR="00CA0A78" w:rsidRPr="005F506C" w:rsidRDefault="005E6024"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w:t>
      </w:r>
      <w:r w:rsidR="00CA0A78" w:rsidRPr="005F506C">
        <w:rPr>
          <w:rFonts w:ascii="Malgun Gothic" w:eastAsia="Malgun Gothic" w:hAnsi="Malgun Gothic"/>
          <w:color w:val="20447A"/>
          <w:sz w:val="26"/>
          <w:szCs w:val="26"/>
          <w:lang w:val="fr-FR"/>
        </w:rPr>
        <w:t>Sécuriser et centraliser le point d’entrée du trafic WAN vers vos serveurs d’applications.</w:t>
      </w:r>
    </w:p>
    <w:p w14:paraId="2C0B9439" w14:textId="6DD31041" w:rsidR="005D483F" w:rsidRPr="005F506C" w:rsidRDefault="005D483F">
      <w:pPr>
        <w:rPr>
          <w:b/>
          <w:bCs/>
          <w:sz w:val="24"/>
          <w:szCs w:val="24"/>
          <w:lang w:val="fr-FR"/>
        </w:rPr>
      </w:pPr>
      <w:r w:rsidRPr="005F506C">
        <w:rPr>
          <w:b/>
          <w:bCs/>
          <w:sz w:val="24"/>
          <w:szCs w:val="24"/>
          <w:lang w:val="fr-FR"/>
        </w:rPr>
        <w:br w:type="page"/>
      </w:r>
    </w:p>
    <w:p w14:paraId="30E6100D" w14:textId="77777777" w:rsidR="008723F0" w:rsidRPr="005F506C"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lang w:val="fr-FR"/>
        </w:rPr>
      </w:pPr>
      <w:r w:rsidRPr="005F506C">
        <w:rPr>
          <w:rFonts w:ascii="Malgun Gothic" w:eastAsia="Malgun Gothic" w:hAnsi="Malgun Gothic"/>
          <w:color w:val="20447A"/>
          <w:sz w:val="26"/>
          <w:szCs w:val="26"/>
          <w:lang w:val="fr-FR"/>
        </w:rPr>
        <w:lastRenderedPageBreak/>
        <w:t>Exemple de Configuration Nginx pour Drupal (reverse proxy)</w:t>
      </w:r>
      <w:r w:rsidR="00490C70" w:rsidRPr="005F506C">
        <w:rPr>
          <w:rFonts w:ascii="Malgun Gothic" w:eastAsia="Malgun Gothic" w:hAnsi="Malgun Gothic"/>
          <w:color w:val="20447A"/>
          <w:sz w:val="26"/>
          <w:szCs w:val="26"/>
          <w:lang w:val="fr-FR"/>
        </w:rPr>
        <w:t xml:space="preserve"> </w:t>
      </w:r>
    </w:p>
    <w:p w14:paraId="664887AE" w14:textId="77777777" w:rsidR="008723F0" w:rsidRPr="005F506C" w:rsidRDefault="008723F0" w:rsidP="008723F0">
      <w:pPr>
        <w:pStyle w:val="ListParagraph"/>
        <w:tabs>
          <w:tab w:val="num" w:pos="1276"/>
        </w:tabs>
        <w:spacing w:after="0" w:line="240" w:lineRule="auto"/>
        <w:ind w:left="284"/>
        <w:rPr>
          <w:color w:val="266678"/>
          <w:sz w:val="16"/>
          <w:szCs w:val="16"/>
          <w:lang w:val="fr-FR"/>
        </w:rPr>
      </w:pPr>
    </w:p>
    <w:p w14:paraId="0D70AF22" w14:textId="092819DD" w:rsidR="003D0A8C" w:rsidRPr="005F506C" w:rsidRDefault="00490C70" w:rsidP="008723F0">
      <w:pPr>
        <w:tabs>
          <w:tab w:val="num" w:pos="1276"/>
        </w:tabs>
        <w:spacing w:after="0" w:line="240" w:lineRule="auto"/>
        <w:ind w:left="-73"/>
        <w:rPr>
          <w:color w:val="266678"/>
          <w:sz w:val="24"/>
          <w:szCs w:val="24"/>
          <w:lang w:val="fr-FR"/>
        </w:rPr>
      </w:pPr>
      <w:r w:rsidRPr="005F506C">
        <w:rPr>
          <w:rFonts w:ascii="Malgun Gothic" w:eastAsia="Malgun Gothic" w:hAnsi="Malgun Gothic"/>
          <w:color w:val="20447A"/>
          <w:sz w:val="26"/>
          <w:szCs w:val="26"/>
          <w:lang w:val="fr-FR"/>
        </w:rPr>
        <w:sym w:font="Wingdings" w:char="F0E0"/>
      </w:r>
      <w:r w:rsidR="003D0A8C" w:rsidRPr="005F506C">
        <w:rPr>
          <w:color w:val="266678"/>
          <w:sz w:val="24"/>
          <w:szCs w:val="24"/>
          <w:lang w:val="fr-FR"/>
        </w:rPr>
        <w:t xml:space="preserve"> /etc/nginx/sites-available/drupal_proxy</w:t>
      </w:r>
    </w:p>
    <w:p w14:paraId="3C57DAE6" w14:textId="77777777" w:rsidR="00D06C26" w:rsidRPr="005F506C" w:rsidRDefault="00D06C26" w:rsidP="008723F0">
      <w:pPr>
        <w:tabs>
          <w:tab w:val="num" w:pos="1276"/>
        </w:tabs>
        <w:spacing w:after="0" w:line="240" w:lineRule="auto"/>
        <w:ind w:left="-73"/>
        <w:rPr>
          <w:color w:val="266678"/>
          <w:sz w:val="8"/>
          <w:szCs w:val="8"/>
          <w:lang w:val="fr-FR"/>
        </w:rPr>
      </w:pPr>
    </w:p>
    <w:p w14:paraId="36FB695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nginx</w:t>
      </w:r>
    </w:p>
    <w:p w14:paraId="66042A9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Copier</w:t>
      </w:r>
    </w:p>
    <w:p w14:paraId="48E26E05"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Définir les serveurs backend Drupal</w:t>
      </w:r>
    </w:p>
    <w:p w14:paraId="31A3922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upstream drupal_backend {</w:t>
      </w:r>
    </w:p>
    <w:p w14:paraId="6B29CD6F"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10.0.0.10:80;   # Serveur Drupal 1 (peut être Docker ou natif)</w:t>
      </w:r>
    </w:p>
    <w:p w14:paraId="3DBB062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10.0.0.11:80;   # Serveur Drupal 2 (exemple)</w:t>
      </w:r>
    </w:p>
    <w:p w14:paraId="4AE8A0B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Ajouter d'autres serveurs si nécessaire</w:t>
      </w:r>
    </w:p>
    <w:p w14:paraId="596AB1C5"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w:t>
      </w:r>
    </w:p>
    <w:p w14:paraId="6D32C73A"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5011F52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server {</w:t>
      </w:r>
    </w:p>
    <w:p w14:paraId="5BF6C76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listen 80;</w:t>
      </w:r>
    </w:p>
    <w:p w14:paraId="254C023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server_name drupal.example.com;</w:t>
      </w:r>
    </w:p>
    <w:p w14:paraId="6FFE15B4"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019381C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 Rediriger tout le trafic vers le backend Drupal</w:t>
      </w:r>
    </w:p>
    <w:p w14:paraId="12E715B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location / {</w:t>
      </w:r>
    </w:p>
    <w:p w14:paraId="46383C6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proxy_pass http://drupal_backend;</w:t>
      </w:r>
    </w:p>
    <w:p w14:paraId="767258F4"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Host $host;</w:t>
      </w:r>
    </w:p>
    <w:p w14:paraId="1BCB71D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X-Real-IP $remote_addr;</w:t>
      </w:r>
    </w:p>
    <w:p w14:paraId="66DB1FD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X-Forwarded-For $proxy_add_x_forwarded_for;</w:t>
      </w:r>
    </w:p>
    <w:p w14:paraId="7F617A0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X-Forwarded-Proto $scheme;</w:t>
      </w:r>
    </w:p>
    <w:p w14:paraId="599379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w:t>
      </w:r>
    </w:p>
    <w:p w14:paraId="09ABA8D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1978E8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Fichiers logs personnalisés</w:t>
      </w:r>
    </w:p>
    <w:p w14:paraId="4E7EDFD0"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access_log /var/log/nginx/drupal_access.log;</w:t>
      </w:r>
    </w:p>
    <w:p w14:paraId="745CFFEF"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error_log /var/log/nginx/drupal_error.log;</w:t>
      </w:r>
    </w:p>
    <w:p w14:paraId="2ED357B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w:t>
      </w:r>
    </w:p>
    <w:p w14:paraId="7CD8732C" w14:textId="5EA0DA4A" w:rsidR="003D0A8C" w:rsidRPr="005F506C" w:rsidRDefault="003D0A8C" w:rsidP="00F52E1E">
      <w:pPr>
        <w:pStyle w:val="NoSpacing"/>
        <w:rPr>
          <w:sz w:val="8"/>
          <w:szCs w:val="8"/>
          <w:lang w:val="fr-FR"/>
        </w:rPr>
      </w:pPr>
    </w:p>
    <w:p w14:paraId="506699DE" w14:textId="08D446D9" w:rsidR="00AC24AD" w:rsidRPr="005F506C" w:rsidRDefault="003D0A8C" w:rsidP="00550E8D">
      <w:pPr>
        <w:pStyle w:val="ListParagraph"/>
        <w:numPr>
          <w:ilvl w:val="0"/>
          <w:numId w:val="162"/>
        </w:numPr>
        <w:spacing w:after="0" w:line="240" w:lineRule="auto"/>
        <w:rPr>
          <w:rFonts w:ascii="Abadi" w:hAnsi="Abadi"/>
          <w:color w:val="266678"/>
          <w:sz w:val="24"/>
          <w:szCs w:val="24"/>
          <w:lang w:val="fr-FR"/>
        </w:rPr>
      </w:pPr>
      <w:r w:rsidRPr="005F506C">
        <w:rPr>
          <w:rFonts w:ascii="Malgun Gothic" w:eastAsia="Malgun Gothic" w:hAnsi="Malgun Gothic"/>
          <w:color w:val="266678"/>
          <w:sz w:val="26"/>
          <w:szCs w:val="26"/>
          <w:lang w:val="fr-FR"/>
        </w:rPr>
        <w:t>Sécurité et SSL</w:t>
      </w:r>
    </w:p>
    <w:p w14:paraId="7850F4FB" w14:textId="37047AEF" w:rsidR="003D0A8C" w:rsidRPr="005F506C" w:rsidRDefault="003D0A8C" w:rsidP="00E13635">
      <w:pPr>
        <w:tabs>
          <w:tab w:val="num" w:pos="1276"/>
        </w:tabs>
        <w:spacing w:after="0" w:line="240" w:lineRule="auto"/>
        <w:ind w:left="284"/>
        <w:rPr>
          <w:rFonts w:ascii="Abadi" w:hAnsi="Abadi"/>
          <w:color w:val="266678"/>
          <w:lang w:val="fr-FR"/>
        </w:rPr>
      </w:pPr>
      <w:r w:rsidRPr="005F506C">
        <w:rPr>
          <w:rFonts w:ascii="Abadi" w:hAnsi="Abadi"/>
          <w:color w:val="266678"/>
          <w:sz w:val="24"/>
          <w:szCs w:val="24"/>
          <w:lang w:val="fr-FR"/>
        </w:rPr>
        <w:t xml:space="preserve">configurer </w:t>
      </w:r>
      <w:r w:rsidRPr="005F506C">
        <w:rPr>
          <w:rFonts w:ascii="Abadi" w:hAnsi="Abadi"/>
          <w:color w:val="266678"/>
          <w:lang w:val="fr-FR"/>
        </w:rPr>
        <w:t xml:space="preserve">SSL/TLS (certificats Let's Encrypt ou autre) </w:t>
      </w:r>
      <w:r w:rsidR="00966F34" w:rsidRPr="005F506C">
        <w:rPr>
          <w:rFonts w:ascii="Abadi" w:hAnsi="Abadi"/>
          <w:color w:val="266678"/>
          <w:lang w:val="fr-FR"/>
        </w:rPr>
        <w:sym w:font="Wingdings" w:char="F0E0"/>
      </w:r>
      <w:r w:rsidR="00966F34" w:rsidRPr="005F506C">
        <w:rPr>
          <w:rFonts w:ascii="Abadi" w:hAnsi="Abadi"/>
          <w:color w:val="266678"/>
          <w:lang w:val="fr-FR"/>
        </w:rPr>
        <w:t xml:space="preserve"> </w:t>
      </w:r>
      <w:r w:rsidR="00AC24AD" w:rsidRPr="005F506C">
        <w:rPr>
          <w:rFonts w:ascii="Abadi" w:hAnsi="Abadi"/>
          <w:color w:val="266678"/>
          <w:lang w:val="fr-FR"/>
        </w:rPr>
        <w:t xml:space="preserve">écoute du </w:t>
      </w:r>
      <w:r w:rsidRPr="005F506C">
        <w:rPr>
          <w:rFonts w:ascii="Abadi" w:hAnsi="Abadi"/>
          <w:color w:val="266678"/>
          <w:lang w:val="fr-FR"/>
        </w:rPr>
        <w:t>port 443 et utilisation de ssl_certificate et ssl_certificate_key dans le bloc serveur.</w:t>
      </w:r>
    </w:p>
    <w:p w14:paraId="03988437" w14:textId="3F079162"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Scalabilité et ajustements</w:t>
      </w:r>
    </w:p>
    <w:p w14:paraId="54D32822" w14:textId="58DF9075"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ajuster la directive upstream </w:t>
      </w:r>
      <w:r w:rsidR="00AC24AD"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des paramètres de répartition de charge (ex. least_conn, ip_hash, etc.) </w:t>
      </w:r>
      <w:r w:rsidR="00AC24AD" w:rsidRPr="005F506C">
        <w:rPr>
          <w:rFonts w:ascii="Abadi" w:hAnsi="Abadi"/>
          <w:color w:val="266678"/>
          <w:sz w:val="24"/>
          <w:szCs w:val="24"/>
          <w:lang w:val="fr-FR"/>
        </w:rPr>
        <w:t xml:space="preserve">selon </w:t>
      </w:r>
      <w:r w:rsidRPr="005F506C">
        <w:rPr>
          <w:rFonts w:ascii="Abadi" w:hAnsi="Abadi"/>
          <w:color w:val="266678"/>
          <w:sz w:val="24"/>
          <w:szCs w:val="24"/>
          <w:lang w:val="fr-FR"/>
        </w:rPr>
        <w:t xml:space="preserve">la charge et </w:t>
      </w:r>
      <w:r w:rsidR="00AC24AD" w:rsidRPr="005F506C">
        <w:rPr>
          <w:rFonts w:ascii="Abadi" w:hAnsi="Abadi"/>
          <w:color w:val="266678"/>
          <w:sz w:val="24"/>
          <w:szCs w:val="24"/>
          <w:lang w:val="fr-FR"/>
        </w:rPr>
        <w:t>le</w:t>
      </w:r>
      <w:r w:rsidRPr="005F506C">
        <w:rPr>
          <w:rFonts w:ascii="Abadi" w:hAnsi="Abadi"/>
          <w:color w:val="266678"/>
          <w:sz w:val="24"/>
          <w:szCs w:val="24"/>
          <w:lang w:val="fr-FR"/>
        </w:rPr>
        <w:t xml:space="preserve"> comportement d</w:t>
      </w:r>
      <w:r w:rsidR="00AC24AD" w:rsidRPr="005F506C">
        <w:rPr>
          <w:rFonts w:ascii="Abadi" w:hAnsi="Abadi"/>
          <w:color w:val="266678"/>
          <w:sz w:val="24"/>
          <w:szCs w:val="24"/>
          <w:lang w:val="fr-FR"/>
        </w:rPr>
        <w:t xml:space="preserve">es </w:t>
      </w:r>
      <w:r w:rsidRPr="005F506C">
        <w:rPr>
          <w:rFonts w:ascii="Abadi" w:hAnsi="Abadi"/>
          <w:color w:val="266678"/>
          <w:sz w:val="24"/>
          <w:szCs w:val="24"/>
          <w:lang w:val="fr-FR"/>
        </w:rPr>
        <w:t>serveurs Drupal.</w:t>
      </w:r>
    </w:p>
    <w:p w14:paraId="7DEAF882" w14:textId="122485FD"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Monitoring</w:t>
      </w:r>
    </w:p>
    <w:p w14:paraId="43B7905F" w14:textId="1DA5D50C"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Intégre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des outils de monitoring et configure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la journalisation </w:t>
      </w:r>
      <w:r w:rsidR="00AC24AD" w:rsidRPr="005F506C">
        <w:rPr>
          <w:rFonts w:ascii="Abadi" w:hAnsi="Abadi"/>
          <w:color w:val="266678"/>
          <w:sz w:val="24"/>
          <w:szCs w:val="24"/>
          <w:lang w:val="fr-FR"/>
        </w:rPr>
        <w:t xml:space="preserve">pour </w:t>
      </w:r>
      <w:r w:rsidRPr="005F506C">
        <w:rPr>
          <w:rFonts w:ascii="Abadi" w:hAnsi="Abadi"/>
          <w:color w:val="266678"/>
          <w:sz w:val="24"/>
          <w:szCs w:val="24"/>
          <w:lang w:val="fr-FR"/>
        </w:rPr>
        <w:t>détecter rapidement tout problème de connectivité ou de charge.</w:t>
      </w:r>
    </w:p>
    <w:p w14:paraId="742A5530" w14:textId="689D7941" w:rsidR="00550E8D" w:rsidRPr="005F506C" w:rsidRDefault="00550E8D">
      <w:pPr>
        <w:rPr>
          <w:b/>
          <w:bCs/>
          <w:sz w:val="8"/>
          <w:szCs w:val="8"/>
          <w:lang w:val="fr-FR"/>
        </w:rPr>
      </w:pPr>
      <w:r w:rsidRPr="005F506C">
        <w:rPr>
          <w:b/>
          <w:bCs/>
          <w:sz w:val="8"/>
          <w:szCs w:val="8"/>
          <w:lang w:val="fr-FR"/>
        </w:rPr>
        <w:br w:type="page"/>
      </w:r>
    </w:p>
    <w:p w14:paraId="3AC38445" w14:textId="2FB15389" w:rsidR="003D0A8C" w:rsidRPr="005F506C" w:rsidRDefault="003D0A8C" w:rsidP="00833443">
      <w:pPr>
        <w:tabs>
          <w:tab w:val="num" w:pos="1276"/>
        </w:tabs>
        <w:spacing w:after="0" w:line="240" w:lineRule="auto"/>
        <w:ind w:left="284"/>
        <w:rPr>
          <w:b/>
          <w:bCs/>
          <w:color w:val="C00000"/>
          <w:sz w:val="36"/>
          <w:szCs w:val="36"/>
          <w:lang w:val="fr-FR"/>
        </w:rPr>
      </w:pPr>
      <w:r w:rsidRPr="005F506C">
        <w:rPr>
          <w:b/>
          <w:bCs/>
          <w:color w:val="C00000"/>
          <w:sz w:val="36"/>
          <w:szCs w:val="36"/>
          <w:lang w:val="fr-FR"/>
        </w:rPr>
        <w:lastRenderedPageBreak/>
        <w:t xml:space="preserve">Etape 3 : </w:t>
      </w:r>
      <w:r w:rsidR="00F92C31" w:rsidRPr="005F506C">
        <w:rPr>
          <w:b/>
          <w:bCs/>
          <w:color w:val="C00000"/>
          <w:sz w:val="36"/>
          <w:szCs w:val="36"/>
          <w:lang w:val="fr-FR"/>
        </w:rPr>
        <w:t>le serveur dédié aux bases de données et au stockage</w:t>
      </w:r>
    </w:p>
    <w:p w14:paraId="6C0CFA03" w14:textId="77777777" w:rsidR="00E84C0F" w:rsidRPr="005F506C" w:rsidRDefault="00E84C0F" w:rsidP="00E84C0F">
      <w:pPr>
        <w:pStyle w:val="NoSpacing"/>
        <w:rPr>
          <w:lang w:val="fr-FR"/>
        </w:rPr>
      </w:pPr>
    </w:p>
    <w:p w14:paraId="0D19001B" w14:textId="77777777" w:rsidR="00F37CAB" w:rsidRPr="005F506C" w:rsidRDefault="00F37CAB" w:rsidP="00E84C0F">
      <w:pPr>
        <w:pStyle w:val="NoSpacing"/>
        <w:rPr>
          <w:lang w:val="fr-FR"/>
        </w:rPr>
      </w:pPr>
    </w:p>
    <w:p w14:paraId="5B15CD80" w14:textId="77777777" w:rsidR="00833443" w:rsidRPr="005F506C" w:rsidRDefault="00833443" w:rsidP="004D4B2B">
      <w:pPr>
        <w:pStyle w:val="NoSpacing"/>
        <w:rPr>
          <w:lang w:val="fr-FR"/>
        </w:rPr>
      </w:pPr>
    </w:p>
    <w:p w14:paraId="27BC0BFB" w14:textId="0B807BB0" w:rsidR="003D0A8C" w:rsidRPr="005F506C" w:rsidRDefault="003D0A8C" w:rsidP="00F21805">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t>Composant → Serveur Base de Données &amp; Stockage</w:t>
      </w:r>
      <w:r w:rsidR="00F92C31" w:rsidRPr="005F506C">
        <w:rPr>
          <w:rFonts w:ascii="Arial" w:hAnsi="Arial" w:cs="Arial"/>
          <w:color w:val="25508F"/>
          <w:sz w:val="26"/>
          <w:szCs w:val="26"/>
          <w:lang w:val="fr-FR"/>
        </w:rPr>
        <w:t xml:space="preserve"> (iSCSI, NFS, sauvegardes)</w:t>
      </w:r>
      <w:r w:rsidR="00E84C0F" w:rsidRPr="005F506C">
        <w:rPr>
          <w:rFonts w:ascii="Arial" w:hAnsi="Arial" w:cs="Arial"/>
          <w:color w:val="25508F"/>
          <w:sz w:val="26"/>
          <w:szCs w:val="26"/>
          <w:lang w:val="fr-FR"/>
        </w:rPr>
        <w:t xml:space="preserve">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14"/>
        <w:gridCol w:w="1829"/>
        <w:gridCol w:w="2655"/>
        <w:gridCol w:w="4450"/>
        <w:gridCol w:w="5342"/>
      </w:tblGrid>
      <w:tr w:rsidR="00A628FE" w:rsidRPr="006765ED" w14:paraId="598E4417" w14:textId="77777777" w:rsidTr="00FD4E13">
        <w:trPr>
          <w:trHeight w:val="397"/>
          <w:tblHeader/>
          <w:tblCellSpacing w:w="15" w:type="dxa"/>
        </w:trPr>
        <w:tc>
          <w:tcPr>
            <w:tcW w:w="369" w:type="dxa"/>
            <w:vAlign w:val="center"/>
            <w:hideMark/>
          </w:tcPr>
          <w:p w14:paraId="38C05558"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w:t>
            </w:r>
          </w:p>
        </w:tc>
        <w:tc>
          <w:tcPr>
            <w:tcW w:w="1799" w:type="dxa"/>
            <w:vAlign w:val="center"/>
            <w:hideMark/>
          </w:tcPr>
          <w:p w14:paraId="4596D66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Action</w:t>
            </w:r>
          </w:p>
        </w:tc>
        <w:tc>
          <w:tcPr>
            <w:tcW w:w="2625" w:type="dxa"/>
            <w:vAlign w:val="center"/>
            <w:hideMark/>
          </w:tcPr>
          <w:p w14:paraId="46ACFC0C" w14:textId="79D19A1A"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Type et chemin</w:t>
            </w:r>
          </w:p>
        </w:tc>
        <w:tc>
          <w:tcPr>
            <w:tcW w:w="4420" w:type="dxa"/>
            <w:vAlign w:val="center"/>
            <w:hideMark/>
          </w:tcPr>
          <w:p w14:paraId="754E3A2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5519527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A628FE" w:rsidRPr="006765ED" w14:paraId="3539355A" w14:textId="77777777" w:rsidTr="00FD4E13">
        <w:trPr>
          <w:trHeight w:val="397"/>
          <w:tblCellSpacing w:w="15" w:type="dxa"/>
        </w:trPr>
        <w:tc>
          <w:tcPr>
            <w:tcW w:w="369" w:type="dxa"/>
            <w:vAlign w:val="center"/>
            <w:hideMark/>
          </w:tcPr>
          <w:p w14:paraId="41D6FC7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1</w:t>
            </w:r>
          </w:p>
        </w:tc>
        <w:tc>
          <w:tcPr>
            <w:tcW w:w="1799" w:type="dxa"/>
            <w:vAlign w:val="center"/>
            <w:hideMark/>
          </w:tcPr>
          <w:p w14:paraId="6F9F964D"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Créer une VM dédiée pour BD &amp; Stockage</w:t>
            </w:r>
          </w:p>
        </w:tc>
        <w:tc>
          <w:tcPr>
            <w:tcW w:w="2625" w:type="dxa"/>
            <w:vAlign w:val="center"/>
            <w:hideMark/>
          </w:tcPr>
          <w:p w14:paraId="5855EF9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GUI</w:t>
            </w:r>
          </w:p>
        </w:tc>
        <w:tc>
          <w:tcPr>
            <w:tcW w:w="4420" w:type="dxa"/>
            <w:vAlign w:val="center"/>
            <w:hideMark/>
          </w:tcPr>
          <w:p w14:paraId="73D5A283" w14:textId="2DB3843F" w:rsidR="00A628FE" w:rsidRPr="005F506C" w:rsidRDefault="00FD4E13" w:rsidP="0082705E">
            <w:pPr>
              <w:tabs>
                <w:tab w:val="num" w:pos="1276"/>
              </w:tabs>
              <w:spacing w:after="0" w:line="240" w:lineRule="auto"/>
              <w:rPr>
                <w:sz w:val="18"/>
                <w:szCs w:val="18"/>
                <w:lang w:val="fr-FR"/>
              </w:rPr>
            </w:pPr>
            <w:r w:rsidRPr="005F506C">
              <w:rPr>
                <w:sz w:val="18"/>
                <w:szCs w:val="18"/>
                <w:lang w:val="fr-FR"/>
              </w:rPr>
              <w:t>C</w:t>
            </w:r>
            <w:r w:rsidR="00A628FE" w:rsidRPr="005F506C">
              <w:rPr>
                <w:sz w:val="18"/>
                <w:szCs w:val="18"/>
                <w:lang w:val="fr-FR"/>
              </w:rPr>
              <w:t>réer une VM nommée, par exemple, VM-DB-Storage avec ressources adaptées</w:t>
            </w:r>
          </w:p>
        </w:tc>
        <w:tc>
          <w:tcPr>
            <w:tcW w:w="5297" w:type="dxa"/>
            <w:vAlign w:val="center"/>
            <w:hideMark/>
          </w:tcPr>
          <w:p w14:paraId="65C864F0"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Paramétrer comme pour les autres VM</w:t>
            </w:r>
          </w:p>
        </w:tc>
      </w:tr>
      <w:tr w:rsidR="00A628FE" w:rsidRPr="005F506C" w14:paraId="3F579464" w14:textId="77777777" w:rsidTr="00FD4E13">
        <w:trPr>
          <w:trHeight w:val="397"/>
          <w:tblCellSpacing w:w="15" w:type="dxa"/>
        </w:trPr>
        <w:tc>
          <w:tcPr>
            <w:tcW w:w="369" w:type="dxa"/>
            <w:vAlign w:val="center"/>
            <w:hideMark/>
          </w:tcPr>
          <w:p w14:paraId="6EC08480"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2</w:t>
            </w:r>
          </w:p>
        </w:tc>
        <w:tc>
          <w:tcPr>
            <w:tcW w:w="1799" w:type="dxa"/>
            <w:vAlign w:val="center"/>
            <w:hideMark/>
          </w:tcPr>
          <w:p w14:paraId="6AA8154A" w14:textId="24D6BE67" w:rsidR="00A628FE" w:rsidRPr="005F506C" w:rsidRDefault="00A628FE" w:rsidP="0082705E">
            <w:pPr>
              <w:tabs>
                <w:tab w:val="num" w:pos="1276"/>
              </w:tabs>
              <w:spacing w:after="0" w:line="240" w:lineRule="auto"/>
              <w:rPr>
                <w:sz w:val="18"/>
                <w:szCs w:val="18"/>
                <w:lang w:val="fr-FR"/>
              </w:rPr>
            </w:pPr>
            <w:r w:rsidRPr="005F506C">
              <w:rPr>
                <w:sz w:val="18"/>
                <w:szCs w:val="18"/>
                <w:lang w:val="fr-FR"/>
              </w:rPr>
              <w:t xml:space="preserve">Installer le serveur de </w:t>
            </w:r>
            <w:r w:rsidR="00137E6D" w:rsidRPr="005F506C">
              <w:rPr>
                <w:sz w:val="18"/>
                <w:szCs w:val="18"/>
                <w:lang w:val="fr-FR"/>
              </w:rPr>
              <w:t>de BDD et vérifier</w:t>
            </w:r>
          </w:p>
        </w:tc>
        <w:tc>
          <w:tcPr>
            <w:tcW w:w="2625" w:type="dxa"/>
            <w:vAlign w:val="center"/>
            <w:hideMark/>
          </w:tcPr>
          <w:p w14:paraId="4D459C3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w:t>
            </w:r>
          </w:p>
        </w:tc>
        <w:tc>
          <w:tcPr>
            <w:tcW w:w="4420" w:type="dxa"/>
            <w:vAlign w:val="center"/>
            <w:hideMark/>
          </w:tcPr>
          <w:p w14:paraId="0286A5C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Installer MariaDB (ou MySQL)</w:t>
            </w:r>
          </w:p>
        </w:tc>
        <w:tc>
          <w:tcPr>
            <w:tcW w:w="5297" w:type="dxa"/>
            <w:vAlign w:val="center"/>
            <w:hideMark/>
          </w:tcPr>
          <w:p w14:paraId="225B0D7A" w14:textId="77777777" w:rsidR="00A628FE" w:rsidRPr="006765ED" w:rsidRDefault="00A628FE" w:rsidP="0082705E">
            <w:pPr>
              <w:tabs>
                <w:tab w:val="num" w:pos="1276"/>
              </w:tabs>
              <w:spacing w:after="0" w:line="240" w:lineRule="auto"/>
              <w:rPr>
                <w:sz w:val="18"/>
                <w:szCs w:val="18"/>
              </w:rPr>
            </w:pPr>
            <w:r w:rsidRPr="006765ED">
              <w:rPr>
                <w:sz w:val="18"/>
                <w:szCs w:val="18"/>
              </w:rPr>
              <w:t>sudo apt update &amp;&amp; sudo apt install mariadb-server -y</w:t>
            </w:r>
          </w:p>
          <w:p w14:paraId="029274D3" w14:textId="56B271E4" w:rsidR="00137E6D" w:rsidRPr="005F506C" w:rsidRDefault="00137E6D" w:rsidP="0082705E">
            <w:pPr>
              <w:tabs>
                <w:tab w:val="num" w:pos="1276"/>
              </w:tabs>
              <w:spacing w:after="0" w:line="240" w:lineRule="auto"/>
              <w:rPr>
                <w:sz w:val="18"/>
                <w:szCs w:val="18"/>
                <w:lang w:val="fr-FR"/>
              </w:rPr>
            </w:pPr>
            <w:r w:rsidRPr="005F506C">
              <w:rPr>
                <w:sz w:val="18"/>
                <w:szCs w:val="18"/>
                <w:lang w:val="fr-FR"/>
              </w:rPr>
              <w:t>sudo systemctl status mariadb</w:t>
            </w:r>
          </w:p>
        </w:tc>
      </w:tr>
      <w:tr w:rsidR="00A628FE" w:rsidRPr="005F506C" w14:paraId="28BBCF7D" w14:textId="77777777" w:rsidTr="00FD4E13">
        <w:trPr>
          <w:trHeight w:val="397"/>
          <w:tblCellSpacing w:w="15" w:type="dxa"/>
        </w:trPr>
        <w:tc>
          <w:tcPr>
            <w:tcW w:w="369" w:type="dxa"/>
            <w:vAlign w:val="center"/>
            <w:hideMark/>
          </w:tcPr>
          <w:p w14:paraId="68202C9B"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3</w:t>
            </w:r>
          </w:p>
        </w:tc>
        <w:tc>
          <w:tcPr>
            <w:tcW w:w="1799" w:type="dxa"/>
            <w:vAlign w:val="center"/>
            <w:hideMark/>
          </w:tcPr>
          <w:p w14:paraId="355C23EE"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Sécuriser l’installation de la base de données</w:t>
            </w:r>
          </w:p>
        </w:tc>
        <w:tc>
          <w:tcPr>
            <w:tcW w:w="2625" w:type="dxa"/>
            <w:vAlign w:val="center"/>
            <w:hideMark/>
          </w:tcPr>
          <w:p w14:paraId="2ADB315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 / Script</w:t>
            </w:r>
          </w:p>
        </w:tc>
        <w:tc>
          <w:tcPr>
            <w:tcW w:w="4420" w:type="dxa"/>
            <w:vAlign w:val="center"/>
            <w:hideMark/>
          </w:tcPr>
          <w:p w14:paraId="36007BD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Exécuter mysql_secure_installation pour définir le mot de passe root et désactiver l'accès anonyme</w:t>
            </w:r>
          </w:p>
        </w:tc>
        <w:tc>
          <w:tcPr>
            <w:tcW w:w="5297" w:type="dxa"/>
            <w:vAlign w:val="center"/>
            <w:hideMark/>
          </w:tcPr>
          <w:p w14:paraId="4B9BF1DF" w14:textId="29E6C344" w:rsidR="00A628FE" w:rsidRPr="005F506C" w:rsidRDefault="00A628FE" w:rsidP="0082705E">
            <w:pPr>
              <w:tabs>
                <w:tab w:val="num" w:pos="1276"/>
              </w:tabs>
              <w:spacing w:after="0" w:line="240" w:lineRule="auto"/>
              <w:rPr>
                <w:sz w:val="18"/>
                <w:szCs w:val="18"/>
                <w:lang w:val="fr-FR"/>
              </w:rPr>
            </w:pPr>
            <w:r w:rsidRPr="005F506C">
              <w:rPr>
                <w:sz w:val="18"/>
                <w:szCs w:val="18"/>
                <w:lang w:val="fr-FR"/>
              </w:rPr>
              <w:t>sudo mysql_secure_installation</w:t>
            </w:r>
          </w:p>
        </w:tc>
      </w:tr>
      <w:tr w:rsidR="005C5A53" w:rsidRPr="005F506C" w14:paraId="6F030964" w14:textId="77777777" w:rsidTr="00FD4E13">
        <w:trPr>
          <w:trHeight w:val="397"/>
          <w:tblCellSpacing w:w="15" w:type="dxa"/>
        </w:trPr>
        <w:tc>
          <w:tcPr>
            <w:tcW w:w="369" w:type="dxa"/>
            <w:vMerge w:val="restart"/>
            <w:vAlign w:val="center"/>
          </w:tcPr>
          <w:p w14:paraId="4813A4BC" w14:textId="48C46C2E" w:rsidR="005C5A53" w:rsidRPr="005F506C" w:rsidRDefault="005C5A53" w:rsidP="0082705E">
            <w:pPr>
              <w:tabs>
                <w:tab w:val="num" w:pos="1276"/>
              </w:tabs>
              <w:spacing w:after="0" w:line="240" w:lineRule="auto"/>
              <w:jc w:val="center"/>
              <w:rPr>
                <w:sz w:val="18"/>
                <w:szCs w:val="18"/>
                <w:lang w:val="fr-FR"/>
              </w:rPr>
            </w:pPr>
            <w:r w:rsidRPr="005F506C">
              <w:rPr>
                <w:sz w:val="18"/>
                <w:szCs w:val="18"/>
                <w:lang w:val="fr-FR"/>
              </w:rPr>
              <w:t>4</w:t>
            </w:r>
          </w:p>
        </w:tc>
        <w:tc>
          <w:tcPr>
            <w:tcW w:w="1799" w:type="dxa"/>
            <w:vMerge w:val="restart"/>
            <w:vAlign w:val="center"/>
            <w:hideMark/>
          </w:tcPr>
          <w:p w14:paraId="34A38E39" w14:textId="581D171A"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la base de données pour Drupal          </w:t>
            </w:r>
          </w:p>
        </w:tc>
        <w:tc>
          <w:tcPr>
            <w:tcW w:w="2625" w:type="dxa"/>
            <w:vMerge w:val="restart"/>
            <w:vAlign w:val="center"/>
            <w:hideMark/>
          </w:tcPr>
          <w:p w14:paraId="0193F6F4" w14:textId="7B4CA48E"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Terminal / Script        </w:t>
            </w:r>
          </w:p>
        </w:tc>
        <w:tc>
          <w:tcPr>
            <w:tcW w:w="4420" w:type="dxa"/>
            <w:vAlign w:val="center"/>
            <w:hideMark/>
          </w:tcPr>
          <w:p w14:paraId="2475A4BE" w14:textId="70077A9F"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une base Drupal                                                    </w:t>
            </w:r>
          </w:p>
        </w:tc>
        <w:tc>
          <w:tcPr>
            <w:tcW w:w="5297" w:type="dxa"/>
            <w:vAlign w:val="center"/>
            <w:hideMark/>
          </w:tcPr>
          <w:p w14:paraId="46AC478C"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mysql -u root -p OU mariadb -u root -p</w:t>
            </w:r>
          </w:p>
          <w:p w14:paraId="5A41979B"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CREATE DATABASE drupaldb;</w:t>
            </w:r>
          </w:p>
          <w:p w14:paraId="503DC60B" w14:textId="21D5A675" w:rsidR="005C5A53" w:rsidRPr="005F506C" w:rsidRDefault="005C5A53" w:rsidP="0082705E">
            <w:pPr>
              <w:tabs>
                <w:tab w:val="num" w:pos="1276"/>
              </w:tabs>
              <w:spacing w:after="0" w:line="240" w:lineRule="auto"/>
              <w:rPr>
                <w:sz w:val="18"/>
                <w:szCs w:val="18"/>
                <w:lang w:val="fr-FR"/>
              </w:rPr>
            </w:pPr>
          </w:p>
        </w:tc>
      </w:tr>
      <w:tr w:rsidR="005C5A53" w:rsidRPr="005F506C" w14:paraId="2AFEEF5C" w14:textId="77777777" w:rsidTr="00FD4E13">
        <w:trPr>
          <w:trHeight w:val="397"/>
          <w:tblCellSpacing w:w="15" w:type="dxa"/>
        </w:trPr>
        <w:tc>
          <w:tcPr>
            <w:tcW w:w="369" w:type="dxa"/>
            <w:vMerge/>
            <w:vAlign w:val="center"/>
          </w:tcPr>
          <w:p w14:paraId="2F22885F" w14:textId="4B581551"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5AD66972" w14:textId="1B0C8BB3"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6E981872" w14:textId="03277051" w:rsidR="005C5A53" w:rsidRPr="005F506C" w:rsidRDefault="005C5A53" w:rsidP="0082705E">
            <w:pPr>
              <w:tabs>
                <w:tab w:val="num" w:pos="1276"/>
              </w:tabs>
              <w:spacing w:after="0" w:line="240" w:lineRule="auto"/>
              <w:rPr>
                <w:sz w:val="18"/>
                <w:szCs w:val="18"/>
                <w:lang w:val="fr-FR"/>
              </w:rPr>
            </w:pPr>
          </w:p>
        </w:tc>
        <w:tc>
          <w:tcPr>
            <w:tcW w:w="4420" w:type="dxa"/>
            <w:vAlign w:val="center"/>
          </w:tcPr>
          <w:p w14:paraId="33FEAEDE"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Créer un utilisateur spécifique pour Drupal</w:t>
            </w:r>
          </w:p>
          <w:p w14:paraId="5BEECC0B" w14:textId="7CFC33C0"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Attribuer à l’utilisateur  les privilèges de son accès                                                  </w:t>
            </w:r>
          </w:p>
        </w:tc>
        <w:tc>
          <w:tcPr>
            <w:tcW w:w="5297" w:type="dxa"/>
            <w:vAlign w:val="center"/>
          </w:tcPr>
          <w:p w14:paraId="08949D77" w14:textId="77777777" w:rsidR="005C5A53" w:rsidRPr="006765ED" w:rsidRDefault="005C5A53" w:rsidP="0082705E">
            <w:pPr>
              <w:tabs>
                <w:tab w:val="num" w:pos="1276"/>
              </w:tabs>
              <w:spacing w:after="0" w:line="240" w:lineRule="auto"/>
              <w:rPr>
                <w:sz w:val="18"/>
                <w:szCs w:val="18"/>
              </w:rPr>
            </w:pPr>
            <w:r w:rsidRPr="006765ED">
              <w:rPr>
                <w:sz w:val="18"/>
                <w:szCs w:val="18"/>
              </w:rPr>
              <w:t>CREATE USER 'drupaluser'@'%' IDENTIFIED BY 'drupalpass';</w:t>
            </w:r>
          </w:p>
          <w:p w14:paraId="35AFD96C" w14:textId="77777777" w:rsidR="005C5A53" w:rsidRPr="005F506C" w:rsidRDefault="005C5A53" w:rsidP="0082705E">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w:t>
            </w:r>
          </w:p>
          <w:p w14:paraId="73169AEF" w14:textId="20BFABB4" w:rsidR="005C5A53" w:rsidRPr="005F506C" w:rsidRDefault="005C5A53" w:rsidP="0082705E">
            <w:pPr>
              <w:tabs>
                <w:tab w:val="num" w:pos="1276"/>
              </w:tabs>
              <w:spacing w:after="0" w:line="240" w:lineRule="auto"/>
              <w:rPr>
                <w:sz w:val="18"/>
                <w:szCs w:val="18"/>
                <w:lang w:val="fr-FR"/>
              </w:rPr>
            </w:pPr>
          </w:p>
        </w:tc>
      </w:tr>
      <w:tr w:rsidR="005C5A53" w:rsidRPr="005F506C" w14:paraId="7D9468F1" w14:textId="77777777" w:rsidTr="00FD4E13">
        <w:trPr>
          <w:trHeight w:val="397"/>
          <w:tblCellSpacing w:w="15" w:type="dxa"/>
        </w:trPr>
        <w:tc>
          <w:tcPr>
            <w:tcW w:w="369" w:type="dxa"/>
            <w:vMerge/>
            <w:vAlign w:val="center"/>
          </w:tcPr>
          <w:p w14:paraId="1648CB24" w14:textId="77777777"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01A5DE14" w14:textId="77777777"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53454901" w14:textId="77777777" w:rsidR="005C5A53" w:rsidRPr="005F506C" w:rsidRDefault="005C5A53" w:rsidP="0082705E">
            <w:pPr>
              <w:tabs>
                <w:tab w:val="num" w:pos="1276"/>
              </w:tabs>
              <w:spacing w:after="0" w:line="240" w:lineRule="auto"/>
              <w:rPr>
                <w:sz w:val="18"/>
                <w:szCs w:val="18"/>
                <w:lang w:val="fr-FR"/>
              </w:rPr>
            </w:pPr>
          </w:p>
        </w:tc>
        <w:tc>
          <w:tcPr>
            <w:tcW w:w="4420" w:type="dxa"/>
            <w:vAlign w:val="center"/>
          </w:tcPr>
          <w:p w14:paraId="240E9DDB" w14:textId="74AC09DF" w:rsidR="005C5A53" w:rsidRPr="005F506C" w:rsidRDefault="005C5A53" w:rsidP="0082705E">
            <w:pPr>
              <w:tabs>
                <w:tab w:val="num" w:pos="1276"/>
              </w:tabs>
              <w:spacing w:after="0" w:line="240" w:lineRule="auto"/>
              <w:rPr>
                <w:sz w:val="18"/>
                <w:szCs w:val="18"/>
                <w:lang w:val="fr-FR"/>
              </w:rPr>
            </w:pPr>
            <w:r w:rsidRPr="005F506C">
              <w:rPr>
                <w:sz w:val="18"/>
                <w:szCs w:val="18"/>
                <w:lang w:val="fr-FR"/>
              </w:rPr>
              <w:t>Valider les privilèges</w:t>
            </w:r>
          </w:p>
        </w:tc>
        <w:tc>
          <w:tcPr>
            <w:tcW w:w="5297" w:type="dxa"/>
            <w:vAlign w:val="center"/>
          </w:tcPr>
          <w:p w14:paraId="5FCAAE7A" w14:textId="742AD48E" w:rsidR="005C5A53" w:rsidRPr="005F506C" w:rsidRDefault="005C5A53" w:rsidP="0082705E">
            <w:pPr>
              <w:tabs>
                <w:tab w:val="num" w:pos="1276"/>
              </w:tabs>
              <w:spacing w:after="0" w:line="240" w:lineRule="auto"/>
              <w:rPr>
                <w:sz w:val="18"/>
                <w:szCs w:val="18"/>
                <w:lang w:val="fr-FR"/>
              </w:rPr>
            </w:pPr>
            <w:r w:rsidRPr="005F506C">
              <w:rPr>
                <w:sz w:val="18"/>
                <w:szCs w:val="18"/>
                <w:lang w:val="fr-FR"/>
              </w:rPr>
              <w:t>FLUSH PRIVILEGES;</w:t>
            </w:r>
          </w:p>
        </w:tc>
      </w:tr>
      <w:tr w:rsidR="00AE2072" w:rsidRPr="005F506C" w14:paraId="0F0CCC4C" w14:textId="77777777" w:rsidTr="00FD4E13">
        <w:trPr>
          <w:trHeight w:val="397"/>
          <w:tblCellSpacing w:w="15" w:type="dxa"/>
        </w:trPr>
        <w:tc>
          <w:tcPr>
            <w:tcW w:w="369" w:type="dxa"/>
            <w:vMerge w:val="restart"/>
            <w:vAlign w:val="center"/>
          </w:tcPr>
          <w:p w14:paraId="2FA7C596" w14:textId="679C49EA"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5</w:t>
            </w:r>
          </w:p>
        </w:tc>
        <w:tc>
          <w:tcPr>
            <w:tcW w:w="1799" w:type="dxa"/>
            <w:vAlign w:val="center"/>
          </w:tcPr>
          <w:p w14:paraId="5253E45B" w14:textId="400C546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NFS                    </w:t>
            </w:r>
          </w:p>
        </w:tc>
        <w:tc>
          <w:tcPr>
            <w:tcW w:w="2625" w:type="dxa"/>
            <w:vAlign w:val="center"/>
          </w:tcPr>
          <w:p w14:paraId="776C613B" w14:textId="563D4C6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13DAFD09" w14:textId="0C2EFE9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le serveur NFS pour le partage de fichiers (ex. pour stocker les fichiers Drupal persistants)       </w:t>
            </w:r>
          </w:p>
        </w:tc>
        <w:tc>
          <w:tcPr>
            <w:tcW w:w="5297" w:type="dxa"/>
            <w:vAlign w:val="center"/>
          </w:tcPr>
          <w:p w14:paraId="532A0BA0" w14:textId="42D65854" w:rsidR="00AE2072" w:rsidRPr="006765ED" w:rsidRDefault="00AE2072" w:rsidP="0082705E">
            <w:pPr>
              <w:tabs>
                <w:tab w:val="num" w:pos="1276"/>
              </w:tabs>
              <w:spacing w:after="0" w:line="240" w:lineRule="auto"/>
              <w:rPr>
                <w:sz w:val="18"/>
                <w:szCs w:val="18"/>
              </w:rPr>
            </w:pPr>
            <w:r w:rsidRPr="006765ED">
              <w:rPr>
                <w:sz w:val="18"/>
                <w:szCs w:val="18"/>
              </w:rPr>
              <w:t>sudo apt install nfs-kernel-server -y</w:t>
            </w:r>
          </w:p>
        </w:tc>
      </w:tr>
      <w:tr w:rsidR="00AE2072" w:rsidRPr="006765ED" w14:paraId="2E03288C" w14:textId="77777777" w:rsidTr="00FD4E13">
        <w:trPr>
          <w:trHeight w:val="397"/>
          <w:tblCellSpacing w:w="15" w:type="dxa"/>
        </w:trPr>
        <w:tc>
          <w:tcPr>
            <w:tcW w:w="369" w:type="dxa"/>
            <w:vMerge/>
            <w:vAlign w:val="center"/>
          </w:tcPr>
          <w:p w14:paraId="355330B4"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538049AC" w14:textId="2A83FB4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Configurer NFS                    puis vérifier                    </w:t>
            </w:r>
          </w:p>
        </w:tc>
        <w:tc>
          <w:tcPr>
            <w:tcW w:w="2625" w:type="dxa"/>
            <w:vAlign w:val="center"/>
          </w:tcPr>
          <w:p w14:paraId="06C2C43B"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Fichier de config</w:t>
            </w:r>
          </w:p>
          <w:p w14:paraId="7B9734FB" w14:textId="4604FB26"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éditer `/etc/exports`      </w:t>
            </w:r>
          </w:p>
        </w:tc>
        <w:tc>
          <w:tcPr>
            <w:tcW w:w="4420" w:type="dxa"/>
            <w:vAlign w:val="center"/>
          </w:tcPr>
          <w:p w14:paraId="16D750D9"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Créer un répertoire à partager</w:t>
            </w:r>
          </w:p>
          <w:p w14:paraId="72D877CB" w14:textId="3305BE66" w:rsidR="00AE2072" w:rsidRPr="005F506C" w:rsidRDefault="00AE2072" w:rsidP="0082705E">
            <w:pPr>
              <w:tabs>
                <w:tab w:val="num" w:pos="1276"/>
              </w:tabs>
              <w:spacing w:after="0" w:line="240" w:lineRule="auto"/>
              <w:rPr>
                <w:sz w:val="18"/>
                <w:szCs w:val="18"/>
                <w:lang w:val="fr-FR"/>
              </w:rPr>
            </w:pPr>
            <w:r w:rsidRPr="005F506C">
              <w:rPr>
                <w:sz w:val="18"/>
                <w:szCs w:val="18"/>
                <w:lang w:val="fr-FR"/>
              </w:rPr>
              <w:t>Ex. `/srv/nfs/drupal_files`</w:t>
            </w:r>
          </w:p>
        </w:tc>
        <w:tc>
          <w:tcPr>
            <w:tcW w:w="5297" w:type="dxa"/>
            <w:vAlign w:val="center"/>
          </w:tcPr>
          <w:p w14:paraId="27B1E024"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exportfs -v</w:t>
            </w:r>
          </w:p>
          <w:p w14:paraId="75789543" w14:textId="30AC3C9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`/var/log/syslog` </w:t>
            </w:r>
          </w:p>
        </w:tc>
      </w:tr>
      <w:tr w:rsidR="00AE2072" w:rsidRPr="005F506C" w14:paraId="7CB043B3" w14:textId="77777777" w:rsidTr="00FD4E13">
        <w:trPr>
          <w:trHeight w:val="397"/>
          <w:tblCellSpacing w:w="15" w:type="dxa"/>
        </w:trPr>
        <w:tc>
          <w:tcPr>
            <w:tcW w:w="369" w:type="dxa"/>
            <w:vMerge w:val="restart"/>
            <w:vAlign w:val="center"/>
          </w:tcPr>
          <w:p w14:paraId="2DE2758D" w14:textId="6A4C8706"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6</w:t>
            </w:r>
          </w:p>
        </w:tc>
        <w:tc>
          <w:tcPr>
            <w:tcW w:w="1799" w:type="dxa"/>
            <w:vAlign w:val="center"/>
          </w:tcPr>
          <w:p w14:paraId="63C46009" w14:textId="17601772" w:rsidR="00AE2072" w:rsidRPr="005F506C" w:rsidRDefault="00AE2072" w:rsidP="0082705E">
            <w:pPr>
              <w:tabs>
                <w:tab w:val="num" w:pos="1276"/>
              </w:tabs>
              <w:spacing w:after="0" w:line="240" w:lineRule="auto"/>
              <w:rPr>
                <w:sz w:val="18"/>
                <w:szCs w:val="18"/>
                <w:lang w:val="fr-FR"/>
              </w:rPr>
            </w:pPr>
            <w:r w:rsidRPr="005F506C">
              <w:rPr>
                <w:sz w:val="18"/>
                <w:szCs w:val="18"/>
                <w:lang w:val="fr-FR"/>
              </w:rPr>
              <w:t>Installer  iSCSI</w:t>
            </w:r>
          </w:p>
        </w:tc>
        <w:tc>
          <w:tcPr>
            <w:tcW w:w="2625" w:type="dxa"/>
            <w:vAlign w:val="center"/>
          </w:tcPr>
          <w:p w14:paraId="7FA533D9" w14:textId="06B7F202"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7FC31253" w14:textId="1E7FA3E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l’outil iSCSI target pour offrir un stockage block (utile pour la BD ou backups)                     </w:t>
            </w:r>
          </w:p>
        </w:tc>
        <w:tc>
          <w:tcPr>
            <w:tcW w:w="5297" w:type="dxa"/>
            <w:vAlign w:val="center"/>
          </w:tcPr>
          <w:p w14:paraId="79A2FC26" w14:textId="345AF954" w:rsidR="00AE2072" w:rsidRPr="006765ED" w:rsidRDefault="00AE2072" w:rsidP="00770890">
            <w:pPr>
              <w:tabs>
                <w:tab w:val="num" w:pos="1276"/>
              </w:tabs>
              <w:spacing w:after="0" w:line="240" w:lineRule="auto"/>
              <w:rPr>
                <w:sz w:val="18"/>
                <w:szCs w:val="18"/>
              </w:rPr>
            </w:pPr>
            <w:r w:rsidRPr="006765ED">
              <w:rPr>
                <w:sz w:val="18"/>
                <w:szCs w:val="18"/>
              </w:rPr>
              <w:t>sudo apt install tgt -y</w:t>
            </w:r>
          </w:p>
        </w:tc>
      </w:tr>
      <w:tr w:rsidR="00AE2072" w:rsidRPr="006765ED" w14:paraId="6EDC540B" w14:textId="77777777" w:rsidTr="00FD4E13">
        <w:trPr>
          <w:trHeight w:val="397"/>
          <w:tblCellSpacing w:w="15" w:type="dxa"/>
        </w:trPr>
        <w:tc>
          <w:tcPr>
            <w:tcW w:w="369" w:type="dxa"/>
            <w:vMerge/>
            <w:vAlign w:val="center"/>
          </w:tcPr>
          <w:p w14:paraId="69466BA7"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4D9CCDF8" w14:textId="0BBB3C68" w:rsidR="00AE2072" w:rsidRPr="005F506C" w:rsidRDefault="00AE2072" w:rsidP="0082705E">
            <w:pPr>
              <w:tabs>
                <w:tab w:val="num" w:pos="1276"/>
              </w:tabs>
              <w:spacing w:after="0" w:line="240" w:lineRule="auto"/>
              <w:rPr>
                <w:sz w:val="18"/>
                <w:szCs w:val="18"/>
                <w:lang w:val="fr-FR"/>
              </w:rPr>
            </w:pPr>
            <w:r w:rsidRPr="005F506C">
              <w:rPr>
                <w:sz w:val="18"/>
                <w:szCs w:val="18"/>
                <w:lang w:val="fr-FR"/>
              </w:rPr>
              <w:t>Configurer iSCSI</w:t>
            </w:r>
          </w:p>
        </w:tc>
        <w:tc>
          <w:tcPr>
            <w:tcW w:w="2625" w:type="dxa"/>
            <w:vAlign w:val="center"/>
          </w:tcPr>
          <w:p w14:paraId="34A56CE4" w14:textId="77777777" w:rsidR="00AE2072" w:rsidRPr="005F506C" w:rsidRDefault="00AE2072" w:rsidP="00AE2072">
            <w:pPr>
              <w:tabs>
                <w:tab w:val="num" w:pos="1276"/>
              </w:tabs>
              <w:spacing w:after="0" w:line="240" w:lineRule="auto"/>
              <w:rPr>
                <w:sz w:val="18"/>
                <w:szCs w:val="18"/>
                <w:lang w:val="fr-FR"/>
              </w:rPr>
            </w:pPr>
            <w:r w:rsidRPr="005F506C">
              <w:rPr>
                <w:sz w:val="18"/>
                <w:szCs w:val="18"/>
                <w:lang w:val="fr-FR"/>
              </w:rPr>
              <w:t>Fichier de config</w:t>
            </w:r>
          </w:p>
          <w:p w14:paraId="139676F1" w14:textId="2CD83A72" w:rsidR="00AE2072" w:rsidRPr="005F506C" w:rsidRDefault="00AE2072" w:rsidP="0082705E">
            <w:pPr>
              <w:tabs>
                <w:tab w:val="num" w:pos="1276"/>
              </w:tabs>
              <w:spacing w:after="0" w:line="240" w:lineRule="auto"/>
              <w:rPr>
                <w:sz w:val="18"/>
                <w:szCs w:val="18"/>
                <w:lang w:val="fr-FR"/>
              </w:rPr>
            </w:pPr>
            <w:r w:rsidRPr="005F506C">
              <w:rPr>
                <w:sz w:val="18"/>
                <w:szCs w:val="18"/>
                <w:lang w:val="fr-FR"/>
              </w:rPr>
              <w:t>`/etc/tgt/conf.d/drupal.conf</w:t>
            </w:r>
          </w:p>
        </w:tc>
        <w:tc>
          <w:tcPr>
            <w:tcW w:w="4420" w:type="dxa"/>
            <w:vAlign w:val="center"/>
          </w:tcPr>
          <w:p w14:paraId="0E5DB8D8" w14:textId="1732CCCB"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Définir les cibles iSCSI souhaitées          </w:t>
            </w:r>
          </w:p>
        </w:tc>
        <w:tc>
          <w:tcPr>
            <w:tcW w:w="5297" w:type="dxa"/>
            <w:vAlign w:val="center"/>
          </w:tcPr>
          <w:p w14:paraId="3C890046" w14:textId="7DACC14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`/var/log/tgt/` ou `journalctl`              </w:t>
            </w:r>
          </w:p>
        </w:tc>
      </w:tr>
      <w:tr w:rsidR="00833443" w:rsidRPr="006765ED" w14:paraId="5E59DBDB" w14:textId="77777777" w:rsidTr="00FD4E13">
        <w:trPr>
          <w:trHeight w:val="397"/>
          <w:tblCellSpacing w:w="15" w:type="dxa"/>
        </w:trPr>
        <w:tc>
          <w:tcPr>
            <w:tcW w:w="369" w:type="dxa"/>
            <w:vMerge w:val="restart"/>
            <w:vAlign w:val="center"/>
          </w:tcPr>
          <w:p w14:paraId="1F43FD53" w14:textId="36864F24" w:rsidR="00833443" w:rsidRPr="005F506C" w:rsidRDefault="00833443" w:rsidP="0082705E">
            <w:pPr>
              <w:tabs>
                <w:tab w:val="num" w:pos="1276"/>
              </w:tabs>
              <w:spacing w:after="0" w:line="240" w:lineRule="auto"/>
              <w:jc w:val="center"/>
              <w:rPr>
                <w:sz w:val="18"/>
                <w:szCs w:val="18"/>
                <w:lang w:val="fr-FR"/>
              </w:rPr>
            </w:pPr>
            <w:r w:rsidRPr="005F506C">
              <w:rPr>
                <w:sz w:val="18"/>
                <w:szCs w:val="18"/>
                <w:lang w:val="fr-FR"/>
              </w:rPr>
              <w:t>7</w:t>
            </w:r>
          </w:p>
        </w:tc>
        <w:tc>
          <w:tcPr>
            <w:tcW w:w="1799" w:type="dxa"/>
            <w:vAlign w:val="center"/>
          </w:tcPr>
          <w:p w14:paraId="0E5A1BFE" w14:textId="2F7656EA"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Créer les scripts de sauvegarde </w:t>
            </w:r>
          </w:p>
        </w:tc>
        <w:tc>
          <w:tcPr>
            <w:tcW w:w="2625" w:type="dxa"/>
            <w:vAlign w:val="center"/>
          </w:tcPr>
          <w:p w14:paraId="0938A994" w14:textId="77777777" w:rsidR="00833443" w:rsidRPr="006765ED" w:rsidRDefault="00833443" w:rsidP="00AE2072">
            <w:pPr>
              <w:tabs>
                <w:tab w:val="num" w:pos="1276"/>
              </w:tabs>
              <w:spacing w:after="0" w:line="240" w:lineRule="auto"/>
              <w:rPr>
                <w:sz w:val="18"/>
                <w:szCs w:val="18"/>
              </w:rPr>
            </w:pPr>
            <w:r w:rsidRPr="006765ED">
              <w:rPr>
                <w:sz w:val="18"/>
                <w:szCs w:val="18"/>
              </w:rPr>
              <w:t xml:space="preserve">Script </w:t>
            </w:r>
          </w:p>
          <w:p w14:paraId="31F093A6" w14:textId="5DCE45B7" w:rsidR="00833443" w:rsidRPr="006765ED" w:rsidRDefault="00833443" w:rsidP="00AE2072">
            <w:pPr>
              <w:tabs>
                <w:tab w:val="num" w:pos="1276"/>
              </w:tabs>
              <w:spacing w:after="0" w:line="240" w:lineRule="auto"/>
              <w:rPr>
                <w:sz w:val="18"/>
                <w:szCs w:val="18"/>
              </w:rPr>
            </w:pPr>
            <w:r w:rsidRPr="006765ED">
              <w:rPr>
                <w:sz w:val="18"/>
                <w:szCs w:val="18"/>
              </w:rPr>
              <w:t>/usr/local/bin/backup_drupal.sh</w:t>
            </w:r>
          </w:p>
        </w:tc>
        <w:tc>
          <w:tcPr>
            <w:tcW w:w="4420" w:type="dxa"/>
            <w:vAlign w:val="center"/>
          </w:tcPr>
          <w:p w14:paraId="755D1FDE" w14:textId="5346EE32"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Mettre en place des scripts de sauvegarde Ex. via `mysqldump` pour la BD et `rsync` pour NFS </w:t>
            </w:r>
          </w:p>
        </w:tc>
        <w:tc>
          <w:tcPr>
            <w:tcW w:w="5297" w:type="dxa"/>
            <w:vAlign w:val="center"/>
          </w:tcPr>
          <w:p w14:paraId="109C7C51" w14:textId="5A20218D" w:rsidR="00833443" w:rsidRPr="005F506C" w:rsidRDefault="00833443" w:rsidP="0082705E">
            <w:pPr>
              <w:tabs>
                <w:tab w:val="num" w:pos="1276"/>
              </w:tabs>
              <w:spacing w:after="0" w:line="240" w:lineRule="auto"/>
              <w:rPr>
                <w:sz w:val="18"/>
                <w:szCs w:val="18"/>
                <w:lang w:val="fr-FR"/>
              </w:rPr>
            </w:pPr>
            <w:r w:rsidRPr="005F506C">
              <w:rPr>
                <w:sz w:val="18"/>
                <w:szCs w:val="18"/>
                <w:lang w:val="fr-FR"/>
              </w:rPr>
              <w:t>Voir exemples et détails dans les bulles d’information</w:t>
            </w:r>
          </w:p>
        </w:tc>
      </w:tr>
      <w:tr w:rsidR="00833443" w:rsidRPr="005F506C" w14:paraId="6563F7EA" w14:textId="77777777" w:rsidTr="00FD4E13">
        <w:trPr>
          <w:trHeight w:val="397"/>
          <w:tblCellSpacing w:w="15" w:type="dxa"/>
        </w:trPr>
        <w:tc>
          <w:tcPr>
            <w:tcW w:w="369" w:type="dxa"/>
            <w:vMerge/>
            <w:vAlign w:val="center"/>
          </w:tcPr>
          <w:p w14:paraId="2F5A5249" w14:textId="140329AA" w:rsidR="00833443" w:rsidRPr="005F506C" w:rsidRDefault="00833443" w:rsidP="0082705E">
            <w:pPr>
              <w:tabs>
                <w:tab w:val="num" w:pos="1276"/>
              </w:tabs>
              <w:spacing w:after="0" w:line="240" w:lineRule="auto"/>
              <w:jc w:val="center"/>
              <w:rPr>
                <w:sz w:val="18"/>
                <w:szCs w:val="18"/>
                <w:lang w:val="fr-FR"/>
              </w:rPr>
            </w:pPr>
          </w:p>
        </w:tc>
        <w:tc>
          <w:tcPr>
            <w:tcW w:w="1799" w:type="dxa"/>
            <w:vAlign w:val="center"/>
          </w:tcPr>
          <w:p w14:paraId="37139496" w14:textId="29C692D5"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Activer les scripts        </w:t>
            </w:r>
          </w:p>
        </w:tc>
        <w:tc>
          <w:tcPr>
            <w:tcW w:w="2625" w:type="dxa"/>
            <w:vAlign w:val="center"/>
          </w:tcPr>
          <w:p w14:paraId="0537FEB6" w14:textId="0F89D6D4" w:rsidR="00833443" w:rsidRPr="005F506C" w:rsidRDefault="00833443" w:rsidP="00AE2072">
            <w:pPr>
              <w:tabs>
                <w:tab w:val="num" w:pos="1276"/>
              </w:tabs>
              <w:spacing w:after="0" w:line="240" w:lineRule="auto"/>
              <w:rPr>
                <w:sz w:val="18"/>
                <w:szCs w:val="18"/>
                <w:lang w:val="fr-FR"/>
              </w:rPr>
            </w:pPr>
            <w:r w:rsidRPr="005F506C">
              <w:rPr>
                <w:sz w:val="18"/>
                <w:szCs w:val="18"/>
                <w:lang w:val="fr-FR"/>
              </w:rPr>
              <w:t xml:space="preserve">Terminal            </w:t>
            </w:r>
          </w:p>
        </w:tc>
        <w:tc>
          <w:tcPr>
            <w:tcW w:w="4420" w:type="dxa"/>
            <w:vAlign w:val="center"/>
          </w:tcPr>
          <w:p w14:paraId="503332C8" w14:textId="520F96B1" w:rsidR="00833443" w:rsidRPr="005F506C" w:rsidRDefault="00833443" w:rsidP="0082705E">
            <w:pPr>
              <w:tabs>
                <w:tab w:val="num" w:pos="1276"/>
              </w:tabs>
              <w:spacing w:after="0" w:line="240" w:lineRule="auto"/>
              <w:rPr>
                <w:sz w:val="18"/>
                <w:szCs w:val="18"/>
                <w:lang w:val="fr-FR"/>
              </w:rPr>
            </w:pPr>
            <w:r w:rsidRPr="005F506C">
              <w:rPr>
                <w:sz w:val="18"/>
                <w:szCs w:val="18"/>
                <w:lang w:val="fr-FR"/>
              </w:rPr>
              <w:t>planifier l’exécution des scripts de sauvegardes dans la crontab (tâches cron)</w:t>
            </w:r>
          </w:p>
        </w:tc>
        <w:tc>
          <w:tcPr>
            <w:tcW w:w="5297" w:type="dxa"/>
            <w:vAlign w:val="center"/>
          </w:tcPr>
          <w:p w14:paraId="572FF201" w14:textId="454C4A44" w:rsidR="00833443" w:rsidRPr="005F506C" w:rsidRDefault="00833443" w:rsidP="0082705E">
            <w:pPr>
              <w:tabs>
                <w:tab w:val="num" w:pos="1276"/>
              </w:tabs>
              <w:spacing w:after="0" w:line="240" w:lineRule="auto"/>
              <w:rPr>
                <w:sz w:val="18"/>
                <w:szCs w:val="18"/>
                <w:lang w:val="fr-FR"/>
              </w:rPr>
            </w:pPr>
            <w:r w:rsidRPr="005F506C">
              <w:rPr>
                <w:sz w:val="18"/>
                <w:szCs w:val="18"/>
                <w:lang w:val="fr-FR"/>
              </w:rPr>
              <w:t>crontab -e`</w:t>
            </w:r>
          </w:p>
        </w:tc>
      </w:tr>
      <w:tr w:rsidR="00AE2072" w:rsidRPr="006765ED" w14:paraId="453529ED" w14:textId="77777777" w:rsidTr="00FD4E13">
        <w:trPr>
          <w:trHeight w:val="397"/>
          <w:tblCellSpacing w:w="15" w:type="dxa"/>
        </w:trPr>
        <w:tc>
          <w:tcPr>
            <w:tcW w:w="369" w:type="dxa"/>
            <w:vAlign w:val="center"/>
          </w:tcPr>
          <w:p w14:paraId="59B88397" w14:textId="586211A2" w:rsidR="00AE2072" w:rsidRPr="005F506C" w:rsidRDefault="00A04B69" w:rsidP="0082705E">
            <w:pPr>
              <w:tabs>
                <w:tab w:val="num" w:pos="1276"/>
              </w:tabs>
              <w:spacing w:after="0" w:line="240" w:lineRule="auto"/>
              <w:jc w:val="center"/>
              <w:rPr>
                <w:sz w:val="18"/>
                <w:szCs w:val="18"/>
                <w:lang w:val="fr-FR"/>
              </w:rPr>
            </w:pPr>
            <w:r w:rsidRPr="005F506C">
              <w:rPr>
                <w:sz w:val="18"/>
                <w:szCs w:val="18"/>
                <w:lang w:val="fr-FR"/>
              </w:rPr>
              <w:t>8</w:t>
            </w:r>
          </w:p>
        </w:tc>
        <w:tc>
          <w:tcPr>
            <w:tcW w:w="1799" w:type="dxa"/>
            <w:vAlign w:val="center"/>
          </w:tcPr>
          <w:p w14:paraId="169D0C9A" w14:textId="374D0BC5"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Tester la connectivité et la redondance         </w:t>
            </w:r>
          </w:p>
        </w:tc>
        <w:tc>
          <w:tcPr>
            <w:tcW w:w="2625" w:type="dxa"/>
            <w:vAlign w:val="center"/>
          </w:tcPr>
          <w:p w14:paraId="21F93422" w14:textId="373845AC" w:rsidR="00AE2072" w:rsidRPr="005F506C" w:rsidRDefault="00FD4E13" w:rsidP="00552157">
            <w:pPr>
              <w:tabs>
                <w:tab w:val="num" w:pos="1276"/>
              </w:tabs>
              <w:spacing w:after="0" w:line="240" w:lineRule="auto"/>
              <w:rPr>
                <w:sz w:val="18"/>
                <w:szCs w:val="18"/>
                <w:lang w:val="fr-FR"/>
              </w:rPr>
            </w:pPr>
            <w:r w:rsidRPr="005F506C">
              <w:rPr>
                <w:sz w:val="18"/>
                <w:szCs w:val="18"/>
                <w:lang w:val="fr-FR"/>
              </w:rPr>
              <w:t>Terminal</w:t>
            </w:r>
            <w:r w:rsidR="00552157" w:rsidRPr="005F506C">
              <w:rPr>
                <w:sz w:val="18"/>
                <w:szCs w:val="18"/>
                <w:lang w:val="fr-FR"/>
              </w:rPr>
              <w:t xml:space="preserve"> - </w:t>
            </w:r>
            <w:r w:rsidR="00657635" w:rsidRPr="005F506C">
              <w:rPr>
                <w:sz w:val="18"/>
                <w:szCs w:val="18"/>
                <w:lang w:val="fr-FR"/>
              </w:rPr>
              <w:t xml:space="preserve">   </w:t>
            </w:r>
            <w:r w:rsidR="00552157" w:rsidRPr="005F506C">
              <w:rPr>
                <w:sz w:val="18"/>
                <w:szCs w:val="18"/>
                <w:lang w:val="fr-FR"/>
              </w:rPr>
              <w:t>ajuster l’étape précédente en cas d’erreur</w:t>
            </w:r>
            <w:r w:rsidRPr="005F506C">
              <w:rPr>
                <w:sz w:val="18"/>
                <w:szCs w:val="18"/>
                <w:lang w:val="fr-FR"/>
              </w:rPr>
              <w:t xml:space="preserve">         </w:t>
            </w:r>
          </w:p>
        </w:tc>
        <w:tc>
          <w:tcPr>
            <w:tcW w:w="4420" w:type="dxa"/>
            <w:vAlign w:val="center"/>
          </w:tcPr>
          <w:p w14:paraId="7051BB10" w14:textId="062EC2F3"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Vérifier l’accès à la base de données depuis une autre VM et tester l’accès aux partages NFS/iSCSI                 </w:t>
            </w:r>
          </w:p>
        </w:tc>
        <w:tc>
          <w:tcPr>
            <w:tcW w:w="5297" w:type="dxa"/>
            <w:vAlign w:val="center"/>
          </w:tcPr>
          <w:p w14:paraId="4A310E69" w14:textId="77777777" w:rsidR="00AE2072" w:rsidRPr="005F506C" w:rsidRDefault="00FD4E13" w:rsidP="0082705E">
            <w:pPr>
              <w:tabs>
                <w:tab w:val="num" w:pos="1276"/>
              </w:tabs>
              <w:spacing w:after="0" w:line="240" w:lineRule="auto"/>
              <w:rPr>
                <w:sz w:val="18"/>
                <w:szCs w:val="18"/>
                <w:lang w:val="fr-FR"/>
              </w:rPr>
            </w:pPr>
            <w:r w:rsidRPr="005F506C">
              <w:rPr>
                <w:sz w:val="18"/>
                <w:szCs w:val="18"/>
                <w:lang w:val="fr-FR"/>
              </w:rPr>
              <w:t>mysql -h &lt;VM-DB-Storage_IP&gt; -u drupaluser -p</w:t>
            </w:r>
          </w:p>
          <w:p w14:paraId="0A82564B" w14:textId="2193E957" w:rsidR="00FD4E13" w:rsidRPr="005F506C" w:rsidRDefault="00FD4E13" w:rsidP="0082705E">
            <w:pPr>
              <w:tabs>
                <w:tab w:val="num" w:pos="1276"/>
              </w:tabs>
              <w:spacing w:after="0" w:line="240" w:lineRule="auto"/>
              <w:rPr>
                <w:sz w:val="18"/>
                <w:szCs w:val="18"/>
                <w:lang w:val="fr-FR"/>
              </w:rPr>
            </w:pPr>
            <w:r w:rsidRPr="005F506C">
              <w:rPr>
                <w:sz w:val="18"/>
                <w:szCs w:val="18"/>
                <w:lang w:val="fr-FR"/>
              </w:rPr>
              <w:t>mount -t nfs &lt;VM-DB-Storage_IP&gt;:/srv/nfs/drupal_files /mnt/test</w:t>
            </w:r>
          </w:p>
        </w:tc>
      </w:tr>
      <w:tr w:rsidR="00A628FE" w:rsidRPr="006765ED" w14:paraId="5BE8193B" w14:textId="77777777" w:rsidTr="00FD4E13">
        <w:trPr>
          <w:trHeight w:val="397"/>
          <w:tblCellSpacing w:w="15" w:type="dxa"/>
        </w:trPr>
        <w:tc>
          <w:tcPr>
            <w:tcW w:w="369" w:type="dxa"/>
            <w:vAlign w:val="center"/>
          </w:tcPr>
          <w:p w14:paraId="33A4DC75" w14:textId="19DDCCA3" w:rsidR="00A628FE" w:rsidRPr="005F506C" w:rsidRDefault="00833443" w:rsidP="0082705E">
            <w:pPr>
              <w:tabs>
                <w:tab w:val="num" w:pos="1276"/>
              </w:tabs>
              <w:spacing w:after="0" w:line="240" w:lineRule="auto"/>
              <w:jc w:val="center"/>
              <w:rPr>
                <w:sz w:val="18"/>
                <w:szCs w:val="18"/>
                <w:lang w:val="fr-FR"/>
              </w:rPr>
            </w:pPr>
            <w:r w:rsidRPr="005F506C">
              <w:rPr>
                <w:sz w:val="18"/>
                <w:szCs w:val="18"/>
                <w:lang w:val="fr-FR"/>
              </w:rPr>
              <w:t>9</w:t>
            </w:r>
          </w:p>
        </w:tc>
        <w:tc>
          <w:tcPr>
            <w:tcW w:w="1799" w:type="dxa"/>
            <w:vAlign w:val="center"/>
          </w:tcPr>
          <w:p w14:paraId="56AA3AC9" w14:textId="519A6E14" w:rsidR="00A628FE" w:rsidRPr="005F506C" w:rsidRDefault="00A628FE" w:rsidP="0082705E">
            <w:pPr>
              <w:tabs>
                <w:tab w:val="num" w:pos="1276"/>
              </w:tabs>
              <w:spacing w:after="0" w:line="240" w:lineRule="auto"/>
              <w:rPr>
                <w:sz w:val="18"/>
                <w:szCs w:val="18"/>
                <w:lang w:val="fr-FR"/>
              </w:rPr>
            </w:pPr>
            <w:r w:rsidRPr="005F506C">
              <w:rPr>
                <w:sz w:val="18"/>
                <w:szCs w:val="18"/>
                <w:lang w:val="fr-FR"/>
              </w:rPr>
              <w:t>Documenter chaque action</w:t>
            </w:r>
          </w:p>
        </w:tc>
        <w:tc>
          <w:tcPr>
            <w:tcW w:w="2625" w:type="dxa"/>
            <w:vAlign w:val="center"/>
          </w:tcPr>
          <w:p w14:paraId="2C7DD3E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Fichier</w:t>
            </w:r>
          </w:p>
          <w:p w14:paraId="5B9E1965" w14:textId="72370833" w:rsidR="00A628FE" w:rsidRPr="005F506C" w:rsidRDefault="00A628FE" w:rsidP="0082705E">
            <w:pPr>
              <w:tabs>
                <w:tab w:val="num" w:pos="1276"/>
              </w:tabs>
              <w:spacing w:after="0" w:line="240" w:lineRule="auto"/>
              <w:rPr>
                <w:sz w:val="18"/>
                <w:szCs w:val="18"/>
                <w:lang w:val="fr-FR"/>
              </w:rPr>
            </w:pPr>
            <w:r w:rsidRPr="005F506C">
              <w:rPr>
                <w:sz w:val="18"/>
                <w:szCs w:val="18"/>
                <w:lang w:val="fr-FR"/>
              </w:rPr>
              <w:t>/docs/VM-DB-Storage.md</w:t>
            </w:r>
          </w:p>
        </w:tc>
        <w:tc>
          <w:tcPr>
            <w:tcW w:w="4420" w:type="dxa"/>
            <w:vAlign w:val="center"/>
          </w:tcPr>
          <w:p w14:paraId="5B411281" w14:textId="6EDAAF94" w:rsidR="00A628FE" w:rsidRPr="005F506C" w:rsidRDefault="00020E82" w:rsidP="0082705E">
            <w:pPr>
              <w:tabs>
                <w:tab w:val="num" w:pos="1276"/>
              </w:tabs>
              <w:spacing w:after="0" w:line="240" w:lineRule="auto"/>
              <w:rPr>
                <w:sz w:val="18"/>
                <w:szCs w:val="18"/>
                <w:lang w:val="fr-FR"/>
              </w:rPr>
            </w:pPr>
            <w:r w:rsidRPr="005F506C">
              <w:rPr>
                <w:sz w:val="18"/>
                <w:szCs w:val="18"/>
                <w:lang w:val="fr-FR"/>
              </w:rPr>
              <w:t>Être rigoureux sur les emplacements de chaque fichier</w:t>
            </w:r>
            <w:r w:rsidR="000762DE" w:rsidRPr="005F506C">
              <w:rPr>
                <w:sz w:val="18"/>
                <w:szCs w:val="18"/>
                <w:lang w:val="fr-FR"/>
              </w:rPr>
              <w:t xml:space="preserve">, </w:t>
            </w:r>
            <w:r w:rsidRPr="005F506C">
              <w:rPr>
                <w:sz w:val="18"/>
                <w:szCs w:val="18"/>
                <w:lang w:val="fr-FR"/>
              </w:rPr>
              <w:t xml:space="preserve">les configurations de réussite </w:t>
            </w:r>
            <w:r w:rsidR="000762DE" w:rsidRPr="005F506C">
              <w:rPr>
                <w:sz w:val="18"/>
                <w:szCs w:val="18"/>
                <w:lang w:val="fr-FR"/>
              </w:rPr>
              <w:t>et</w:t>
            </w:r>
            <w:r w:rsidRPr="005F506C">
              <w:rPr>
                <w:sz w:val="18"/>
                <w:szCs w:val="18"/>
                <w:lang w:val="fr-FR"/>
              </w:rPr>
              <w:t xml:space="preserve"> les alertes signifiantes</w:t>
            </w:r>
          </w:p>
        </w:tc>
        <w:tc>
          <w:tcPr>
            <w:tcW w:w="5297" w:type="dxa"/>
            <w:vAlign w:val="center"/>
          </w:tcPr>
          <w:p w14:paraId="5FBE96F2" w14:textId="26BDB8E6" w:rsidR="00231D81" w:rsidRPr="005F506C" w:rsidRDefault="00231D81" w:rsidP="0082705E">
            <w:pPr>
              <w:tabs>
                <w:tab w:val="num" w:pos="1276"/>
              </w:tabs>
              <w:spacing w:after="0" w:line="240" w:lineRule="auto"/>
              <w:rPr>
                <w:sz w:val="18"/>
                <w:szCs w:val="18"/>
                <w:lang w:val="fr-FR"/>
              </w:rPr>
            </w:pPr>
            <w:r w:rsidRPr="005F506C">
              <w:rPr>
                <w:sz w:val="18"/>
                <w:szCs w:val="18"/>
                <w:lang w:val="fr-FR"/>
              </w:rPr>
              <w:t>Créer autant de sous dossier que nécessaire pour structurer</w:t>
            </w:r>
          </w:p>
          <w:p w14:paraId="6A6FBE65" w14:textId="4E34EEEB" w:rsidR="00A628FE" w:rsidRPr="005F506C" w:rsidRDefault="00231D81" w:rsidP="0082705E">
            <w:pPr>
              <w:tabs>
                <w:tab w:val="num" w:pos="1276"/>
              </w:tabs>
              <w:spacing w:after="0" w:line="240" w:lineRule="auto"/>
              <w:rPr>
                <w:sz w:val="18"/>
                <w:szCs w:val="18"/>
                <w:lang w:val="fr-FR"/>
              </w:rPr>
            </w:pPr>
            <w:r w:rsidRPr="005F506C">
              <w:rPr>
                <w:sz w:val="18"/>
                <w:szCs w:val="18"/>
                <w:lang w:val="fr-FR"/>
              </w:rPr>
              <w:t>Inclure captures d’écran, logs, et commentaires</w:t>
            </w:r>
          </w:p>
        </w:tc>
      </w:tr>
    </w:tbl>
    <w:p w14:paraId="72D41592" w14:textId="77777777" w:rsidR="00F92C31" w:rsidRPr="005F506C" w:rsidRDefault="00F92C31" w:rsidP="00833443">
      <w:pPr>
        <w:pStyle w:val="NoSpacing"/>
        <w:rPr>
          <w:lang w:val="fr-FR"/>
        </w:rPr>
      </w:pPr>
    </w:p>
    <w:p w14:paraId="05543BA2" w14:textId="77777777" w:rsidR="00833443" w:rsidRPr="005F506C" w:rsidRDefault="00833443">
      <w:pPr>
        <w:rPr>
          <w:b/>
          <w:bCs/>
          <w:color w:val="C00000"/>
          <w:sz w:val="36"/>
          <w:szCs w:val="36"/>
          <w:lang w:val="fr-FR"/>
        </w:rPr>
      </w:pPr>
      <w:r w:rsidRPr="005F506C">
        <w:rPr>
          <w:b/>
          <w:bCs/>
          <w:color w:val="C00000"/>
          <w:sz w:val="36"/>
          <w:szCs w:val="36"/>
          <w:lang w:val="fr-FR"/>
        </w:rPr>
        <w:br w:type="page"/>
      </w:r>
    </w:p>
    <w:p w14:paraId="482E170C" w14:textId="0C7BBB2F" w:rsidR="00164F04" w:rsidRPr="005F506C" w:rsidRDefault="00164F04" w:rsidP="00B217BE">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Configuration iSCSI</w:t>
      </w:r>
    </w:p>
    <w:p w14:paraId="2B36F49D" w14:textId="554C2EB5" w:rsidR="00164F04" w:rsidRPr="005F506C" w:rsidRDefault="00164F04"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L’iSCSI </w:t>
      </w:r>
      <w:r w:rsidR="00B217BE" w:rsidRPr="005F506C">
        <w:rPr>
          <w:rFonts w:ascii="Abadi" w:hAnsi="Abadi"/>
          <w:color w:val="266678"/>
          <w:sz w:val="24"/>
          <w:szCs w:val="24"/>
          <w:lang w:val="fr-FR"/>
        </w:rPr>
        <w:t xml:space="preserve">sert à </w:t>
      </w:r>
      <w:r w:rsidRPr="005F506C">
        <w:rPr>
          <w:rFonts w:ascii="Abadi" w:hAnsi="Abadi"/>
          <w:color w:val="266678"/>
          <w:sz w:val="24"/>
          <w:szCs w:val="24"/>
          <w:lang w:val="fr-FR"/>
        </w:rPr>
        <w:t>proposer un stockage en mode bloc aux clients (par exemple, pour héberger des données sensibles ou même la base de données). Ici, nous allons utiliser le paquet tgt qui est souvent utilisé sur Debian/Ubuntu pour créer des cibles iSCSI.</w:t>
      </w:r>
    </w:p>
    <w:p w14:paraId="7652E8EC" w14:textId="1B545D5A"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l’outil iSCSI target</w:t>
      </w:r>
    </w:p>
    <w:p w14:paraId="1658CC7C" w14:textId="50DB5C50" w:rsidR="00164F04" w:rsidRPr="006765ED" w:rsidRDefault="00164F04" w:rsidP="005B5E52">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apt update</w:t>
      </w:r>
      <w:r w:rsidR="00EA2B6F" w:rsidRPr="006765ED">
        <w:rPr>
          <w:rFonts w:ascii="Abadi" w:hAnsi="Abadi"/>
          <w:color w:val="266678"/>
          <w:sz w:val="24"/>
          <w:szCs w:val="24"/>
        </w:rPr>
        <w:tab/>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apt install tgt -y</w:t>
      </w:r>
    </w:p>
    <w:p w14:paraId="25463B69" w14:textId="77777777" w:rsidR="005B5E52" w:rsidRPr="006765ED" w:rsidRDefault="005B5E52" w:rsidP="005B5E52">
      <w:pPr>
        <w:tabs>
          <w:tab w:val="num" w:pos="1276"/>
        </w:tabs>
        <w:spacing w:after="0" w:line="240" w:lineRule="auto"/>
        <w:ind w:left="284"/>
        <w:rPr>
          <w:color w:val="266678"/>
          <w:sz w:val="16"/>
          <w:szCs w:val="16"/>
        </w:rPr>
      </w:pPr>
    </w:p>
    <w:p w14:paraId="67A96006" w14:textId="37F4D3E7"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Préparer le stockage</w:t>
      </w:r>
    </w:p>
    <w:p w14:paraId="67D5C21C" w14:textId="7C89D787"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qui servira de disque virtuel (par exemple 10 Go) :</w:t>
      </w:r>
    </w:p>
    <w:p w14:paraId="3F1ECFF5"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dd if=/dev/zero of=/srv/iscsi/drupal_disk.img bs=1M count=10240</w:t>
      </w:r>
    </w:p>
    <w:p w14:paraId="21027593" w14:textId="77777777" w:rsidR="003E78CD" w:rsidRPr="006765ED" w:rsidRDefault="003E78CD" w:rsidP="003E78CD">
      <w:pPr>
        <w:tabs>
          <w:tab w:val="num" w:pos="1276"/>
        </w:tabs>
        <w:spacing w:after="0" w:line="240" w:lineRule="auto"/>
        <w:ind w:left="284"/>
        <w:rPr>
          <w:color w:val="266678"/>
          <w:sz w:val="16"/>
          <w:szCs w:val="16"/>
        </w:rPr>
      </w:pPr>
    </w:p>
    <w:p w14:paraId="1C1CBEAD" w14:textId="514718E5"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le dossier /srv/iscsi/ existe et créez-le s’il manque :</w:t>
      </w:r>
    </w:p>
    <w:p w14:paraId="04420D96" w14:textId="1B98116B"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mkdir -p /srv/iscsi</w:t>
      </w:r>
      <w:r w:rsidR="00EA2B6F" w:rsidRPr="006765ED">
        <w:rPr>
          <w:rFonts w:ascii="Abadi" w:hAnsi="Abadi"/>
          <w:color w:val="266678"/>
          <w:sz w:val="24"/>
          <w:szCs w:val="24"/>
        </w:rPr>
        <w:tab/>
        <w:t xml:space="preserve">   </w:t>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chown -R root:root /srv/iscsi</w:t>
      </w:r>
    </w:p>
    <w:p w14:paraId="51ECB78C" w14:textId="77777777" w:rsidR="00B217BE" w:rsidRPr="006765ED" w:rsidRDefault="00B217BE" w:rsidP="003E78CD">
      <w:pPr>
        <w:tabs>
          <w:tab w:val="num" w:pos="1276"/>
        </w:tabs>
        <w:spacing w:after="0" w:line="240" w:lineRule="auto"/>
        <w:ind w:left="284"/>
        <w:rPr>
          <w:color w:val="266678"/>
          <w:sz w:val="16"/>
          <w:szCs w:val="16"/>
        </w:rPr>
      </w:pPr>
    </w:p>
    <w:p w14:paraId="750FDB6E" w14:textId="081E1B34"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cible iSCSI</w:t>
      </w:r>
    </w:p>
    <w:p w14:paraId="7C61F4AC" w14:textId="0318BDAB" w:rsidR="00164F04" w:rsidRPr="005F506C" w:rsidRDefault="00790695" w:rsidP="001D5D2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de configuration pour Drupal, par exemple /etc/tgt/conf.d/drupal.conf avec le contenu suivant</w:t>
      </w:r>
      <w:r w:rsidR="00164F04" w:rsidRPr="005F506C">
        <w:rPr>
          <w:rFonts w:ascii="Arial" w:hAnsi="Arial" w:cs="Arial"/>
          <w:color w:val="365F91" w:themeColor="accent1" w:themeShade="BF"/>
          <w:sz w:val="24"/>
          <w:szCs w:val="24"/>
          <w:lang w:val="fr-FR"/>
        </w:rPr>
        <w:t> </w:t>
      </w:r>
      <w:r w:rsidR="00164F04" w:rsidRPr="005F506C">
        <w:rPr>
          <w:rFonts w:ascii="Gill Sans Nova" w:hAnsi="Gill Sans Nova"/>
          <w:color w:val="365F91" w:themeColor="accent1" w:themeShade="BF"/>
          <w:sz w:val="24"/>
          <w:szCs w:val="24"/>
          <w:lang w:val="fr-FR"/>
        </w:rPr>
        <w:t>:</w:t>
      </w:r>
    </w:p>
    <w:p w14:paraId="1F859E9F"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 iqn.2025-03.com.example:drupal.disk&gt;</w:t>
      </w:r>
    </w:p>
    <w:p w14:paraId="6422F062"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backing-store /srv/iscsi/drupal_disk.img</w:t>
      </w:r>
    </w:p>
    <w:p w14:paraId="2B6CC967"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initiator-address 10.0.0.0/24</w:t>
      </w:r>
    </w:p>
    <w:p w14:paraId="07773A2E" w14:textId="59207F85"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w:t>
      </w:r>
      <w:r w:rsidR="00405420" w:rsidRPr="005F506C">
        <w:rPr>
          <w:rFonts w:ascii="Abadi" w:hAnsi="Abadi"/>
          <w:color w:val="266678"/>
          <w:sz w:val="24"/>
          <w:szCs w:val="24"/>
          <w:lang w:val="fr-FR"/>
        </w:rPr>
        <w:t>Très important : on</w:t>
      </w:r>
      <w:r w:rsidRPr="005F506C">
        <w:rPr>
          <w:rFonts w:ascii="Abadi" w:hAnsi="Abadi"/>
          <w:color w:val="266678"/>
          <w:sz w:val="24"/>
          <w:szCs w:val="24"/>
          <w:lang w:val="fr-FR"/>
        </w:rPr>
        <w:t xml:space="preserve"> </w:t>
      </w:r>
      <w:r w:rsidR="00813DC0" w:rsidRPr="005F506C">
        <w:rPr>
          <w:rFonts w:ascii="Abadi" w:hAnsi="Abadi"/>
          <w:color w:val="266678"/>
          <w:sz w:val="24"/>
          <w:szCs w:val="24"/>
          <w:lang w:val="fr-FR"/>
        </w:rPr>
        <w:t xml:space="preserve">peut </w:t>
      </w:r>
      <w:r w:rsidRPr="005F506C">
        <w:rPr>
          <w:rFonts w:ascii="Abadi" w:hAnsi="Abadi"/>
          <w:color w:val="266678"/>
          <w:sz w:val="24"/>
          <w:szCs w:val="24"/>
          <w:lang w:val="fr-FR"/>
        </w:rPr>
        <w:t>ajouter d'autres règles, par exemple pour limiter l'accès à certaines IP</w:t>
      </w:r>
    </w:p>
    <w:p w14:paraId="03FFAE50"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184F600C" w14:textId="77777777" w:rsidR="000E76E5" w:rsidRPr="005F506C" w:rsidRDefault="000E76E5" w:rsidP="003E78CD">
      <w:pPr>
        <w:tabs>
          <w:tab w:val="num" w:pos="1276"/>
        </w:tabs>
        <w:spacing w:after="0" w:line="240" w:lineRule="auto"/>
        <w:ind w:left="284"/>
        <w:rPr>
          <w:color w:val="266678"/>
          <w:sz w:val="16"/>
          <w:szCs w:val="16"/>
          <w:lang w:val="fr-FR"/>
        </w:rPr>
      </w:pPr>
    </w:p>
    <w:p w14:paraId="02CEDE00" w14:textId="0D2CAC3A" w:rsidR="00164F04" w:rsidRPr="005F506C" w:rsidRDefault="007F0FEF" w:rsidP="00791D02">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7627B9" w:rsidRPr="005F506C">
        <w:rPr>
          <w:rFonts w:ascii="Gill Sans Nova" w:hAnsi="Gill Sans Nova"/>
          <w:color w:val="365F91" w:themeColor="accent1" w:themeShade="BF"/>
          <w:sz w:val="24"/>
          <w:szCs w:val="24"/>
          <w:lang w:val="fr-FR"/>
        </w:rPr>
        <w:t xml:space="preserve">Unités de bulles explicatives </w:t>
      </w:r>
      <w:r w:rsidR="008A5470" w:rsidRPr="005F506C">
        <w:rPr>
          <w:rFonts w:ascii="Gill Sans Nova" w:hAnsi="Gill Sans Nova"/>
          <w:color w:val="365F91" w:themeColor="accent1" w:themeShade="BF"/>
          <w:sz w:val="24"/>
          <w:szCs w:val="24"/>
          <w:lang w:val="fr-FR"/>
        </w:rPr>
        <w:t>à réaliser</w:t>
      </w:r>
    </w:p>
    <w:p w14:paraId="55275C8C" w14:textId="4A4ED733"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iqn.2025-03.com.example:drupal.disk : l’identifiant iSCSI (</w:t>
      </w:r>
      <w:r w:rsidR="007F220D" w:rsidRPr="005F506C">
        <w:rPr>
          <w:rFonts w:ascii="Abadi" w:hAnsi="Abadi"/>
          <w:color w:val="266678"/>
          <w:sz w:val="24"/>
          <w:szCs w:val="24"/>
          <w:lang w:val="fr-FR"/>
        </w:rPr>
        <w:t>à réajuster avec notre</w:t>
      </w:r>
      <w:r w:rsidR="00164F04" w:rsidRPr="005F506C">
        <w:rPr>
          <w:rFonts w:ascii="Abadi" w:hAnsi="Abadi"/>
          <w:color w:val="266678"/>
          <w:sz w:val="24"/>
          <w:szCs w:val="24"/>
          <w:lang w:val="fr-FR"/>
        </w:rPr>
        <w:t xml:space="preserve"> domaine et date)</w:t>
      </w:r>
    </w:p>
    <w:p w14:paraId="621649B1" w14:textId="63C94A29"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backing-store : chemin vers le fichier créé</w:t>
      </w:r>
    </w:p>
    <w:p w14:paraId="0C15EC30" w14:textId="72782407"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initiator-address : limite l’accès aux IP du réseau (ici le sous-réseau 10.0.0.0/24 par exemple)</w:t>
      </w:r>
    </w:p>
    <w:p w14:paraId="17FE7134" w14:textId="77777777" w:rsidR="005B5E52" w:rsidRPr="005F506C" w:rsidRDefault="005B5E52" w:rsidP="00791D02">
      <w:pPr>
        <w:tabs>
          <w:tab w:val="num" w:pos="1276"/>
        </w:tabs>
        <w:spacing w:after="0" w:line="240" w:lineRule="auto"/>
        <w:ind w:left="284"/>
        <w:rPr>
          <w:color w:val="266678"/>
          <w:sz w:val="16"/>
          <w:szCs w:val="16"/>
          <w:lang w:val="fr-FR"/>
        </w:rPr>
      </w:pPr>
    </w:p>
    <w:p w14:paraId="40129B98" w14:textId="1AF7616E"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Redémarrer et vérifier la cible iSCSI</w:t>
      </w:r>
    </w:p>
    <w:p w14:paraId="19EC189E" w14:textId="45138522" w:rsidR="00164F04" w:rsidRPr="005F506C" w:rsidRDefault="001D5D23"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Redémarrez le service tgt pour prendre en compte la nouvelle configuration</w:t>
      </w:r>
      <w:r w:rsidR="00297AC8" w:rsidRPr="005F506C">
        <w:rPr>
          <w:rFonts w:ascii="Gill Sans Nova" w:hAnsi="Gill Sans Nova"/>
          <w:color w:val="365F91" w:themeColor="accent1" w:themeShade="BF"/>
          <w:sz w:val="24"/>
          <w:szCs w:val="24"/>
          <w:lang w:val="fr-FR"/>
        </w:rPr>
        <w:t xml:space="preserve">    </w:t>
      </w:r>
      <w:r w:rsidR="00E13635" w:rsidRPr="005F506C">
        <w:rPr>
          <w:rFonts w:ascii="Gill Sans Nova" w:hAnsi="Gill Sans Nova"/>
          <w:color w:val="365F91" w:themeColor="accent1" w:themeShade="BF"/>
          <w:sz w:val="14"/>
          <w:szCs w:val="14"/>
          <w:lang w:val="fr-FR"/>
        </w:rPr>
        <w:t xml:space="preserve"> </w:t>
      </w:r>
      <w:r w:rsidR="00E13635" w:rsidRPr="005F506C">
        <w:rPr>
          <w:rFonts w:ascii="Gill Sans Nova" w:hAnsi="Gill Sans Nova"/>
          <w:color w:val="365F91" w:themeColor="accent1" w:themeShade="BF"/>
          <w:sz w:val="24"/>
          <w:szCs w:val="24"/>
          <w:lang w:val="fr-FR"/>
        </w:rPr>
        <w:t xml:space="preserve"> </w:t>
      </w:r>
      <w:r w:rsidR="005965A3" w:rsidRPr="005F506C">
        <w:rPr>
          <w:rFonts w:ascii="Gill Sans Nova" w:hAnsi="Gill Sans Nova"/>
          <w:color w:val="365F91" w:themeColor="accent1" w:themeShade="BF"/>
          <w:sz w:val="24"/>
          <w:szCs w:val="24"/>
          <w:lang w:val="fr-FR"/>
        </w:rPr>
        <w:sym w:font="Wingdings" w:char="F0E0"/>
      </w:r>
      <w:r w:rsidR="005965A3"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 xml:space="preserve">   </w:t>
      </w:r>
      <w:r w:rsidR="00164F04" w:rsidRPr="005F506C">
        <w:rPr>
          <w:rFonts w:ascii="Abadi" w:hAnsi="Abadi"/>
          <w:color w:val="266678"/>
          <w:sz w:val="24"/>
          <w:szCs w:val="24"/>
          <w:lang w:val="fr-FR"/>
        </w:rPr>
        <w:t>sudo systemctl restart tgt</w:t>
      </w:r>
    </w:p>
    <w:p w14:paraId="10C623E8" w14:textId="3143465F" w:rsidR="00D553B9" w:rsidRPr="005F506C" w:rsidRDefault="001D5D23" w:rsidP="003E78CD">
      <w:pPr>
        <w:tabs>
          <w:tab w:val="num" w:pos="1276"/>
        </w:tabs>
        <w:spacing w:after="0" w:line="240" w:lineRule="auto"/>
        <w:ind w:left="284"/>
        <w:rPr>
          <w:rFonts w:ascii="Gill Sans Nova" w:hAnsi="Gill Sans Nova"/>
          <w:color w:val="365F91" w:themeColor="accent1" w:themeShade="BF"/>
          <w:sz w:val="20"/>
          <w:szCs w:val="20"/>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la cible est active</w:t>
      </w:r>
      <w:r w:rsidR="00297AC8" w:rsidRPr="005F506C">
        <w:rPr>
          <w:rFonts w:ascii="Gill Sans Nova" w:hAnsi="Gill Sans Nova"/>
          <w:color w:val="365F91" w:themeColor="accent1" w:themeShade="BF"/>
          <w:sz w:val="24"/>
          <w:szCs w:val="24"/>
          <w:lang w:val="fr-FR"/>
        </w:rPr>
        <w:t xml:space="preserve">    </w:t>
      </w:r>
      <w:r w:rsidR="005965A3" w:rsidRPr="005F506C">
        <w:rPr>
          <w:rFonts w:ascii="Abadi" w:hAnsi="Abadi"/>
          <w:color w:val="266678"/>
          <w:sz w:val="24"/>
          <w:szCs w:val="24"/>
          <w:lang w:val="fr-FR"/>
        </w:rPr>
        <w:sym w:font="Wingdings" w:char="F0E0"/>
      </w:r>
      <w:r w:rsidR="00297AC8"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r w:rsidR="00164F04" w:rsidRPr="005F506C">
        <w:rPr>
          <w:rFonts w:ascii="Abadi" w:hAnsi="Abadi"/>
          <w:color w:val="266678"/>
          <w:sz w:val="24"/>
          <w:szCs w:val="24"/>
          <w:lang w:val="fr-FR"/>
        </w:rPr>
        <w:t>sudo tgtadm --mode target --op show</w:t>
      </w:r>
      <w:r w:rsidR="00297AC8" w:rsidRPr="005F506C">
        <w:rPr>
          <w:color w:val="266678"/>
          <w:sz w:val="24"/>
          <w:szCs w:val="24"/>
          <w:lang w:val="fr-FR"/>
        </w:rPr>
        <w:t xml:space="preserve">    </w:t>
      </w:r>
      <w:r w:rsidR="00297AC8" w:rsidRPr="005F506C">
        <w:rPr>
          <w:color w:val="266678"/>
          <w:sz w:val="20"/>
          <w:szCs w:val="20"/>
          <w:lang w:val="fr-FR"/>
        </w:rPr>
        <w:t xml:space="preserve"> </w:t>
      </w:r>
      <w:r w:rsidR="00297AC8" w:rsidRPr="005F506C">
        <w:rPr>
          <w:rFonts w:ascii="Gill Sans Nova" w:hAnsi="Gill Sans Nova"/>
          <w:color w:val="365F91" w:themeColor="accent1" w:themeShade="BF"/>
          <w:sz w:val="24"/>
          <w:szCs w:val="24"/>
          <w:lang w:val="fr-FR"/>
        </w:rPr>
        <w:sym w:font="Wingdings" w:char="F0E0"/>
      </w:r>
      <w:r w:rsidR="00297AC8"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ab/>
        <w:t xml:space="preserve"> </w:t>
      </w:r>
      <w:r w:rsidR="00297AC8" w:rsidRPr="005F506C">
        <w:rPr>
          <w:rFonts w:ascii="Gill Sans Nova" w:hAnsi="Gill Sans Nova"/>
          <w:color w:val="365F91" w:themeColor="accent1" w:themeShade="BF"/>
          <w:sz w:val="32"/>
          <w:szCs w:val="32"/>
          <w:lang w:val="fr-FR"/>
        </w:rPr>
        <w:t xml:space="preserve"> </w:t>
      </w:r>
      <w:r w:rsidR="00297AC8" w:rsidRPr="005F506C">
        <w:rPr>
          <w:rFonts w:ascii="Gill Sans Nova" w:hAnsi="Gill Sans Nova"/>
          <w:color w:val="365F91" w:themeColor="accent1" w:themeShade="BF"/>
          <w:sz w:val="20"/>
          <w:szCs w:val="20"/>
          <w:lang w:val="fr-FR"/>
        </w:rPr>
        <w:t>o</w:t>
      </w:r>
      <w:r w:rsidRPr="005F506C">
        <w:rPr>
          <w:rFonts w:ascii="Gill Sans Nova" w:hAnsi="Gill Sans Nova"/>
          <w:color w:val="365F91" w:themeColor="accent1" w:themeShade="BF"/>
          <w:sz w:val="20"/>
          <w:szCs w:val="20"/>
          <w:lang w:val="fr-FR"/>
        </w:rPr>
        <w:t xml:space="preserve">n devrait </w:t>
      </w:r>
      <w:r w:rsidR="00164F04" w:rsidRPr="005F506C">
        <w:rPr>
          <w:rFonts w:ascii="Gill Sans Nova" w:hAnsi="Gill Sans Nova"/>
          <w:color w:val="365F91" w:themeColor="accent1" w:themeShade="BF"/>
          <w:sz w:val="20"/>
          <w:szCs w:val="20"/>
          <w:lang w:val="fr-FR"/>
        </w:rPr>
        <w:t>voir la cible définie avec son IQN et le backing store</w:t>
      </w:r>
    </w:p>
    <w:p w14:paraId="16A59F0E" w14:textId="77777777" w:rsidR="00BA05AE" w:rsidRPr="005F506C" w:rsidRDefault="00BA05AE" w:rsidP="003E78CD">
      <w:pPr>
        <w:tabs>
          <w:tab w:val="num" w:pos="1276"/>
        </w:tabs>
        <w:spacing w:after="0" w:line="240" w:lineRule="auto"/>
        <w:ind w:left="284"/>
        <w:rPr>
          <w:rFonts w:ascii="Gill Sans Nova" w:hAnsi="Gill Sans Nova"/>
          <w:color w:val="365F91" w:themeColor="accent1" w:themeShade="BF"/>
          <w:sz w:val="16"/>
          <w:szCs w:val="16"/>
          <w:lang w:val="fr-FR"/>
        </w:rPr>
      </w:pPr>
    </w:p>
    <w:p w14:paraId="1C5C2D43" w14:textId="1D93AF59"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Tester depuis un client</w:t>
      </w:r>
    </w:p>
    <w:p w14:paraId="17411CBD" w14:textId="35F051EF" w:rsidR="00164F04" w:rsidRPr="005F506C" w:rsidRDefault="00D553B9" w:rsidP="00CA31D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Sur une VM cliente (par exemple, une VM Drupal), installe</w:t>
      </w:r>
      <w:r w:rsidRPr="005F506C">
        <w:rPr>
          <w:rFonts w:ascii="Gill Sans Nova" w:hAnsi="Gill Sans Nova"/>
          <w:color w:val="365F91" w:themeColor="accent1" w:themeShade="BF"/>
          <w:sz w:val="24"/>
          <w:szCs w:val="24"/>
          <w:lang w:val="fr-FR"/>
        </w:rPr>
        <w:t>r</w:t>
      </w:r>
      <w:r w:rsidR="00164F04" w:rsidRPr="005F506C">
        <w:rPr>
          <w:rFonts w:ascii="Gill Sans Nova" w:hAnsi="Gill Sans Nova"/>
          <w:color w:val="365F91" w:themeColor="accent1" w:themeShade="BF"/>
          <w:sz w:val="24"/>
          <w:szCs w:val="24"/>
          <w:lang w:val="fr-FR"/>
        </w:rPr>
        <w:t xml:space="preserve"> l’outil initiator iSCSI et lancez une découverte</w:t>
      </w:r>
    </w:p>
    <w:p w14:paraId="0C33D46F" w14:textId="7D1687B0" w:rsidR="00F551AD"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apt install open-iscsi -y</w:t>
      </w:r>
      <w:r w:rsidR="005965A3" w:rsidRPr="005F506C">
        <w:rPr>
          <w:rFonts w:ascii="Abadi" w:hAnsi="Abadi"/>
          <w:color w:val="266678"/>
          <w:sz w:val="24"/>
          <w:szCs w:val="24"/>
          <w:lang w:val="fr-FR"/>
        </w:rPr>
        <w:t xml:space="preserve"> </w:t>
      </w:r>
      <w:r w:rsidR="00BF23A0" w:rsidRPr="005F506C">
        <w:rPr>
          <w:rFonts w:ascii="Abadi" w:hAnsi="Abadi"/>
          <w:color w:val="266678"/>
          <w:sz w:val="24"/>
          <w:szCs w:val="24"/>
          <w:lang w:val="fr-FR"/>
        </w:rPr>
        <w:t xml:space="preserve">  </w:t>
      </w:r>
      <w:r w:rsidR="00BF23A0" w:rsidRPr="005F506C">
        <w:rPr>
          <w:rFonts w:ascii="Abadi" w:hAnsi="Abadi"/>
          <w:color w:val="266678"/>
          <w:sz w:val="24"/>
          <w:szCs w:val="24"/>
          <w:lang w:val="fr-FR"/>
        </w:rPr>
        <w:sym w:font="Wingdings" w:char="F0E0"/>
      </w:r>
      <w:r w:rsidR="00BF23A0"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sudo iscsiadm -m </w:t>
      </w:r>
      <w:r w:rsidR="00437AFB" w:rsidRPr="005F506C">
        <w:rPr>
          <w:rFonts w:ascii="Abadi" w:hAnsi="Abadi"/>
          <w:color w:val="266678"/>
          <w:sz w:val="24"/>
          <w:szCs w:val="24"/>
          <w:lang w:val="fr-FR"/>
        </w:rPr>
        <w:t>Discovery</w:t>
      </w:r>
      <w:r w:rsidRPr="005F506C">
        <w:rPr>
          <w:rFonts w:ascii="Abadi" w:hAnsi="Abadi"/>
          <w:color w:val="266678"/>
          <w:sz w:val="24"/>
          <w:szCs w:val="24"/>
          <w:lang w:val="fr-FR"/>
        </w:rPr>
        <w:t xml:space="preserve"> -t sendtargets -p &lt;IP-VM-DB-Storage&gt;</w:t>
      </w:r>
      <w:r w:rsidR="00F551AD" w:rsidRPr="005F506C">
        <w:rPr>
          <w:rFonts w:ascii="Abadi" w:hAnsi="Abadi"/>
          <w:color w:val="266678"/>
          <w:sz w:val="24"/>
          <w:szCs w:val="24"/>
          <w:lang w:val="fr-FR"/>
        </w:rPr>
        <w:t xml:space="preserve"> </w:t>
      </w:r>
      <w:r w:rsidR="00D553B9" w:rsidRPr="005F506C">
        <w:rPr>
          <w:rFonts w:ascii="Abadi" w:hAnsi="Abadi"/>
          <w:color w:val="266678"/>
          <w:sz w:val="24"/>
          <w:szCs w:val="24"/>
          <w:lang w:val="fr-FR"/>
        </w:rPr>
        <w:sym w:font="Wingdings" w:char="F0E0"/>
      </w:r>
      <w:r w:rsidR="00D553B9" w:rsidRPr="005F506C">
        <w:rPr>
          <w:rFonts w:ascii="Abadi" w:hAnsi="Abadi"/>
          <w:color w:val="266678"/>
          <w:sz w:val="24"/>
          <w:szCs w:val="24"/>
          <w:lang w:val="fr-FR"/>
        </w:rPr>
        <w:t xml:space="preserve"> </w:t>
      </w:r>
      <w:r w:rsidR="00437AFB" w:rsidRPr="005F506C">
        <w:rPr>
          <w:rFonts w:ascii="Abadi" w:hAnsi="Abadi"/>
          <w:color w:val="266678"/>
          <w:sz w:val="24"/>
          <w:szCs w:val="24"/>
          <w:lang w:val="fr-FR"/>
        </w:rPr>
        <w:t xml:space="preserve"> </w:t>
      </w:r>
      <w:r w:rsidR="00D553B9" w:rsidRPr="005F506C">
        <w:rPr>
          <w:rFonts w:ascii="Abadi" w:hAnsi="Abadi"/>
          <w:color w:val="266678"/>
          <w:sz w:val="24"/>
          <w:szCs w:val="24"/>
          <w:lang w:val="fr-FR"/>
        </w:rPr>
        <w:t>Se co</w:t>
      </w:r>
      <w:r w:rsidRPr="005F506C">
        <w:rPr>
          <w:rFonts w:ascii="Abadi" w:hAnsi="Abadi"/>
          <w:color w:val="266678"/>
          <w:sz w:val="24"/>
          <w:szCs w:val="24"/>
          <w:lang w:val="fr-FR"/>
        </w:rPr>
        <w:t>nnecte</w:t>
      </w:r>
      <w:r w:rsidR="005965A3" w:rsidRPr="005F506C">
        <w:rPr>
          <w:rFonts w:ascii="Abadi" w:hAnsi="Abadi"/>
          <w:color w:val="266678"/>
          <w:sz w:val="24"/>
          <w:szCs w:val="24"/>
          <w:lang w:val="fr-FR"/>
        </w:rPr>
        <w:t>r à</w:t>
      </w:r>
      <w:r w:rsidRPr="005F506C">
        <w:rPr>
          <w:rFonts w:ascii="Abadi" w:hAnsi="Abadi"/>
          <w:color w:val="266678"/>
          <w:sz w:val="24"/>
          <w:szCs w:val="24"/>
          <w:lang w:val="fr-FR"/>
        </w:rPr>
        <w:t xml:space="preserve"> la cible</w:t>
      </w:r>
      <w:r w:rsidR="007B1D40" w:rsidRPr="005F506C">
        <w:rPr>
          <w:rFonts w:ascii="Abadi" w:hAnsi="Abadi"/>
          <w:color w:val="266678"/>
          <w:sz w:val="24"/>
          <w:szCs w:val="24"/>
          <w:lang w:val="fr-FR"/>
        </w:rPr>
        <w:t xml:space="preserve">   </w:t>
      </w:r>
      <w:r w:rsidR="007B1D40" w:rsidRPr="005F506C">
        <w:rPr>
          <w:rFonts w:ascii="Abadi" w:hAnsi="Abadi"/>
          <w:color w:val="266678"/>
          <w:sz w:val="24"/>
          <w:szCs w:val="24"/>
          <w:lang w:val="fr-FR"/>
        </w:rPr>
        <w:sym w:font="Wingdings" w:char="F0E0"/>
      </w:r>
      <w:r w:rsidR="007B1D40"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p>
    <w:p w14:paraId="6001AA48" w14:textId="3A164234" w:rsidR="00164F04" w:rsidRPr="005F506C" w:rsidRDefault="00164F04" w:rsidP="003E78CD">
      <w:pPr>
        <w:tabs>
          <w:tab w:val="num" w:pos="1276"/>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sudo iscsiadm -m node -T iqn.2025-03.com.example:drupal.disk -p </w:t>
      </w:r>
      <w:r w:rsidRPr="005F506C">
        <w:rPr>
          <w:rFonts w:ascii="Abadi" w:hAnsi="Abadi"/>
          <w:color w:val="266678"/>
          <w:lang w:val="fr-FR"/>
        </w:rPr>
        <w:t>&lt;IP-VM-DB-Storage&gt; --login</w:t>
      </w:r>
      <w:r w:rsidR="00437AFB" w:rsidRPr="005F506C">
        <w:rPr>
          <w:rFonts w:ascii="Abadi" w:hAnsi="Abadi"/>
          <w:color w:val="266678"/>
          <w:lang w:val="fr-FR"/>
        </w:rPr>
        <w:t xml:space="preserve"> </w:t>
      </w:r>
      <w:r w:rsidR="00437AFB" w:rsidRPr="005F506C">
        <w:rPr>
          <w:rFonts w:ascii="Abadi" w:hAnsi="Abadi"/>
          <w:color w:val="266678"/>
          <w:lang w:val="fr-FR"/>
        </w:rPr>
        <w:sym w:font="Wingdings" w:char="F0E0"/>
      </w:r>
      <w:r w:rsidR="00437AFB" w:rsidRPr="005F506C">
        <w:rPr>
          <w:rFonts w:ascii="Abadi" w:hAnsi="Abadi"/>
          <w:color w:val="266678"/>
          <w:lang w:val="fr-FR"/>
        </w:rPr>
        <w:t xml:space="preserve">  </w:t>
      </w:r>
      <w:r w:rsidRPr="005F506C">
        <w:rPr>
          <w:rFonts w:ascii="Abadi" w:hAnsi="Abadi"/>
          <w:color w:val="266678"/>
          <w:sz w:val="20"/>
          <w:szCs w:val="20"/>
          <w:lang w:val="fr-FR"/>
        </w:rPr>
        <w:t>le disque</w:t>
      </w:r>
      <w:r w:rsidR="00E13635" w:rsidRPr="005F506C">
        <w:rPr>
          <w:rFonts w:ascii="Abadi" w:hAnsi="Abadi"/>
          <w:color w:val="266678"/>
          <w:sz w:val="20"/>
          <w:szCs w:val="20"/>
          <w:lang w:val="fr-FR"/>
        </w:rPr>
        <w:t xml:space="preserve"> doit</w:t>
      </w:r>
      <w:r w:rsidRPr="005F506C">
        <w:rPr>
          <w:rFonts w:ascii="Abadi" w:hAnsi="Abadi"/>
          <w:color w:val="266678"/>
          <w:sz w:val="20"/>
          <w:szCs w:val="20"/>
          <w:lang w:val="fr-FR"/>
        </w:rPr>
        <w:t xml:space="preserve"> </w:t>
      </w:r>
      <w:r w:rsidR="00437AFB" w:rsidRPr="005F506C">
        <w:rPr>
          <w:rFonts w:ascii="Abadi" w:hAnsi="Abadi"/>
          <w:color w:val="266678"/>
          <w:sz w:val="20"/>
          <w:szCs w:val="20"/>
          <w:lang w:val="fr-FR"/>
        </w:rPr>
        <w:t>apparaît</w:t>
      </w:r>
      <w:r w:rsidRPr="005F506C">
        <w:rPr>
          <w:rFonts w:ascii="Abadi" w:hAnsi="Abadi"/>
          <w:color w:val="266678"/>
          <w:sz w:val="20"/>
          <w:szCs w:val="20"/>
          <w:lang w:val="fr-FR"/>
        </w:rPr>
        <w:t xml:space="preserve"> (par exemple, via lsblk)</w:t>
      </w:r>
    </w:p>
    <w:p w14:paraId="3AEE810C" w14:textId="530C9D7E" w:rsidR="00DC09A9" w:rsidRPr="005F506C" w:rsidRDefault="00DC09A9">
      <w:pPr>
        <w:rPr>
          <w:b/>
          <w:bCs/>
          <w:sz w:val="24"/>
          <w:szCs w:val="24"/>
          <w:lang w:val="fr-FR"/>
        </w:rPr>
      </w:pPr>
      <w:r w:rsidRPr="005F506C">
        <w:rPr>
          <w:b/>
          <w:bCs/>
          <w:sz w:val="24"/>
          <w:szCs w:val="24"/>
          <w:lang w:val="fr-FR"/>
        </w:rPr>
        <w:br w:type="page"/>
      </w:r>
    </w:p>
    <w:p w14:paraId="7B41B190" w14:textId="6411B8C3" w:rsidR="002C0696" w:rsidRPr="005F506C" w:rsidRDefault="00164F04"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Options avancées iscsi</w:t>
      </w:r>
    </w:p>
    <w:p w14:paraId="01A50C6F" w14:textId="1BA1E30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Authentification CHAP</w:t>
      </w:r>
    </w:p>
    <w:p w14:paraId="0540E3DE" w14:textId="77777777" w:rsidR="004D4B2B" w:rsidRPr="005F506C" w:rsidRDefault="004D4B2B" w:rsidP="004D4B2B">
      <w:pPr>
        <w:tabs>
          <w:tab w:val="num" w:pos="1276"/>
        </w:tabs>
        <w:spacing w:after="0" w:line="240" w:lineRule="auto"/>
        <w:ind w:left="284"/>
        <w:rPr>
          <w:color w:val="266678"/>
          <w:sz w:val="8"/>
          <w:szCs w:val="8"/>
          <w:lang w:val="fr-FR"/>
        </w:rPr>
      </w:pPr>
    </w:p>
    <w:p w14:paraId="33DAB2ED" w14:textId="70764BA5" w:rsidR="002D5503" w:rsidRPr="005F506C" w:rsidRDefault="002D5503" w:rsidP="004D4B2B">
      <w:pPr>
        <w:tabs>
          <w:tab w:val="num" w:pos="1276"/>
        </w:tabs>
        <w:spacing w:after="0" w:line="240" w:lineRule="auto"/>
        <w:ind w:left="284"/>
        <w:rPr>
          <w:color w:val="266678"/>
          <w:sz w:val="24"/>
          <w:szCs w:val="24"/>
          <w:lang w:val="fr-FR"/>
        </w:rPr>
      </w:pPr>
      <w:r w:rsidRPr="005F506C">
        <w:rPr>
          <w:color w:val="266678"/>
          <w:sz w:val="24"/>
          <w:szCs w:val="24"/>
          <w:lang w:val="fr-FR"/>
        </w:rPr>
        <w:t xml:space="preserve">L'authentification CHAP </w:t>
      </w:r>
      <w:r w:rsidR="0029041C" w:rsidRPr="005F506C">
        <w:rPr>
          <w:color w:val="266678"/>
          <w:sz w:val="24"/>
          <w:szCs w:val="24"/>
          <w:lang w:val="fr-FR"/>
        </w:rPr>
        <w:t>sert à</w:t>
      </w:r>
      <w:r w:rsidRPr="005F506C">
        <w:rPr>
          <w:color w:val="266678"/>
          <w:sz w:val="24"/>
          <w:szCs w:val="24"/>
          <w:lang w:val="fr-FR"/>
        </w:rPr>
        <w:t xml:space="preserve"> renforcer la sécurité en s'assurant que seuls les initiateurs autorisés se connectent à votre cible iSCSI</w:t>
      </w:r>
    </w:p>
    <w:p w14:paraId="4E2C9EE0" w14:textId="045F1C6E" w:rsidR="002D5503" w:rsidRPr="005F506C" w:rsidRDefault="002E483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 xml:space="preserve">Configuration côté cible </w:t>
      </w:r>
      <w:r w:rsidR="009457E6" w:rsidRPr="005F506C">
        <w:rPr>
          <w:rFonts w:ascii="Gill Sans Nova" w:hAnsi="Gill Sans Nova"/>
          <w:color w:val="365F91" w:themeColor="accent1" w:themeShade="BF"/>
          <w:sz w:val="24"/>
          <w:szCs w:val="24"/>
          <w:lang w:val="fr-FR"/>
        </w:rPr>
        <w:t xml:space="preserve">en ajoutant les paramètres </w:t>
      </w:r>
      <w:r w:rsidR="009457E6" w:rsidRPr="005F506C">
        <w:rPr>
          <w:color w:val="266678"/>
          <w:sz w:val="24"/>
          <w:szCs w:val="24"/>
          <w:lang w:val="fr-FR"/>
        </w:rPr>
        <w:t>CHAP </w:t>
      </w:r>
      <w:r w:rsidR="009457E6" w:rsidRPr="005F506C">
        <w:rPr>
          <w:rFonts w:ascii="Gill Sans Nova" w:hAnsi="Gill Sans Nova"/>
          <w:color w:val="365F91" w:themeColor="accent1" w:themeShade="BF"/>
          <w:sz w:val="24"/>
          <w:szCs w:val="24"/>
          <w:lang w:val="fr-FR"/>
        </w:rPr>
        <w:t xml:space="preserve">dans le fichier de configuration </w:t>
      </w:r>
      <w:r w:rsidR="009457E6" w:rsidRPr="005F506C">
        <w:rPr>
          <w:color w:val="266678"/>
          <w:sz w:val="24"/>
          <w:szCs w:val="24"/>
          <w:lang w:val="fr-FR"/>
        </w:rPr>
        <w:t>(ex. /etc/tgt/conf.d/drupal.conf)</w:t>
      </w:r>
      <w:r w:rsidR="002D5503" w:rsidRPr="005F506C">
        <w:rPr>
          <w:rFonts w:ascii="Gill Sans Nova" w:hAnsi="Gill Sans Nova"/>
          <w:color w:val="365F91" w:themeColor="accent1" w:themeShade="BF"/>
          <w:sz w:val="24"/>
          <w:szCs w:val="24"/>
          <w:lang w:val="fr-FR"/>
        </w:rPr>
        <w:br/>
      </w:r>
      <w:r w:rsidR="002D5503" w:rsidRPr="005F506C">
        <w:rPr>
          <w:rFonts w:ascii="Abadi" w:hAnsi="Abadi"/>
          <w:color w:val="266678"/>
          <w:sz w:val="24"/>
          <w:szCs w:val="24"/>
          <w:lang w:val="fr-FR"/>
        </w:rPr>
        <w:t>&lt;target iqn.2025-03.com.example:drupal.disk&gt;</w:t>
      </w:r>
    </w:p>
    <w:p w14:paraId="20D7E99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w:t>
      </w:r>
    </w:p>
    <w:p w14:paraId="162832A0"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F2ADA86"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4A0E1B93"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outgoinguser yourusername yourpassword</w:t>
      </w:r>
    </w:p>
    <w:p w14:paraId="1A44A887"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643C3EEF" w14:textId="3B998E52" w:rsidR="008A5470" w:rsidRPr="005F506C" w:rsidRDefault="008A5470" w:rsidP="008A547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1CE18D2" w14:textId="71BB3F9E"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incominguser définit les identifiants que le client devra présenter lors de la connexion.</w:t>
      </w:r>
    </w:p>
    <w:p w14:paraId="5A9AD7ED" w14:textId="1B4EFF0D"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outgoinguser peut être utilisé pour l’authentification réciproque, si nécessaire.</w:t>
      </w:r>
    </w:p>
    <w:p w14:paraId="5DA67963" w14:textId="77777777" w:rsidR="00B217BE" w:rsidRPr="005F506C" w:rsidRDefault="00B217BE" w:rsidP="00177186">
      <w:pPr>
        <w:tabs>
          <w:tab w:val="num" w:pos="1276"/>
        </w:tabs>
        <w:spacing w:after="0" w:line="240" w:lineRule="auto"/>
        <w:ind w:left="284"/>
        <w:rPr>
          <w:b/>
          <w:bCs/>
          <w:color w:val="C00000"/>
          <w:sz w:val="20"/>
          <w:szCs w:val="20"/>
          <w:lang w:val="fr-FR"/>
        </w:rPr>
      </w:pPr>
    </w:p>
    <w:p w14:paraId="015A7C51" w14:textId="1BBD479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Optimisation des performances et gestion des LUNs</w:t>
      </w:r>
    </w:p>
    <w:p w14:paraId="075FD20C" w14:textId="600F8604" w:rsidR="002D5503" w:rsidRPr="005F506C" w:rsidRDefault="002D5503" w:rsidP="000325C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Pour améliorer les performances, </w:t>
      </w:r>
      <w:r w:rsidR="000325C1" w:rsidRPr="005F506C">
        <w:rPr>
          <w:rFonts w:ascii="Abadi" w:hAnsi="Abadi"/>
          <w:color w:val="266678"/>
          <w:sz w:val="24"/>
          <w:szCs w:val="24"/>
          <w:lang w:val="fr-FR"/>
        </w:rPr>
        <w:t xml:space="preserve">on peut </w:t>
      </w:r>
      <w:r w:rsidRPr="005F506C">
        <w:rPr>
          <w:rFonts w:ascii="Abadi" w:hAnsi="Abadi"/>
          <w:color w:val="266678"/>
          <w:sz w:val="24"/>
          <w:szCs w:val="24"/>
          <w:lang w:val="fr-FR"/>
        </w:rPr>
        <w:t>ajuster quelques paramètres</w:t>
      </w:r>
      <w:r w:rsidR="000325C1" w:rsidRPr="005F506C">
        <w:rPr>
          <w:rFonts w:ascii="Abadi" w:hAnsi="Abadi"/>
          <w:color w:val="266678"/>
          <w:sz w:val="24"/>
          <w:szCs w:val="24"/>
          <w:lang w:val="fr-FR"/>
        </w:rPr>
        <w:t xml:space="preserve"> de plus</w:t>
      </w:r>
    </w:p>
    <w:p w14:paraId="0209C6B2" w14:textId="47C2371C" w:rsidR="002D5503" w:rsidRPr="005F506C" w:rsidRDefault="003E5ED5" w:rsidP="000325C1">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Utilisation de plusieurs LUNs</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On peut</w:t>
      </w:r>
      <w:r w:rsidR="002D5503" w:rsidRPr="005F506C">
        <w:rPr>
          <w:rFonts w:ascii="Abadi" w:hAnsi="Abadi"/>
          <w:color w:val="266678"/>
          <w:sz w:val="24"/>
          <w:szCs w:val="24"/>
          <w:lang w:val="fr-FR"/>
        </w:rPr>
        <w:t xml:space="preserve"> créer plusieurs cibles ou plusieurs LUNs. Par exemple, un LUN pour la base de données et un autre pour les fichiers Drupal</w:t>
      </w:r>
    </w:p>
    <w:p w14:paraId="1796FA66" w14:textId="19D17713" w:rsidR="002D5503" w:rsidRPr="005F506C" w:rsidRDefault="003E5ED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Paramètres de performance</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 xml:space="preserve">On peut aussi </w:t>
      </w:r>
      <w:r w:rsidR="002D5503" w:rsidRPr="005F506C">
        <w:rPr>
          <w:rFonts w:ascii="Abadi" w:hAnsi="Abadi"/>
          <w:color w:val="266678"/>
          <w:sz w:val="24"/>
          <w:szCs w:val="24"/>
          <w:lang w:val="fr-FR"/>
        </w:rPr>
        <w:t>ajuster la taille de</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(block size) ou configurer des options du noyau (si </w:t>
      </w:r>
      <w:r w:rsidR="00CB4977"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 et </w:t>
      </w:r>
      <w:r w:rsidR="00CB4977" w:rsidRPr="005F506C">
        <w:rPr>
          <w:rFonts w:ascii="Abadi" w:hAnsi="Abadi"/>
          <w:color w:val="266678"/>
          <w:sz w:val="24"/>
          <w:szCs w:val="24"/>
          <w:lang w:val="fr-FR"/>
        </w:rPr>
        <w:t xml:space="preserve">la </w:t>
      </w:r>
      <w:r w:rsidR="002D5503" w:rsidRPr="005F506C">
        <w:rPr>
          <w:rFonts w:ascii="Abadi" w:hAnsi="Abadi"/>
          <w:color w:val="266678"/>
          <w:sz w:val="24"/>
          <w:szCs w:val="24"/>
          <w:lang w:val="fr-FR"/>
        </w:rPr>
        <w:t>version du paquet le permettent)</w:t>
      </w:r>
      <w:r w:rsidR="002D5503" w:rsidRPr="005F506C">
        <w:rPr>
          <w:rFonts w:ascii="Abadi" w:hAnsi="Abadi"/>
          <w:color w:val="266678"/>
          <w:sz w:val="24"/>
          <w:szCs w:val="24"/>
          <w:lang w:val="fr-FR"/>
        </w:rPr>
        <w:br/>
        <w:t>&lt;target iqn.2025-03.com.example:drupal.disk&gt;</w:t>
      </w:r>
    </w:p>
    <w:p w14:paraId="1610E8C2"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/srv/iscsi/drupal_disk.img,blocksize=4096</w:t>
      </w:r>
    </w:p>
    <w:p w14:paraId="21BE1BD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53DE364"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02492B3B"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&lt;/target&gt;</w:t>
      </w:r>
    </w:p>
    <w:p w14:paraId="4C0C16E1" w14:textId="435F1A3B" w:rsidR="002D5503" w:rsidRPr="005F506C" w:rsidRDefault="0039214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Attention !</w:t>
      </w:r>
      <w:r w:rsidR="002D5503" w:rsidRPr="005F506C">
        <w:rPr>
          <w:rFonts w:ascii="Abadi" w:hAnsi="Abadi"/>
          <w:color w:val="266678"/>
          <w:sz w:val="24"/>
          <w:szCs w:val="24"/>
          <w:lang w:val="fr-FR"/>
        </w:rPr>
        <w:t xml:space="preserve"> La disponibilité de l'option blocksize dépend de la version de tgt et de </w:t>
      </w:r>
      <w:r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w:t>
      </w:r>
    </w:p>
    <w:p w14:paraId="3AACBE16" w14:textId="77777777" w:rsidR="00392144" w:rsidRPr="005F506C" w:rsidRDefault="00392144" w:rsidP="00392144">
      <w:pPr>
        <w:tabs>
          <w:tab w:val="num" w:pos="1276"/>
        </w:tabs>
        <w:spacing w:after="0" w:line="240" w:lineRule="auto"/>
        <w:ind w:left="284"/>
        <w:rPr>
          <w:b/>
          <w:bCs/>
          <w:color w:val="C00000"/>
          <w:sz w:val="8"/>
          <w:szCs w:val="8"/>
          <w:lang w:val="fr-FR"/>
        </w:rPr>
      </w:pPr>
    </w:p>
    <w:p w14:paraId="06D6822C" w14:textId="66F0D792" w:rsidR="002D5503" w:rsidRPr="005F506C" w:rsidRDefault="00392144" w:rsidP="00A01D63">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Monitoring et logs iSCSI :</w:t>
      </w:r>
      <w:r w:rsidR="002D5503" w:rsidRPr="005F506C">
        <w:rPr>
          <w:rFonts w:ascii="Gill Sans Nova" w:hAnsi="Gill Sans Nova"/>
          <w:color w:val="365F91" w:themeColor="accent1" w:themeShade="BF"/>
          <w:sz w:val="24"/>
          <w:szCs w:val="24"/>
          <w:lang w:val="fr-FR"/>
        </w:rPr>
        <w:br/>
      </w:r>
      <w:r w:rsidR="00A01D63" w:rsidRPr="005F506C">
        <w:rPr>
          <w:rFonts w:ascii="Abadi" w:hAnsi="Abadi"/>
          <w:color w:val="266678"/>
          <w:sz w:val="24"/>
          <w:szCs w:val="24"/>
          <w:lang w:val="fr-FR"/>
        </w:rPr>
        <w:t xml:space="preserve">On peut </w:t>
      </w:r>
      <w:r w:rsidR="006A242D" w:rsidRPr="005F506C">
        <w:rPr>
          <w:rFonts w:ascii="Abadi" w:hAnsi="Abadi"/>
          <w:color w:val="266678"/>
          <w:sz w:val="24"/>
          <w:szCs w:val="24"/>
          <w:lang w:val="fr-FR"/>
        </w:rPr>
        <w:t>c</w:t>
      </w:r>
      <w:r w:rsidR="002D5503" w:rsidRPr="005F506C">
        <w:rPr>
          <w:rFonts w:ascii="Abadi" w:hAnsi="Abadi"/>
          <w:color w:val="266678"/>
          <w:sz w:val="24"/>
          <w:szCs w:val="24"/>
          <w:lang w:val="fr-FR"/>
        </w:rPr>
        <w:t>onfigure</w:t>
      </w:r>
      <w:r w:rsidR="00A01D63" w:rsidRPr="005F506C">
        <w:rPr>
          <w:rFonts w:ascii="Abadi" w:hAnsi="Abadi"/>
          <w:color w:val="266678"/>
          <w:sz w:val="24"/>
          <w:szCs w:val="24"/>
          <w:lang w:val="fr-FR"/>
        </w:rPr>
        <w:t>r</w:t>
      </w:r>
      <w:r w:rsidR="002D5503" w:rsidRPr="005F506C">
        <w:rPr>
          <w:rFonts w:ascii="Abadi" w:hAnsi="Abadi"/>
          <w:color w:val="266678"/>
          <w:sz w:val="24"/>
          <w:szCs w:val="24"/>
          <w:lang w:val="fr-FR"/>
        </w:rPr>
        <w:t xml:space="preserve"> le niveau de log pour tgt en modifiant la configuration globale (souvent dans /etc/default/tgt ou les options de démarrage du service) afin de surveiller les connexions et identifier d'éventuels </w:t>
      </w:r>
      <w:r w:rsidR="006A242D" w:rsidRPr="005F506C">
        <w:rPr>
          <w:rFonts w:ascii="Abadi" w:hAnsi="Abadi"/>
          <w:color w:val="266678"/>
          <w:sz w:val="24"/>
          <w:szCs w:val="24"/>
          <w:lang w:val="fr-FR"/>
        </w:rPr>
        <w:t>goulots</w:t>
      </w:r>
      <w:r w:rsidR="002D5503" w:rsidRPr="005F506C">
        <w:rPr>
          <w:rFonts w:ascii="Abadi" w:hAnsi="Abadi"/>
          <w:color w:val="266678"/>
          <w:sz w:val="24"/>
          <w:szCs w:val="24"/>
          <w:lang w:val="fr-FR"/>
        </w:rPr>
        <w:t xml:space="preserve"> d'étranglement.</w:t>
      </w:r>
    </w:p>
    <w:p w14:paraId="282F6C89" w14:textId="77777777" w:rsidR="00A01D63" w:rsidRPr="005F506C" w:rsidRDefault="00A01D63" w:rsidP="00A01D63">
      <w:pPr>
        <w:tabs>
          <w:tab w:val="num" w:pos="1276"/>
        </w:tabs>
        <w:spacing w:after="0" w:line="240" w:lineRule="auto"/>
        <w:ind w:left="284"/>
        <w:rPr>
          <w:color w:val="266678"/>
          <w:sz w:val="8"/>
          <w:szCs w:val="8"/>
          <w:lang w:val="fr-FR"/>
        </w:rPr>
      </w:pPr>
    </w:p>
    <w:p w14:paraId="07EDF9F3" w14:textId="6D788DEF" w:rsidR="002D5503" w:rsidRPr="005F506C" w:rsidRDefault="004168E5" w:rsidP="00F21805">
      <w:pPr>
        <w:tabs>
          <w:tab w:val="num" w:pos="1276"/>
        </w:tabs>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Intégration d'une Solution de Rotation des Sauvegardes</w:t>
      </w:r>
    </w:p>
    <w:p w14:paraId="4F9A91B4" w14:textId="77777777" w:rsidR="002D5503" w:rsidRPr="005F506C" w:rsidRDefault="002D5503"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éviter que les sauvegardes ne saturent l'espace disque, il est essentiel de mettre en place une rotation automatique.</w:t>
      </w:r>
    </w:p>
    <w:p w14:paraId="0E83D131" w14:textId="77777777" w:rsidR="00A33B53" w:rsidRPr="005F506C" w:rsidRDefault="00A33B53">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77D48998" w14:textId="31150594" w:rsidR="002D5503" w:rsidRPr="005F506C" w:rsidRDefault="002D5503" w:rsidP="006A242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Utiliser une approche basée sur un script</w:t>
      </w:r>
      <w:r w:rsidR="006A242D" w:rsidRPr="005F506C">
        <w:rPr>
          <w:rFonts w:ascii="Malgun Gothic" w:eastAsia="Malgun Gothic" w:hAnsi="Malgun Gothic"/>
          <w:color w:val="20447A"/>
          <w:sz w:val="26"/>
          <w:szCs w:val="26"/>
          <w:lang w:val="fr-FR"/>
        </w:rPr>
        <w:t xml:space="preserve"> pour automatiser la gestion du risque de saturation par la sauvegarde </w:t>
      </w:r>
    </w:p>
    <w:p w14:paraId="56010073" w14:textId="77777777" w:rsidR="004C14FA" w:rsidRPr="005F506C" w:rsidRDefault="00CA53AB"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On peut </w:t>
      </w:r>
      <w:r w:rsidR="002D5503" w:rsidRPr="005F506C">
        <w:rPr>
          <w:rFonts w:ascii="Abadi" w:hAnsi="Abadi"/>
          <w:color w:val="266678"/>
          <w:lang w:val="fr-FR"/>
        </w:rPr>
        <w:t xml:space="preserve">modifier </w:t>
      </w:r>
      <w:r w:rsidRPr="005F506C">
        <w:rPr>
          <w:rFonts w:ascii="Abadi" w:hAnsi="Abadi"/>
          <w:color w:val="266678"/>
          <w:lang w:val="fr-FR"/>
        </w:rPr>
        <w:t>n</w:t>
      </w:r>
      <w:r w:rsidR="002D5503" w:rsidRPr="005F506C">
        <w:rPr>
          <w:rFonts w:ascii="Abadi" w:hAnsi="Abadi"/>
          <w:color w:val="266678"/>
          <w:lang w:val="fr-FR"/>
        </w:rPr>
        <w:t xml:space="preserve">os scripts de sauvegarde pour supprimer les anciennes sauvegardes </w:t>
      </w:r>
      <w:r w:rsidRPr="005F506C">
        <w:rPr>
          <w:rFonts w:ascii="Abadi" w:hAnsi="Abadi"/>
          <w:color w:val="266678"/>
          <w:lang w:val="fr-FR"/>
        </w:rPr>
        <w:t xml:space="preserve">datant de X jours </w:t>
      </w:r>
      <w:r w:rsidR="002D5503" w:rsidRPr="005F506C">
        <w:rPr>
          <w:rFonts w:ascii="Abadi" w:hAnsi="Abadi"/>
          <w:color w:val="266678"/>
          <w:lang w:val="fr-FR"/>
        </w:rPr>
        <w:t>avant d</w:t>
      </w:r>
      <w:r w:rsidRPr="005F506C">
        <w:rPr>
          <w:rFonts w:ascii="Abadi" w:hAnsi="Abadi"/>
          <w:color w:val="266678"/>
          <w:lang w:val="fr-FR"/>
        </w:rPr>
        <w:t>’</w:t>
      </w:r>
      <w:r w:rsidR="002D5503" w:rsidRPr="005F506C">
        <w:rPr>
          <w:rFonts w:ascii="Abadi" w:hAnsi="Abadi"/>
          <w:color w:val="266678"/>
          <w:lang w:val="fr-FR"/>
        </w:rPr>
        <w:t>e</w:t>
      </w:r>
      <w:r w:rsidRPr="005F506C">
        <w:rPr>
          <w:rFonts w:ascii="Abadi" w:hAnsi="Abadi"/>
          <w:color w:val="266678"/>
          <w:lang w:val="fr-FR"/>
        </w:rPr>
        <w:t>n</w:t>
      </w:r>
      <w:r w:rsidR="002D5503" w:rsidRPr="005F506C">
        <w:rPr>
          <w:rFonts w:ascii="Abadi" w:hAnsi="Abadi"/>
          <w:color w:val="266678"/>
          <w:lang w:val="fr-FR"/>
        </w:rPr>
        <w:t xml:space="preserve"> créer de nouvelles. </w:t>
      </w:r>
    </w:p>
    <w:p w14:paraId="2FAF78F1" w14:textId="0B4A6010"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Par exemple, dans </w:t>
      </w:r>
      <w:r w:rsidR="004C14FA" w:rsidRPr="005F506C">
        <w:rPr>
          <w:rFonts w:ascii="Abadi" w:hAnsi="Abadi"/>
          <w:color w:val="266678"/>
          <w:lang w:val="fr-FR"/>
        </w:rPr>
        <w:t xml:space="preserve">nos </w:t>
      </w:r>
      <w:r w:rsidRPr="005F506C">
        <w:rPr>
          <w:rFonts w:ascii="Abadi" w:hAnsi="Abadi"/>
          <w:color w:val="266678"/>
          <w:lang w:val="fr-FR"/>
        </w:rPr>
        <w:t>script</w:t>
      </w:r>
      <w:r w:rsidR="004C14FA" w:rsidRPr="005F506C">
        <w:rPr>
          <w:rFonts w:ascii="Abadi" w:hAnsi="Abadi"/>
          <w:color w:val="266678"/>
          <w:lang w:val="fr-FR"/>
        </w:rPr>
        <w:t>s</w:t>
      </w:r>
      <w:r w:rsidRPr="005F506C">
        <w:rPr>
          <w:rFonts w:ascii="Abadi" w:hAnsi="Abadi"/>
          <w:color w:val="266678"/>
          <w:lang w:val="fr-FR"/>
        </w:rPr>
        <w:t xml:space="preserve"> de sauvegarde de la base de données (/usr/local/bin/backup_drupal_db.sh)</w:t>
      </w:r>
      <w:r w:rsidR="004C14FA" w:rsidRPr="005F506C">
        <w:rPr>
          <w:rFonts w:ascii="Abadi" w:hAnsi="Abadi"/>
          <w:color w:val="266678"/>
          <w:lang w:val="fr-FR"/>
        </w:rPr>
        <w:t xml:space="preserve"> on peut a</w:t>
      </w:r>
      <w:r w:rsidRPr="005F506C">
        <w:rPr>
          <w:rFonts w:ascii="Abadi" w:hAnsi="Abadi"/>
          <w:color w:val="266678"/>
          <w:lang w:val="fr-FR"/>
        </w:rPr>
        <w:t>joute</w:t>
      </w:r>
      <w:r w:rsidR="004C14FA" w:rsidRPr="005F506C">
        <w:rPr>
          <w:rFonts w:ascii="Abadi" w:hAnsi="Abadi"/>
          <w:color w:val="266678"/>
          <w:lang w:val="fr-FR"/>
        </w:rPr>
        <w:t>r</w:t>
      </w:r>
      <w:r w:rsidRPr="005F506C">
        <w:rPr>
          <w:rFonts w:ascii="Abadi" w:hAnsi="Abadi"/>
          <w:color w:val="266678"/>
          <w:lang w:val="fr-FR"/>
        </w:rPr>
        <w:t xml:space="preserve"> une commande pour supprimer les fichiers de plus de </w:t>
      </w:r>
      <w:r w:rsidR="004C14FA" w:rsidRPr="005F506C">
        <w:rPr>
          <w:rFonts w:ascii="Abadi" w:hAnsi="Abadi"/>
          <w:color w:val="266678"/>
          <w:lang w:val="fr-FR"/>
        </w:rPr>
        <w:t xml:space="preserve">7 </w:t>
      </w:r>
      <w:r w:rsidRPr="005F506C">
        <w:rPr>
          <w:rFonts w:ascii="Abadi" w:hAnsi="Abadi"/>
          <w:color w:val="266678"/>
          <w:lang w:val="fr-FR"/>
        </w:rPr>
        <w:t xml:space="preserve">jours </w:t>
      </w:r>
    </w:p>
    <w:p w14:paraId="4DD555E3" w14:textId="77777777" w:rsidR="003255FA" w:rsidRPr="005F506C" w:rsidRDefault="003255FA" w:rsidP="003E78CD">
      <w:pPr>
        <w:tabs>
          <w:tab w:val="num" w:pos="1276"/>
        </w:tabs>
        <w:spacing w:after="0" w:line="240" w:lineRule="auto"/>
        <w:ind w:left="284"/>
        <w:rPr>
          <w:rFonts w:ascii="Abadi" w:hAnsi="Abadi"/>
          <w:color w:val="266678"/>
          <w:sz w:val="8"/>
          <w:szCs w:val="8"/>
          <w:lang w:val="fr-FR"/>
        </w:rPr>
      </w:pPr>
    </w:p>
    <w:p w14:paraId="4C184F08" w14:textId="30D09AF4"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#!/bin/bash</w:t>
      </w:r>
    </w:p>
    <w:p w14:paraId="5B9CBAE0" w14:textId="77777777" w:rsidR="002D5503" w:rsidRPr="006765ED" w:rsidRDefault="002D5503" w:rsidP="003E78CD">
      <w:pPr>
        <w:tabs>
          <w:tab w:val="num" w:pos="1276"/>
        </w:tabs>
        <w:spacing w:after="0" w:line="240" w:lineRule="auto"/>
        <w:ind w:left="284"/>
        <w:rPr>
          <w:rFonts w:ascii="Abadi" w:hAnsi="Abadi"/>
          <w:color w:val="266678"/>
          <w:sz w:val="4"/>
          <w:szCs w:val="4"/>
        </w:rPr>
      </w:pPr>
    </w:p>
    <w:p w14:paraId="26B9FC7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Variables</w:t>
      </w:r>
    </w:p>
    <w:p w14:paraId="481739F2"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DB_USER="drupaluser"</w:t>
      </w:r>
    </w:p>
    <w:p w14:paraId="3E16D52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DB_PASS="drupalpass"</w:t>
      </w:r>
    </w:p>
    <w:p w14:paraId="0CFC03A6"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DB_NAME="drupaldb"</w:t>
      </w:r>
    </w:p>
    <w:p w14:paraId="3B24BFE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BACKUP_DIR="/var/backups/drupal_db"</w:t>
      </w:r>
    </w:p>
    <w:p w14:paraId="0BE327DD"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DATE=$(date +%F)</w:t>
      </w:r>
    </w:p>
    <w:p w14:paraId="247CF113"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RETENTION_DAYS=7</w:t>
      </w:r>
    </w:p>
    <w:p w14:paraId="7427720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Créer le répertoire de sauvegarde s'il n'existe pas</w:t>
      </w:r>
    </w:p>
    <w:p w14:paraId="284EA3C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mkdir -p $BACKUP_DIR</w:t>
      </w:r>
    </w:p>
    <w:p w14:paraId="1FEA6421"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Supprimer les sauvegardes plus anciennes que RETENTION_DAYS jours</w:t>
      </w:r>
    </w:p>
    <w:p w14:paraId="7E100F5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find $BACKUP_DIR -type f -name "*.sql.gz" -mtime +$RETENTION_DAYS -exec rm {} \;</w:t>
      </w:r>
    </w:p>
    <w:p w14:paraId="56A60E8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Effectuer la sauvegarde avec mysqldump et compresser</w:t>
      </w:r>
    </w:p>
    <w:p w14:paraId="3B884DE0"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mysqldump -u $DB_USER -p$DB_PASS $DB_NAME | gzip &gt; $BACKUP_DIR/drupaldb_$DATE.sql.gz</w:t>
      </w:r>
    </w:p>
    <w:p w14:paraId="3E204EF0" w14:textId="77777777" w:rsidR="00B217BE" w:rsidRPr="005F506C" w:rsidRDefault="00B217BE" w:rsidP="00F37CAB">
      <w:pPr>
        <w:pStyle w:val="NoSpacing"/>
        <w:rPr>
          <w:sz w:val="16"/>
          <w:szCs w:val="16"/>
          <w:lang w:val="fr-FR"/>
        </w:rPr>
      </w:pPr>
    </w:p>
    <w:p w14:paraId="77205560" w14:textId="066348C4"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Utiliser logrotate pour les sauvegardes</w:t>
      </w:r>
    </w:p>
    <w:p w14:paraId="2E783D43" w14:textId="792D6143" w:rsidR="002D5503" w:rsidRPr="005F506C" w:rsidRDefault="002D5503" w:rsidP="00511D17">
      <w:pPr>
        <w:tabs>
          <w:tab w:val="num" w:pos="1276"/>
        </w:tabs>
        <w:spacing w:after="0" w:line="240" w:lineRule="auto"/>
        <w:ind w:left="284"/>
        <w:rPr>
          <w:rFonts w:ascii="Abadi" w:hAnsi="Abadi"/>
          <w:color w:val="266678"/>
          <w:sz w:val="23"/>
          <w:szCs w:val="23"/>
          <w:lang w:val="fr-FR"/>
        </w:rPr>
      </w:pPr>
      <w:r w:rsidRPr="005F506C">
        <w:rPr>
          <w:rFonts w:ascii="Abadi" w:hAnsi="Abadi"/>
          <w:color w:val="266678"/>
          <w:sz w:val="23"/>
          <w:szCs w:val="23"/>
          <w:lang w:val="fr-FR"/>
        </w:rPr>
        <w:t>Bien que logrotate soit principalement utilisé pour la rotation des logs, vous pouvez adapter une configuration similaire pour vos sauvegardes. Créez un fichier de configuration, par exemple /etc/logrotate.d/drupal_backups</w:t>
      </w:r>
    </w:p>
    <w:p w14:paraId="3D1A337A" w14:textId="77777777" w:rsidR="00511D17" w:rsidRPr="005F506C" w:rsidRDefault="00511D17" w:rsidP="00511D17">
      <w:pPr>
        <w:tabs>
          <w:tab w:val="num" w:pos="1276"/>
        </w:tabs>
        <w:spacing w:after="0" w:line="240" w:lineRule="auto"/>
        <w:ind w:left="284"/>
        <w:rPr>
          <w:rFonts w:ascii="Abadi" w:hAnsi="Abadi"/>
          <w:color w:val="266678"/>
          <w:sz w:val="4"/>
          <w:szCs w:val="4"/>
          <w:lang w:val="fr-FR"/>
        </w:rPr>
      </w:pPr>
    </w:p>
    <w:p w14:paraId="1411AD8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/var/backups/drupal_db/drupaldb_*.sql.gz {</w:t>
      </w:r>
    </w:p>
    <w:p w14:paraId="053B607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daily</w:t>
      </w:r>
    </w:p>
    <w:p w14:paraId="51EFE30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missingok</w:t>
      </w:r>
    </w:p>
    <w:p w14:paraId="7AE5A02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rotate 7</w:t>
      </w:r>
    </w:p>
    <w:p w14:paraId="563D770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compress</w:t>
      </w:r>
    </w:p>
    <w:p w14:paraId="0F0CC57A"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delaycompress</w:t>
      </w:r>
    </w:p>
    <w:p w14:paraId="7800A30C"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notifempty</w:t>
      </w:r>
    </w:p>
    <w:p w14:paraId="4B7BF95F" w14:textId="77777777" w:rsidR="002D5503" w:rsidRPr="005F506C" w:rsidRDefault="002D5503" w:rsidP="003E78CD">
      <w:pPr>
        <w:tabs>
          <w:tab w:val="num" w:pos="1276"/>
        </w:tabs>
        <w:spacing w:after="0" w:line="240" w:lineRule="auto"/>
        <w:ind w:left="284"/>
        <w:rPr>
          <w:rFonts w:ascii="Abadi" w:hAnsi="Abadi"/>
          <w:color w:val="266678"/>
          <w:lang w:val="fr-FR"/>
        </w:rPr>
      </w:pPr>
      <w:r w:rsidRPr="006765ED">
        <w:rPr>
          <w:rFonts w:ascii="Abadi" w:hAnsi="Abadi"/>
          <w:color w:val="266678"/>
        </w:rPr>
        <w:t xml:space="preserve">    </w:t>
      </w:r>
      <w:r w:rsidRPr="005F506C">
        <w:rPr>
          <w:rFonts w:ascii="Abadi" w:hAnsi="Abadi"/>
          <w:color w:val="266678"/>
          <w:lang w:val="fr-FR"/>
        </w:rPr>
        <w:t>create 640 root adm</w:t>
      </w:r>
    </w:p>
    <w:p w14:paraId="6E1A8EA5"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w:t>
      </w:r>
    </w:p>
    <w:p w14:paraId="7679EB45" w14:textId="77777777" w:rsidR="00511D17" w:rsidRPr="005F506C" w:rsidRDefault="00511D17" w:rsidP="00511D17">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FCD9BE1" w14:textId="36871EF5"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daily : Rotation quotidienne</w:t>
      </w:r>
    </w:p>
    <w:p w14:paraId="5DE1CD05" w14:textId="60F87400"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rotate 7 : Conserver 7 sauvegardes</w:t>
      </w:r>
    </w:p>
    <w:p w14:paraId="3A832131" w14:textId="25AC6129"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compress et delaycompress : Compresser les fichiers après un jour</w:t>
      </w:r>
      <w:r w:rsidRPr="005F506C">
        <w:rPr>
          <w:rFonts w:ascii="Abadi" w:hAnsi="Abadi"/>
          <w:color w:val="266678"/>
          <w:lang w:val="fr-FR"/>
        </w:rPr>
        <w:t xml:space="preserve">. Utile </w:t>
      </w:r>
      <w:r w:rsidR="002D5503" w:rsidRPr="005F506C">
        <w:rPr>
          <w:rFonts w:ascii="Abadi" w:hAnsi="Abadi"/>
          <w:color w:val="266678"/>
          <w:lang w:val="fr-FR"/>
        </w:rPr>
        <w:t>pour les sauvegardes récentes si vous préférez un accès rapide.</w:t>
      </w:r>
    </w:p>
    <w:p w14:paraId="539D2F9D" w14:textId="5B17A27F" w:rsidR="00AA1672"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notifempty : Ne pas effectuer de rotation si le fichier est vide</w:t>
      </w:r>
    </w:p>
    <w:p w14:paraId="34C1C531" w14:textId="2D77EACD" w:rsidR="00AA1672" w:rsidRPr="005F506C" w:rsidRDefault="00AA1672" w:rsidP="00F37CAB">
      <w:pPr>
        <w:pStyle w:val="NoSpacing"/>
        <w:rPr>
          <w:sz w:val="12"/>
          <w:szCs w:val="12"/>
          <w:lang w:val="fr-FR"/>
        </w:rPr>
      </w:pPr>
    </w:p>
    <w:p w14:paraId="50387991" w14:textId="2E9595A8"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Planification via Cron</w:t>
      </w:r>
    </w:p>
    <w:p w14:paraId="219CA038" w14:textId="2D875CC7" w:rsidR="002D5503" w:rsidRPr="005F506C" w:rsidRDefault="00D510C8" w:rsidP="00F37CAB">
      <w:pPr>
        <w:tabs>
          <w:tab w:val="num" w:pos="1276"/>
        </w:tabs>
        <w:spacing w:after="0" w:line="240" w:lineRule="auto"/>
        <w:ind w:left="284"/>
        <w:rPr>
          <w:rFonts w:ascii="Abadi" w:hAnsi="Abadi"/>
          <w:color w:val="266678"/>
          <w:lang w:val="fr-FR"/>
        </w:rPr>
      </w:pPr>
      <w:r w:rsidRPr="005F506C">
        <w:rPr>
          <w:rFonts w:ascii="Abadi" w:hAnsi="Abadi"/>
          <w:color w:val="266678"/>
          <w:lang w:val="fr-FR"/>
        </w:rPr>
        <w:t>On s’a</w:t>
      </w:r>
      <w:r w:rsidR="002D5503" w:rsidRPr="005F506C">
        <w:rPr>
          <w:rFonts w:ascii="Abadi" w:hAnsi="Abadi"/>
          <w:color w:val="266678"/>
          <w:lang w:val="fr-FR"/>
        </w:rPr>
        <w:t>ssure</w:t>
      </w:r>
      <w:r w:rsidRPr="005F506C">
        <w:rPr>
          <w:rFonts w:ascii="Abadi" w:hAnsi="Abadi"/>
          <w:color w:val="266678"/>
          <w:lang w:val="fr-FR"/>
        </w:rPr>
        <w:t xml:space="preserve"> </w:t>
      </w:r>
      <w:r w:rsidR="002D5503" w:rsidRPr="005F506C">
        <w:rPr>
          <w:rFonts w:ascii="Abadi" w:hAnsi="Abadi"/>
          <w:color w:val="266678"/>
          <w:lang w:val="fr-FR"/>
        </w:rPr>
        <w:t xml:space="preserve">que </w:t>
      </w:r>
      <w:r w:rsidRPr="005F506C">
        <w:rPr>
          <w:rFonts w:ascii="Abadi" w:hAnsi="Abadi"/>
          <w:color w:val="266678"/>
          <w:lang w:val="fr-FR"/>
        </w:rPr>
        <w:t>n</w:t>
      </w:r>
      <w:r w:rsidR="002D5503" w:rsidRPr="005F506C">
        <w:rPr>
          <w:rFonts w:ascii="Abadi" w:hAnsi="Abadi"/>
          <w:color w:val="266678"/>
          <w:lang w:val="fr-FR"/>
        </w:rPr>
        <w:t>os scripts sont exécutés via cron, comme décrit précédemment, et que le système de rotation (que ce soit intégré dans le script ou via logrotate) est testé pour vérifier que l'espace disque est bien géré sur le long terme.</w:t>
      </w:r>
    </w:p>
    <w:p w14:paraId="10BB5771" w14:textId="3D8527E9" w:rsidR="00F37CAB" w:rsidRPr="005F506C" w:rsidRDefault="00F37CAB">
      <w:pPr>
        <w:rPr>
          <w:sz w:val="8"/>
          <w:szCs w:val="8"/>
          <w:lang w:val="fr-FR"/>
        </w:rPr>
      </w:pPr>
      <w:r w:rsidRPr="005F506C">
        <w:rPr>
          <w:sz w:val="8"/>
          <w:szCs w:val="8"/>
          <w:lang w:val="fr-FR"/>
        </w:rPr>
        <w:br w:type="page"/>
      </w:r>
    </w:p>
    <w:p w14:paraId="1D97725B" w14:textId="77777777" w:rsidR="0029041C" w:rsidRPr="005F506C" w:rsidRDefault="0029041C"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Mise en place des scripts de sauvegarde automatisées</w:t>
      </w:r>
    </w:p>
    <w:p w14:paraId="560AD9A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On doit absolument sauvegarder la BDD et les fichiers critiques </w:t>
      </w:r>
      <w:r w:rsidRPr="005F506C">
        <w:rPr>
          <w:rFonts w:ascii="Abadi" w:hAnsi="Abadi"/>
          <w:color w:val="266678"/>
          <w:sz w:val="20"/>
          <w:szCs w:val="20"/>
          <w:lang w:val="fr-FR"/>
        </w:rPr>
        <w:t xml:space="preserve">(par exemple, le contenu Drupal) </w:t>
      </w:r>
      <w:r w:rsidRPr="005F506C">
        <w:rPr>
          <w:rFonts w:ascii="Abadi" w:hAnsi="Abadi"/>
          <w:color w:val="266678"/>
          <w:sz w:val="24"/>
          <w:szCs w:val="24"/>
          <w:lang w:val="fr-FR"/>
        </w:rPr>
        <w:t>pour restaurer rapidement en cas de problème</w:t>
      </w:r>
    </w:p>
    <w:p w14:paraId="794C0E1D"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 la base de données avec mysqldump</w:t>
      </w:r>
    </w:p>
    <w:p w14:paraId="75C66ECF"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12"/>
          <w:szCs w:val="12"/>
          <w:lang w:val="fr-FR"/>
        </w:rPr>
      </w:pPr>
    </w:p>
    <w:p w14:paraId="5895FA3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/usr/local/bin/backup_drupal_db.sh</w:t>
      </w:r>
    </w:p>
    <w:p w14:paraId="0CAC72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4EA73D5D"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00EA034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2C8BD917"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DB_USER="drupaluser"</w:t>
      </w:r>
    </w:p>
    <w:p w14:paraId="0C14003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DB_PASS="drupalpass"</w:t>
      </w:r>
    </w:p>
    <w:p w14:paraId="765991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DB_NAME="drupaldb"</w:t>
      </w:r>
    </w:p>
    <w:p w14:paraId="6525C36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BACKUP_DIR="/var/backups/drupal_db"</w:t>
      </w:r>
    </w:p>
    <w:p w14:paraId="74C596B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5B32C317"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45732B96"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6E5BF85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Effectuer la sauvegarde avec mysqldump</w:t>
      </w:r>
    </w:p>
    <w:p w14:paraId="59536CE2"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mysqldump -u $DB_USER -p$DB_PASS $DB_NAME &gt; $BACKUP_DIR/drupaldb_$DATE.sql</w:t>
      </w:r>
    </w:p>
    <w:p w14:paraId="7085125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Optionnel : compresser la sauvegarde</w:t>
      </w:r>
    </w:p>
    <w:p w14:paraId="3C1E41B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gzip $BACKUP_DIR/drupaldb_$DATE.sql</w:t>
      </w:r>
    </w:p>
    <w:p w14:paraId="6FCBF1B4" w14:textId="77777777" w:rsidR="0029041C" w:rsidRPr="005F506C" w:rsidRDefault="0029041C" w:rsidP="0029041C">
      <w:pPr>
        <w:pStyle w:val="NoSpacing"/>
        <w:rPr>
          <w:rFonts w:ascii="Abadi" w:hAnsi="Abadi"/>
          <w:sz w:val="4"/>
          <w:szCs w:val="4"/>
          <w:lang w:val="fr-FR"/>
        </w:rPr>
      </w:pPr>
    </w:p>
    <w:p w14:paraId="7E0479A0" w14:textId="77777777" w:rsidR="0029041C" w:rsidRPr="005F506C" w:rsidRDefault="0029041C" w:rsidP="0029041C">
      <w:pPr>
        <w:tabs>
          <w:tab w:val="num" w:pos="1276"/>
        </w:tabs>
        <w:spacing w:after="0" w:line="240" w:lineRule="auto"/>
        <w:ind w:left="284"/>
        <w:rPr>
          <w:rFonts w:ascii="Abadi" w:hAnsi="Abadi"/>
          <w:color w:val="365F91" w:themeColor="accent1" w:themeShade="BF"/>
          <w:sz w:val="24"/>
          <w:szCs w:val="24"/>
          <w:lang w:val="fr-FR"/>
        </w:rPr>
      </w:pP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Rendre le script exécutable en lui accordant les permission d’exécution </w:t>
      </w:r>
      <w:r w:rsidRPr="005F506C">
        <w:rPr>
          <w:rFonts w:ascii="Abadi" w:hAnsi="Abadi"/>
          <w:color w:val="365F91" w:themeColor="accent1" w:themeShade="BF"/>
          <w:sz w:val="20"/>
          <w:szCs w:val="20"/>
          <w:lang w:val="fr-FR"/>
        </w:rPr>
        <w:t>(par défaut ces permissions sont accordées au système au niveau global de root)</w:t>
      </w:r>
    </w:p>
    <w:p w14:paraId="0CBAFD6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chmod +x /usr/local/bin/backup_drupal_db.sh</w:t>
      </w:r>
    </w:p>
    <w:p w14:paraId="7C98A2F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manuellement le script pour vérifier qu'il crée bien le fichier de sauvegarde dans /var/backups/drupal_db</w:t>
      </w:r>
    </w:p>
    <w:p w14:paraId="06B01D25" w14:textId="77777777" w:rsidR="0029041C" w:rsidRPr="005F506C" w:rsidRDefault="0029041C" w:rsidP="0029041C">
      <w:pPr>
        <w:tabs>
          <w:tab w:val="num" w:pos="1276"/>
        </w:tabs>
        <w:spacing w:after="0" w:line="240" w:lineRule="auto"/>
        <w:ind w:left="284"/>
        <w:rPr>
          <w:color w:val="266678"/>
          <w:sz w:val="16"/>
          <w:szCs w:val="16"/>
          <w:lang w:val="fr-FR"/>
        </w:rPr>
      </w:pPr>
    </w:p>
    <w:p w14:paraId="2D5AD867"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des fichiers Drupal avec rsync</w:t>
      </w:r>
    </w:p>
    <w:p w14:paraId="112CB798" w14:textId="77777777" w:rsidR="0029041C" w:rsidRPr="005F506C" w:rsidRDefault="0029041C" w:rsidP="0029041C">
      <w:pPr>
        <w:tabs>
          <w:tab w:val="num" w:pos="1276"/>
        </w:tabs>
        <w:spacing w:after="0" w:line="240" w:lineRule="auto"/>
        <w:ind w:left="284"/>
        <w:rPr>
          <w:color w:val="266678"/>
          <w:sz w:val="12"/>
          <w:szCs w:val="12"/>
          <w:lang w:val="fr-FR"/>
        </w:rPr>
      </w:pPr>
    </w:p>
    <w:p w14:paraId="7B8C035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/usr/local/bin/backup_drupal_files.sh</w:t>
      </w:r>
    </w:p>
    <w:p w14:paraId="4568A7CC"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5AFA27BB"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49D31CF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430BA02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DRUPAL_DIR="/var/www/html/drupal"</w:t>
      </w:r>
    </w:p>
    <w:p w14:paraId="300CB3C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BACKUP_DIR="/var/backups/drupal_files"</w:t>
      </w:r>
    </w:p>
    <w:p w14:paraId="725942B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6562330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034BD8BA"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0FC61AD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Sauvegarder avec rsync</w:t>
      </w:r>
    </w:p>
    <w:p w14:paraId="3E0121BF"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rsync -av --delete $DRUPAL_DIR $BACKUP_DIR/drupal_$DATE</w:t>
      </w:r>
    </w:p>
    <w:p w14:paraId="4C78733A" w14:textId="77777777" w:rsidR="0029041C" w:rsidRPr="006765ED" w:rsidRDefault="0029041C" w:rsidP="0029041C">
      <w:pPr>
        <w:tabs>
          <w:tab w:val="num" w:pos="1276"/>
        </w:tabs>
        <w:spacing w:after="0" w:line="240" w:lineRule="auto"/>
        <w:ind w:left="284"/>
        <w:rPr>
          <w:color w:val="266678"/>
          <w:sz w:val="8"/>
          <w:szCs w:val="8"/>
        </w:rPr>
      </w:pPr>
    </w:p>
    <w:p w14:paraId="43E965EA"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Rendre le script exécutable</w:t>
      </w:r>
    </w:p>
    <w:p w14:paraId="6BF7A6C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chmod +x /usr/local/bin/backup_drupal_files.sh</w:t>
      </w:r>
    </w:p>
    <w:p w14:paraId="16C652A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le script pour confirmer que les fichiers Drupal sont correctement synchronisés dans le répertoire de sauvegarde</w:t>
      </w:r>
    </w:p>
    <w:p w14:paraId="515C834A"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Automatisation avec Cron</w:t>
      </w:r>
    </w:p>
    <w:p w14:paraId="65258C71" w14:textId="77777777" w:rsidR="0029041C" w:rsidRPr="005F506C" w:rsidRDefault="0029041C" w:rsidP="0029041C">
      <w:pPr>
        <w:tabs>
          <w:tab w:val="num" w:pos="1276"/>
        </w:tabs>
        <w:spacing w:after="0" w:line="240" w:lineRule="auto"/>
        <w:ind w:left="284"/>
        <w:rPr>
          <w:color w:val="266678"/>
          <w:sz w:val="8"/>
          <w:szCs w:val="8"/>
          <w:lang w:val="fr-FR"/>
        </w:rPr>
      </w:pPr>
    </w:p>
    <w:p w14:paraId="6C89ADBB"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Éditer la crontab pour exécuter ces scripts à une fréquence régulière (par exemple, quotidiennement)</w:t>
      </w:r>
    </w:p>
    <w:p w14:paraId="78DAC1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crontab -e</w:t>
      </w:r>
    </w:p>
    <w:p w14:paraId="7B3426FC"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Ajoutez les lignes suivantes</w:t>
      </w:r>
    </w:p>
    <w:p w14:paraId="1AC88C0F"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 la base de données tous les jours à 2h du matin</w:t>
      </w:r>
    </w:p>
    <w:p w14:paraId="1AB1CE5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2 * * * /usr/local/bin/backup_drupal_db.sh</w:t>
      </w:r>
    </w:p>
    <w:p w14:paraId="32452CCE"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des fichiers Drupal tous les jours à 3h du matin</w:t>
      </w:r>
    </w:p>
    <w:p w14:paraId="22D4AED5"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3 * * * /usr/local/bin/backup_drupal_files.sh</w:t>
      </w:r>
    </w:p>
    <w:p w14:paraId="5443EC9B" w14:textId="77777777" w:rsidR="0029041C" w:rsidRPr="006765ED" w:rsidRDefault="0029041C" w:rsidP="0029041C">
      <w:pPr>
        <w:pStyle w:val="NoSpacing"/>
        <w:rPr>
          <w:lang w:val="en-GB"/>
        </w:rPr>
      </w:pPr>
    </w:p>
    <w:p w14:paraId="4CD8DE3C"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Vérification et Documentation</w:t>
      </w:r>
    </w:p>
    <w:p w14:paraId="36D27B2A" w14:textId="77777777" w:rsidR="0029041C" w:rsidRPr="005F506C" w:rsidRDefault="0029041C" w:rsidP="0029041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Vérifier les logs après exécution pour s’assurer que les sauvegardes s’effectuent correctement</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/var/backups/drupal_db et /var/backups/drupal_files</w:t>
      </w:r>
    </w:p>
    <w:p w14:paraId="43CBCC28" w14:textId="77777777" w:rsidR="0029041C" w:rsidRPr="005F506C" w:rsidRDefault="0029041C" w:rsidP="0029041C">
      <w:pPr>
        <w:spacing w:after="0" w:line="240" w:lineRule="auto"/>
        <w:ind w:left="284"/>
        <w:rPr>
          <w:color w:val="266678"/>
          <w:sz w:val="8"/>
          <w:szCs w:val="8"/>
          <w:lang w:val="fr-FR"/>
        </w:rPr>
      </w:pPr>
    </w:p>
    <w:p w14:paraId="7C63E276" w14:textId="2F5D710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t>Documentation (par exemple dans /docs/DB-Storage-Configuration.md)</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 xml:space="preserve">Noter les chemins des sauvegardes, la fréquence d’exécution et toutes les spécificités </w:t>
      </w:r>
      <w:r w:rsidRPr="005F506C">
        <w:rPr>
          <w:rFonts w:ascii="Abadi" w:hAnsi="Abadi"/>
          <w:color w:val="266678"/>
          <w:sz w:val="20"/>
          <w:szCs w:val="20"/>
          <w:lang w:val="fr-FR"/>
        </w:rPr>
        <w:t>(compression, rotation, etc)</w:t>
      </w:r>
    </w:p>
    <w:p w14:paraId="1EF3B11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Ne pas oublier de noter également comment restaurer la sauvegarde  </w:t>
      </w:r>
      <w:r w:rsidRPr="005F506C">
        <w:rPr>
          <w:rFonts w:ascii="Abadi" w:hAnsi="Abadi"/>
          <w:color w:val="365F91" w:themeColor="accent1" w:themeShade="BF"/>
          <w:sz w:val="24"/>
          <w:szCs w:val="24"/>
          <w:lang w:val="fr-FR"/>
        </w:rPr>
        <w:sym w:font="Wingdings" w:char="F0E0"/>
      </w:r>
      <w:r w:rsidRPr="005F506C">
        <w:rPr>
          <w:rFonts w:ascii="Abadi" w:hAnsi="Abadi"/>
          <w:color w:val="266678"/>
          <w:sz w:val="24"/>
          <w:szCs w:val="24"/>
          <w:lang w:val="fr-FR"/>
        </w:rPr>
        <w:t xml:space="preserve"> exemple </w:t>
      </w: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w:t>
      </w:r>
      <w:r w:rsidRPr="005F506C">
        <w:rPr>
          <w:rFonts w:ascii="Abadi" w:hAnsi="Abadi"/>
          <w:color w:val="266678"/>
          <w:sz w:val="24"/>
          <w:szCs w:val="24"/>
          <w:lang w:val="fr-FR"/>
        </w:rPr>
        <w:t xml:space="preserve"> </w:t>
      </w:r>
    </w:p>
    <w:p w14:paraId="05DDB2A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gunzip &lt; drupaldb_&lt;DATE&gt;.sql.gz | mysql -u drupaluser -p drupaldb </w:t>
      </w:r>
      <w:r w:rsidRPr="005F506C">
        <w:rPr>
          <w:rFonts w:ascii="Abadi" w:hAnsi="Abadi"/>
          <w:color w:val="266678"/>
          <w:sz w:val="20"/>
          <w:szCs w:val="20"/>
          <w:lang w:val="fr-FR"/>
        </w:rPr>
        <w:t>(revoir ça en détail avec des bulles explicatives )</w:t>
      </w:r>
    </w:p>
    <w:p w14:paraId="152DEADA" w14:textId="77777777" w:rsidR="002D5503" w:rsidRPr="005F506C" w:rsidRDefault="002D5503" w:rsidP="00F21805">
      <w:pPr>
        <w:tabs>
          <w:tab w:val="num" w:pos="1276"/>
        </w:tabs>
        <w:ind w:left="284"/>
        <w:rPr>
          <w:b/>
          <w:bCs/>
          <w:sz w:val="24"/>
          <w:szCs w:val="24"/>
          <w:lang w:val="fr-FR"/>
        </w:rPr>
      </w:pPr>
    </w:p>
    <w:p w14:paraId="79A247E2" w14:textId="61ACA6E8" w:rsidR="002D5503" w:rsidRPr="005F506C" w:rsidRDefault="002D5503" w:rsidP="003E78CD">
      <w:pPr>
        <w:tabs>
          <w:tab w:val="num" w:pos="1276"/>
        </w:tabs>
        <w:spacing w:after="0" w:line="240" w:lineRule="auto"/>
        <w:ind w:left="284"/>
        <w:rPr>
          <w:b/>
          <w:bCs/>
          <w:sz w:val="24"/>
          <w:szCs w:val="24"/>
          <w:lang w:val="fr-FR"/>
        </w:rPr>
      </w:pPr>
      <w:r w:rsidRPr="005F506C">
        <w:rPr>
          <w:b/>
          <w:bCs/>
          <w:sz w:val="24"/>
          <w:szCs w:val="24"/>
          <w:lang w:val="fr-FR"/>
        </w:rPr>
        <w:br w:type="page"/>
      </w:r>
    </w:p>
    <w:p w14:paraId="54687C32" w14:textId="0E1750E2" w:rsidR="00750603" w:rsidRPr="005F506C" w:rsidRDefault="00750603" w:rsidP="00750603">
      <w:pPr>
        <w:tabs>
          <w:tab w:val="num" w:pos="1276"/>
        </w:tabs>
        <w:spacing w:after="0" w:line="240" w:lineRule="auto"/>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Monitoring &amp; Gestion Centralisée → Checklist</w:t>
      </w:r>
    </w:p>
    <w:p w14:paraId="684530C0" w14:textId="77777777" w:rsidR="00E95112" w:rsidRPr="005F506C" w:rsidRDefault="00E95112" w:rsidP="003E78CD">
      <w:pPr>
        <w:tabs>
          <w:tab w:val="num" w:pos="1276"/>
        </w:tabs>
        <w:spacing w:after="0" w:line="240" w:lineRule="auto"/>
        <w:ind w:left="284"/>
        <w:rPr>
          <w:color w:val="266678"/>
          <w:sz w:val="16"/>
          <w:szCs w:val="16"/>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9"/>
        <w:gridCol w:w="2552"/>
        <w:gridCol w:w="3118"/>
        <w:gridCol w:w="4252"/>
        <w:gridCol w:w="4349"/>
      </w:tblGrid>
      <w:tr w:rsidR="002C2E6D" w:rsidRPr="005F506C" w14:paraId="55178C01" w14:textId="77777777" w:rsidTr="00833376">
        <w:trPr>
          <w:trHeight w:val="227"/>
          <w:tblHeader/>
          <w:tblCellSpacing w:w="15" w:type="dxa"/>
        </w:trPr>
        <w:tc>
          <w:tcPr>
            <w:tcW w:w="127" w:type="pct"/>
            <w:vAlign w:val="center"/>
            <w:hideMark/>
          </w:tcPr>
          <w:p w14:paraId="1DD0F482"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7440E66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Action</w:t>
            </w:r>
          </w:p>
        </w:tc>
        <w:tc>
          <w:tcPr>
            <w:tcW w:w="1051" w:type="pct"/>
            <w:vAlign w:val="center"/>
            <w:hideMark/>
          </w:tcPr>
          <w:p w14:paraId="78D4130C" w14:textId="24084D73"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 xml:space="preserve">Type et chemin </w:t>
            </w:r>
          </w:p>
        </w:tc>
        <w:tc>
          <w:tcPr>
            <w:tcW w:w="1437" w:type="pct"/>
            <w:vAlign w:val="center"/>
            <w:hideMark/>
          </w:tcPr>
          <w:p w14:paraId="7AEBA985"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Détail</w:t>
            </w:r>
          </w:p>
        </w:tc>
        <w:tc>
          <w:tcPr>
            <w:tcW w:w="1465" w:type="pct"/>
            <w:vAlign w:val="center"/>
            <w:hideMark/>
          </w:tcPr>
          <w:p w14:paraId="3DD33E64"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Commande / GUI / Fichier</w:t>
            </w:r>
          </w:p>
        </w:tc>
      </w:tr>
      <w:tr w:rsidR="002C2E6D" w:rsidRPr="005F506C" w14:paraId="0610789A" w14:textId="77777777" w:rsidTr="00833376">
        <w:trPr>
          <w:trHeight w:val="227"/>
          <w:tblCellSpacing w:w="15" w:type="dxa"/>
        </w:trPr>
        <w:tc>
          <w:tcPr>
            <w:tcW w:w="127" w:type="pct"/>
            <w:vAlign w:val="center"/>
            <w:hideMark/>
          </w:tcPr>
          <w:p w14:paraId="0362D5EA"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1</w:t>
            </w:r>
          </w:p>
        </w:tc>
        <w:tc>
          <w:tcPr>
            <w:tcW w:w="858" w:type="pct"/>
            <w:vAlign w:val="center"/>
            <w:hideMark/>
          </w:tcPr>
          <w:p w14:paraId="01B5136E" w14:textId="2CB05755" w:rsidR="002C2E6D" w:rsidRPr="005F506C" w:rsidRDefault="002C2E6D" w:rsidP="00D5236E">
            <w:pPr>
              <w:tabs>
                <w:tab w:val="num" w:pos="1276"/>
              </w:tabs>
              <w:spacing w:after="0" w:line="240" w:lineRule="auto"/>
              <w:rPr>
                <w:sz w:val="18"/>
                <w:szCs w:val="18"/>
                <w:lang w:val="fr-FR"/>
              </w:rPr>
            </w:pPr>
            <w:r w:rsidRPr="005F506C">
              <w:rPr>
                <w:sz w:val="18"/>
                <w:szCs w:val="18"/>
                <w:lang w:val="fr-FR"/>
              </w:rPr>
              <w:t xml:space="preserve">Créer </w:t>
            </w:r>
            <w:r w:rsidR="00854F14" w:rsidRPr="005F506C">
              <w:rPr>
                <w:sz w:val="18"/>
                <w:szCs w:val="18"/>
                <w:lang w:val="fr-FR"/>
              </w:rPr>
              <w:t xml:space="preserve">une </w:t>
            </w:r>
            <w:r w:rsidRPr="005F506C">
              <w:rPr>
                <w:sz w:val="18"/>
                <w:szCs w:val="18"/>
                <w:lang w:val="fr-FR"/>
              </w:rPr>
              <w:t>VM dédiée</w:t>
            </w:r>
            <w:r w:rsidR="00854F14" w:rsidRPr="005F506C">
              <w:rPr>
                <w:sz w:val="18"/>
                <w:szCs w:val="18"/>
                <w:lang w:val="fr-FR"/>
              </w:rPr>
              <w:t xml:space="preserve"> et finir </w:t>
            </w:r>
            <w:r w:rsidR="001C3568" w:rsidRPr="005F506C">
              <w:rPr>
                <w:sz w:val="18"/>
                <w:szCs w:val="18"/>
                <w:lang w:val="fr-FR"/>
              </w:rPr>
              <w:t>sa</w:t>
            </w:r>
            <w:r w:rsidR="00854F14" w:rsidRPr="005F506C">
              <w:rPr>
                <w:sz w:val="18"/>
                <w:szCs w:val="18"/>
                <w:lang w:val="fr-FR"/>
              </w:rPr>
              <w:t xml:space="preserve"> configuration réseau/</w:t>
            </w:r>
            <w:r w:rsidR="001C3568" w:rsidRPr="005F506C">
              <w:rPr>
                <w:sz w:val="18"/>
                <w:szCs w:val="18"/>
                <w:lang w:val="fr-FR"/>
              </w:rPr>
              <w:t>pare-feu</w:t>
            </w:r>
          </w:p>
        </w:tc>
        <w:tc>
          <w:tcPr>
            <w:tcW w:w="1051" w:type="pct"/>
            <w:vAlign w:val="center"/>
            <w:hideMark/>
          </w:tcPr>
          <w:p w14:paraId="1AB716E4"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GUI</w:t>
            </w:r>
          </w:p>
        </w:tc>
        <w:tc>
          <w:tcPr>
            <w:tcW w:w="1437" w:type="pct"/>
            <w:vAlign w:val="center"/>
            <w:hideMark/>
          </w:tcPr>
          <w:p w14:paraId="7CF5D795" w14:textId="77777777" w:rsidR="002C2E6D" w:rsidRPr="006765ED" w:rsidRDefault="002C2E6D" w:rsidP="00D5236E">
            <w:pPr>
              <w:tabs>
                <w:tab w:val="num" w:pos="1276"/>
              </w:tabs>
              <w:spacing w:after="0" w:line="240" w:lineRule="auto"/>
              <w:rPr>
                <w:sz w:val="18"/>
                <w:szCs w:val="18"/>
              </w:rPr>
            </w:pPr>
            <w:r w:rsidRPr="006765ED">
              <w:rPr>
                <w:sz w:val="18"/>
                <w:szCs w:val="18"/>
              </w:rPr>
              <w:t>VM nommée VM</w:t>
            </w:r>
            <w:r w:rsidRPr="006765ED">
              <w:rPr>
                <w:sz w:val="18"/>
                <w:szCs w:val="18"/>
              </w:rPr>
              <w:noBreakHyphen/>
              <w:t>Monitoring, Ubuntu Server 24.04, 4 vCPU, 8 Go RAM, 50 Go HDD</w:t>
            </w:r>
          </w:p>
        </w:tc>
        <w:tc>
          <w:tcPr>
            <w:tcW w:w="1465" w:type="pct"/>
            <w:vAlign w:val="center"/>
            <w:hideMark/>
          </w:tcPr>
          <w:p w14:paraId="1F5A8CB7" w14:textId="77777777" w:rsidR="002C2E6D" w:rsidRPr="006765ED" w:rsidRDefault="002C2E6D" w:rsidP="00D5236E">
            <w:pPr>
              <w:tabs>
                <w:tab w:val="num" w:pos="1276"/>
              </w:tabs>
              <w:spacing w:after="0" w:line="240" w:lineRule="auto"/>
              <w:rPr>
                <w:sz w:val="18"/>
                <w:szCs w:val="18"/>
              </w:rPr>
            </w:pPr>
            <w:r w:rsidRPr="006765ED">
              <w:rPr>
                <w:sz w:val="18"/>
                <w:szCs w:val="18"/>
              </w:rPr>
              <w:t>VirtualBox / Proxmox</w:t>
            </w:r>
          </w:p>
          <w:p w14:paraId="7E5C6D28" w14:textId="2683252F" w:rsidR="00B74D6B" w:rsidRPr="006765ED" w:rsidRDefault="00B74D6B" w:rsidP="00D5236E">
            <w:pPr>
              <w:tabs>
                <w:tab w:val="num" w:pos="1276"/>
              </w:tabs>
              <w:spacing w:after="0" w:line="240" w:lineRule="auto"/>
              <w:rPr>
                <w:sz w:val="18"/>
                <w:szCs w:val="18"/>
              </w:rPr>
            </w:pPr>
            <w:r w:rsidRPr="006765ED">
              <w:rPr>
                <w:sz w:val="18"/>
                <w:szCs w:val="18"/>
              </w:rPr>
              <w:t>sudo apt update</w:t>
            </w:r>
          </w:p>
        </w:tc>
      </w:tr>
      <w:tr w:rsidR="002C2E6D" w:rsidRPr="005F506C" w14:paraId="64A577E9" w14:textId="77777777" w:rsidTr="00833376">
        <w:trPr>
          <w:trHeight w:val="227"/>
          <w:tblCellSpacing w:w="15" w:type="dxa"/>
        </w:trPr>
        <w:tc>
          <w:tcPr>
            <w:tcW w:w="127" w:type="pct"/>
            <w:vAlign w:val="center"/>
            <w:hideMark/>
          </w:tcPr>
          <w:p w14:paraId="40EF6E0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2</w:t>
            </w:r>
          </w:p>
        </w:tc>
        <w:tc>
          <w:tcPr>
            <w:tcW w:w="858" w:type="pct"/>
            <w:vAlign w:val="center"/>
            <w:hideMark/>
          </w:tcPr>
          <w:p w14:paraId="3C5D0AB0"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Installer Prometheus</w:t>
            </w:r>
          </w:p>
        </w:tc>
        <w:tc>
          <w:tcPr>
            <w:tcW w:w="1051" w:type="pct"/>
            <w:vAlign w:val="center"/>
            <w:hideMark/>
          </w:tcPr>
          <w:p w14:paraId="586FDD59"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568B903F"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Collecte métriques</w:t>
            </w:r>
          </w:p>
        </w:tc>
        <w:tc>
          <w:tcPr>
            <w:tcW w:w="1465" w:type="pct"/>
            <w:vAlign w:val="center"/>
            <w:hideMark/>
          </w:tcPr>
          <w:p w14:paraId="4329B6D3" w14:textId="70FD1023" w:rsidR="002C2E6D" w:rsidRPr="005F506C" w:rsidRDefault="00B74D6B" w:rsidP="00D5236E">
            <w:pPr>
              <w:tabs>
                <w:tab w:val="num" w:pos="1276"/>
              </w:tabs>
              <w:spacing w:after="0" w:line="240" w:lineRule="auto"/>
              <w:rPr>
                <w:sz w:val="16"/>
                <w:szCs w:val="16"/>
                <w:lang w:val="fr-FR"/>
              </w:rPr>
            </w:pPr>
            <w:r w:rsidRPr="005F506C">
              <w:rPr>
                <w:sz w:val="16"/>
                <w:szCs w:val="16"/>
                <w:lang w:val="fr-FR"/>
              </w:rPr>
              <w:t>sudo apt install prometheus prometheus-node-exporter -y</w:t>
            </w:r>
          </w:p>
        </w:tc>
      </w:tr>
      <w:tr w:rsidR="00854F14" w:rsidRPr="005F506C" w14:paraId="08F94907" w14:textId="77777777" w:rsidTr="00833376">
        <w:trPr>
          <w:trHeight w:val="227"/>
          <w:tblCellSpacing w:w="15" w:type="dxa"/>
        </w:trPr>
        <w:tc>
          <w:tcPr>
            <w:tcW w:w="127" w:type="pct"/>
            <w:vAlign w:val="center"/>
            <w:hideMark/>
          </w:tcPr>
          <w:p w14:paraId="3C0FF957"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tcPr>
          <w:p w14:paraId="4BDD500D" w14:textId="4F0A3F55" w:rsidR="00854F14" w:rsidRPr="005F506C" w:rsidRDefault="00854F14" w:rsidP="00854F14">
            <w:pPr>
              <w:tabs>
                <w:tab w:val="num" w:pos="1276"/>
              </w:tabs>
              <w:spacing w:after="0" w:line="240" w:lineRule="auto"/>
              <w:rPr>
                <w:sz w:val="18"/>
                <w:szCs w:val="18"/>
                <w:lang w:val="fr-FR"/>
              </w:rPr>
            </w:pPr>
            <w:r w:rsidRPr="005F506C">
              <w:rPr>
                <w:sz w:val="18"/>
                <w:szCs w:val="18"/>
                <w:lang w:val="fr-FR"/>
              </w:rPr>
              <w:t>Vérifier l’installation</w:t>
            </w:r>
            <w:r w:rsidR="001C3568" w:rsidRPr="005F506C">
              <w:rPr>
                <w:sz w:val="18"/>
                <w:szCs w:val="18"/>
                <w:lang w:val="fr-FR"/>
              </w:rPr>
              <w:t xml:space="preserve"> dans les fichiers de configuration et log</w:t>
            </w:r>
          </w:p>
        </w:tc>
        <w:tc>
          <w:tcPr>
            <w:tcW w:w="1051" w:type="pct"/>
            <w:vAlign w:val="center"/>
            <w:hideMark/>
          </w:tcPr>
          <w:p w14:paraId="0454ED93" w14:textId="726332A7" w:rsidR="00854F14" w:rsidRPr="005F506C" w:rsidRDefault="003E4A74" w:rsidP="003E4A7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492AD4A1" w14:textId="521DCE7C" w:rsidR="00854F14" w:rsidRPr="005F506C" w:rsidRDefault="00854F14" w:rsidP="00854F1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B2BEF1F" w14:textId="0B7645C0" w:rsidR="00854F14" w:rsidRPr="005F506C" w:rsidRDefault="00F32903" w:rsidP="00854F14">
            <w:pPr>
              <w:tabs>
                <w:tab w:val="num" w:pos="1276"/>
              </w:tabs>
              <w:spacing w:after="0" w:line="240" w:lineRule="auto"/>
              <w:rPr>
                <w:sz w:val="18"/>
                <w:szCs w:val="18"/>
                <w:lang w:val="fr-FR"/>
              </w:rPr>
            </w:pPr>
            <w:r w:rsidRPr="005F506C">
              <w:rPr>
                <w:sz w:val="18"/>
                <w:szCs w:val="18"/>
                <w:lang w:val="fr-FR"/>
              </w:rPr>
              <w:t>/etc/prometheus/prometheus.yml</w:t>
            </w:r>
            <w:r w:rsidRPr="005F506C">
              <w:rPr>
                <w:sz w:val="18"/>
                <w:szCs w:val="18"/>
                <w:lang w:val="fr-FR"/>
              </w:rPr>
              <w:br/>
              <w:t>/var/log/prometheus/prometheus.log</w:t>
            </w:r>
          </w:p>
        </w:tc>
      </w:tr>
      <w:tr w:rsidR="00854F14" w:rsidRPr="005F506C" w14:paraId="32EF1F21" w14:textId="77777777" w:rsidTr="00833376">
        <w:trPr>
          <w:trHeight w:val="227"/>
          <w:tblCellSpacing w:w="15" w:type="dxa"/>
        </w:trPr>
        <w:tc>
          <w:tcPr>
            <w:tcW w:w="127" w:type="pct"/>
            <w:vAlign w:val="center"/>
            <w:hideMark/>
          </w:tcPr>
          <w:p w14:paraId="5E733A14"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3</w:t>
            </w:r>
          </w:p>
        </w:tc>
        <w:tc>
          <w:tcPr>
            <w:tcW w:w="858" w:type="pct"/>
            <w:vAlign w:val="center"/>
            <w:hideMark/>
          </w:tcPr>
          <w:p w14:paraId="108F383A" w14:textId="2130927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Configurer Prometheus </w:t>
            </w:r>
            <w:r w:rsidR="00413A38" w:rsidRPr="005F506C">
              <w:rPr>
                <w:sz w:val="18"/>
                <w:szCs w:val="18"/>
                <w:lang w:val="fr-FR"/>
              </w:rPr>
              <w:t>puis</w:t>
            </w:r>
          </w:p>
          <w:p w14:paraId="0587F560" w14:textId="397DCD8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Vérifier </w:t>
            </w:r>
            <w:r w:rsidR="00413A38" w:rsidRPr="005F506C">
              <w:rPr>
                <w:sz w:val="18"/>
                <w:szCs w:val="18"/>
                <w:lang w:val="fr-FR"/>
              </w:rPr>
              <w:t>son</w:t>
            </w:r>
            <w:r w:rsidRPr="005F506C">
              <w:rPr>
                <w:sz w:val="18"/>
                <w:szCs w:val="18"/>
                <w:lang w:val="fr-FR"/>
              </w:rPr>
              <w:t xml:space="preserve"> configuration </w:t>
            </w:r>
          </w:p>
        </w:tc>
        <w:tc>
          <w:tcPr>
            <w:tcW w:w="1051" w:type="pct"/>
            <w:vAlign w:val="center"/>
            <w:hideMark/>
          </w:tcPr>
          <w:p w14:paraId="1E3D9C92"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Fichier config</w:t>
            </w:r>
          </w:p>
          <w:p w14:paraId="3CAC51D3" w14:textId="70B2C988" w:rsidR="00854F14" w:rsidRPr="005F506C" w:rsidRDefault="00854F14" w:rsidP="00854F14">
            <w:pPr>
              <w:tabs>
                <w:tab w:val="num" w:pos="1276"/>
              </w:tabs>
              <w:spacing w:after="0" w:line="240" w:lineRule="auto"/>
              <w:rPr>
                <w:sz w:val="18"/>
                <w:szCs w:val="18"/>
                <w:lang w:val="fr-FR"/>
              </w:rPr>
            </w:pPr>
            <w:r w:rsidRPr="005F506C">
              <w:rPr>
                <w:sz w:val="18"/>
                <w:szCs w:val="18"/>
                <w:lang w:val="fr-FR"/>
              </w:rPr>
              <w:t>/etc/prometheus/prometheus.yml</w:t>
            </w:r>
          </w:p>
          <w:p w14:paraId="4BDD0AC3" w14:textId="77777777" w:rsidR="00854F14" w:rsidRPr="005F506C" w:rsidRDefault="00854F14" w:rsidP="00854F14">
            <w:pPr>
              <w:tabs>
                <w:tab w:val="num" w:pos="1276"/>
              </w:tabs>
              <w:spacing w:after="0" w:line="240" w:lineRule="auto"/>
              <w:rPr>
                <w:sz w:val="18"/>
                <w:szCs w:val="18"/>
                <w:lang w:val="fr-FR"/>
              </w:rPr>
            </w:pPr>
          </w:p>
        </w:tc>
        <w:tc>
          <w:tcPr>
            <w:tcW w:w="1437" w:type="pct"/>
            <w:vAlign w:val="center"/>
            <w:hideMark/>
          </w:tcPr>
          <w:p w14:paraId="79F2BF17"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Ajouter toutes les cibles (VM IPs) dans scrape_configs</w:t>
            </w:r>
          </w:p>
        </w:tc>
        <w:tc>
          <w:tcPr>
            <w:tcW w:w="1465" w:type="pct"/>
            <w:vAlign w:val="center"/>
            <w:hideMark/>
          </w:tcPr>
          <w:p w14:paraId="7099D6E7" w14:textId="0E9BA28E" w:rsidR="00854F14" w:rsidRPr="005F506C" w:rsidRDefault="00854F14" w:rsidP="00854F14">
            <w:pPr>
              <w:tabs>
                <w:tab w:val="num" w:pos="1276"/>
              </w:tabs>
              <w:spacing w:after="0" w:line="240" w:lineRule="auto"/>
              <w:rPr>
                <w:sz w:val="18"/>
                <w:szCs w:val="18"/>
                <w:lang w:val="fr-FR"/>
              </w:rPr>
            </w:pPr>
            <w:r w:rsidRPr="005F506C">
              <w:rPr>
                <w:sz w:val="18"/>
                <w:szCs w:val="18"/>
                <w:lang w:val="fr-FR"/>
              </w:rPr>
              <w:t>sudo systemctl status prometheus</w:t>
            </w:r>
          </w:p>
        </w:tc>
      </w:tr>
      <w:tr w:rsidR="00854F14" w:rsidRPr="005F506C" w14:paraId="184E76C8" w14:textId="77777777" w:rsidTr="00833376">
        <w:trPr>
          <w:trHeight w:val="227"/>
          <w:tblCellSpacing w:w="15" w:type="dxa"/>
        </w:trPr>
        <w:tc>
          <w:tcPr>
            <w:tcW w:w="127" w:type="pct"/>
            <w:vAlign w:val="center"/>
            <w:hideMark/>
          </w:tcPr>
          <w:p w14:paraId="1A8A0CCF"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4</w:t>
            </w:r>
          </w:p>
        </w:tc>
        <w:tc>
          <w:tcPr>
            <w:tcW w:w="858" w:type="pct"/>
            <w:vAlign w:val="center"/>
            <w:hideMark/>
          </w:tcPr>
          <w:p w14:paraId="3D1A102E"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Installer Grafana</w:t>
            </w:r>
          </w:p>
        </w:tc>
        <w:tc>
          <w:tcPr>
            <w:tcW w:w="1051" w:type="pct"/>
            <w:vAlign w:val="center"/>
            <w:hideMark/>
          </w:tcPr>
          <w:p w14:paraId="2BEB8A48"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624B045" w14:textId="7C13325F"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Visualisation </w:t>
            </w:r>
            <w:r w:rsidR="00EF6E03" w:rsidRPr="005F506C">
              <w:rPr>
                <w:sz w:val="18"/>
                <w:szCs w:val="18"/>
                <w:lang w:val="fr-FR"/>
              </w:rPr>
              <w:t xml:space="preserve">des </w:t>
            </w:r>
            <w:r w:rsidRPr="005F506C">
              <w:rPr>
                <w:sz w:val="18"/>
                <w:szCs w:val="18"/>
                <w:lang w:val="fr-FR"/>
              </w:rPr>
              <w:t>dashboards</w:t>
            </w:r>
          </w:p>
        </w:tc>
        <w:tc>
          <w:tcPr>
            <w:tcW w:w="1465" w:type="pct"/>
            <w:vAlign w:val="center"/>
            <w:hideMark/>
          </w:tcPr>
          <w:p w14:paraId="175D2DA2" w14:textId="77777777" w:rsidR="00854F14" w:rsidRPr="006765ED" w:rsidRDefault="007363FD" w:rsidP="00854F14">
            <w:pPr>
              <w:tabs>
                <w:tab w:val="num" w:pos="1276"/>
              </w:tabs>
              <w:spacing w:after="0" w:line="240" w:lineRule="auto"/>
              <w:rPr>
                <w:sz w:val="18"/>
                <w:szCs w:val="18"/>
              </w:rPr>
            </w:pPr>
            <w:r w:rsidRPr="006765ED">
              <w:rPr>
                <w:sz w:val="18"/>
                <w:szCs w:val="18"/>
              </w:rPr>
              <w:t>sudo apt install grafana -y</w:t>
            </w:r>
          </w:p>
          <w:p w14:paraId="488AFED0" w14:textId="00B55241" w:rsidR="007363FD" w:rsidRPr="006765ED" w:rsidRDefault="007363FD" w:rsidP="00854F14">
            <w:pPr>
              <w:tabs>
                <w:tab w:val="num" w:pos="1276"/>
              </w:tabs>
              <w:spacing w:after="0" w:line="240" w:lineRule="auto"/>
              <w:rPr>
                <w:sz w:val="18"/>
                <w:szCs w:val="18"/>
              </w:rPr>
            </w:pPr>
            <w:r w:rsidRPr="006765ED">
              <w:rPr>
                <w:sz w:val="18"/>
                <w:szCs w:val="18"/>
              </w:rPr>
              <w:t>sudo systemctl enable --now grafana-server</w:t>
            </w:r>
          </w:p>
        </w:tc>
      </w:tr>
      <w:tr w:rsidR="00722736" w:rsidRPr="006765ED" w14:paraId="4B5371D4" w14:textId="77777777" w:rsidTr="00833376">
        <w:trPr>
          <w:trHeight w:val="227"/>
          <w:tblCellSpacing w:w="15" w:type="dxa"/>
        </w:trPr>
        <w:tc>
          <w:tcPr>
            <w:tcW w:w="127" w:type="pct"/>
            <w:vAlign w:val="center"/>
            <w:hideMark/>
          </w:tcPr>
          <w:p w14:paraId="56A996CD" w14:textId="77777777" w:rsidR="00722736" w:rsidRPr="005F506C" w:rsidRDefault="00722736" w:rsidP="00722736">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430B1482" w14:textId="37B4A3B9" w:rsidR="00722736" w:rsidRPr="005F506C" w:rsidRDefault="00722736" w:rsidP="00722736">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B1E977F" w14:textId="0A53AA19" w:rsidR="00722736" w:rsidRPr="005F506C" w:rsidRDefault="00722736" w:rsidP="00722736">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7FA6958F" w14:textId="46B12EDD" w:rsidR="00722736" w:rsidRPr="005F506C" w:rsidRDefault="00722736" w:rsidP="00722736">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34C49885" w14:textId="0B4B63C9" w:rsidR="00722736" w:rsidRPr="005F506C" w:rsidRDefault="00722736" w:rsidP="00722736">
            <w:pPr>
              <w:tabs>
                <w:tab w:val="num" w:pos="1276"/>
              </w:tabs>
              <w:spacing w:after="0" w:line="240" w:lineRule="auto"/>
              <w:rPr>
                <w:sz w:val="18"/>
                <w:szCs w:val="18"/>
                <w:lang w:val="fr-FR"/>
              </w:rPr>
            </w:pPr>
            <w:r w:rsidRPr="005F506C">
              <w:rPr>
                <w:sz w:val="18"/>
                <w:szCs w:val="18"/>
                <w:lang w:val="fr-FR"/>
              </w:rPr>
              <w:t>/etc/grafana/grafana.ini</w:t>
            </w:r>
            <w:r w:rsidRPr="005F506C">
              <w:rPr>
                <w:sz w:val="18"/>
                <w:szCs w:val="18"/>
                <w:lang w:val="fr-FR"/>
              </w:rPr>
              <w:br/>
              <w:t>/var/log/grafana/grafana.log</w:t>
            </w:r>
          </w:p>
        </w:tc>
      </w:tr>
      <w:tr w:rsidR="00B97DAA" w:rsidRPr="005F506C" w14:paraId="5280BA74" w14:textId="77777777" w:rsidTr="00833376">
        <w:trPr>
          <w:trHeight w:val="227"/>
          <w:tblCellSpacing w:w="15" w:type="dxa"/>
        </w:trPr>
        <w:tc>
          <w:tcPr>
            <w:tcW w:w="127" w:type="pct"/>
            <w:vAlign w:val="center"/>
            <w:hideMark/>
          </w:tcPr>
          <w:p w14:paraId="5B42A8DB"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5</w:t>
            </w:r>
          </w:p>
        </w:tc>
        <w:tc>
          <w:tcPr>
            <w:tcW w:w="858" w:type="pct"/>
            <w:vAlign w:val="center"/>
            <w:hideMark/>
          </w:tcPr>
          <w:p w14:paraId="2754C76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Configurer datasource Grafana</w:t>
            </w:r>
          </w:p>
        </w:tc>
        <w:tc>
          <w:tcPr>
            <w:tcW w:w="1051" w:type="pct"/>
            <w:vAlign w:val="center"/>
            <w:hideMark/>
          </w:tcPr>
          <w:p w14:paraId="7A729F31" w14:textId="01E10A4E" w:rsidR="00B97DAA" w:rsidRPr="005F506C" w:rsidRDefault="00B97DAA" w:rsidP="00B97DAA">
            <w:pPr>
              <w:tabs>
                <w:tab w:val="num" w:pos="1276"/>
              </w:tabs>
              <w:spacing w:after="0" w:line="240" w:lineRule="auto"/>
              <w:rPr>
                <w:sz w:val="18"/>
                <w:szCs w:val="18"/>
                <w:lang w:val="fr-FR"/>
              </w:rPr>
            </w:pPr>
            <w:r w:rsidRPr="005F506C">
              <w:rPr>
                <w:sz w:val="18"/>
                <w:szCs w:val="18"/>
                <w:lang w:val="fr-FR"/>
              </w:rPr>
              <w:t>GUI → http://&lt;IP</w:t>
            </w:r>
            <w:r w:rsidRPr="005F506C">
              <w:rPr>
                <w:sz w:val="18"/>
                <w:szCs w:val="18"/>
                <w:lang w:val="fr-FR"/>
              </w:rPr>
              <w:noBreakHyphen/>
              <w:t>Monitoring&gt;:3000 (admin/admin)</w:t>
            </w:r>
          </w:p>
        </w:tc>
        <w:tc>
          <w:tcPr>
            <w:tcW w:w="1437" w:type="pct"/>
            <w:vAlign w:val="center"/>
            <w:hideMark/>
          </w:tcPr>
          <w:p w14:paraId="5CBCB4C2" w14:textId="49D33941" w:rsidR="00B97DAA" w:rsidRPr="005F506C" w:rsidRDefault="00B97DAA" w:rsidP="00B97DAA">
            <w:pPr>
              <w:tabs>
                <w:tab w:val="num" w:pos="1276"/>
              </w:tabs>
              <w:spacing w:after="0" w:line="240" w:lineRule="auto"/>
              <w:rPr>
                <w:sz w:val="18"/>
                <w:szCs w:val="18"/>
                <w:lang w:val="fr-FR"/>
              </w:rPr>
            </w:pPr>
            <w:r w:rsidRPr="005F506C">
              <w:rPr>
                <w:sz w:val="18"/>
                <w:szCs w:val="18"/>
                <w:lang w:val="fr-FR"/>
              </w:rPr>
              <w:t>Créer des dashboards basiques pour tester</w:t>
            </w:r>
          </w:p>
          <w:p w14:paraId="1A5226C5" w14:textId="0B587CE9" w:rsidR="00B97DAA" w:rsidRPr="005F506C" w:rsidRDefault="00B97DAA" w:rsidP="00B97DAA">
            <w:pPr>
              <w:tabs>
                <w:tab w:val="num" w:pos="1276"/>
              </w:tabs>
              <w:spacing w:after="0" w:line="240" w:lineRule="auto"/>
              <w:rPr>
                <w:sz w:val="18"/>
                <w:szCs w:val="18"/>
                <w:lang w:val="fr-FR"/>
              </w:rPr>
            </w:pPr>
            <w:r w:rsidRPr="005F506C">
              <w:rPr>
                <w:sz w:val="18"/>
                <w:szCs w:val="18"/>
                <w:lang w:val="fr-FR"/>
              </w:rPr>
              <w:t>(Node Exporter Full)</w:t>
            </w:r>
          </w:p>
        </w:tc>
        <w:tc>
          <w:tcPr>
            <w:tcW w:w="1465" w:type="pct"/>
            <w:vAlign w:val="center"/>
            <w:hideMark/>
          </w:tcPr>
          <w:p w14:paraId="5CA612BB" w14:textId="3CA7F2B0" w:rsidR="00B97DAA" w:rsidRPr="006765ED" w:rsidRDefault="00B97DAA" w:rsidP="00D25D11">
            <w:pPr>
              <w:tabs>
                <w:tab w:val="num" w:pos="1276"/>
              </w:tabs>
              <w:spacing w:after="0" w:line="240" w:lineRule="auto"/>
              <w:rPr>
                <w:sz w:val="18"/>
                <w:szCs w:val="18"/>
              </w:rPr>
            </w:pPr>
            <w:r w:rsidRPr="006765ED">
              <w:rPr>
                <w:sz w:val="18"/>
                <w:szCs w:val="18"/>
              </w:rPr>
              <w:t>Grafana UI → Add Data Source → Prometheus</w:t>
            </w:r>
          </w:p>
        </w:tc>
      </w:tr>
      <w:tr w:rsidR="00B97DAA" w:rsidRPr="005F506C" w14:paraId="6207E736" w14:textId="77777777" w:rsidTr="00833376">
        <w:trPr>
          <w:trHeight w:val="227"/>
          <w:tblCellSpacing w:w="15" w:type="dxa"/>
        </w:trPr>
        <w:tc>
          <w:tcPr>
            <w:tcW w:w="127" w:type="pct"/>
            <w:vAlign w:val="center"/>
            <w:hideMark/>
          </w:tcPr>
          <w:p w14:paraId="2F7DD673"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6</w:t>
            </w:r>
          </w:p>
        </w:tc>
        <w:tc>
          <w:tcPr>
            <w:tcW w:w="858" w:type="pct"/>
            <w:vAlign w:val="center"/>
            <w:hideMark/>
          </w:tcPr>
          <w:p w14:paraId="0998B93F"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Installer Filebeat sur Monitoring</w:t>
            </w:r>
          </w:p>
        </w:tc>
        <w:tc>
          <w:tcPr>
            <w:tcW w:w="1051" w:type="pct"/>
            <w:vAlign w:val="center"/>
            <w:hideMark/>
          </w:tcPr>
          <w:p w14:paraId="4307539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B1EC06B" w14:textId="05C06333" w:rsidR="00B97DAA" w:rsidRPr="005F506C" w:rsidRDefault="00B97DAA" w:rsidP="00B97DAA">
            <w:pPr>
              <w:tabs>
                <w:tab w:val="num" w:pos="1276"/>
              </w:tabs>
              <w:spacing w:after="0" w:line="240" w:lineRule="auto"/>
              <w:rPr>
                <w:sz w:val="18"/>
                <w:szCs w:val="18"/>
                <w:lang w:val="fr-FR"/>
              </w:rPr>
            </w:pPr>
            <w:r w:rsidRPr="005F506C">
              <w:rPr>
                <w:sz w:val="18"/>
                <w:szCs w:val="18"/>
                <w:lang w:val="fr-FR"/>
              </w:rPr>
              <w:t>Aggrégation</w:t>
            </w:r>
            <w:r w:rsidR="00725198" w:rsidRPr="005F506C">
              <w:rPr>
                <w:sz w:val="18"/>
                <w:szCs w:val="18"/>
                <w:lang w:val="fr-FR"/>
              </w:rPr>
              <w:t xml:space="preserve"> de</w:t>
            </w:r>
            <w:r w:rsidRPr="005F506C">
              <w:rPr>
                <w:sz w:val="18"/>
                <w:szCs w:val="18"/>
                <w:lang w:val="fr-FR"/>
              </w:rPr>
              <w:t xml:space="preserve"> logs</w:t>
            </w:r>
          </w:p>
        </w:tc>
        <w:tc>
          <w:tcPr>
            <w:tcW w:w="1465" w:type="pct"/>
            <w:vAlign w:val="center"/>
            <w:hideMark/>
          </w:tcPr>
          <w:p w14:paraId="35C88650" w14:textId="2F9BE986" w:rsidR="00B97DAA" w:rsidRPr="006765ED" w:rsidRDefault="00560534" w:rsidP="00B97DAA">
            <w:pPr>
              <w:tabs>
                <w:tab w:val="num" w:pos="1276"/>
              </w:tabs>
              <w:spacing w:after="0" w:line="240" w:lineRule="auto"/>
              <w:rPr>
                <w:sz w:val="18"/>
                <w:szCs w:val="18"/>
              </w:rPr>
            </w:pPr>
            <w:r w:rsidRPr="006765ED">
              <w:rPr>
                <w:sz w:val="18"/>
                <w:szCs w:val="18"/>
              </w:rPr>
              <w:t>sudo apt install filebeat -y</w:t>
            </w:r>
          </w:p>
        </w:tc>
      </w:tr>
      <w:tr w:rsidR="00560534" w:rsidRPr="005F506C" w14:paraId="079C1F5E" w14:textId="77777777" w:rsidTr="00833376">
        <w:trPr>
          <w:trHeight w:val="227"/>
          <w:tblCellSpacing w:w="15" w:type="dxa"/>
        </w:trPr>
        <w:tc>
          <w:tcPr>
            <w:tcW w:w="127" w:type="pct"/>
            <w:vAlign w:val="center"/>
            <w:hideMark/>
          </w:tcPr>
          <w:p w14:paraId="643DDC4E" w14:textId="30F65242" w:rsidR="00560534" w:rsidRPr="006765ED" w:rsidRDefault="00560534" w:rsidP="00560534">
            <w:pPr>
              <w:tabs>
                <w:tab w:val="num" w:pos="1276"/>
              </w:tabs>
              <w:spacing w:after="0" w:line="240" w:lineRule="auto"/>
              <w:jc w:val="center"/>
              <w:rPr>
                <w:sz w:val="18"/>
                <w:szCs w:val="18"/>
              </w:rPr>
            </w:pPr>
          </w:p>
        </w:tc>
        <w:tc>
          <w:tcPr>
            <w:tcW w:w="858" w:type="pct"/>
            <w:vAlign w:val="center"/>
            <w:hideMark/>
          </w:tcPr>
          <w:p w14:paraId="3439866F" w14:textId="3177E965" w:rsidR="00560534" w:rsidRPr="005F506C" w:rsidRDefault="00560534" w:rsidP="00560534">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DE731F5" w14:textId="60419324" w:rsidR="00560534" w:rsidRPr="005F506C" w:rsidRDefault="00560534" w:rsidP="0056053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tcPr>
          <w:p w14:paraId="4974517B" w14:textId="4EB6C8E8" w:rsidR="00560534" w:rsidRPr="005F506C" w:rsidRDefault="00560534" w:rsidP="0056053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E66AE7C" w14:textId="46D7B76E" w:rsidR="00560534" w:rsidRPr="006765ED" w:rsidRDefault="00560534" w:rsidP="00560534">
            <w:pPr>
              <w:tabs>
                <w:tab w:val="num" w:pos="1276"/>
              </w:tabs>
              <w:spacing w:after="0" w:line="240" w:lineRule="auto"/>
              <w:rPr>
                <w:sz w:val="18"/>
                <w:szCs w:val="18"/>
              </w:rPr>
            </w:pPr>
            <w:r w:rsidRPr="006765ED">
              <w:rPr>
                <w:sz w:val="18"/>
                <w:szCs w:val="18"/>
              </w:rPr>
              <w:t>/etc/filebeat/filebeat.yml</w:t>
            </w:r>
            <w:r w:rsidRPr="006765ED">
              <w:rPr>
                <w:sz w:val="18"/>
                <w:szCs w:val="18"/>
              </w:rPr>
              <w:br/>
              <w:t>/var/log/filebeat/filebeat</w:t>
            </w:r>
          </w:p>
        </w:tc>
      </w:tr>
      <w:tr w:rsidR="00560534" w:rsidRPr="005F506C" w14:paraId="540DE28A" w14:textId="77777777" w:rsidTr="00833376">
        <w:trPr>
          <w:trHeight w:val="227"/>
          <w:tblCellSpacing w:w="15" w:type="dxa"/>
        </w:trPr>
        <w:tc>
          <w:tcPr>
            <w:tcW w:w="127" w:type="pct"/>
            <w:vAlign w:val="center"/>
            <w:hideMark/>
          </w:tcPr>
          <w:p w14:paraId="6159FC50" w14:textId="77777777" w:rsidR="00560534" w:rsidRPr="005F506C" w:rsidRDefault="00560534" w:rsidP="00560534">
            <w:pPr>
              <w:tabs>
                <w:tab w:val="num" w:pos="1276"/>
              </w:tabs>
              <w:spacing w:after="0" w:line="240" w:lineRule="auto"/>
              <w:jc w:val="center"/>
              <w:rPr>
                <w:sz w:val="18"/>
                <w:szCs w:val="18"/>
                <w:lang w:val="fr-FR"/>
              </w:rPr>
            </w:pPr>
            <w:r w:rsidRPr="005F506C">
              <w:rPr>
                <w:sz w:val="18"/>
                <w:szCs w:val="18"/>
                <w:lang w:val="fr-FR"/>
              </w:rPr>
              <w:t>7</w:t>
            </w:r>
          </w:p>
        </w:tc>
        <w:tc>
          <w:tcPr>
            <w:tcW w:w="858" w:type="pct"/>
            <w:vAlign w:val="center"/>
            <w:hideMark/>
          </w:tcPr>
          <w:p w14:paraId="54316D77"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Installer Elasticsearch</w:t>
            </w:r>
          </w:p>
        </w:tc>
        <w:tc>
          <w:tcPr>
            <w:tcW w:w="1051" w:type="pct"/>
            <w:vAlign w:val="center"/>
            <w:hideMark/>
          </w:tcPr>
          <w:p w14:paraId="0741575C"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70C111D3"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Stockage logs</w:t>
            </w:r>
          </w:p>
        </w:tc>
        <w:tc>
          <w:tcPr>
            <w:tcW w:w="1465" w:type="pct"/>
            <w:vAlign w:val="center"/>
            <w:hideMark/>
          </w:tcPr>
          <w:p w14:paraId="69E222FE" w14:textId="77777777" w:rsidR="00560534" w:rsidRPr="006765ED" w:rsidRDefault="00560534" w:rsidP="00560534">
            <w:pPr>
              <w:tabs>
                <w:tab w:val="num" w:pos="1276"/>
              </w:tabs>
              <w:spacing w:after="0" w:line="240" w:lineRule="auto"/>
              <w:rPr>
                <w:sz w:val="18"/>
                <w:szCs w:val="18"/>
              </w:rPr>
            </w:pPr>
            <w:r w:rsidRPr="006765ED">
              <w:rPr>
                <w:sz w:val="18"/>
                <w:szCs w:val="18"/>
              </w:rPr>
              <w:t>sudo apt install elasticsearch -y</w:t>
            </w:r>
          </w:p>
          <w:p w14:paraId="39D5CEB4" w14:textId="03507D7E" w:rsidR="00560534" w:rsidRPr="006765ED" w:rsidRDefault="00560534" w:rsidP="00560534">
            <w:pPr>
              <w:tabs>
                <w:tab w:val="num" w:pos="1276"/>
              </w:tabs>
              <w:spacing w:after="0" w:line="240" w:lineRule="auto"/>
              <w:rPr>
                <w:sz w:val="18"/>
                <w:szCs w:val="18"/>
              </w:rPr>
            </w:pPr>
            <w:r w:rsidRPr="006765ED">
              <w:rPr>
                <w:sz w:val="18"/>
                <w:szCs w:val="18"/>
              </w:rPr>
              <w:t>sudo systemctl enable --now elasticsearch</w:t>
            </w:r>
          </w:p>
        </w:tc>
      </w:tr>
      <w:tr w:rsidR="007A249F" w:rsidRPr="005F506C" w14:paraId="3DF1E686" w14:textId="77777777" w:rsidTr="00833376">
        <w:trPr>
          <w:trHeight w:val="227"/>
          <w:tblCellSpacing w:w="15" w:type="dxa"/>
        </w:trPr>
        <w:tc>
          <w:tcPr>
            <w:tcW w:w="127" w:type="pct"/>
            <w:vAlign w:val="center"/>
            <w:hideMark/>
          </w:tcPr>
          <w:p w14:paraId="7F9F033E"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124C5E0F" w14:textId="308FA1A0" w:rsidR="007A249F" w:rsidRPr="005F506C" w:rsidRDefault="007A249F" w:rsidP="007A249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6C114BB" w14:textId="113843B4" w:rsidR="007A249F" w:rsidRPr="005F506C" w:rsidRDefault="007A249F" w:rsidP="007A249F">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08451504" w14:textId="368A1C4B" w:rsidR="007A249F" w:rsidRPr="005F506C" w:rsidRDefault="007A249F" w:rsidP="007A249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5D43EE14" w14:textId="5DF3187C" w:rsidR="007A249F" w:rsidRPr="006765ED" w:rsidRDefault="007A249F" w:rsidP="007A249F">
            <w:pPr>
              <w:tabs>
                <w:tab w:val="num" w:pos="1276"/>
              </w:tabs>
              <w:spacing w:after="0" w:line="240" w:lineRule="auto"/>
              <w:rPr>
                <w:sz w:val="18"/>
                <w:szCs w:val="18"/>
              </w:rPr>
            </w:pPr>
            <w:r w:rsidRPr="006765ED">
              <w:rPr>
                <w:sz w:val="18"/>
                <w:szCs w:val="18"/>
              </w:rPr>
              <w:t>/etc/elasticsearch/elasticsearch.yml</w:t>
            </w:r>
            <w:r w:rsidRPr="006765ED">
              <w:rPr>
                <w:sz w:val="18"/>
                <w:szCs w:val="18"/>
              </w:rPr>
              <w:br/>
              <w:t>/var/log/elasticsearch</w:t>
            </w:r>
          </w:p>
        </w:tc>
      </w:tr>
      <w:tr w:rsidR="007A249F" w:rsidRPr="005F506C" w14:paraId="7F006AD6" w14:textId="77777777" w:rsidTr="00833376">
        <w:trPr>
          <w:trHeight w:val="227"/>
          <w:tblCellSpacing w:w="15" w:type="dxa"/>
        </w:trPr>
        <w:tc>
          <w:tcPr>
            <w:tcW w:w="127" w:type="pct"/>
            <w:vAlign w:val="center"/>
            <w:hideMark/>
          </w:tcPr>
          <w:p w14:paraId="042571A8"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8</w:t>
            </w:r>
          </w:p>
        </w:tc>
        <w:tc>
          <w:tcPr>
            <w:tcW w:w="858" w:type="pct"/>
            <w:vAlign w:val="center"/>
            <w:hideMark/>
          </w:tcPr>
          <w:p w14:paraId="2B85FEBE"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Installer Kibana</w:t>
            </w:r>
          </w:p>
        </w:tc>
        <w:tc>
          <w:tcPr>
            <w:tcW w:w="1051" w:type="pct"/>
            <w:vAlign w:val="center"/>
            <w:hideMark/>
          </w:tcPr>
          <w:p w14:paraId="4E8A8827"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339624CC"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Visualisation logs</w:t>
            </w:r>
          </w:p>
        </w:tc>
        <w:tc>
          <w:tcPr>
            <w:tcW w:w="1465" w:type="pct"/>
            <w:vAlign w:val="center"/>
            <w:hideMark/>
          </w:tcPr>
          <w:p w14:paraId="07D1D84D" w14:textId="77777777" w:rsidR="007A249F" w:rsidRPr="006765ED" w:rsidRDefault="0066483A" w:rsidP="007A249F">
            <w:pPr>
              <w:tabs>
                <w:tab w:val="num" w:pos="1276"/>
              </w:tabs>
              <w:spacing w:after="0" w:line="240" w:lineRule="auto"/>
              <w:rPr>
                <w:sz w:val="18"/>
                <w:szCs w:val="18"/>
              </w:rPr>
            </w:pPr>
            <w:r w:rsidRPr="006765ED">
              <w:rPr>
                <w:sz w:val="18"/>
                <w:szCs w:val="18"/>
              </w:rPr>
              <w:t>sudo apt install kibana -y</w:t>
            </w:r>
          </w:p>
          <w:p w14:paraId="220E7DC7" w14:textId="75F7AE48" w:rsidR="0066483A" w:rsidRPr="006765ED" w:rsidRDefault="0066483A" w:rsidP="007A249F">
            <w:pPr>
              <w:tabs>
                <w:tab w:val="num" w:pos="1276"/>
              </w:tabs>
              <w:spacing w:after="0" w:line="240" w:lineRule="auto"/>
              <w:rPr>
                <w:sz w:val="18"/>
                <w:szCs w:val="18"/>
              </w:rPr>
            </w:pPr>
            <w:r w:rsidRPr="006765ED">
              <w:rPr>
                <w:sz w:val="18"/>
                <w:szCs w:val="18"/>
              </w:rPr>
              <w:t>sudo systemctl enable --now kibana</w:t>
            </w:r>
          </w:p>
        </w:tc>
      </w:tr>
      <w:tr w:rsidR="00D02D6F" w:rsidRPr="006765ED" w14:paraId="597D778C" w14:textId="77777777" w:rsidTr="00833376">
        <w:trPr>
          <w:trHeight w:val="227"/>
          <w:tblCellSpacing w:w="15" w:type="dxa"/>
        </w:trPr>
        <w:tc>
          <w:tcPr>
            <w:tcW w:w="127" w:type="pct"/>
            <w:vAlign w:val="center"/>
            <w:hideMark/>
          </w:tcPr>
          <w:p w14:paraId="1640DA6C"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51081EF9" w14:textId="3DAE78E2"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3F992A12" w14:textId="7A4DE9B9"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tc>
        <w:tc>
          <w:tcPr>
            <w:tcW w:w="1437" w:type="pct"/>
            <w:vAlign w:val="center"/>
            <w:hideMark/>
          </w:tcPr>
          <w:p w14:paraId="71EFD8CA" w14:textId="2F01810F" w:rsidR="00D02D6F" w:rsidRPr="005F506C" w:rsidRDefault="00D02D6F" w:rsidP="00D02D6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195CBEF0" w14:textId="68EC9358" w:rsidR="00D02D6F" w:rsidRPr="005F506C" w:rsidRDefault="00D02D6F" w:rsidP="00D02D6F">
            <w:pPr>
              <w:tabs>
                <w:tab w:val="num" w:pos="1276"/>
              </w:tabs>
              <w:spacing w:after="0" w:line="240" w:lineRule="auto"/>
              <w:rPr>
                <w:sz w:val="18"/>
                <w:szCs w:val="18"/>
                <w:lang w:val="fr-FR"/>
              </w:rPr>
            </w:pPr>
            <w:r w:rsidRPr="005F506C">
              <w:rPr>
                <w:sz w:val="18"/>
                <w:szCs w:val="18"/>
                <w:lang w:val="fr-FR"/>
              </w:rPr>
              <w:t>/etc/kibana/kibana.yml</w:t>
            </w:r>
            <w:r w:rsidRPr="005F506C">
              <w:rPr>
                <w:sz w:val="18"/>
                <w:szCs w:val="18"/>
                <w:lang w:val="fr-FR"/>
              </w:rPr>
              <w:br/>
              <w:t>/var/log/kibana</w:t>
            </w:r>
          </w:p>
        </w:tc>
      </w:tr>
      <w:tr w:rsidR="00D02D6F" w:rsidRPr="005F506C" w14:paraId="7E2DB591" w14:textId="77777777" w:rsidTr="00833376">
        <w:trPr>
          <w:trHeight w:val="227"/>
          <w:tblCellSpacing w:w="15" w:type="dxa"/>
        </w:trPr>
        <w:tc>
          <w:tcPr>
            <w:tcW w:w="127" w:type="pct"/>
            <w:vAlign w:val="center"/>
            <w:hideMark/>
          </w:tcPr>
          <w:p w14:paraId="3D602D12"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9</w:t>
            </w:r>
          </w:p>
        </w:tc>
        <w:tc>
          <w:tcPr>
            <w:tcW w:w="858" w:type="pct"/>
            <w:vAlign w:val="center"/>
            <w:hideMark/>
          </w:tcPr>
          <w:p w14:paraId="65E8A39C" w14:textId="7DDC82DB" w:rsidR="00D02D6F" w:rsidRPr="005F506C" w:rsidRDefault="00D02D6F" w:rsidP="000F04A9">
            <w:pPr>
              <w:tabs>
                <w:tab w:val="num" w:pos="1276"/>
              </w:tabs>
              <w:spacing w:after="0" w:line="240" w:lineRule="auto"/>
              <w:jc w:val="center"/>
              <w:rPr>
                <w:sz w:val="18"/>
                <w:szCs w:val="18"/>
                <w:lang w:val="fr-FR"/>
              </w:rPr>
            </w:pPr>
            <w:r w:rsidRPr="005F506C">
              <w:rPr>
                <w:sz w:val="18"/>
                <w:szCs w:val="18"/>
                <w:lang w:val="fr-FR"/>
              </w:rPr>
              <w:t>Configurer Filebeat</w:t>
            </w:r>
          </w:p>
          <w:p w14:paraId="2DADE501" w14:textId="5338A720" w:rsidR="00D02D6F" w:rsidRPr="005F506C" w:rsidRDefault="00950122" w:rsidP="000F04A9">
            <w:pPr>
              <w:tabs>
                <w:tab w:val="num" w:pos="1276"/>
              </w:tabs>
              <w:spacing w:after="0" w:line="240" w:lineRule="auto"/>
              <w:jc w:val="center"/>
              <w:rPr>
                <w:sz w:val="18"/>
                <w:szCs w:val="18"/>
                <w:lang w:val="fr-FR"/>
              </w:rPr>
            </w:pPr>
            <w:r w:rsidRPr="005F506C">
              <w:rPr>
                <w:sz w:val="18"/>
                <w:szCs w:val="18"/>
                <w:lang w:val="fr-FR"/>
              </w:rPr>
              <w:t xml:space="preserve">!!!!! </w:t>
            </w:r>
            <w:r w:rsidR="00861166" w:rsidRPr="005F506C">
              <w:rPr>
                <w:sz w:val="18"/>
                <w:szCs w:val="18"/>
                <w:lang w:val="fr-FR"/>
              </w:rPr>
              <w:t xml:space="preserve"> </w:t>
            </w:r>
            <w:r w:rsidR="00D02D6F" w:rsidRPr="005F506C">
              <w:rPr>
                <w:sz w:val="18"/>
                <w:szCs w:val="18"/>
                <w:lang w:val="fr-FR"/>
              </w:rPr>
              <w:t>SUR   CHAQUE   VM</w:t>
            </w:r>
            <w:r w:rsidR="00861166" w:rsidRPr="005F506C">
              <w:rPr>
                <w:sz w:val="18"/>
                <w:szCs w:val="18"/>
                <w:lang w:val="fr-FR"/>
              </w:rPr>
              <w:t xml:space="preserve"> </w:t>
            </w:r>
            <w:r w:rsidRPr="005F506C">
              <w:rPr>
                <w:sz w:val="18"/>
                <w:szCs w:val="18"/>
                <w:lang w:val="fr-FR"/>
              </w:rPr>
              <w:t xml:space="preserve"> !!!!!</w:t>
            </w:r>
          </w:p>
        </w:tc>
        <w:tc>
          <w:tcPr>
            <w:tcW w:w="1051" w:type="pct"/>
            <w:vAlign w:val="center"/>
            <w:hideMark/>
          </w:tcPr>
          <w:p w14:paraId="2BEEDCB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p w14:paraId="03372C90" w14:textId="0DC13D40" w:rsidR="00D02D6F" w:rsidRPr="005F506C" w:rsidRDefault="00D02D6F" w:rsidP="00D02D6F">
            <w:pPr>
              <w:tabs>
                <w:tab w:val="num" w:pos="1276"/>
              </w:tabs>
              <w:spacing w:after="0" w:line="240" w:lineRule="auto"/>
              <w:rPr>
                <w:sz w:val="18"/>
                <w:szCs w:val="18"/>
                <w:lang w:val="fr-FR"/>
              </w:rPr>
            </w:pPr>
            <w:r w:rsidRPr="005F506C">
              <w:rPr>
                <w:sz w:val="18"/>
                <w:szCs w:val="18"/>
                <w:lang w:val="fr-FR"/>
              </w:rPr>
              <w:t>/etc/filebeat/filebeat.yml</w:t>
            </w:r>
            <w:r w:rsidRPr="005F506C">
              <w:rPr>
                <w:sz w:val="18"/>
                <w:szCs w:val="18"/>
                <w:lang w:val="fr-FR"/>
              </w:rPr>
              <w:br/>
            </w:r>
          </w:p>
        </w:tc>
        <w:tc>
          <w:tcPr>
            <w:tcW w:w="1437" w:type="pct"/>
            <w:vAlign w:val="center"/>
            <w:hideMark/>
          </w:tcPr>
          <w:p w14:paraId="76B53194" w14:textId="4E2C6219" w:rsidR="00D02D6F" w:rsidRPr="006765ED" w:rsidRDefault="00D02D6F" w:rsidP="00D02D6F">
            <w:pPr>
              <w:tabs>
                <w:tab w:val="num" w:pos="1276"/>
              </w:tabs>
              <w:spacing w:after="0" w:line="240" w:lineRule="auto"/>
              <w:rPr>
                <w:sz w:val="18"/>
                <w:szCs w:val="18"/>
              </w:rPr>
            </w:pPr>
            <w:r w:rsidRPr="006765ED">
              <w:rPr>
                <w:sz w:val="18"/>
                <w:szCs w:val="18"/>
              </w:rPr>
              <w:t xml:space="preserve">Pointer vers Elasticsearch central </w:t>
            </w:r>
            <w:r w:rsidR="000F04A9" w:rsidRPr="006765ED">
              <w:rPr>
                <w:sz w:val="18"/>
                <w:szCs w:val="18"/>
              </w:rPr>
              <w:t xml:space="preserve"> </w:t>
            </w:r>
            <w:r w:rsidR="000F04A9" w:rsidRPr="005F506C">
              <w:rPr>
                <w:sz w:val="18"/>
                <w:szCs w:val="18"/>
                <w:lang w:val="fr-FR"/>
              </w:rPr>
              <w:sym w:font="Wingdings" w:char="F0E0"/>
            </w:r>
            <w:r w:rsidR="000F04A9" w:rsidRPr="006765ED">
              <w:rPr>
                <w:sz w:val="18"/>
                <w:szCs w:val="18"/>
              </w:rPr>
              <w:t xml:space="preserve"> output.elasticsearch.hosts: </w:t>
            </w:r>
            <w:r w:rsidR="000F04A9" w:rsidRPr="006765ED">
              <w:rPr>
                <w:sz w:val="16"/>
                <w:szCs w:val="16"/>
              </w:rPr>
              <w:t>["&lt;IP</w:t>
            </w:r>
            <w:r w:rsidR="000F04A9" w:rsidRPr="006765ED">
              <w:rPr>
                <w:sz w:val="16"/>
                <w:szCs w:val="16"/>
              </w:rPr>
              <w:noBreakHyphen/>
              <w:t>Monitoring&gt;:9200"]</w:t>
            </w:r>
          </w:p>
        </w:tc>
        <w:tc>
          <w:tcPr>
            <w:tcW w:w="1465" w:type="pct"/>
            <w:vAlign w:val="center"/>
            <w:hideMark/>
          </w:tcPr>
          <w:p w14:paraId="203BED7C" w14:textId="075E95E0" w:rsidR="00D02D6F" w:rsidRPr="005F506C" w:rsidRDefault="00D02D6F" w:rsidP="00D02D6F">
            <w:pPr>
              <w:tabs>
                <w:tab w:val="num" w:pos="1276"/>
              </w:tabs>
              <w:spacing w:after="0" w:line="240" w:lineRule="auto"/>
              <w:rPr>
                <w:sz w:val="18"/>
                <w:szCs w:val="18"/>
                <w:lang w:val="fr-FR"/>
              </w:rPr>
            </w:pPr>
            <w:r w:rsidRPr="005F506C">
              <w:rPr>
                <w:sz w:val="18"/>
                <w:szCs w:val="18"/>
                <w:lang w:val="fr-FR"/>
              </w:rPr>
              <w:t>sudo filebeat test output</w:t>
            </w:r>
          </w:p>
        </w:tc>
      </w:tr>
      <w:tr w:rsidR="00D02D6F" w:rsidRPr="005F506C" w14:paraId="12EDD172" w14:textId="77777777" w:rsidTr="00833376">
        <w:trPr>
          <w:trHeight w:val="227"/>
          <w:tblCellSpacing w:w="15" w:type="dxa"/>
        </w:trPr>
        <w:tc>
          <w:tcPr>
            <w:tcW w:w="127" w:type="pct"/>
            <w:vAlign w:val="center"/>
            <w:hideMark/>
          </w:tcPr>
          <w:p w14:paraId="3A9B7A6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10</w:t>
            </w:r>
          </w:p>
        </w:tc>
        <w:tc>
          <w:tcPr>
            <w:tcW w:w="858" w:type="pct"/>
            <w:vAlign w:val="center"/>
            <w:hideMark/>
          </w:tcPr>
          <w:p w14:paraId="79B2BB12"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Configurer Alertmanager</w:t>
            </w:r>
          </w:p>
        </w:tc>
        <w:tc>
          <w:tcPr>
            <w:tcW w:w="1051" w:type="pct"/>
            <w:vAlign w:val="center"/>
            <w:hideMark/>
          </w:tcPr>
          <w:p w14:paraId="1BDB3187" w14:textId="77777777" w:rsidR="00D02D6F" w:rsidRPr="005F506C" w:rsidRDefault="00D02D6F" w:rsidP="00D73222">
            <w:pPr>
              <w:tabs>
                <w:tab w:val="num" w:pos="1276"/>
              </w:tabs>
              <w:spacing w:after="0" w:line="240" w:lineRule="auto"/>
              <w:rPr>
                <w:sz w:val="18"/>
                <w:szCs w:val="18"/>
                <w:lang w:val="fr-FR"/>
              </w:rPr>
            </w:pPr>
            <w:r w:rsidRPr="005F506C">
              <w:rPr>
                <w:sz w:val="18"/>
                <w:szCs w:val="18"/>
                <w:lang w:val="fr-FR"/>
              </w:rPr>
              <w:t xml:space="preserve">Terminal / </w:t>
            </w:r>
            <w:r w:rsidR="00D73222" w:rsidRPr="005F506C">
              <w:rPr>
                <w:sz w:val="18"/>
                <w:szCs w:val="18"/>
                <w:lang w:val="fr-FR"/>
              </w:rPr>
              <w:t xml:space="preserve">Fichier config </w:t>
            </w:r>
          </w:p>
          <w:p w14:paraId="01A2D3DE" w14:textId="28E71A27" w:rsidR="00D73222" w:rsidRPr="005F506C" w:rsidRDefault="00D73222" w:rsidP="00D73222">
            <w:pPr>
              <w:tabs>
                <w:tab w:val="num" w:pos="1276"/>
              </w:tabs>
              <w:spacing w:after="0" w:line="240" w:lineRule="auto"/>
              <w:rPr>
                <w:sz w:val="18"/>
                <w:szCs w:val="18"/>
                <w:lang w:val="fr-FR"/>
              </w:rPr>
            </w:pPr>
            <w:r w:rsidRPr="005F506C">
              <w:rPr>
                <w:sz w:val="18"/>
                <w:szCs w:val="18"/>
                <w:lang w:val="fr-FR"/>
              </w:rPr>
              <w:t>Edit /etc/alertmanager/config.yml</w:t>
            </w:r>
          </w:p>
          <w:p w14:paraId="58BF8797" w14:textId="6B738A7C" w:rsidR="00D73222" w:rsidRPr="005F506C" w:rsidRDefault="00D73222" w:rsidP="00D73222">
            <w:pPr>
              <w:tabs>
                <w:tab w:val="num" w:pos="1276"/>
              </w:tabs>
              <w:spacing w:after="0" w:line="240" w:lineRule="auto"/>
              <w:rPr>
                <w:sz w:val="18"/>
                <w:szCs w:val="18"/>
                <w:lang w:val="fr-FR"/>
              </w:rPr>
            </w:pPr>
          </w:p>
        </w:tc>
        <w:tc>
          <w:tcPr>
            <w:tcW w:w="1437" w:type="pct"/>
            <w:vAlign w:val="center"/>
            <w:hideMark/>
          </w:tcPr>
          <w:p w14:paraId="195BE7FB" w14:textId="77777777" w:rsidR="00D02D6F" w:rsidRPr="006765ED" w:rsidRDefault="00D02D6F" w:rsidP="00D02D6F">
            <w:pPr>
              <w:tabs>
                <w:tab w:val="num" w:pos="1276"/>
              </w:tabs>
              <w:spacing w:after="0" w:line="240" w:lineRule="auto"/>
              <w:rPr>
                <w:sz w:val="18"/>
                <w:szCs w:val="18"/>
              </w:rPr>
            </w:pPr>
            <w:r w:rsidRPr="006765ED">
              <w:rPr>
                <w:sz w:val="18"/>
                <w:szCs w:val="18"/>
              </w:rPr>
              <w:t>Alerting via Prometheus</w:t>
            </w:r>
          </w:p>
          <w:p w14:paraId="46C194FB" w14:textId="4A94A843" w:rsidR="00D73222" w:rsidRPr="006765ED" w:rsidRDefault="00D73222" w:rsidP="00D02D6F">
            <w:pPr>
              <w:tabs>
                <w:tab w:val="num" w:pos="1276"/>
              </w:tabs>
              <w:spacing w:after="0" w:line="240" w:lineRule="auto"/>
              <w:rPr>
                <w:sz w:val="18"/>
                <w:szCs w:val="18"/>
              </w:rPr>
            </w:pPr>
            <w:r w:rsidRPr="006765ED">
              <w:rPr>
                <w:sz w:val="18"/>
                <w:szCs w:val="18"/>
              </w:rPr>
              <w:t>/var/log/alertmanager</w:t>
            </w:r>
          </w:p>
        </w:tc>
        <w:tc>
          <w:tcPr>
            <w:tcW w:w="1465" w:type="pct"/>
            <w:vAlign w:val="center"/>
            <w:hideMark/>
          </w:tcPr>
          <w:p w14:paraId="0B7D34F5" w14:textId="41BED8D6" w:rsidR="00D02D6F" w:rsidRPr="006765ED" w:rsidRDefault="00861166" w:rsidP="00D02D6F">
            <w:pPr>
              <w:tabs>
                <w:tab w:val="num" w:pos="1276"/>
              </w:tabs>
              <w:spacing w:after="0" w:line="240" w:lineRule="auto"/>
              <w:rPr>
                <w:sz w:val="18"/>
                <w:szCs w:val="18"/>
              </w:rPr>
            </w:pPr>
            <w:r w:rsidRPr="006765ED">
              <w:rPr>
                <w:sz w:val="18"/>
                <w:szCs w:val="18"/>
              </w:rPr>
              <w:t>sudo apt install prometheus-alertmanager -y</w:t>
            </w:r>
          </w:p>
        </w:tc>
      </w:tr>
      <w:tr w:rsidR="00D02D6F" w:rsidRPr="005F506C" w14:paraId="70860418" w14:textId="77777777" w:rsidTr="00833376">
        <w:trPr>
          <w:trHeight w:val="227"/>
          <w:tblCellSpacing w:w="15" w:type="dxa"/>
        </w:trPr>
        <w:tc>
          <w:tcPr>
            <w:tcW w:w="127" w:type="pct"/>
            <w:vAlign w:val="center"/>
            <w:hideMark/>
          </w:tcPr>
          <w:p w14:paraId="4888B24B" w14:textId="2E2E8653" w:rsidR="00D02D6F" w:rsidRPr="006765ED" w:rsidRDefault="00D02D6F" w:rsidP="00D02D6F">
            <w:pPr>
              <w:tabs>
                <w:tab w:val="num" w:pos="1276"/>
              </w:tabs>
              <w:spacing w:after="0" w:line="240" w:lineRule="auto"/>
              <w:jc w:val="center"/>
              <w:rPr>
                <w:sz w:val="18"/>
                <w:szCs w:val="18"/>
              </w:rPr>
            </w:pPr>
          </w:p>
        </w:tc>
        <w:tc>
          <w:tcPr>
            <w:tcW w:w="858" w:type="pct"/>
            <w:vAlign w:val="center"/>
            <w:hideMark/>
          </w:tcPr>
          <w:p w14:paraId="3F2CC3B5" w14:textId="749D3890" w:rsidR="00D02D6F" w:rsidRPr="005F506C" w:rsidRDefault="00D73222" w:rsidP="00D02D6F">
            <w:pPr>
              <w:tabs>
                <w:tab w:val="num" w:pos="1276"/>
              </w:tabs>
              <w:spacing w:after="0" w:line="240" w:lineRule="auto"/>
              <w:rPr>
                <w:sz w:val="18"/>
                <w:szCs w:val="18"/>
                <w:lang w:val="fr-FR"/>
              </w:rPr>
            </w:pPr>
            <w:r w:rsidRPr="005F506C">
              <w:rPr>
                <w:sz w:val="18"/>
                <w:szCs w:val="18"/>
                <w:lang w:val="fr-FR"/>
              </w:rPr>
              <w:t>Créer alert rules Prometheus</w:t>
            </w:r>
          </w:p>
        </w:tc>
        <w:tc>
          <w:tcPr>
            <w:tcW w:w="1051" w:type="pct"/>
            <w:vAlign w:val="center"/>
            <w:hideMark/>
          </w:tcPr>
          <w:p w14:paraId="1F4905DA" w14:textId="77777777" w:rsidR="00D73222" w:rsidRPr="005F506C" w:rsidRDefault="00D73222" w:rsidP="00D73222">
            <w:pPr>
              <w:tabs>
                <w:tab w:val="num" w:pos="1276"/>
              </w:tabs>
              <w:spacing w:after="0" w:line="240" w:lineRule="auto"/>
              <w:rPr>
                <w:sz w:val="18"/>
                <w:szCs w:val="18"/>
                <w:lang w:val="fr-FR"/>
              </w:rPr>
            </w:pPr>
            <w:r w:rsidRPr="005F506C">
              <w:rPr>
                <w:sz w:val="18"/>
                <w:szCs w:val="18"/>
                <w:lang w:val="fr-FR"/>
              </w:rPr>
              <w:t>Fichier config</w:t>
            </w:r>
          </w:p>
          <w:p w14:paraId="335CD624" w14:textId="4F724374" w:rsidR="00D02D6F" w:rsidRPr="005F506C" w:rsidRDefault="00D73222" w:rsidP="00D73222">
            <w:pPr>
              <w:tabs>
                <w:tab w:val="num" w:pos="1276"/>
              </w:tabs>
              <w:spacing w:after="0" w:line="240" w:lineRule="auto"/>
              <w:rPr>
                <w:sz w:val="18"/>
                <w:szCs w:val="18"/>
                <w:lang w:val="fr-FR"/>
              </w:rPr>
            </w:pPr>
            <w:r w:rsidRPr="005F506C">
              <w:rPr>
                <w:sz w:val="18"/>
                <w:szCs w:val="18"/>
                <w:lang w:val="fr-FR"/>
              </w:rPr>
              <w:t>Edit /etc/prometheus/rules.yml</w:t>
            </w:r>
          </w:p>
        </w:tc>
        <w:tc>
          <w:tcPr>
            <w:tcW w:w="1437" w:type="pct"/>
            <w:vAlign w:val="center"/>
            <w:hideMark/>
          </w:tcPr>
          <w:p w14:paraId="0B8FDF53" w14:textId="57E562C5" w:rsidR="00D02D6F" w:rsidRPr="005F506C" w:rsidRDefault="00D73222" w:rsidP="00D02D6F">
            <w:pPr>
              <w:tabs>
                <w:tab w:val="num" w:pos="1276"/>
              </w:tabs>
              <w:spacing w:after="0" w:line="240" w:lineRule="auto"/>
              <w:rPr>
                <w:sz w:val="18"/>
                <w:szCs w:val="18"/>
                <w:lang w:val="fr-FR"/>
              </w:rPr>
            </w:pPr>
            <w:r w:rsidRPr="005F506C">
              <w:rPr>
                <w:sz w:val="18"/>
                <w:szCs w:val="18"/>
                <w:lang w:val="fr-FR"/>
              </w:rPr>
              <w:t>Ex : CPU &gt; 85% 5m</w:t>
            </w:r>
          </w:p>
        </w:tc>
        <w:tc>
          <w:tcPr>
            <w:tcW w:w="1465" w:type="pct"/>
            <w:vAlign w:val="center"/>
            <w:hideMark/>
          </w:tcPr>
          <w:p w14:paraId="29772821" w14:textId="09107192" w:rsidR="00D02D6F" w:rsidRPr="005F506C" w:rsidRDefault="00D73222" w:rsidP="00D02D6F">
            <w:pPr>
              <w:tabs>
                <w:tab w:val="num" w:pos="1276"/>
              </w:tabs>
              <w:spacing w:after="0" w:line="240" w:lineRule="auto"/>
              <w:rPr>
                <w:sz w:val="18"/>
                <w:szCs w:val="18"/>
                <w:lang w:val="fr-FR"/>
              </w:rPr>
            </w:pPr>
            <w:r w:rsidRPr="005F506C">
              <w:rPr>
                <w:sz w:val="18"/>
                <w:szCs w:val="18"/>
                <w:lang w:val="fr-FR"/>
              </w:rPr>
              <w:t>Reload config via API</w:t>
            </w:r>
          </w:p>
        </w:tc>
      </w:tr>
      <w:tr w:rsidR="00D02D6F" w:rsidRPr="006765ED" w14:paraId="76FBFC96" w14:textId="77777777" w:rsidTr="00833376">
        <w:trPr>
          <w:trHeight w:val="227"/>
          <w:tblCellSpacing w:w="15" w:type="dxa"/>
        </w:trPr>
        <w:tc>
          <w:tcPr>
            <w:tcW w:w="127" w:type="pct"/>
            <w:vAlign w:val="center"/>
            <w:hideMark/>
          </w:tcPr>
          <w:p w14:paraId="3182151F"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12</w:t>
            </w:r>
          </w:p>
        </w:tc>
        <w:tc>
          <w:tcPr>
            <w:tcW w:w="858" w:type="pct"/>
            <w:vAlign w:val="center"/>
            <w:hideMark/>
          </w:tcPr>
          <w:p w14:paraId="66711948" w14:textId="515E9EBD" w:rsidR="00D02D6F" w:rsidRPr="005F506C" w:rsidRDefault="00CA6974" w:rsidP="00D02D6F">
            <w:pPr>
              <w:tabs>
                <w:tab w:val="num" w:pos="1276"/>
              </w:tabs>
              <w:spacing w:after="0" w:line="240" w:lineRule="auto"/>
              <w:rPr>
                <w:sz w:val="18"/>
                <w:szCs w:val="18"/>
                <w:lang w:val="fr-FR"/>
              </w:rPr>
            </w:pPr>
            <w:r w:rsidRPr="005F506C">
              <w:rPr>
                <w:sz w:val="18"/>
                <w:szCs w:val="18"/>
                <w:lang w:val="fr-FR"/>
              </w:rPr>
              <w:t>Créer  le script de sauvegarde</w:t>
            </w:r>
          </w:p>
        </w:tc>
        <w:tc>
          <w:tcPr>
            <w:tcW w:w="1051" w:type="pct"/>
            <w:vAlign w:val="center"/>
            <w:hideMark/>
          </w:tcPr>
          <w:p w14:paraId="790EE7D8" w14:textId="35C5C025" w:rsidR="00CA6974" w:rsidRPr="006765ED" w:rsidRDefault="00CA6974" w:rsidP="00D02D6F">
            <w:pPr>
              <w:tabs>
                <w:tab w:val="num" w:pos="1276"/>
              </w:tabs>
              <w:spacing w:after="0" w:line="240" w:lineRule="auto"/>
              <w:rPr>
                <w:sz w:val="18"/>
                <w:szCs w:val="18"/>
              </w:rPr>
            </w:pPr>
            <w:r w:rsidRPr="006765ED">
              <w:rPr>
                <w:sz w:val="18"/>
                <w:szCs w:val="18"/>
              </w:rPr>
              <w:t xml:space="preserve">/usr/local/bin/backup_monitoring.sh </w:t>
            </w:r>
          </w:p>
          <w:p w14:paraId="1BE3C2E3" w14:textId="792170E6" w:rsidR="00D02D6F" w:rsidRPr="006765ED" w:rsidRDefault="00D02D6F" w:rsidP="00D02D6F">
            <w:pPr>
              <w:tabs>
                <w:tab w:val="num" w:pos="1276"/>
              </w:tabs>
              <w:spacing w:after="0" w:line="240" w:lineRule="auto"/>
              <w:rPr>
                <w:sz w:val="18"/>
                <w:szCs w:val="18"/>
              </w:rPr>
            </w:pPr>
          </w:p>
        </w:tc>
        <w:tc>
          <w:tcPr>
            <w:tcW w:w="1437" w:type="pct"/>
            <w:vAlign w:val="center"/>
            <w:hideMark/>
          </w:tcPr>
          <w:p w14:paraId="0BB84F3E"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Sauvegarde Elasticsearch indices et Prometheus TSDB</w:t>
            </w:r>
          </w:p>
        </w:tc>
        <w:tc>
          <w:tcPr>
            <w:tcW w:w="1465" w:type="pct"/>
            <w:vAlign w:val="center"/>
            <w:hideMark/>
          </w:tcPr>
          <w:p w14:paraId="38C4A9A8" w14:textId="4629C71C" w:rsidR="00D02D6F" w:rsidRPr="005F506C" w:rsidRDefault="00CA6974" w:rsidP="00D02D6F">
            <w:pPr>
              <w:tabs>
                <w:tab w:val="num" w:pos="1276"/>
              </w:tabs>
              <w:spacing w:after="0" w:line="240" w:lineRule="auto"/>
              <w:rPr>
                <w:sz w:val="18"/>
                <w:szCs w:val="18"/>
                <w:lang w:val="fr-FR"/>
              </w:rPr>
            </w:pPr>
            <w:r w:rsidRPr="005F506C">
              <w:rPr>
                <w:sz w:val="18"/>
                <w:szCs w:val="18"/>
                <w:lang w:val="fr-FR"/>
              </w:rPr>
              <w:t>Logs de cron</w:t>
            </w:r>
            <w:r w:rsidR="005519B4" w:rsidRPr="005F506C">
              <w:rPr>
                <w:sz w:val="18"/>
                <w:szCs w:val="18"/>
                <w:lang w:val="fr-FR"/>
              </w:rPr>
              <w:t xml:space="preserve"> </w:t>
            </w:r>
            <w:r w:rsidR="005519B4" w:rsidRPr="005F506C">
              <w:rPr>
                <w:sz w:val="18"/>
                <w:szCs w:val="18"/>
                <w:lang w:val="fr-FR"/>
              </w:rPr>
              <w:sym w:font="Wingdings" w:char="F0E0"/>
            </w:r>
            <w:r w:rsidR="005519B4" w:rsidRPr="005F506C">
              <w:rPr>
                <w:sz w:val="18"/>
                <w:szCs w:val="18"/>
                <w:lang w:val="fr-FR"/>
              </w:rPr>
              <w:t xml:space="preserve"> </w:t>
            </w:r>
            <w:r w:rsidRPr="005F506C">
              <w:rPr>
                <w:sz w:val="18"/>
                <w:szCs w:val="18"/>
                <w:lang w:val="fr-FR"/>
              </w:rPr>
              <w:t xml:space="preserve"> /var/log/syslog</w:t>
            </w:r>
          </w:p>
        </w:tc>
      </w:tr>
      <w:tr w:rsidR="00D02D6F" w:rsidRPr="005F506C" w14:paraId="13977E27" w14:textId="77777777" w:rsidTr="00833376">
        <w:trPr>
          <w:trHeight w:val="227"/>
          <w:tblCellSpacing w:w="15" w:type="dxa"/>
        </w:trPr>
        <w:tc>
          <w:tcPr>
            <w:tcW w:w="127" w:type="pct"/>
            <w:vAlign w:val="center"/>
            <w:hideMark/>
          </w:tcPr>
          <w:p w14:paraId="3C15FCCE"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13</w:t>
            </w:r>
          </w:p>
        </w:tc>
        <w:tc>
          <w:tcPr>
            <w:tcW w:w="858" w:type="pct"/>
            <w:vAlign w:val="center"/>
            <w:hideMark/>
          </w:tcPr>
          <w:p w14:paraId="32903D7C" w14:textId="2DF77B4C"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Tester l’accès &amp; </w:t>
            </w:r>
            <w:r w:rsidR="000A3EDA" w:rsidRPr="005F506C">
              <w:rPr>
                <w:sz w:val="18"/>
                <w:szCs w:val="18"/>
                <w:lang w:val="fr-FR"/>
              </w:rPr>
              <w:t xml:space="preserve">les </w:t>
            </w:r>
            <w:r w:rsidRPr="005F506C">
              <w:rPr>
                <w:sz w:val="18"/>
                <w:szCs w:val="18"/>
                <w:lang w:val="fr-FR"/>
              </w:rPr>
              <w:t>dashboards</w:t>
            </w:r>
          </w:p>
        </w:tc>
        <w:tc>
          <w:tcPr>
            <w:tcW w:w="1051" w:type="pct"/>
            <w:vAlign w:val="center"/>
            <w:hideMark/>
          </w:tcPr>
          <w:p w14:paraId="62937EEF"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Navigateur</w:t>
            </w:r>
          </w:p>
        </w:tc>
        <w:tc>
          <w:tcPr>
            <w:tcW w:w="1437" w:type="pct"/>
            <w:vAlign w:val="center"/>
            <w:hideMark/>
          </w:tcPr>
          <w:p w14:paraId="4F797C34"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métriques et logs</w:t>
            </w:r>
          </w:p>
        </w:tc>
        <w:tc>
          <w:tcPr>
            <w:tcW w:w="1465" w:type="pct"/>
            <w:vAlign w:val="center"/>
            <w:hideMark/>
          </w:tcPr>
          <w:p w14:paraId="029EA784" w14:textId="77777777" w:rsidR="00D02D6F" w:rsidRPr="006765ED" w:rsidRDefault="00D02D6F" w:rsidP="00D02D6F">
            <w:pPr>
              <w:tabs>
                <w:tab w:val="num" w:pos="1276"/>
              </w:tabs>
              <w:spacing w:after="0" w:line="240" w:lineRule="auto"/>
              <w:rPr>
                <w:sz w:val="18"/>
                <w:szCs w:val="18"/>
              </w:rPr>
            </w:pPr>
            <w:r w:rsidRPr="006765ED">
              <w:rPr>
                <w:sz w:val="18"/>
                <w:szCs w:val="18"/>
              </w:rPr>
              <w:t>Grafana: http://&lt;IP</w:t>
            </w:r>
            <w:r w:rsidRPr="006765ED">
              <w:rPr>
                <w:sz w:val="18"/>
                <w:szCs w:val="18"/>
              </w:rPr>
              <w:noBreakHyphen/>
              <w:t>Monitoring&gt;:3000</w:t>
            </w:r>
            <w:r w:rsidRPr="006765ED">
              <w:rPr>
                <w:sz w:val="18"/>
                <w:szCs w:val="18"/>
              </w:rPr>
              <w:br/>
              <w:t>Kibana: http://&lt;IP</w:t>
            </w:r>
            <w:r w:rsidRPr="006765ED">
              <w:rPr>
                <w:sz w:val="18"/>
                <w:szCs w:val="18"/>
              </w:rPr>
              <w:noBreakHyphen/>
              <w:t>Monitoring&gt;:5601</w:t>
            </w:r>
          </w:p>
        </w:tc>
      </w:tr>
      <w:tr w:rsidR="00D02D6F" w:rsidRPr="006765ED" w14:paraId="5BB27955" w14:textId="77777777" w:rsidTr="00833376">
        <w:trPr>
          <w:trHeight w:val="227"/>
          <w:tblCellSpacing w:w="15" w:type="dxa"/>
        </w:trPr>
        <w:tc>
          <w:tcPr>
            <w:tcW w:w="127" w:type="pct"/>
            <w:vAlign w:val="center"/>
            <w:hideMark/>
          </w:tcPr>
          <w:p w14:paraId="35CF555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14</w:t>
            </w:r>
          </w:p>
        </w:tc>
        <w:tc>
          <w:tcPr>
            <w:tcW w:w="858" w:type="pct"/>
            <w:vAlign w:val="center"/>
            <w:hideMark/>
          </w:tcPr>
          <w:p w14:paraId="6E08D24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Documenter &amp; valider</w:t>
            </w:r>
          </w:p>
        </w:tc>
        <w:tc>
          <w:tcPr>
            <w:tcW w:w="1051" w:type="pct"/>
            <w:vAlign w:val="center"/>
            <w:hideMark/>
          </w:tcPr>
          <w:p w14:paraId="6377BD11" w14:textId="5F4A9ADC" w:rsidR="00D02D6F" w:rsidRPr="005F506C" w:rsidRDefault="00214EDD" w:rsidP="00D02D6F">
            <w:pPr>
              <w:tabs>
                <w:tab w:val="num" w:pos="1276"/>
              </w:tabs>
              <w:spacing w:after="0" w:line="240" w:lineRule="auto"/>
              <w:rPr>
                <w:sz w:val="18"/>
                <w:szCs w:val="18"/>
                <w:lang w:val="fr-FR"/>
              </w:rPr>
            </w:pPr>
            <w:r w:rsidRPr="005F506C">
              <w:rPr>
                <w:sz w:val="18"/>
                <w:szCs w:val="18"/>
                <w:lang w:val="fr-FR"/>
              </w:rPr>
              <w:t>/docs/</w:t>
            </w:r>
            <w:r w:rsidR="000F4AC3" w:rsidRPr="005F506C">
              <w:rPr>
                <w:sz w:val="18"/>
                <w:szCs w:val="18"/>
                <w:lang w:val="fr-FR"/>
              </w:rPr>
              <w:t>Centralized-</w:t>
            </w:r>
            <w:r w:rsidRPr="005F506C">
              <w:rPr>
                <w:sz w:val="18"/>
                <w:szCs w:val="18"/>
                <w:lang w:val="fr-FR"/>
              </w:rPr>
              <w:t>Monitoring.md</w:t>
            </w:r>
          </w:p>
        </w:tc>
        <w:tc>
          <w:tcPr>
            <w:tcW w:w="1437" w:type="pct"/>
            <w:vAlign w:val="center"/>
            <w:hideMark/>
          </w:tcPr>
          <w:p w14:paraId="039D15EA" w14:textId="1F67E114" w:rsidR="00D02D6F" w:rsidRPr="005F506C" w:rsidRDefault="000F4AC3" w:rsidP="00D02D6F">
            <w:pPr>
              <w:tabs>
                <w:tab w:val="num" w:pos="1276"/>
              </w:tabs>
              <w:spacing w:after="0" w:line="240" w:lineRule="auto"/>
              <w:rPr>
                <w:sz w:val="18"/>
                <w:szCs w:val="18"/>
                <w:lang w:val="fr-FR"/>
              </w:rPr>
            </w:pPr>
            <w:r w:rsidRPr="005F506C">
              <w:rPr>
                <w:sz w:val="18"/>
                <w:szCs w:val="18"/>
                <w:lang w:val="fr-FR"/>
              </w:rPr>
              <w:t>Création VM ; Setup Réseau &amp; Firewall ; Déploiement logiciel ;</w:t>
            </w:r>
            <w:r w:rsidR="00D02D6F" w:rsidRPr="005F506C">
              <w:rPr>
                <w:sz w:val="18"/>
                <w:szCs w:val="18"/>
                <w:lang w:val="fr-FR"/>
              </w:rPr>
              <w:t xml:space="preserve"> accès, procédures de restauration</w:t>
            </w:r>
          </w:p>
        </w:tc>
        <w:tc>
          <w:tcPr>
            <w:tcW w:w="1465" w:type="pct"/>
            <w:vAlign w:val="center"/>
            <w:hideMark/>
          </w:tcPr>
          <w:p w14:paraId="6B64D277" w14:textId="15EB0DD4" w:rsidR="00D02D6F" w:rsidRPr="005F506C" w:rsidRDefault="0012641A" w:rsidP="00D02D6F">
            <w:pPr>
              <w:tabs>
                <w:tab w:val="num" w:pos="1276"/>
              </w:tabs>
              <w:spacing w:after="0" w:line="240" w:lineRule="auto"/>
              <w:rPr>
                <w:sz w:val="18"/>
                <w:szCs w:val="18"/>
                <w:lang w:val="fr-FR"/>
              </w:rPr>
            </w:pPr>
            <w:r w:rsidRPr="005F506C">
              <w:rPr>
                <w:sz w:val="18"/>
                <w:szCs w:val="18"/>
                <w:lang w:val="fr-FR"/>
              </w:rPr>
              <w:t>Être capable de tout reproduire</w:t>
            </w:r>
          </w:p>
          <w:p w14:paraId="3C5E523A" w14:textId="1A557D3D" w:rsidR="0012641A" w:rsidRPr="005F506C" w:rsidRDefault="0012641A" w:rsidP="00D02D6F">
            <w:pPr>
              <w:tabs>
                <w:tab w:val="num" w:pos="1276"/>
              </w:tabs>
              <w:spacing w:after="0" w:line="240" w:lineRule="auto"/>
              <w:rPr>
                <w:sz w:val="18"/>
                <w:szCs w:val="18"/>
                <w:lang w:val="fr-FR"/>
              </w:rPr>
            </w:pPr>
            <w:r w:rsidRPr="005F506C">
              <w:rPr>
                <w:sz w:val="18"/>
                <w:szCs w:val="18"/>
                <w:lang w:val="fr-FR"/>
              </w:rPr>
              <w:t>Avoir de la redondance dans les notes</w:t>
            </w:r>
          </w:p>
        </w:tc>
      </w:tr>
    </w:tbl>
    <w:p w14:paraId="68E592E9" w14:textId="1179DD58" w:rsidR="00833376" w:rsidRPr="005F506C" w:rsidRDefault="00833376" w:rsidP="00F21805">
      <w:pPr>
        <w:tabs>
          <w:tab w:val="num" w:pos="1276"/>
        </w:tabs>
        <w:ind w:left="284"/>
        <w:rPr>
          <w:b/>
          <w:bCs/>
          <w:sz w:val="8"/>
          <w:szCs w:val="8"/>
          <w:lang w:val="fr-FR"/>
        </w:rPr>
      </w:pPr>
    </w:p>
    <w:p w14:paraId="57FDE8D4" w14:textId="77777777" w:rsidR="00435451" w:rsidRPr="005F506C" w:rsidRDefault="00435451" w:rsidP="00385272">
      <w:pPr>
        <w:tabs>
          <w:tab w:val="num" w:pos="1276"/>
        </w:tabs>
        <w:spacing w:after="0" w:line="240" w:lineRule="auto"/>
        <w:ind w:left="284"/>
        <w:rPr>
          <w:rFonts w:ascii="Gill Sans Nova" w:hAnsi="Gill Sans Nova"/>
          <w:color w:val="365F91" w:themeColor="accent1" w:themeShade="BF"/>
          <w:sz w:val="24"/>
          <w:szCs w:val="24"/>
          <w:lang w:val="fr-FR"/>
        </w:rPr>
      </w:pPr>
    </w:p>
    <w:p w14:paraId="1DB6C345" w14:textId="77777777" w:rsidR="006C7644" w:rsidRPr="005F506C" w:rsidRDefault="00435451" w:rsidP="0043545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lastRenderedPageBreak/>
        <w:sym w:font="Wingdings" w:char="F0E0"/>
      </w:r>
      <w:r w:rsidRPr="005F506C">
        <w:rPr>
          <w:rFonts w:ascii="Gill Sans Nova" w:hAnsi="Gill Sans Nova"/>
          <w:color w:val="365F91" w:themeColor="accent1" w:themeShade="BF"/>
          <w:sz w:val="24"/>
          <w:szCs w:val="24"/>
          <w:lang w:val="fr-FR"/>
        </w:rPr>
        <w:t xml:space="preserve"> Objectifs </w:t>
      </w:r>
    </w:p>
    <w:p w14:paraId="3588F1AD" w14:textId="52F901E7" w:rsidR="006C7644" w:rsidRPr="005F506C" w:rsidRDefault="006C7644"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1- </w:t>
      </w:r>
      <w:r w:rsidR="00435451" w:rsidRPr="005F506C">
        <w:rPr>
          <w:rFonts w:ascii="Abadi" w:hAnsi="Abadi"/>
          <w:color w:val="266678"/>
          <w:sz w:val="24"/>
          <w:szCs w:val="24"/>
          <w:lang w:val="fr-FR"/>
        </w:rPr>
        <w:t xml:space="preserve">Collecter métriques </w:t>
      </w:r>
      <w:r w:rsidR="00435451" w:rsidRPr="005F506C">
        <w:rPr>
          <w:rFonts w:ascii="Abadi" w:hAnsi="Abadi"/>
          <w:color w:val="266678"/>
          <w:sz w:val="20"/>
          <w:szCs w:val="20"/>
          <w:lang w:val="fr-FR"/>
        </w:rPr>
        <w:t xml:space="preserve">(CPU, RAM, I/O, réseau) </w:t>
      </w:r>
      <w:r w:rsidR="00435451" w:rsidRPr="005F506C">
        <w:rPr>
          <w:rFonts w:ascii="Abadi" w:hAnsi="Abadi"/>
          <w:color w:val="266678"/>
          <w:sz w:val="24"/>
          <w:szCs w:val="24"/>
          <w:lang w:val="fr-FR"/>
        </w:rPr>
        <w:t>de toutes les VM </w:t>
      </w:r>
    </w:p>
    <w:p w14:paraId="47768F89" w14:textId="44B96EF8" w:rsidR="006C7644" w:rsidRPr="005F506C" w:rsidRDefault="00435451" w:rsidP="006C7644">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2- Centraliser les logs système et applicatifs </w:t>
      </w:r>
    </w:p>
    <w:p w14:paraId="3F597616" w14:textId="51E27054" w:rsidR="006C7644"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3- Fournir des dashboards en temps</w:t>
      </w:r>
      <w:r w:rsidRPr="005F506C">
        <w:rPr>
          <w:rFonts w:ascii="Abadi" w:hAnsi="Abadi"/>
          <w:color w:val="266678"/>
          <w:sz w:val="24"/>
          <w:szCs w:val="24"/>
          <w:lang w:val="fr-FR"/>
        </w:rPr>
        <w:noBreakHyphen/>
        <w:t>réel, des alertes et des historiques </w:t>
      </w:r>
    </w:p>
    <w:p w14:paraId="564084D8" w14:textId="2A6D54C3" w:rsidR="00435451"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4- Assurer la pérennité des données grâce aux sauvegardes automatisées</w:t>
      </w:r>
    </w:p>
    <w:p w14:paraId="3B88BC18" w14:textId="77777777" w:rsidR="00435451" w:rsidRPr="005F506C" w:rsidRDefault="00435451" w:rsidP="00385272">
      <w:pPr>
        <w:tabs>
          <w:tab w:val="num" w:pos="1276"/>
        </w:tabs>
        <w:spacing w:after="0" w:line="240" w:lineRule="auto"/>
        <w:ind w:left="284"/>
        <w:rPr>
          <w:rFonts w:ascii="Abadi" w:hAnsi="Abadi"/>
          <w:color w:val="365F91" w:themeColor="accent1" w:themeShade="BF"/>
          <w:sz w:val="28"/>
          <w:szCs w:val="28"/>
          <w:lang w:val="fr-FR"/>
        </w:rPr>
      </w:pPr>
    </w:p>
    <w:p w14:paraId="4A41D71A" w14:textId="42D9E090" w:rsidR="002D5503" w:rsidRPr="006765ED" w:rsidRDefault="00385272" w:rsidP="00385272">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r w:rsidR="002D5503" w:rsidRPr="006765ED">
        <w:rPr>
          <w:rFonts w:ascii="Gill Sans Nova" w:hAnsi="Gill Sans Nova"/>
          <w:color w:val="365F91" w:themeColor="accent1" w:themeShade="BF"/>
          <w:sz w:val="24"/>
          <w:szCs w:val="24"/>
        </w:rPr>
        <w:t xml:space="preserve">Script de </w:t>
      </w:r>
      <w:proofErr w:type="spellStart"/>
      <w:r w:rsidR="002D5503" w:rsidRPr="006765ED">
        <w:rPr>
          <w:rFonts w:ascii="Gill Sans Nova" w:hAnsi="Gill Sans Nova"/>
          <w:color w:val="365F91" w:themeColor="accent1" w:themeShade="BF"/>
          <w:sz w:val="24"/>
          <w:szCs w:val="24"/>
        </w:rPr>
        <w:t>sauvegarde</w:t>
      </w:r>
      <w:proofErr w:type="spellEnd"/>
      <w:r w:rsidR="002D5503" w:rsidRPr="006765ED">
        <w:rPr>
          <w:rFonts w:ascii="Gill Sans Nova" w:hAnsi="Gill Sans Nova"/>
          <w:color w:val="365F91" w:themeColor="accent1" w:themeShade="BF"/>
          <w:sz w:val="24"/>
          <w:szCs w:val="24"/>
        </w:rPr>
        <w:t xml:space="preserve"> (/usr/local/bin/backup_monitoring.sh)</w:t>
      </w:r>
    </w:p>
    <w:p w14:paraId="2E432B57"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61E2855D"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BACKUP_DIR="/var/backups/monitoring"</w:t>
      </w:r>
    </w:p>
    <w:p w14:paraId="4A233C0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DATE=$(date +%F)</w:t>
      </w:r>
    </w:p>
    <w:p w14:paraId="44C3441E"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mkdir -p $BACKUP_DIR</w:t>
      </w:r>
    </w:p>
    <w:p w14:paraId="1F7040C5" w14:textId="77777777" w:rsidR="00385272" w:rsidRPr="006765ED" w:rsidRDefault="00385272" w:rsidP="00E97AC3">
      <w:pPr>
        <w:tabs>
          <w:tab w:val="num" w:pos="1276"/>
        </w:tabs>
        <w:spacing w:after="0" w:line="240" w:lineRule="auto"/>
        <w:ind w:left="284"/>
        <w:rPr>
          <w:rFonts w:ascii="Abadi" w:hAnsi="Abadi"/>
          <w:color w:val="266678"/>
          <w:sz w:val="8"/>
          <w:szCs w:val="8"/>
        </w:rPr>
      </w:pPr>
    </w:p>
    <w:p w14:paraId="667D7B28" w14:textId="408DEAAA"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Backup Prometheus TSDB</w:t>
      </w:r>
    </w:p>
    <w:p w14:paraId="76EAA1E4"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cp -r /var/lib/prometheus/data $BACKUP_DIR/prometheus_$DATE</w:t>
      </w:r>
    </w:p>
    <w:p w14:paraId="2251AB68" w14:textId="77777777" w:rsidR="002D5503" w:rsidRPr="006765ED" w:rsidRDefault="002D5503" w:rsidP="00E97AC3">
      <w:pPr>
        <w:tabs>
          <w:tab w:val="num" w:pos="1276"/>
        </w:tabs>
        <w:spacing w:after="0" w:line="240" w:lineRule="auto"/>
        <w:ind w:left="284"/>
        <w:rPr>
          <w:rFonts w:ascii="Abadi" w:hAnsi="Abadi"/>
          <w:color w:val="266678"/>
          <w:sz w:val="8"/>
          <w:szCs w:val="8"/>
        </w:rPr>
      </w:pPr>
    </w:p>
    <w:p w14:paraId="322966C2"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Snapshot Elasticsearch indices</w:t>
      </w:r>
    </w:p>
    <w:p w14:paraId="7958003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PUT "localhost:9200/_snapshot/backup_repo/snapshot_$DATE?wait_for_completion=true"</w:t>
      </w:r>
    </w:p>
    <w:p w14:paraId="147C4D93" w14:textId="77777777" w:rsidR="00385272" w:rsidRPr="006765ED" w:rsidRDefault="00385272" w:rsidP="00E97AC3">
      <w:pPr>
        <w:tabs>
          <w:tab w:val="num" w:pos="1276"/>
        </w:tabs>
        <w:spacing w:after="0" w:line="240" w:lineRule="auto"/>
        <w:ind w:left="284"/>
        <w:rPr>
          <w:color w:val="266678"/>
          <w:sz w:val="28"/>
          <w:szCs w:val="28"/>
        </w:rPr>
      </w:pPr>
    </w:p>
    <w:p w14:paraId="400DDCE2" w14:textId="3F4E0FE6" w:rsidR="002D5503" w:rsidRPr="005F506C" w:rsidRDefault="00385272" w:rsidP="00E97AC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Cron (via sudo crontab -e)</w:t>
      </w:r>
      <w:r w:rsidR="0099310C"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w:t>
      </w:r>
    </w:p>
    <w:p w14:paraId="1B6721DF"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4 * * * /usr/local/bin/backup_monitoring.sh &gt;&gt; /var/log/backup_monitoring.log 2&gt;&amp;1</w:t>
      </w:r>
    </w:p>
    <w:p w14:paraId="5E8B23CE" w14:textId="2DA2D831" w:rsidR="002D5503" w:rsidRPr="006765ED" w:rsidRDefault="002D5503" w:rsidP="00E97AC3">
      <w:pPr>
        <w:tabs>
          <w:tab w:val="num" w:pos="1276"/>
        </w:tabs>
        <w:spacing w:after="0" w:line="240" w:lineRule="auto"/>
        <w:ind w:left="284"/>
        <w:rPr>
          <w:color w:val="266678"/>
          <w:sz w:val="24"/>
          <w:szCs w:val="24"/>
        </w:rPr>
      </w:pPr>
    </w:p>
    <w:p w14:paraId="7FF32464" w14:textId="3E60E254" w:rsidR="00767E08" w:rsidRPr="006765ED" w:rsidRDefault="00385272" w:rsidP="009C65B6">
      <w:pPr>
        <w:tabs>
          <w:tab w:val="num" w:pos="1276"/>
        </w:tabs>
        <w:spacing w:after="0" w:line="240" w:lineRule="auto"/>
        <w:ind w:left="284"/>
        <w:rPr>
          <w:color w:val="266678"/>
          <w:sz w:val="24"/>
          <w:szCs w:val="24"/>
        </w:rPr>
      </w:pPr>
      <w:r w:rsidRPr="006765ED">
        <w:rPr>
          <w:color w:val="266678"/>
          <w:sz w:val="24"/>
          <w:szCs w:val="24"/>
        </w:rPr>
        <w:t xml:space="preserve"> </w:t>
      </w:r>
      <w:r w:rsidR="00767E08" w:rsidRPr="006765ED">
        <w:rPr>
          <w:color w:val="266678"/>
          <w:sz w:val="24"/>
          <w:szCs w:val="24"/>
        </w:rPr>
        <w:br w:type="page"/>
      </w:r>
    </w:p>
    <w:p w14:paraId="2142D5F8" w14:textId="7FA75BB7" w:rsidR="00280D7B" w:rsidRPr="005F506C" w:rsidRDefault="00280D7B" w:rsidP="00701777">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Alerting Avancé avec Prometheus et Alertmanager</w:t>
      </w:r>
    </w:p>
    <w:p w14:paraId="24C68D86" w14:textId="77777777" w:rsidR="00701777" w:rsidRPr="005F506C" w:rsidRDefault="00701777" w:rsidP="00701777">
      <w:pPr>
        <w:pStyle w:val="NoSpacing"/>
        <w:rPr>
          <w:sz w:val="20"/>
          <w:szCs w:val="20"/>
          <w:lang w:val="fr-FR"/>
        </w:rPr>
      </w:pPr>
    </w:p>
    <w:p w14:paraId="0BC7FC44" w14:textId="77777777" w:rsidR="0014664B" w:rsidRPr="005F506C" w:rsidRDefault="0014664B" w:rsidP="00701777">
      <w:pPr>
        <w:pStyle w:val="NoSpacing"/>
        <w:rPr>
          <w:sz w:val="20"/>
          <w:szCs w:val="20"/>
          <w:lang w:val="fr-FR"/>
        </w:rPr>
      </w:pPr>
    </w:p>
    <w:p w14:paraId="1C174B89" w14:textId="1ECC758E" w:rsidR="00280D7B" w:rsidRPr="005F506C" w:rsidRDefault="00280D7B" w:rsidP="00BF1770">
      <w:pPr>
        <w:spacing w:after="0" w:line="240" w:lineRule="auto"/>
        <w:ind w:left="284"/>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Définition d’Alert Rules dans Prometheus</w:t>
      </w:r>
    </w:p>
    <w:p w14:paraId="186C48A9" w14:textId="77777777" w:rsidR="00BF1770" w:rsidRPr="005F506C" w:rsidRDefault="00BF1770" w:rsidP="0099310C">
      <w:pPr>
        <w:pStyle w:val="NoSpacing"/>
        <w:rPr>
          <w:sz w:val="24"/>
          <w:szCs w:val="24"/>
          <w:lang w:val="fr-FR"/>
        </w:rPr>
      </w:pPr>
    </w:p>
    <w:p w14:paraId="166F8165" w14:textId="77777777" w:rsidR="0099310C" w:rsidRPr="005F506C" w:rsidRDefault="00280D7B" w:rsidP="008A1CE1">
      <w:pPr>
        <w:pStyle w:val="ListParagraph"/>
        <w:numPr>
          <w:ilvl w:val="0"/>
          <w:numId w:val="103"/>
        </w:numPr>
        <w:tabs>
          <w:tab w:val="clear" w:pos="720"/>
          <w:tab w:val="num" w:pos="851"/>
          <w:tab w:val="num" w:pos="1276"/>
        </w:tabs>
        <w:spacing w:after="0" w:line="240" w:lineRule="auto"/>
        <w:ind w:left="283" w:hanging="357"/>
        <w:rPr>
          <w:b/>
          <w:bCs/>
          <w:sz w:val="20"/>
          <w:szCs w:val="20"/>
          <w:lang w:val="fr-FR"/>
        </w:rPr>
      </w:pPr>
      <w:r w:rsidRPr="005F506C">
        <w:rPr>
          <w:rFonts w:ascii="Malgun Gothic" w:eastAsia="Malgun Gothic" w:hAnsi="Malgun Gothic"/>
          <w:color w:val="20447A"/>
          <w:sz w:val="26"/>
          <w:szCs w:val="26"/>
          <w:lang w:val="fr-FR"/>
        </w:rPr>
        <w:t>Fichier de règles :</w:t>
      </w:r>
      <w:r w:rsidRPr="005F506C">
        <w:rPr>
          <w:rFonts w:ascii="Malgun Gothic" w:eastAsia="Malgun Gothic" w:hAnsi="Malgun Gothic"/>
          <w:color w:val="20447A"/>
          <w:sz w:val="26"/>
          <w:szCs w:val="26"/>
          <w:lang w:val="fr-FR"/>
        </w:rPr>
        <w:br/>
      </w:r>
    </w:p>
    <w:p w14:paraId="18BF018A" w14:textId="300A4E6D" w:rsidR="007450A7" w:rsidRPr="005F506C" w:rsidRDefault="00280D7B" w:rsidP="0099310C">
      <w:pPr>
        <w:pStyle w:val="ListParagraph"/>
        <w:tabs>
          <w:tab w:val="num" w:pos="1276"/>
        </w:tabs>
        <w:spacing w:after="0" w:line="240" w:lineRule="auto"/>
        <w:ind w:left="283"/>
        <w:rPr>
          <w:rFonts w:ascii="Abadi" w:hAnsi="Abadi"/>
          <w:b/>
          <w:bCs/>
          <w:sz w:val="24"/>
          <w:szCs w:val="24"/>
          <w:lang w:val="fr-FR"/>
        </w:rPr>
      </w:pPr>
      <w:r w:rsidRPr="005F506C">
        <w:rPr>
          <w:rFonts w:ascii="Abadi" w:hAnsi="Abadi"/>
          <w:color w:val="266678"/>
          <w:sz w:val="24"/>
          <w:szCs w:val="24"/>
          <w:lang w:val="fr-FR"/>
        </w:rPr>
        <w:t>Créez ou éditez un fichier, par exemple /etc/prometheus/rules/alert_rules.yml, pour définir vos alertes.</w:t>
      </w:r>
    </w:p>
    <w:p w14:paraId="44B98256" w14:textId="76AFC569" w:rsidR="00280D7B" w:rsidRPr="005F506C" w:rsidRDefault="00280D7B" w:rsidP="0099310C">
      <w:pPr>
        <w:spacing w:after="0" w:line="240" w:lineRule="auto"/>
        <w:ind w:left="284"/>
        <w:rPr>
          <w:rFonts w:ascii="Gill Sans Nova" w:hAnsi="Gill Sans Nova"/>
          <w:color w:val="365F91" w:themeColor="accent1" w:themeShade="BF"/>
          <w:sz w:val="24"/>
          <w:szCs w:val="24"/>
          <w:lang w:val="fr-FR"/>
        </w:rPr>
      </w:pPr>
      <w:r w:rsidRPr="005F506C">
        <w:rPr>
          <w:color w:val="266678"/>
          <w:sz w:val="20"/>
          <w:szCs w:val="20"/>
          <w:lang w:val="fr-FR"/>
        </w:rPr>
        <w:br/>
      </w:r>
      <w:r w:rsidR="0099310C" w:rsidRPr="005F506C">
        <w:rPr>
          <w:rFonts w:ascii="Gill Sans Nova" w:hAnsi="Gill Sans Nova"/>
          <w:color w:val="365F91" w:themeColor="accent1" w:themeShade="BF"/>
          <w:sz w:val="24"/>
          <w:szCs w:val="24"/>
          <w:lang w:val="fr-FR"/>
        </w:rPr>
        <w:sym w:font="Wingdings" w:char="F0E0"/>
      </w:r>
      <w:r w:rsidR="0099310C" w:rsidRPr="005F506C">
        <w:rPr>
          <w:rFonts w:ascii="Gill Sans Nova" w:hAnsi="Gill Sans Nova"/>
          <w:color w:val="365F91" w:themeColor="accent1" w:themeShade="BF"/>
          <w:sz w:val="24"/>
          <w:szCs w:val="24"/>
          <w:lang w:val="fr-FR"/>
        </w:rPr>
        <w:t xml:space="preserve"> </w:t>
      </w:r>
      <w:r w:rsidRPr="005F506C">
        <w:rPr>
          <w:rFonts w:ascii="Gill Sans Nova" w:hAnsi="Gill Sans Nova"/>
          <w:color w:val="365F91" w:themeColor="accent1" w:themeShade="BF"/>
          <w:sz w:val="24"/>
          <w:szCs w:val="24"/>
          <w:lang w:val="fr-FR"/>
        </w:rPr>
        <w:t>Exemple d’alerte sur l’utilisation CPU</w:t>
      </w:r>
    </w:p>
    <w:p w14:paraId="2F6CACB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groups:</w:t>
      </w:r>
    </w:p>
    <w:p w14:paraId="772B50F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 name: server_alerts</w:t>
      </w:r>
    </w:p>
    <w:p w14:paraId="53CE9F39"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rules:</w:t>
      </w:r>
    </w:p>
    <w:p w14:paraId="38BF393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 alert: HighCPUUsage</w:t>
      </w:r>
    </w:p>
    <w:p w14:paraId="1B035903"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expr: avg by(instance)(rate(node_cpu_seconds_total{mode!="idle"}[5m])) &gt; 0.85</w:t>
      </w:r>
    </w:p>
    <w:p w14:paraId="6A7A93FD"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for: 5m</w:t>
      </w:r>
    </w:p>
    <w:p w14:paraId="7B8C512F"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labels:</w:t>
      </w:r>
    </w:p>
    <w:p w14:paraId="51137714"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severity: critical</w:t>
      </w:r>
    </w:p>
    <w:p w14:paraId="72CC0F9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annotations:</w:t>
      </w:r>
    </w:p>
    <w:p w14:paraId="197FA93E"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summary: "CPU usage high on instance {{ $labels.instance }}"</w:t>
      </w:r>
    </w:p>
    <w:p w14:paraId="518C73C8"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description: "CPU usage is above 85% for more than 5 minutes."</w:t>
      </w:r>
    </w:p>
    <w:p w14:paraId="25156239" w14:textId="77777777" w:rsidR="009C65B6" w:rsidRPr="006765ED" w:rsidRDefault="009C65B6" w:rsidP="00E97AC3">
      <w:pPr>
        <w:tabs>
          <w:tab w:val="num" w:pos="1276"/>
        </w:tabs>
        <w:spacing w:after="0" w:line="240" w:lineRule="auto"/>
        <w:ind w:left="284"/>
        <w:rPr>
          <w:color w:val="266678"/>
        </w:rPr>
      </w:pPr>
    </w:p>
    <w:p w14:paraId="30C4B137" w14:textId="77777777" w:rsidR="0099310C" w:rsidRPr="005F506C" w:rsidRDefault="0099310C" w:rsidP="009C65B6">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5CC1EF62" w14:textId="67E2F471"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expr : Expression PromQL qui calcule l’utilisation moyenne du CPU.</w:t>
      </w:r>
    </w:p>
    <w:p w14:paraId="17095806" w14:textId="62DC500F"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for : Durée pendant laquelle la condition doit être vraie pour déclencher l’alerte.</w:t>
      </w:r>
    </w:p>
    <w:p w14:paraId="5C82945A" w14:textId="245A61CA"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labels et annotations : Informations supplémentaires pour le contexte de l’alerte.</w:t>
      </w:r>
    </w:p>
    <w:p w14:paraId="6981D914" w14:textId="77777777" w:rsidR="0099310C" w:rsidRPr="005F506C" w:rsidRDefault="0099310C" w:rsidP="00F21805">
      <w:pPr>
        <w:tabs>
          <w:tab w:val="num" w:pos="1276"/>
        </w:tabs>
        <w:ind w:left="284"/>
        <w:rPr>
          <w:b/>
          <w:bCs/>
          <w:sz w:val="24"/>
          <w:szCs w:val="24"/>
          <w:lang w:val="fr-FR"/>
        </w:rPr>
      </w:pPr>
    </w:p>
    <w:p w14:paraId="298588B0" w14:textId="77777777" w:rsidR="00EB7C14" w:rsidRPr="005F506C" w:rsidRDefault="00EB7C14">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0AB89B2F" w14:textId="27360674" w:rsidR="00280D7B" w:rsidRPr="005F506C" w:rsidRDefault="00EB7C14" w:rsidP="00F772CF">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F506C">
        <w:rPr>
          <w:rFonts w:ascii="Malgun Gothic" w:eastAsia="Malgun Gothic" w:hAnsi="Malgun Gothic"/>
          <w:color w:val="20447A"/>
          <w:sz w:val="26"/>
          <w:szCs w:val="26"/>
          <w:lang w:val="fr-FR"/>
        </w:rPr>
        <w:lastRenderedPageBreak/>
        <w:t>C</w:t>
      </w:r>
      <w:r w:rsidR="00280D7B" w:rsidRPr="005F506C">
        <w:rPr>
          <w:rFonts w:ascii="Malgun Gothic" w:eastAsia="Malgun Gothic" w:hAnsi="Malgun Gothic"/>
          <w:color w:val="20447A"/>
          <w:sz w:val="26"/>
          <w:szCs w:val="26"/>
          <w:lang w:val="fr-FR"/>
        </w:rPr>
        <w:t xml:space="preserve">onfiguration </w:t>
      </w:r>
      <w:r w:rsidR="00587939" w:rsidRPr="005F506C">
        <w:rPr>
          <w:rFonts w:ascii="Malgun Gothic" w:eastAsia="Malgun Gothic" w:hAnsi="Malgun Gothic"/>
          <w:color w:val="20447A"/>
          <w:sz w:val="26"/>
          <w:szCs w:val="26"/>
          <w:lang w:val="fr-FR"/>
        </w:rPr>
        <w:t>d’Alertmanager</w:t>
      </w:r>
      <w:r w:rsidR="00280D7B" w:rsidRPr="005F506C">
        <w:rPr>
          <w:rFonts w:ascii="Malgun Gothic" w:eastAsia="Malgun Gothic" w:hAnsi="Malgun Gothic"/>
          <w:color w:val="20447A"/>
          <w:sz w:val="26"/>
          <w:szCs w:val="26"/>
          <w:lang w:val="fr-FR"/>
        </w:rPr>
        <w:br/>
      </w:r>
    </w:p>
    <w:p w14:paraId="261EC73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global:</w:t>
      </w:r>
    </w:p>
    <w:p w14:paraId="05CD496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resolve_timeout: 5m</w:t>
      </w:r>
    </w:p>
    <w:p w14:paraId="2F866FC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537BF4D2"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route:</w:t>
      </w:r>
    </w:p>
    <w:p w14:paraId="556C04F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group_by: ['alertname', 'instance']</w:t>
      </w:r>
    </w:p>
    <w:p w14:paraId="2C0748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group_wait: 30s</w:t>
      </w:r>
    </w:p>
    <w:p w14:paraId="2E64102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group_interval: 5m</w:t>
      </w:r>
    </w:p>
    <w:p w14:paraId="4FCBDA6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repeat_interval: 1h</w:t>
      </w:r>
    </w:p>
    <w:p w14:paraId="5A8619B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receiver: 'email-notifications'</w:t>
      </w:r>
    </w:p>
    <w:p w14:paraId="6594CD0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188A80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receivers:</w:t>
      </w:r>
    </w:p>
    <w:p w14:paraId="145F4BE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name: 'email-notifications'</w:t>
      </w:r>
    </w:p>
    <w:p w14:paraId="26EF232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email_configs:</w:t>
      </w:r>
    </w:p>
    <w:p w14:paraId="3F2440E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to: 'admin@example.com'</w:t>
      </w:r>
    </w:p>
    <w:p w14:paraId="6CDB689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from: 'alertmanager@example.com'</w:t>
      </w:r>
    </w:p>
    <w:p w14:paraId="38482DF1"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smarthost: 'smtp.example.com:587'</w:t>
      </w:r>
    </w:p>
    <w:p w14:paraId="44173C4F"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auth_username: 'alertmanager@example.com'</w:t>
      </w:r>
    </w:p>
    <w:p w14:paraId="4A7180A9"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auth_identity: 'alertmanager@example.com'</w:t>
      </w:r>
    </w:p>
    <w:p w14:paraId="7F61A4B0"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auth_password: 'votre_mot_de_passe'</w:t>
      </w:r>
    </w:p>
    <w:p w14:paraId="1248A94C" w14:textId="77777777" w:rsidR="00CC17B7" w:rsidRPr="005F506C" w:rsidRDefault="00CC17B7" w:rsidP="00E97AC3">
      <w:pPr>
        <w:tabs>
          <w:tab w:val="num" w:pos="1276"/>
        </w:tabs>
        <w:spacing w:after="0" w:line="240" w:lineRule="auto"/>
        <w:ind w:left="284"/>
        <w:rPr>
          <w:color w:val="266678"/>
          <w:sz w:val="28"/>
          <w:szCs w:val="28"/>
          <w:lang w:val="fr-FR"/>
        </w:rPr>
      </w:pPr>
    </w:p>
    <w:p w14:paraId="1815D88E" w14:textId="77777777" w:rsidR="00791611" w:rsidRPr="005F506C" w:rsidRDefault="00791611" w:rsidP="00791611">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46D3B573" w14:textId="718005B7" w:rsidR="00280D7B" w:rsidRPr="005F506C" w:rsidRDefault="00791611" w:rsidP="00791611">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route : Permet de regrouper et d’acheminer les alertes vers le receiver défini</w:t>
      </w:r>
    </w:p>
    <w:p w14:paraId="42E4C6A8" w14:textId="5F75FBDB" w:rsidR="00280D7B" w:rsidRPr="005F506C" w:rsidRDefault="00791611"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receivers : Ici, un exemple d’envoi d’e-mail. Vous pouvez ajouter des configurations pour Slack, PagerDuty, etc</w:t>
      </w:r>
    </w:p>
    <w:p w14:paraId="3BDB1900" w14:textId="77777777" w:rsidR="008B626C" w:rsidRPr="005F506C" w:rsidRDefault="008B626C" w:rsidP="003F1E01">
      <w:pPr>
        <w:tabs>
          <w:tab w:val="num" w:pos="1276"/>
        </w:tabs>
        <w:spacing w:after="0" w:line="240" w:lineRule="auto"/>
        <w:ind w:left="284"/>
        <w:jc w:val="both"/>
        <w:rPr>
          <w:b/>
          <w:bCs/>
          <w:sz w:val="24"/>
          <w:szCs w:val="24"/>
          <w:lang w:val="fr-FR"/>
        </w:rPr>
      </w:pPr>
    </w:p>
    <w:p w14:paraId="5DA5F89D" w14:textId="4A0A5831" w:rsidR="00280D7B" w:rsidRPr="005F506C" w:rsidRDefault="008B626C" w:rsidP="0079161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et Validation</w:t>
      </w:r>
      <w:r w:rsidRPr="005F506C">
        <w:rPr>
          <w:rFonts w:ascii="Gill Sans Nova" w:hAnsi="Gill Sans Nova"/>
          <w:color w:val="365F91" w:themeColor="accent1" w:themeShade="BF"/>
          <w:sz w:val="24"/>
          <w:szCs w:val="24"/>
          <w:lang w:val="fr-FR"/>
        </w:rPr>
        <w:t xml:space="preserve"> </w:t>
      </w:r>
    </w:p>
    <w:p w14:paraId="433F9A38" w14:textId="4CA4ACD6" w:rsidR="00280D7B" w:rsidRPr="005F506C" w:rsidRDefault="00791611"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Reload de Prometheus et Alertmanager</w:t>
      </w:r>
      <w:r w:rsidRPr="005F506C">
        <w:rPr>
          <w:rFonts w:ascii="Abadi" w:hAnsi="Abadi"/>
          <w:color w:val="266678"/>
          <w:sz w:val="24"/>
          <w:szCs w:val="24"/>
          <w:lang w:val="fr-FR"/>
        </w:rPr>
        <w:t xml:space="preserve"> a</w:t>
      </w:r>
      <w:r w:rsidR="00280D7B" w:rsidRPr="005F506C">
        <w:rPr>
          <w:rFonts w:ascii="Abadi" w:hAnsi="Abadi"/>
          <w:color w:val="266678"/>
          <w:sz w:val="24"/>
          <w:szCs w:val="24"/>
          <w:lang w:val="fr-FR"/>
        </w:rPr>
        <w:t>près modification</w:t>
      </w:r>
    </w:p>
    <w:p w14:paraId="1921025C"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http://&lt;IP-monitoring&gt;:9090/-/reload</w:t>
      </w:r>
    </w:p>
    <w:p w14:paraId="22643C85"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http://&lt;IP-monitoring&gt;:9093/-/reload</w:t>
      </w:r>
    </w:p>
    <w:p w14:paraId="46C35E29" w14:textId="77777777" w:rsidR="00791611" w:rsidRPr="006765ED" w:rsidRDefault="00791611" w:rsidP="00E97AC3">
      <w:pPr>
        <w:tabs>
          <w:tab w:val="num" w:pos="1276"/>
        </w:tabs>
        <w:spacing w:after="0" w:line="240" w:lineRule="auto"/>
        <w:ind w:left="284"/>
        <w:rPr>
          <w:color w:val="266678"/>
          <w:sz w:val="24"/>
          <w:szCs w:val="24"/>
        </w:rPr>
      </w:pPr>
    </w:p>
    <w:p w14:paraId="03435AF0" w14:textId="065D9762" w:rsidR="00791611" w:rsidRPr="005F506C" w:rsidRDefault="00C60E0E" w:rsidP="00791611">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Malgun Gothic" w:eastAsia="Malgun Gothic" w:hAnsi="Malgun Gothic"/>
          <w:color w:val="20447A"/>
          <w:sz w:val="26"/>
          <w:szCs w:val="26"/>
          <w:lang w:val="fr-FR"/>
        </w:rPr>
        <w:t>Simulation d’alerte :</w:t>
      </w:r>
      <w:r w:rsidR="00280D7B" w:rsidRPr="005F506C">
        <w:rPr>
          <w:rFonts w:ascii="Malgun Gothic" w:eastAsia="Malgun Gothic" w:hAnsi="Malgun Gothic"/>
          <w:color w:val="20447A"/>
          <w:sz w:val="26"/>
          <w:szCs w:val="26"/>
          <w:lang w:val="fr-FR"/>
        </w:rPr>
        <w:br/>
      </w:r>
      <w:r w:rsidR="00280D7B" w:rsidRPr="005F506C">
        <w:rPr>
          <w:rFonts w:ascii="Abadi" w:hAnsi="Abadi"/>
          <w:color w:val="266678"/>
          <w:sz w:val="24"/>
          <w:szCs w:val="24"/>
          <w:lang w:val="fr-FR"/>
        </w:rPr>
        <w:t>Utilise</w:t>
      </w:r>
      <w:r w:rsidR="00791611" w:rsidRPr="005F506C">
        <w:rPr>
          <w:rFonts w:ascii="Abadi" w:hAnsi="Abadi"/>
          <w:color w:val="266678"/>
          <w:sz w:val="24"/>
          <w:szCs w:val="24"/>
          <w:lang w:val="fr-FR"/>
        </w:rPr>
        <w:t>r</w:t>
      </w:r>
      <w:r w:rsidR="00280D7B" w:rsidRPr="005F506C">
        <w:rPr>
          <w:rFonts w:ascii="Abadi" w:hAnsi="Abadi"/>
          <w:color w:val="266678"/>
          <w:sz w:val="24"/>
          <w:szCs w:val="24"/>
          <w:lang w:val="fr-FR"/>
        </w:rPr>
        <w:t xml:space="preserve"> la console Prometheus pour visualiser et simuler l’apparition des alertes</w:t>
      </w:r>
    </w:p>
    <w:p w14:paraId="7A727D86" w14:textId="574991BC" w:rsidR="00280D7B" w:rsidRPr="005F506C" w:rsidRDefault="00280D7B"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vérifie</w:t>
      </w:r>
      <w:r w:rsidR="00791611" w:rsidRPr="005F506C">
        <w:rPr>
          <w:rFonts w:ascii="Abadi" w:hAnsi="Abadi"/>
          <w:color w:val="266678"/>
          <w:sz w:val="24"/>
          <w:szCs w:val="24"/>
          <w:lang w:val="fr-FR"/>
        </w:rPr>
        <w:t>r</w:t>
      </w:r>
      <w:r w:rsidRPr="005F506C">
        <w:rPr>
          <w:rFonts w:ascii="Abadi" w:hAnsi="Abadi"/>
          <w:color w:val="266678"/>
          <w:sz w:val="24"/>
          <w:szCs w:val="24"/>
          <w:lang w:val="fr-FR"/>
        </w:rPr>
        <w:t xml:space="preserve"> qu’elles sont correctement routées par Alertmanager</w:t>
      </w:r>
    </w:p>
    <w:p w14:paraId="15467B43" w14:textId="52F21F2D" w:rsidR="00280D7B" w:rsidRPr="005F506C" w:rsidRDefault="00280D7B" w:rsidP="00F21805">
      <w:pPr>
        <w:tabs>
          <w:tab w:val="num" w:pos="1276"/>
        </w:tabs>
        <w:ind w:left="284"/>
        <w:rPr>
          <w:b/>
          <w:bCs/>
          <w:sz w:val="24"/>
          <w:szCs w:val="24"/>
          <w:lang w:val="fr-FR"/>
        </w:rPr>
      </w:pPr>
    </w:p>
    <w:p w14:paraId="1BE8C6A2" w14:textId="5A56F0E5" w:rsidR="00791611" w:rsidRPr="005F506C" w:rsidRDefault="00791611" w:rsidP="00F21805">
      <w:pPr>
        <w:tabs>
          <w:tab w:val="num" w:pos="1276"/>
        </w:tabs>
        <w:ind w:left="284"/>
        <w:rPr>
          <w:b/>
          <w:bCs/>
          <w:sz w:val="24"/>
          <w:szCs w:val="24"/>
          <w:lang w:val="fr-FR"/>
        </w:rPr>
      </w:pPr>
    </w:p>
    <w:p w14:paraId="4BF37D4D" w14:textId="54645470" w:rsidR="00280D7B" w:rsidRPr="005F506C" w:rsidRDefault="00791611" w:rsidP="0079161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b/>
          <w:bCs/>
          <w:sz w:val="24"/>
          <w:szCs w:val="24"/>
          <w:lang w:val="fr-FR"/>
        </w:rPr>
        <w:br w:type="page"/>
      </w:r>
      <w:r w:rsidR="00280D7B" w:rsidRPr="005F506C">
        <w:rPr>
          <w:rFonts w:ascii="Malgun Gothic" w:eastAsia="Malgun Gothic" w:hAnsi="Malgun Gothic"/>
          <w:color w:val="20447A"/>
          <w:sz w:val="26"/>
          <w:szCs w:val="26"/>
          <w:lang w:val="fr-FR"/>
        </w:rPr>
        <w:lastRenderedPageBreak/>
        <w:t>Custom Dashboards dans Grafana</w:t>
      </w:r>
    </w:p>
    <w:p w14:paraId="0212CAF8" w14:textId="77777777" w:rsidR="00EB7F53" w:rsidRPr="005F506C" w:rsidRDefault="00EB7F53" w:rsidP="00791611">
      <w:pPr>
        <w:pStyle w:val="ListParagraph"/>
        <w:tabs>
          <w:tab w:val="num" w:pos="1276"/>
        </w:tabs>
        <w:spacing w:after="0" w:line="240" w:lineRule="auto"/>
        <w:ind w:left="283"/>
        <w:rPr>
          <w:rFonts w:ascii="Gill Sans Nova" w:hAnsi="Gill Sans Nova"/>
          <w:color w:val="365F91" w:themeColor="accent1" w:themeShade="BF"/>
          <w:sz w:val="16"/>
          <w:szCs w:val="16"/>
          <w:lang w:val="fr-FR"/>
        </w:rPr>
      </w:pPr>
    </w:p>
    <w:p w14:paraId="571AC325" w14:textId="6388618A" w:rsidR="00280D7B" w:rsidRPr="005F506C" w:rsidRDefault="00791611" w:rsidP="00791611">
      <w:pPr>
        <w:pStyle w:val="ListParagraph"/>
        <w:tabs>
          <w:tab w:val="num" w:pos="1276"/>
        </w:tabs>
        <w:spacing w:after="0" w:line="240" w:lineRule="auto"/>
        <w:ind w:left="283"/>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Création et Personnalisation</w:t>
      </w:r>
    </w:p>
    <w:p w14:paraId="38BD49EB" w14:textId="636F87A0"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Accès à l’interface Grafana</w:t>
      </w:r>
      <w:r w:rsidR="00196BDB" w:rsidRPr="005F506C">
        <w:rPr>
          <w:rFonts w:ascii="Abadi" w:hAnsi="Abadi"/>
          <w:color w:val="266678"/>
          <w:sz w:val="24"/>
          <w:szCs w:val="24"/>
          <w:lang w:val="fr-FR"/>
        </w:rPr>
        <w:t xml:space="preserve"> </w:t>
      </w:r>
      <w:r w:rsidR="00196BDB" w:rsidRPr="005F506C">
        <w:rPr>
          <w:rFonts w:ascii="Abadi" w:hAnsi="Abadi"/>
          <w:color w:val="266678"/>
          <w:sz w:val="24"/>
          <w:szCs w:val="24"/>
          <w:lang w:val="fr-FR"/>
        </w:rPr>
        <w:sym w:font="Wingdings" w:char="F0E0"/>
      </w:r>
      <w:r w:rsidR="00196BDB" w:rsidRPr="005F506C">
        <w:rPr>
          <w:rFonts w:ascii="Abadi" w:hAnsi="Abadi"/>
          <w:color w:val="266678"/>
          <w:sz w:val="24"/>
          <w:szCs w:val="24"/>
          <w:lang w:val="fr-FR"/>
        </w:rPr>
        <w:t xml:space="preserve"> </w:t>
      </w:r>
      <w:r w:rsidRPr="005F506C">
        <w:rPr>
          <w:rFonts w:ascii="Abadi" w:hAnsi="Abadi"/>
          <w:color w:val="266678"/>
          <w:sz w:val="24"/>
          <w:szCs w:val="24"/>
          <w:lang w:val="fr-FR"/>
        </w:rPr>
        <w:t>http://&lt;IP-monitoring&gt;:3000 et connectez-vous (par défaut, admin/admin)</w:t>
      </w:r>
    </w:p>
    <w:p w14:paraId="50C9904A" w14:textId="1CF91B66"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Ajout d’une Data Source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Vérifiez que Prometheus est configuré comme source de données</w:t>
      </w:r>
    </w:p>
    <w:p w14:paraId="5FB15181" w14:textId="3861DA1B"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Création d’un Dashboard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Cliquez sur "Create"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"Dashboard", puis "Add new panel". Vous pouvez personnaliser chaque panneau </w:t>
      </w:r>
    </w:p>
    <w:p w14:paraId="3090ADE9" w14:textId="14B22C92"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Type de graphique </w:t>
      </w:r>
      <w:r w:rsidR="003A1DE8"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Choisissez entre Graph, Singlestat, Table, etc</w:t>
      </w:r>
    </w:p>
    <w:p w14:paraId="0A00CB47" w14:textId="7679DEC1" w:rsidR="00EE3CAE" w:rsidRPr="005F506C" w:rsidRDefault="00EE3CAE"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Personnalisation des axes, couleurs, légendes </w:t>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l'éditeur visuel pour adapter la présentation</w:t>
      </w:r>
    </w:p>
    <w:p w14:paraId="6C3E0BFA" w14:textId="77777777" w:rsidR="00EE3CAE" w:rsidRPr="005F506C" w:rsidRDefault="00EE3CAE" w:rsidP="00EE3CAE">
      <w:pPr>
        <w:tabs>
          <w:tab w:val="num" w:pos="1440"/>
        </w:tabs>
        <w:spacing w:after="0" w:line="240" w:lineRule="auto"/>
        <w:ind w:left="284"/>
        <w:rPr>
          <w:rFonts w:ascii="Gill Sans Nova" w:hAnsi="Gill Sans Nova"/>
          <w:color w:val="365F91" w:themeColor="accent1" w:themeShade="BF"/>
          <w:sz w:val="8"/>
          <w:szCs w:val="8"/>
          <w:lang w:val="fr-FR"/>
        </w:rPr>
      </w:pPr>
    </w:p>
    <w:p w14:paraId="396C9AA3" w14:textId="68785ABE" w:rsidR="00280D7B" w:rsidRPr="005F506C" w:rsidRDefault="003A1DE8" w:rsidP="00EE3CAE">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 xml:space="preserve">Requête PromQL </w:t>
      </w:r>
      <w:r w:rsidRPr="005F506C">
        <w:rPr>
          <w:rFonts w:ascii="Gill Sans Nova" w:hAnsi="Gill Sans Nova"/>
          <w:color w:val="365F91" w:themeColor="accent1" w:themeShade="BF"/>
          <w:sz w:val="24"/>
          <w:szCs w:val="24"/>
          <w:lang w:val="fr-FR"/>
        </w:rPr>
        <w:sym w:font="Wingdings" w:char="F0E0"/>
      </w:r>
      <w:r w:rsidR="00280D7B" w:rsidRPr="005F506C">
        <w:rPr>
          <w:rFonts w:ascii="Gill Sans Nova" w:hAnsi="Gill Sans Nova"/>
          <w:color w:val="365F91" w:themeColor="accent1" w:themeShade="BF"/>
          <w:sz w:val="24"/>
          <w:szCs w:val="24"/>
          <w:lang w:val="fr-FR"/>
        </w:rPr>
        <w:t xml:space="preserve"> </w:t>
      </w:r>
      <w:r w:rsidR="00EE3CAE" w:rsidRPr="005F506C">
        <w:rPr>
          <w:rFonts w:ascii="Gill Sans Nova" w:hAnsi="Gill Sans Nova"/>
          <w:color w:val="365F91" w:themeColor="accent1" w:themeShade="BF"/>
          <w:sz w:val="24"/>
          <w:szCs w:val="24"/>
          <w:lang w:val="fr-FR"/>
        </w:rPr>
        <w:t>E</w:t>
      </w:r>
      <w:r w:rsidR="00280D7B" w:rsidRPr="005F506C">
        <w:rPr>
          <w:rFonts w:ascii="Gill Sans Nova" w:hAnsi="Gill Sans Nova"/>
          <w:color w:val="365F91" w:themeColor="accent1" w:themeShade="BF"/>
          <w:sz w:val="24"/>
          <w:szCs w:val="24"/>
          <w:lang w:val="fr-FR"/>
        </w:rPr>
        <w:t>xemple</w:t>
      </w:r>
      <w:r w:rsidR="00EE3CAE" w:rsidRPr="005F506C">
        <w:rPr>
          <w:rFonts w:ascii="Gill Sans Nova" w:hAnsi="Gill Sans Nova"/>
          <w:color w:val="365F91" w:themeColor="accent1" w:themeShade="BF"/>
          <w:sz w:val="24"/>
          <w:szCs w:val="24"/>
          <w:lang w:val="fr-FR"/>
        </w:rPr>
        <w:t xml:space="preserve"> : </w:t>
      </w:r>
      <w:r w:rsidR="00280D7B" w:rsidRPr="005F506C">
        <w:rPr>
          <w:rFonts w:ascii="Gill Sans Nova" w:hAnsi="Gill Sans Nova"/>
          <w:color w:val="365F91" w:themeColor="accent1" w:themeShade="BF"/>
          <w:sz w:val="24"/>
          <w:szCs w:val="24"/>
          <w:lang w:val="fr-FR"/>
        </w:rPr>
        <w:t>pour afficher l'utilisation CPU</w:t>
      </w:r>
    </w:p>
    <w:p w14:paraId="70354750" w14:textId="77777777" w:rsidR="00280D7B" w:rsidRPr="006765ED" w:rsidRDefault="00280D7B" w:rsidP="00050762">
      <w:pPr>
        <w:spacing w:after="0" w:line="300" w:lineRule="auto"/>
        <w:ind w:left="284"/>
        <w:rPr>
          <w:rFonts w:ascii="Abadi" w:hAnsi="Abadi"/>
          <w:color w:val="266678"/>
          <w:sz w:val="24"/>
          <w:szCs w:val="24"/>
        </w:rPr>
      </w:pPr>
      <w:r w:rsidRPr="006765ED">
        <w:rPr>
          <w:rFonts w:ascii="Abadi" w:hAnsi="Abadi"/>
          <w:color w:val="266678"/>
          <w:sz w:val="24"/>
          <w:szCs w:val="24"/>
        </w:rPr>
        <w:t>avg(rate(node_cpu_seconds_total{mode!="idle"}[5m])) by (instance)</w:t>
      </w:r>
    </w:p>
    <w:p w14:paraId="44FCFD81" w14:textId="77777777" w:rsidR="00050762" w:rsidRPr="006765ED" w:rsidRDefault="00050762" w:rsidP="00E0534C">
      <w:pPr>
        <w:pStyle w:val="NoSpacing"/>
        <w:rPr>
          <w:sz w:val="8"/>
          <w:szCs w:val="8"/>
          <w:lang w:val="en-GB"/>
        </w:rPr>
      </w:pPr>
    </w:p>
    <w:p w14:paraId="11AAE26F" w14:textId="463C60B9" w:rsidR="00280D7B" w:rsidRPr="005F506C" w:rsidRDefault="00C3523D" w:rsidP="00CA4E1F">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Nomme</w:t>
      </w:r>
      <w:r w:rsidR="00EE3CAE" w:rsidRPr="005F506C">
        <w:rPr>
          <w:rFonts w:ascii="Gill Sans Nova" w:hAnsi="Gill Sans Nova"/>
          <w:color w:val="365F91" w:themeColor="accent1" w:themeShade="BF"/>
          <w:sz w:val="24"/>
          <w:szCs w:val="24"/>
          <w:lang w:val="fr-FR"/>
        </w:rPr>
        <w:t xml:space="preserve">r le dashboard </w:t>
      </w:r>
      <w:r w:rsidR="00280D7B" w:rsidRPr="005F506C">
        <w:rPr>
          <w:rFonts w:ascii="Gill Sans Nova" w:hAnsi="Gill Sans Nova"/>
          <w:color w:val="365F91" w:themeColor="accent1" w:themeShade="BF"/>
          <w:sz w:val="24"/>
          <w:szCs w:val="24"/>
          <w:lang w:val="fr-FR"/>
        </w:rPr>
        <w:t xml:space="preserve">(ex. "Vue Globale Serveurs") et </w:t>
      </w:r>
      <w:r w:rsidR="00EE3CAE" w:rsidRPr="005F506C">
        <w:rPr>
          <w:rFonts w:ascii="Gill Sans Nova" w:hAnsi="Gill Sans Nova"/>
          <w:color w:val="365F91" w:themeColor="accent1" w:themeShade="BF"/>
          <w:sz w:val="24"/>
          <w:szCs w:val="24"/>
          <w:lang w:val="fr-FR"/>
        </w:rPr>
        <w:t xml:space="preserve">le </w:t>
      </w:r>
      <w:r w:rsidR="00280D7B" w:rsidRPr="005F506C">
        <w:rPr>
          <w:rFonts w:ascii="Gill Sans Nova" w:hAnsi="Gill Sans Nova"/>
          <w:color w:val="365F91" w:themeColor="accent1" w:themeShade="BF"/>
          <w:sz w:val="24"/>
          <w:szCs w:val="24"/>
          <w:lang w:val="fr-FR"/>
        </w:rPr>
        <w:t>sauvegarde</w:t>
      </w:r>
      <w:r w:rsidR="00EE3CAE" w:rsidRPr="005F506C">
        <w:rPr>
          <w:rFonts w:ascii="Gill Sans Nova" w:hAnsi="Gill Sans Nova"/>
          <w:color w:val="365F91" w:themeColor="accent1" w:themeShade="BF"/>
          <w:sz w:val="24"/>
          <w:szCs w:val="24"/>
          <w:lang w:val="fr-FR"/>
        </w:rPr>
        <w:t xml:space="preserve">r </w:t>
      </w:r>
      <w:r w:rsidR="00280D7B" w:rsidRPr="005F506C">
        <w:rPr>
          <w:rFonts w:ascii="Gill Sans Nova" w:hAnsi="Gill Sans Nova"/>
          <w:color w:val="365F91" w:themeColor="accent1" w:themeShade="BF"/>
          <w:sz w:val="24"/>
          <w:szCs w:val="24"/>
          <w:lang w:val="fr-FR"/>
        </w:rPr>
        <w:t>pour une consultation continue</w:t>
      </w:r>
    </w:p>
    <w:p w14:paraId="74F4FFBF" w14:textId="77777777" w:rsidR="005372B1" w:rsidRPr="005F506C" w:rsidRDefault="005372B1" w:rsidP="00E0534C">
      <w:pPr>
        <w:pStyle w:val="NoSpacing"/>
        <w:rPr>
          <w:sz w:val="16"/>
          <w:szCs w:val="16"/>
          <w:lang w:val="fr-FR"/>
        </w:rPr>
      </w:pPr>
    </w:p>
    <w:p w14:paraId="63BD835B" w14:textId="5E52A7D8" w:rsidR="00280D7B" w:rsidRPr="005F506C" w:rsidRDefault="00E0534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Variables, alerting et </w:t>
      </w:r>
      <w:r w:rsidR="00833C4E" w:rsidRPr="005F506C">
        <w:rPr>
          <w:rFonts w:ascii="Malgun Gothic" w:eastAsia="Malgun Gothic" w:hAnsi="Malgun Gothic"/>
          <w:color w:val="20447A"/>
          <w:sz w:val="26"/>
          <w:szCs w:val="26"/>
          <w:lang w:val="fr-FR"/>
        </w:rPr>
        <w:t>droits d’accès</w:t>
      </w:r>
    </w:p>
    <w:p w14:paraId="78651B63" w14:textId="72670186"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Variables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Créez des variables (ex. $instance) afin de filtrer dynamiquement les données dans les panneaux</w:t>
      </w:r>
    </w:p>
    <w:p w14:paraId="48C6B6AF" w14:textId="77777777" w:rsidR="00E0534C" w:rsidRPr="005F506C" w:rsidRDefault="00E0534C" w:rsidP="00E0534C">
      <w:pPr>
        <w:pStyle w:val="NoSpacing"/>
        <w:rPr>
          <w:sz w:val="12"/>
          <w:szCs w:val="12"/>
          <w:lang w:val="fr-FR"/>
        </w:rPr>
      </w:pPr>
    </w:p>
    <w:p w14:paraId="59D8A34B" w14:textId="3C72BD9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Alerting intégré aux Panels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 xml:space="preserve">Grafana </w:t>
      </w:r>
      <w:r w:rsidR="00BB5887" w:rsidRPr="005F506C">
        <w:rPr>
          <w:rFonts w:ascii="Abadi" w:hAnsi="Abadi"/>
          <w:color w:val="266678"/>
          <w:sz w:val="24"/>
          <w:szCs w:val="24"/>
          <w:lang w:val="fr-FR"/>
        </w:rPr>
        <w:t xml:space="preserve">peut </w:t>
      </w:r>
      <w:r w:rsidR="00280D7B" w:rsidRPr="005F506C">
        <w:rPr>
          <w:rFonts w:ascii="Abadi" w:hAnsi="Abadi"/>
          <w:color w:val="266678"/>
          <w:sz w:val="24"/>
          <w:szCs w:val="24"/>
          <w:lang w:val="fr-FR"/>
        </w:rPr>
        <w:t xml:space="preserve">ajouter des alertes directement sur certains panneaux. </w:t>
      </w:r>
      <w:r w:rsidR="00BB5887" w:rsidRPr="005F506C">
        <w:rPr>
          <w:rFonts w:ascii="Abadi" w:hAnsi="Abadi"/>
          <w:color w:val="266678"/>
          <w:sz w:val="24"/>
          <w:szCs w:val="24"/>
          <w:lang w:val="fr-FR"/>
        </w:rPr>
        <w:t>Il faut c</w:t>
      </w:r>
      <w:r w:rsidR="00280D7B" w:rsidRPr="005F506C">
        <w:rPr>
          <w:rFonts w:ascii="Abadi" w:hAnsi="Abadi"/>
          <w:color w:val="266678"/>
          <w:sz w:val="24"/>
          <w:szCs w:val="24"/>
          <w:lang w:val="fr-FR"/>
        </w:rPr>
        <w:t>onfigure</w:t>
      </w:r>
      <w:r w:rsidR="00BB5887" w:rsidRPr="005F506C">
        <w:rPr>
          <w:rFonts w:ascii="Abadi" w:hAnsi="Abadi"/>
          <w:color w:val="266678"/>
          <w:sz w:val="24"/>
          <w:szCs w:val="24"/>
          <w:lang w:val="fr-FR"/>
        </w:rPr>
        <w:t>r l</w:t>
      </w:r>
      <w:r w:rsidR="00280D7B" w:rsidRPr="005F506C">
        <w:rPr>
          <w:rFonts w:ascii="Abadi" w:hAnsi="Abadi"/>
          <w:color w:val="266678"/>
          <w:sz w:val="24"/>
          <w:szCs w:val="24"/>
          <w:lang w:val="fr-FR"/>
        </w:rPr>
        <w:t xml:space="preserve">es seuils critiques </w:t>
      </w:r>
      <w:r w:rsidR="00BB5887" w:rsidRPr="005F506C">
        <w:rPr>
          <w:rFonts w:ascii="Abadi" w:hAnsi="Abadi"/>
          <w:color w:val="266678"/>
          <w:sz w:val="24"/>
          <w:szCs w:val="24"/>
          <w:lang w:val="fr-FR"/>
        </w:rPr>
        <w:t xml:space="preserve">de </w:t>
      </w:r>
      <w:r w:rsidR="00A163DE" w:rsidRPr="005F506C">
        <w:rPr>
          <w:rFonts w:ascii="Abadi" w:hAnsi="Abadi"/>
          <w:color w:val="266678"/>
          <w:sz w:val="24"/>
          <w:szCs w:val="24"/>
          <w:lang w:val="fr-FR"/>
        </w:rPr>
        <w:t xml:space="preserve">leurs </w:t>
      </w:r>
      <w:r w:rsidR="00BB5887" w:rsidRPr="005F506C">
        <w:rPr>
          <w:rFonts w:ascii="Abadi" w:hAnsi="Abadi"/>
          <w:color w:val="266678"/>
          <w:sz w:val="24"/>
          <w:szCs w:val="24"/>
          <w:lang w:val="fr-FR"/>
        </w:rPr>
        <w:t>déclenchement</w:t>
      </w:r>
      <w:r w:rsidR="00A163DE" w:rsidRPr="005F506C">
        <w:rPr>
          <w:rFonts w:ascii="Abadi" w:hAnsi="Abadi"/>
          <w:color w:val="266678"/>
          <w:sz w:val="24"/>
          <w:szCs w:val="24"/>
          <w:lang w:val="fr-FR"/>
        </w:rPr>
        <w:t>s</w:t>
      </w:r>
      <w:r w:rsidR="00A163DE" w:rsidRPr="005F506C">
        <w:rPr>
          <w:color w:val="266678"/>
          <w:sz w:val="24"/>
          <w:szCs w:val="24"/>
          <w:lang w:val="fr-FR"/>
        </w:rPr>
        <w:t xml:space="preserve"> </w:t>
      </w:r>
    </w:p>
    <w:p w14:paraId="6807BB3B" w14:textId="77777777" w:rsidR="00E0534C" w:rsidRPr="005F506C" w:rsidRDefault="00E0534C" w:rsidP="00E0534C">
      <w:pPr>
        <w:pStyle w:val="NoSpacing"/>
        <w:rPr>
          <w:sz w:val="12"/>
          <w:szCs w:val="12"/>
          <w:lang w:val="fr-FR"/>
        </w:rPr>
      </w:pPr>
    </w:p>
    <w:p w14:paraId="66FD57AD" w14:textId="72A8AC4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Partage et permissions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Configure</w:t>
      </w:r>
      <w:r w:rsidR="00A0160D" w:rsidRPr="005F506C">
        <w:rPr>
          <w:rFonts w:ascii="Abadi" w:hAnsi="Abadi"/>
          <w:color w:val="266678"/>
          <w:sz w:val="24"/>
          <w:szCs w:val="24"/>
          <w:lang w:val="fr-FR"/>
        </w:rPr>
        <w:t>r les rôles et les autorisations d’accès du dashboard</w:t>
      </w:r>
      <w:r w:rsidR="00A0160D" w:rsidRPr="005F506C">
        <w:rPr>
          <w:color w:val="266678"/>
          <w:sz w:val="24"/>
          <w:szCs w:val="24"/>
          <w:lang w:val="fr-FR"/>
        </w:rPr>
        <w:t xml:space="preserve"> </w:t>
      </w:r>
    </w:p>
    <w:p w14:paraId="12A46C00" w14:textId="77777777" w:rsidR="00E0534C" w:rsidRPr="005F506C" w:rsidRDefault="00E0534C" w:rsidP="00E0534C">
      <w:pPr>
        <w:pStyle w:val="NoSpacing"/>
        <w:rPr>
          <w:sz w:val="16"/>
          <w:szCs w:val="16"/>
          <w:lang w:val="fr-FR"/>
        </w:rPr>
      </w:pPr>
    </w:p>
    <w:p w14:paraId="2019631D" w14:textId="0E27FD21"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Validation et Documentation</w:t>
      </w:r>
    </w:p>
    <w:p w14:paraId="08FC0C28" w14:textId="0A5F8F75"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navigation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Parcourez les dashboards, testez l’interactivité (filtres, drill-down) et ajustez la configuration au besoin</w:t>
      </w:r>
    </w:p>
    <w:p w14:paraId="486B0BFC" w14:textId="4EDDE4CD" w:rsidR="00280D7B" w:rsidRPr="005F506C" w:rsidRDefault="00E0534C"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Noter</w:t>
      </w:r>
      <w:r w:rsidR="00280D7B" w:rsidRPr="005F506C">
        <w:rPr>
          <w:rFonts w:ascii="Abadi" w:hAnsi="Abadi"/>
          <w:color w:val="266678"/>
          <w:sz w:val="24"/>
          <w:szCs w:val="24"/>
          <w:lang w:val="fr-FR"/>
        </w:rPr>
        <w:t xml:space="preserve"> la configuration et l’objectif de chaque dashboard dans un document de synthèse, par exemple dans /docs/Grafana-Dashboards.md</w:t>
      </w:r>
    </w:p>
    <w:p w14:paraId="78066630" w14:textId="77777777" w:rsidR="00BB5887" w:rsidRPr="005F506C" w:rsidRDefault="00BB5887" w:rsidP="00BB5887">
      <w:pPr>
        <w:spacing w:after="0" w:line="240" w:lineRule="auto"/>
        <w:ind w:left="284"/>
        <w:rPr>
          <w:color w:val="266678"/>
          <w:sz w:val="16"/>
          <w:szCs w:val="16"/>
          <w:lang w:val="fr-FR"/>
        </w:rPr>
      </w:pPr>
    </w:p>
    <w:p w14:paraId="2DCF9C2A" w14:textId="43C15BC6" w:rsidR="00280D7B" w:rsidRPr="005F506C" w:rsidRDefault="00280D7B" w:rsidP="00BB5887">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Restauration de Prometheus TSDB</w:t>
      </w:r>
    </w:p>
    <w:p w14:paraId="10A6D55F" w14:textId="704F06D8" w:rsidR="00280D7B" w:rsidRPr="005F506C" w:rsidRDefault="00BB5887"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Faire la sauvegarde préalable. </w:t>
      </w:r>
      <w:r w:rsidR="00280D7B" w:rsidRPr="005F506C">
        <w:rPr>
          <w:rFonts w:ascii="Abadi" w:hAnsi="Abadi"/>
          <w:color w:val="266678"/>
          <w:sz w:val="24"/>
          <w:szCs w:val="24"/>
          <w:lang w:val="fr-FR"/>
        </w:rPr>
        <w:t>Comme indiqué dans le script de sauvegarde, les données Prometheus sont copiées dans un répertoire dédié</w:t>
      </w:r>
    </w:p>
    <w:p w14:paraId="0F61B791" w14:textId="77777777" w:rsidR="00BB5887" w:rsidRPr="005F506C" w:rsidRDefault="00BB5887" w:rsidP="00BB5887">
      <w:pPr>
        <w:pStyle w:val="NoSpacing"/>
        <w:rPr>
          <w:sz w:val="8"/>
          <w:szCs w:val="8"/>
          <w:lang w:val="fr-FR"/>
        </w:rPr>
      </w:pPr>
    </w:p>
    <w:p w14:paraId="1D82C246" w14:textId="138C0223" w:rsidR="00280D7B" w:rsidRPr="006765ED" w:rsidRDefault="00A0160D" w:rsidP="00BB5887">
      <w:pPr>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proofErr w:type="spellStart"/>
      <w:r w:rsidR="00280D7B" w:rsidRPr="006765ED">
        <w:rPr>
          <w:rFonts w:ascii="Gill Sans Nova" w:hAnsi="Gill Sans Nova"/>
          <w:color w:val="365F91" w:themeColor="accent1" w:themeShade="BF"/>
          <w:sz w:val="24"/>
          <w:szCs w:val="24"/>
        </w:rPr>
        <w:t>Arrêtez</w:t>
      </w:r>
      <w:proofErr w:type="spellEnd"/>
      <w:r w:rsidR="00280D7B" w:rsidRPr="006765ED">
        <w:rPr>
          <w:rFonts w:ascii="Gill Sans Nova" w:hAnsi="Gill Sans Nova"/>
          <w:color w:val="365F91" w:themeColor="accent1" w:themeShade="BF"/>
          <w:sz w:val="24"/>
          <w:szCs w:val="24"/>
        </w:rPr>
        <w:t xml:space="preserve"> Prometheus</w:t>
      </w:r>
    </w:p>
    <w:p w14:paraId="3CA99E99"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sudo systemctl stop prometheus</w:t>
      </w:r>
    </w:p>
    <w:p w14:paraId="197840F0" w14:textId="77777777" w:rsidR="00833E29" w:rsidRPr="006765ED" w:rsidRDefault="00833E29" w:rsidP="00A0160D">
      <w:pPr>
        <w:spacing w:after="0" w:line="240" w:lineRule="auto"/>
        <w:ind w:left="284"/>
        <w:rPr>
          <w:rFonts w:ascii="Gill Sans Nova" w:hAnsi="Gill Sans Nova"/>
          <w:color w:val="365F91" w:themeColor="accent1" w:themeShade="BF"/>
          <w:sz w:val="8"/>
          <w:szCs w:val="8"/>
        </w:rPr>
      </w:pPr>
    </w:p>
    <w:p w14:paraId="52362CE5" w14:textId="7C95CA21" w:rsidR="00280D7B" w:rsidRPr="005F506C" w:rsidRDefault="00A0160D" w:rsidP="00A0160D">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Copiez les données sauvegardées dans le répertoire de données de Prometheus</w:t>
      </w:r>
    </w:p>
    <w:p w14:paraId="2DA64D4B"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cp -r /var/backups/monitoring/prometheus_&lt;DATE&gt;/* /var/lib/prometheus/data/</w:t>
      </w:r>
    </w:p>
    <w:p w14:paraId="3C5B4630" w14:textId="77777777" w:rsidR="00833E29" w:rsidRPr="006765ED" w:rsidRDefault="00833E29" w:rsidP="00BB5887">
      <w:pPr>
        <w:tabs>
          <w:tab w:val="num" w:pos="1276"/>
        </w:tabs>
        <w:spacing w:after="0" w:line="240" w:lineRule="auto"/>
        <w:ind w:left="284"/>
        <w:rPr>
          <w:rFonts w:ascii="Gill Sans Nova" w:hAnsi="Gill Sans Nova"/>
          <w:color w:val="365F91" w:themeColor="accent1" w:themeShade="BF"/>
          <w:sz w:val="8"/>
          <w:szCs w:val="8"/>
        </w:rPr>
      </w:pPr>
    </w:p>
    <w:p w14:paraId="5FEFF449" w14:textId="095744FC" w:rsidR="00280D7B" w:rsidRPr="006765ED" w:rsidRDefault="00A0160D" w:rsidP="00BB5887">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proofErr w:type="spellStart"/>
      <w:r w:rsidR="00707CAE" w:rsidRPr="006765ED">
        <w:rPr>
          <w:rFonts w:ascii="Gill Sans Nova" w:hAnsi="Gill Sans Nova"/>
          <w:color w:val="365F91" w:themeColor="accent1" w:themeShade="BF"/>
          <w:sz w:val="24"/>
          <w:szCs w:val="24"/>
        </w:rPr>
        <w:t>Redémarrer</w:t>
      </w:r>
      <w:proofErr w:type="spellEnd"/>
      <w:r w:rsidR="00280D7B" w:rsidRPr="006765ED">
        <w:rPr>
          <w:rFonts w:ascii="Gill Sans Nova" w:hAnsi="Gill Sans Nova"/>
          <w:color w:val="365F91" w:themeColor="accent1" w:themeShade="BF"/>
          <w:sz w:val="24"/>
          <w:szCs w:val="24"/>
        </w:rPr>
        <w:t xml:space="preserve"> Prometheus</w:t>
      </w:r>
    </w:p>
    <w:p w14:paraId="44F880CE" w14:textId="27ED5363" w:rsidR="001C62AE" w:rsidRPr="006765ED" w:rsidRDefault="00280D7B" w:rsidP="00516246">
      <w:pPr>
        <w:spacing w:after="0" w:line="240" w:lineRule="auto"/>
        <w:ind w:left="284"/>
        <w:rPr>
          <w:rFonts w:ascii="Abadi" w:hAnsi="Abadi"/>
          <w:color w:val="266678"/>
          <w:sz w:val="24"/>
          <w:szCs w:val="24"/>
        </w:rPr>
      </w:pPr>
      <w:r w:rsidRPr="006765ED">
        <w:rPr>
          <w:rFonts w:ascii="Abadi" w:hAnsi="Abadi"/>
          <w:color w:val="266678"/>
          <w:sz w:val="24"/>
          <w:szCs w:val="24"/>
        </w:rPr>
        <w:t xml:space="preserve">sudo systemctl start </w:t>
      </w:r>
      <w:r w:rsidR="005372B1" w:rsidRPr="006765ED">
        <w:rPr>
          <w:rFonts w:ascii="Abadi" w:hAnsi="Abadi"/>
          <w:color w:val="266678"/>
          <w:sz w:val="24"/>
          <w:szCs w:val="24"/>
        </w:rPr>
        <w:t>Prometheus</w:t>
      </w:r>
    </w:p>
    <w:p w14:paraId="1EC99D85" w14:textId="77777777" w:rsidR="00516246" w:rsidRPr="006765ED" w:rsidRDefault="00516246">
      <w:pPr>
        <w:rPr>
          <w:rFonts w:ascii="Malgun Gothic" w:eastAsia="Malgun Gothic" w:hAnsi="Malgun Gothic"/>
          <w:color w:val="20447A"/>
          <w:sz w:val="26"/>
          <w:szCs w:val="26"/>
        </w:rPr>
      </w:pPr>
      <w:r w:rsidRPr="006765ED">
        <w:rPr>
          <w:rFonts w:ascii="Malgun Gothic" w:eastAsia="Malgun Gothic" w:hAnsi="Malgun Gothic"/>
          <w:color w:val="20447A"/>
          <w:sz w:val="26"/>
          <w:szCs w:val="26"/>
        </w:rPr>
        <w:br w:type="page"/>
      </w:r>
    </w:p>
    <w:p w14:paraId="0C722CC4" w14:textId="53C09965"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Restauration d’Elasticsearch (Snapshots)</w:t>
      </w:r>
    </w:p>
    <w:p w14:paraId="64D91AAD" w14:textId="77777777" w:rsidR="00A74723" w:rsidRPr="005F506C" w:rsidRDefault="00A74723" w:rsidP="00A74723">
      <w:pPr>
        <w:spacing w:after="0" w:line="240" w:lineRule="auto"/>
        <w:ind w:left="284"/>
        <w:rPr>
          <w:color w:val="266678"/>
          <w:sz w:val="24"/>
          <w:szCs w:val="24"/>
          <w:lang w:val="fr-FR"/>
        </w:rPr>
      </w:pPr>
    </w:p>
    <w:p w14:paraId="132C0B16" w14:textId="3E47D592"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Elasticsearch </w:t>
      </w:r>
      <w:r w:rsidR="00707CAE" w:rsidRPr="005F506C">
        <w:rPr>
          <w:rFonts w:ascii="Abadi" w:hAnsi="Abadi"/>
          <w:color w:val="266678"/>
          <w:sz w:val="24"/>
          <w:szCs w:val="24"/>
          <w:lang w:val="fr-FR"/>
        </w:rPr>
        <w:t xml:space="preserve">peut </w:t>
      </w:r>
      <w:r w:rsidRPr="005F506C">
        <w:rPr>
          <w:rFonts w:ascii="Abadi" w:hAnsi="Abadi"/>
          <w:color w:val="266678"/>
          <w:sz w:val="24"/>
          <w:szCs w:val="24"/>
          <w:lang w:val="fr-FR"/>
        </w:rPr>
        <w:t>restaurer un snapshot via son API</w:t>
      </w:r>
    </w:p>
    <w:p w14:paraId="1B58EF49"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16E0AEBE" w14:textId="77E15A7A" w:rsidR="00280D7B" w:rsidRPr="005F506C" w:rsidRDefault="00707CAE" w:rsidP="00707CAE">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Vérifie</w:t>
      </w:r>
      <w:r w:rsidRPr="005F506C">
        <w:rPr>
          <w:rFonts w:ascii="Gill Sans Nova" w:hAnsi="Gill Sans Nova"/>
          <w:color w:val="365F91" w:themeColor="accent1" w:themeShade="BF"/>
          <w:sz w:val="24"/>
          <w:szCs w:val="24"/>
          <w:lang w:val="fr-FR"/>
        </w:rPr>
        <w:t>r</w:t>
      </w:r>
      <w:r w:rsidR="00280D7B" w:rsidRPr="005F506C">
        <w:rPr>
          <w:rFonts w:ascii="Gill Sans Nova" w:hAnsi="Gill Sans Nova"/>
          <w:color w:val="365F91" w:themeColor="accent1" w:themeShade="BF"/>
          <w:sz w:val="24"/>
          <w:szCs w:val="24"/>
          <w:lang w:val="fr-FR"/>
        </w:rPr>
        <w:t xml:space="preserve"> le snapshot</w:t>
      </w:r>
    </w:p>
    <w:p w14:paraId="0D04C896"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GET "localhost:9200/_snapshot/backup_repo/snapshot_&lt;DATE&gt;?pretty"</w:t>
      </w:r>
    </w:p>
    <w:p w14:paraId="4F3D4F39"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0B8FCFD4" w14:textId="6C749321" w:rsidR="00280D7B" w:rsidRPr="006765ED" w:rsidRDefault="00707CAE" w:rsidP="00707CAE">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proofErr w:type="spellStart"/>
      <w:r w:rsidR="00280D7B" w:rsidRPr="006765ED">
        <w:rPr>
          <w:rFonts w:ascii="Gill Sans Nova" w:hAnsi="Gill Sans Nova"/>
          <w:color w:val="365F91" w:themeColor="accent1" w:themeShade="BF"/>
          <w:sz w:val="24"/>
          <w:szCs w:val="24"/>
        </w:rPr>
        <w:t>Restaurer</w:t>
      </w:r>
      <w:proofErr w:type="spellEnd"/>
      <w:r w:rsidR="00280D7B" w:rsidRPr="006765ED">
        <w:rPr>
          <w:rFonts w:ascii="Gill Sans Nova" w:hAnsi="Gill Sans Nova"/>
          <w:color w:val="365F91" w:themeColor="accent1" w:themeShade="BF"/>
          <w:sz w:val="24"/>
          <w:szCs w:val="24"/>
        </w:rPr>
        <w:t xml:space="preserve"> le snapshot</w:t>
      </w:r>
    </w:p>
    <w:p w14:paraId="5C1C78D1"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POST "localhost:9200/_snapshot/backup_repo/snapshot_&lt;DATE&gt;/_restore?wait_for_completion=true"</w:t>
      </w:r>
    </w:p>
    <w:p w14:paraId="0DD87DA2"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4B53C9E9" w14:textId="7E152FD2" w:rsidR="00280D7B" w:rsidRPr="005F506C" w:rsidRDefault="00707CAE" w:rsidP="00707CAE">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Valid</w:t>
      </w:r>
      <w:r w:rsidRPr="005F506C">
        <w:rPr>
          <w:rFonts w:ascii="Gill Sans Nova" w:hAnsi="Gill Sans Nova"/>
          <w:color w:val="365F91" w:themeColor="accent1" w:themeShade="BF"/>
          <w:sz w:val="24"/>
          <w:szCs w:val="24"/>
          <w:lang w:val="fr-FR"/>
        </w:rPr>
        <w:t>er</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Contrôlez que les indices sont restaurés avec succès via l’API Elasticsearch ou Kibana</w:t>
      </w:r>
    </w:p>
    <w:p w14:paraId="2EA4E82F" w14:textId="77777777" w:rsidR="005372B1" w:rsidRPr="005F506C" w:rsidRDefault="005372B1" w:rsidP="00F21805">
      <w:pPr>
        <w:tabs>
          <w:tab w:val="num" w:pos="1276"/>
        </w:tabs>
        <w:ind w:left="284"/>
        <w:rPr>
          <w:b/>
          <w:bCs/>
          <w:sz w:val="24"/>
          <w:szCs w:val="24"/>
          <w:lang w:val="fr-FR"/>
        </w:rPr>
      </w:pPr>
    </w:p>
    <w:p w14:paraId="6875BD45" w14:textId="2A7A5518"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et Tests</w:t>
      </w:r>
    </w:p>
    <w:p w14:paraId="6BFB52C5" w14:textId="77777777" w:rsidR="00A74723" w:rsidRPr="005F506C" w:rsidRDefault="00A74723" w:rsidP="00A74723">
      <w:pPr>
        <w:spacing w:after="0" w:line="240" w:lineRule="auto"/>
        <w:ind w:left="284"/>
        <w:rPr>
          <w:rFonts w:ascii="Gill Sans Nova" w:hAnsi="Gill Sans Nova"/>
          <w:color w:val="365F91" w:themeColor="accent1" w:themeShade="BF"/>
          <w:sz w:val="24"/>
          <w:szCs w:val="24"/>
          <w:lang w:val="fr-FR"/>
        </w:rPr>
      </w:pPr>
    </w:p>
    <w:p w14:paraId="07EAE0CD" w14:textId="45586A8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Rédiger un manuel de restauration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Documente</w:t>
      </w:r>
      <w:r w:rsidR="00E26813" w:rsidRPr="005F506C">
        <w:rPr>
          <w:rFonts w:ascii="Abadi" w:hAnsi="Abadi"/>
          <w:color w:val="266678"/>
          <w:sz w:val="24"/>
          <w:szCs w:val="24"/>
          <w:lang w:val="fr-FR"/>
        </w:rPr>
        <w:t xml:space="preserve">r </w:t>
      </w:r>
      <w:r w:rsidR="00280D7B" w:rsidRPr="005F506C">
        <w:rPr>
          <w:rFonts w:ascii="Abadi" w:hAnsi="Abadi"/>
          <w:color w:val="266678"/>
          <w:sz w:val="24"/>
          <w:szCs w:val="24"/>
          <w:lang w:val="fr-FR"/>
        </w:rPr>
        <w:t>précisément chaque étape</w:t>
      </w:r>
      <w:r w:rsidR="00E26813" w:rsidRPr="005F506C">
        <w:rPr>
          <w:rFonts w:ascii="Abadi" w:hAnsi="Abadi"/>
          <w:color w:val="266678"/>
          <w:sz w:val="24"/>
          <w:szCs w:val="24"/>
          <w:lang w:val="fr-FR"/>
        </w:rPr>
        <w:t xml:space="preserve"> dans un fichier</w:t>
      </w:r>
      <w:r w:rsidR="00280D7B" w:rsidRPr="005F506C">
        <w:rPr>
          <w:rFonts w:ascii="Abadi" w:hAnsi="Abadi"/>
          <w:color w:val="266678"/>
          <w:sz w:val="24"/>
          <w:szCs w:val="24"/>
          <w:lang w:val="fr-FR"/>
        </w:rPr>
        <w:t>, avec les commandes et les prérequis, par exemple /docs/Restoration-Procedures.md</w:t>
      </w:r>
    </w:p>
    <w:p w14:paraId="495ADFC8" w14:textId="77777777" w:rsidR="00A74723" w:rsidRPr="005F506C" w:rsidRDefault="00A74723" w:rsidP="00A74723">
      <w:pPr>
        <w:spacing w:after="0" w:line="240" w:lineRule="auto"/>
        <w:ind w:left="284"/>
        <w:rPr>
          <w:rFonts w:ascii="Gill Sans Nova" w:hAnsi="Gill Sans Nova"/>
          <w:color w:val="365F91" w:themeColor="accent1" w:themeShade="BF"/>
          <w:sz w:val="8"/>
          <w:szCs w:val="8"/>
          <w:lang w:val="fr-FR"/>
        </w:rPr>
      </w:pPr>
    </w:p>
    <w:p w14:paraId="58BEDF0E" w14:textId="23A3435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restauration périodique</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Prévo</w:t>
      </w:r>
      <w:r w:rsidR="00E26813" w:rsidRPr="005F506C">
        <w:rPr>
          <w:rFonts w:ascii="Abadi" w:hAnsi="Abadi"/>
          <w:color w:val="266678"/>
          <w:sz w:val="24"/>
          <w:szCs w:val="24"/>
          <w:lang w:val="fr-FR"/>
        </w:rPr>
        <w:t xml:space="preserve">ir </w:t>
      </w:r>
      <w:r w:rsidR="00280D7B" w:rsidRPr="005F506C">
        <w:rPr>
          <w:rFonts w:ascii="Abadi" w:hAnsi="Abadi"/>
          <w:color w:val="266678"/>
          <w:sz w:val="24"/>
          <w:szCs w:val="24"/>
          <w:lang w:val="fr-FR"/>
        </w:rPr>
        <w:t>des tests de restauration pour valider que la procédure fonctionne en conditions réelles, en notant les éventuels ajustements à faire</w:t>
      </w:r>
    </w:p>
    <w:p w14:paraId="2D7FF9F9" w14:textId="609C9395" w:rsidR="00280D7B" w:rsidRPr="005F506C" w:rsidRDefault="00280D7B" w:rsidP="00F21805">
      <w:pPr>
        <w:tabs>
          <w:tab w:val="num" w:pos="1276"/>
        </w:tabs>
        <w:ind w:left="284"/>
        <w:rPr>
          <w:b/>
          <w:bCs/>
          <w:sz w:val="24"/>
          <w:szCs w:val="24"/>
          <w:lang w:val="fr-FR"/>
        </w:rPr>
      </w:pPr>
    </w:p>
    <w:p w14:paraId="500A057B" w14:textId="77777777" w:rsidR="009865EA" w:rsidRPr="005F506C" w:rsidRDefault="009865EA">
      <w:pPr>
        <w:rPr>
          <w:b/>
          <w:bCs/>
          <w:color w:val="C00000"/>
          <w:sz w:val="44"/>
          <w:szCs w:val="44"/>
          <w:lang w:val="fr-FR"/>
        </w:rPr>
      </w:pPr>
      <w:r w:rsidRPr="005F506C">
        <w:rPr>
          <w:b/>
          <w:bCs/>
          <w:color w:val="C00000"/>
          <w:sz w:val="44"/>
          <w:szCs w:val="44"/>
          <w:lang w:val="fr-FR"/>
        </w:rPr>
        <w:br w:type="page"/>
      </w:r>
    </w:p>
    <w:p w14:paraId="043BD99D" w14:textId="37DC2C2C" w:rsidR="00601EF0" w:rsidRPr="005F506C" w:rsidRDefault="00601EF0" w:rsidP="00601EF0">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Troubleshooting</w:t>
      </w:r>
    </w:p>
    <w:p w14:paraId="0718174F" w14:textId="77777777" w:rsidR="00601EF0" w:rsidRPr="005F506C" w:rsidRDefault="00601EF0" w:rsidP="00601EF0">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chaque problème rencontré, ajoutez une entrée structurée :</w:t>
      </w:r>
    </w:p>
    <w:p w14:paraId="1984765C" w14:textId="34F368DE" w:rsidR="00601EF0" w:rsidRPr="005F506C" w:rsidRDefault="00601EF0"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Grille de Troubleshooting Enrichie</w:t>
      </w:r>
      <w:r w:rsidR="005D0378" w:rsidRPr="005F506C">
        <w:rPr>
          <w:rFonts w:ascii="Gill Sans Nova" w:hAnsi="Gill Sans Nova"/>
          <w:b/>
          <w:bCs/>
          <w:color w:val="365F91" w:themeColor="accent1" w:themeShade="BF"/>
          <w:sz w:val="24"/>
          <w:szCs w:val="24"/>
          <w:lang w:val="fr-FR"/>
        </w:rPr>
        <w:t xml:space="preserve"> (GTE)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67"/>
        <w:gridCol w:w="1117"/>
        <w:gridCol w:w="1228"/>
        <w:gridCol w:w="1993"/>
        <w:gridCol w:w="1454"/>
        <w:gridCol w:w="1271"/>
        <w:gridCol w:w="1365"/>
        <w:gridCol w:w="1937"/>
        <w:gridCol w:w="1844"/>
        <w:gridCol w:w="1514"/>
      </w:tblGrid>
      <w:tr w:rsidR="001E7553" w:rsidRPr="005F506C" w14:paraId="4DA2364F" w14:textId="77777777" w:rsidTr="00E13635">
        <w:trPr>
          <w:tblHeader/>
          <w:tblCellSpacing w:w="15" w:type="dxa"/>
        </w:trPr>
        <w:tc>
          <w:tcPr>
            <w:tcW w:w="0" w:type="auto"/>
            <w:vAlign w:val="center"/>
            <w:hideMark/>
          </w:tcPr>
          <w:p w14:paraId="09BD764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Projet</w:t>
            </w:r>
          </w:p>
        </w:tc>
        <w:tc>
          <w:tcPr>
            <w:tcW w:w="0" w:type="auto"/>
            <w:vAlign w:val="center"/>
            <w:hideMark/>
          </w:tcPr>
          <w:p w14:paraId="446E2C06"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Composant</w:t>
            </w:r>
          </w:p>
        </w:tc>
        <w:tc>
          <w:tcPr>
            <w:tcW w:w="1198" w:type="dxa"/>
            <w:vAlign w:val="center"/>
            <w:hideMark/>
          </w:tcPr>
          <w:p w14:paraId="519BB38D"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Étape</w:t>
            </w:r>
          </w:p>
        </w:tc>
        <w:tc>
          <w:tcPr>
            <w:tcW w:w="1963" w:type="dxa"/>
            <w:vAlign w:val="center"/>
            <w:hideMark/>
          </w:tcPr>
          <w:p w14:paraId="5D440C1A"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Raison du Contexte</w:t>
            </w:r>
          </w:p>
        </w:tc>
        <w:tc>
          <w:tcPr>
            <w:tcW w:w="0" w:type="auto"/>
            <w:vAlign w:val="center"/>
            <w:hideMark/>
          </w:tcPr>
          <w:p w14:paraId="16912028"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Observations Préalables</w:t>
            </w:r>
          </w:p>
        </w:tc>
        <w:tc>
          <w:tcPr>
            <w:tcW w:w="0" w:type="auto"/>
            <w:vAlign w:val="center"/>
            <w:hideMark/>
          </w:tcPr>
          <w:p w14:paraId="588B68C9"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Résultats Bruts</w:t>
            </w:r>
          </w:p>
        </w:tc>
        <w:tc>
          <w:tcPr>
            <w:tcW w:w="0" w:type="auto"/>
            <w:vAlign w:val="center"/>
            <w:hideMark/>
          </w:tcPr>
          <w:p w14:paraId="7E371F6D" w14:textId="77777777" w:rsid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 xml:space="preserve">Analyses </w:t>
            </w:r>
          </w:p>
          <w:p w14:paraId="773FC115" w14:textId="3BAD0172" w:rsidR="00601EF0" w:rsidRPr="00621145" w:rsidRDefault="00621145"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Pr>
                <w:rFonts w:ascii="Gill Sans Nova" w:hAnsi="Gill Sans Nova"/>
                <w:color w:val="365F91" w:themeColor="accent1" w:themeShade="BF"/>
                <w:sz w:val="18"/>
                <w:szCs w:val="18"/>
                <w:lang w:val="fr-FR"/>
              </w:rPr>
              <w:t>D</w:t>
            </w:r>
            <w:r w:rsidR="00601EF0" w:rsidRPr="00621145">
              <w:rPr>
                <w:rFonts w:ascii="Gill Sans Nova" w:hAnsi="Gill Sans Nova"/>
                <w:color w:val="365F91" w:themeColor="accent1" w:themeShade="BF"/>
                <w:sz w:val="18"/>
                <w:szCs w:val="18"/>
                <w:lang w:val="fr-FR"/>
              </w:rPr>
              <w:t>es Tests</w:t>
            </w:r>
          </w:p>
        </w:tc>
        <w:tc>
          <w:tcPr>
            <w:tcW w:w="1907" w:type="dxa"/>
            <w:vAlign w:val="center"/>
            <w:hideMark/>
          </w:tcPr>
          <w:p w14:paraId="63DF2934"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Correctifs Appliqués</w:t>
            </w:r>
          </w:p>
        </w:tc>
        <w:tc>
          <w:tcPr>
            <w:tcW w:w="1814" w:type="dxa"/>
            <w:vAlign w:val="center"/>
            <w:hideMark/>
          </w:tcPr>
          <w:p w14:paraId="033CA35C"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Points Non Résolus</w:t>
            </w:r>
          </w:p>
        </w:tc>
        <w:tc>
          <w:tcPr>
            <w:tcW w:w="0" w:type="auto"/>
            <w:vAlign w:val="center"/>
            <w:hideMark/>
          </w:tcPr>
          <w:p w14:paraId="4853B06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Synthèse</w:t>
            </w:r>
          </w:p>
        </w:tc>
      </w:tr>
      <w:tr w:rsidR="001E7553" w:rsidRPr="006765ED" w14:paraId="145DE43E" w14:textId="77777777" w:rsidTr="00713D3E">
        <w:trPr>
          <w:tblCellSpacing w:w="15" w:type="dxa"/>
        </w:trPr>
        <w:tc>
          <w:tcPr>
            <w:tcW w:w="0" w:type="auto"/>
            <w:vAlign w:val="center"/>
            <w:hideMark/>
          </w:tcPr>
          <w:p w14:paraId="630A409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(ID ou Nom du Projet, ex. "Drupal-HA-Infra")</w:t>
            </w:r>
          </w:p>
        </w:tc>
        <w:tc>
          <w:tcPr>
            <w:tcW w:w="0" w:type="auto"/>
            <w:vAlign w:val="center"/>
            <w:hideMark/>
          </w:tcPr>
          <w:p w14:paraId="1B5D2DD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"VM-DB", "Nginx", "Grafana")</w:t>
            </w:r>
          </w:p>
        </w:tc>
        <w:tc>
          <w:tcPr>
            <w:tcW w:w="1198" w:type="dxa"/>
            <w:vAlign w:val="center"/>
            <w:hideMark/>
          </w:tcPr>
          <w:p w14:paraId="60B5298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"Test de connectivité", "Chargement dashboard")</w:t>
            </w:r>
          </w:p>
        </w:tc>
        <w:tc>
          <w:tcPr>
            <w:tcW w:w="1963" w:type="dxa"/>
            <w:vAlign w:val="center"/>
            <w:hideMark/>
          </w:tcPr>
          <w:p w14:paraId="21084E95"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Décrire le contexte qui engendre le test (ex. "Déploiement initial, mise à jour de config, comportement inattendu")</w:t>
            </w:r>
          </w:p>
        </w:tc>
        <w:tc>
          <w:tcPr>
            <w:tcW w:w="0" w:type="auto"/>
            <w:vAlign w:val="center"/>
            <w:hideMark/>
          </w:tcPr>
          <w:p w14:paraId="56BB78B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Notes sur l’état initial, hypothèses, environnement de test</w:t>
            </w:r>
          </w:p>
        </w:tc>
        <w:tc>
          <w:tcPr>
            <w:tcW w:w="0" w:type="auto"/>
            <w:vAlign w:val="center"/>
            <w:hideMark/>
          </w:tcPr>
          <w:p w14:paraId="71136629"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Sortie brute de la commande, logs d’erreur, captures d’écran</w:t>
            </w:r>
          </w:p>
        </w:tc>
        <w:tc>
          <w:tcPr>
            <w:tcW w:w="0" w:type="auto"/>
            <w:vAlign w:val="center"/>
            <w:hideMark/>
          </w:tcPr>
          <w:p w14:paraId="104336F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Interprétation des résultats, identification des anomalies</w:t>
            </w:r>
          </w:p>
        </w:tc>
        <w:tc>
          <w:tcPr>
            <w:tcW w:w="1907" w:type="dxa"/>
            <w:vAlign w:val="center"/>
            <w:hideMark/>
          </w:tcPr>
          <w:p w14:paraId="7DA1911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Liste des commandes/modifications appliquées pour corriger</w:t>
            </w:r>
          </w:p>
        </w:tc>
        <w:tc>
          <w:tcPr>
            <w:tcW w:w="1814" w:type="dxa"/>
            <w:vAlign w:val="center"/>
            <w:hideMark/>
          </w:tcPr>
          <w:p w14:paraId="3A4882B0"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a. Description</w:t>
            </w:r>
            <w:r w:rsidRPr="00621145">
              <w:rPr>
                <w:rFonts w:ascii="Abadi" w:hAnsi="Abadi"/>
                <w:color w:val="266678"/>
                <w:sz w:val="16"/>
                <w:szCs w:val="16"/>
                <w:lang w:val="fr-FR"/>
              </w:rPr>
              <w:br/>
              <w:t>b. Bilan de Connaissance de la Raison (BCR)</w:t>
            </w:r>
            <w:r w:rsidRPr="00621145">
              <w:rPr>
                <w:rFonts w:ascii="Abadi" w:hAnsi="Abadi"/>
                <w:color w:val="266678"/>
                <w:sz w:val="16"/>
                <w:szCs w:val="16"/>
                <w:lang w:val="fr-FR"/>
              </w:rPr>
              <w:br/>
              <w:t>c. Recommandations</w:t>
            </w:r>
            <w:r w:rsidRPr="00621145">
              <w:rPr>
                <w:rFonts w:ascii="Abadi" w:hAnsi="Abadi"/>
                <w:color w:val="266678"/>
                <w:sz w:val="16"/>
                <w:szCs w:val="16"/>
                <w:lang w:val="fr-FR"/>
              </w:rPr>
              <w:br/>
              <w:t>d. Liens utiles</w:t>
            </w:r>
            <w:r w:rsidRPr="00621145">
              <w:rPr>
                <w:rFonts w:ascii="Abadi" w:hAnsi="Abadi"/>
                <w:color w:val="266678"/>
                <w:sz w:val="16"/>
                <w:szCs w:val="16"/>
                <w:lang w:val="fr-FR"/>
              </w:rPr>
              <w:br/>
              <w:t>e. Planification</w:t>
            </w:r>
            <w:r w:rsidRPr="00621145">
              <w:rPr>
                <w:rFonts w:ascii="Abadi" w:hAnsi="Abadi"/>
                <w:color w:val="266678"/>
                <w:sz w:val="16"/>
                <w:szCs w:val="16"/>
                <w:lang w:val="fr-FR"/>
              </w:rPr>
              <w:br/>
              <w:t>f. Responsabilités</w:t>
            </w:r>
            <w:r w:rsidRPr="00621145">
              <w:rPr>
                <w:rFonts w:ascii="Abadi" w:hAnsi="Abadi"/>
                <w:color w:val="266678"/>
                <w:sz w:val="16"/>
                <w:szCs w:val="16"/>
                <w:lang w:val="fr-FR"/>
              </w:rPr>
              <w:br/>
              <w:t>g. Synthèse des actions en attente</w:t>
            </w:r>
          </w:p>
        </w:tc>
        <w:tc>
          <w:tcPr>
            <w:tcW w:w="0" w:type="auto"/>
            <w:vAlign w:val="center"/>
            <w:hideMark/>
          </w:tcPr>
          <w:p w14:paraId="0ACA77A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Récapitulatif des points et état final du troubleshooting</w:t>
            </w:r>
          </w:p>
        </w:tc>
      </w:tr>
    </w:tbl>
    <w:p w14:paraId="7109E16F" w14:textId="4CDC2300" w:rsidR="00601EF0" w:rsidRPr="005F506C" w:rsidRDefault="00601EF0" w:rsidP="00601EF0">
      <w:pPr>
        <w:tabs>
          <w:tab w:val="num" w:pos="1276"/>
        </w:tabs>
        <w:ind w:left="284"/>
        <w:rPr>
          <w:b/>
          <w:bCs/>
          <w:sz w:val="24"/>
          <w:szCs w:val="24"/>
          <w:lang w:val="fr-FR"/>
        </w:rPr>
      </w:pPr>
    </w:p>
    <w:p w14:paraId="231A4108" w14:textId="2B176FDF" w:rsidR="00601EF0" w:rsidRPr="005F506C" w:rsidRDefault="001E4915"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Un e</w:t>
      </w:r>
      <w:r w:rsidR="00601EF0" w:rsidRPr="005F506C">
        <w:rPr>
          <w:rFonts w:ascii="Gill Sans Nova" w:hAnsi="Gill Sans Nova"/>
          <w:b/>
          <w:bCs/>
          <w:color w:val="365F91" w:themeColor="accent1" w:themeShade="BF"/>
          <w:sz w:val="24"/>
          <w:szCs w:val="24"/>
          <w:lang w:val="fr-FR"/>
        </w:rPr>
        <w:t>xemple d'</w:t>
      </w:r>
      <w:r w:rsidR="00012BF0" w:rsidRPr="005F506C">
        <w:rPr>
          <w:rFonts w:ascii="Gill Sans Nova" w:hAnsi="Gill Sans Nova"/>
          <w:b/>
          <w:bCs/>
          <w:color w:val="365F91" w:themeColor="accent1" w:themeShade="BF"/>
          <w:sz w:val="24"/>
          <w:szCs w:val="24"/>
          <w:lang w:val="fr-FR"/>
        </w:rPr>
        <w:t>e</w:t>
      </w:r>
      <w:r w:rsidR="00601EF0" w:rsidRPr="005F506C">
        <w:rPr>
          <w:rFonts w:ascii="Gill Sans Nova" w:hAnsi="Gill Sans Nova"/>
          <w:b/>
          <w:bCs/>
          <w:color w:val="365F91" w:themeColor="accent1" w:themeShade="BF"/>
          <w:sz w:val="24"/>
          <w:szCs w:val="24"/>
          <w:lang w:val="fr-FR"/>
        </w:rPr>
        <w:t>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763"/>
        <w:gridCol w:w="958"/>
        <w:gridCol w:w="1048"/>
        <w:gridCol w:w="1650"/>
        <w:gridCol w:w="1509"/>
        <w:gridCol w:w="1329"/>
        <w:gridCol w:w="1463"/>
        <w:gridCol w:w="2080"/>
        <w:gridCol w:w="2060"/>
        <w:gridCol w:w="1830"/>
      </w:tblGrid>
      <w:tr w:rsidR="00E13635" w:rsidRPr="005F506C" w14:paraId="3C75EC04" w14:textId="77777777" w:rsidTr="00852253">
        <w:trPr>
          <w:tblHeader/>
          <w:tblCellSpacing w:w="15" w:type="dxa"/>
        </w:trPr>
        <w:tc>
          <w:tcPr>
            <w:tcW w:w="0" w:type="auto"/>
            <w:vAlign w:val="center"/>
            <w:hideMark/>
          </w:tcPr>
          <w:p w14:paraId="413DA45A"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Projet</w:t>
            </w:r>
          </w:p>
        </w:tc>
        <w:tc>
          <w:tcPr>
            <w:tcW w:w="0" w:type="auto"/>
            <w:vAlign w:val="center"/>
            <w:hideMark/>
          </w:tcPr>
          <w:p w14:paraId="74D6DF5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Composant</w:t>
            </w:r>
          </w:p>
        </w:tc>
        <w:tc>
          <w:tcPr>
            <w:tcW w:w="0" w:type="auto"/>
            <w:vAlign w:val="center"/>
            <w:hideMark/>
          </w:tcPr>
          <w:p w14:paraId="72440EB5"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Étape</w:t>
            </w:r>
          </w:p>
        </w:tc>
        <w:tc>
          <w:tcPr>
            <w:tcW w:w="0" w:type="auto"/>
            <w:vAlign w:val="center"/>
            <w:hideMark/>
          </w:tcPr>
          <w:p w14:paraId="37F535CF"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Raison du Contexte</w:t>
            </w:r>
          </w:p>
        </w:tc>
        <w:tc>
          <w:tcPr>
            <w:tcW w:w="0" w:type="auto"/>
            <w:vAlign w:val="center"/>
            <w:hideMark/>
          </w:tcPr>
          <w:p w14:paraId="551E0A0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Observations Préalables</w:t>
            </w:r>
          </w:p>
        </w:tc>
        <w:tc>
          <w:tcPr>
            <w:tcW w:w="0" w:type="auto"/>
            <w:vAlign w:val="center"/>
            <w:hideMark/>
          </w:tcPr>
          <w:p w14:paraId="7C72D753"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Résultats Bruts</w:t>
            </w:r>
          </w:p>
        </w:tc>
        <w:tc>
          <w:tcPr>
            <w:tcW w:w="0" w:type="auto"/>
            <w:vAlign w:val="center"/>
            <w:hideMark/>
          </w:tcPr>
          <w:p w14:paraId="5CBB7AD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Analyses des Tests</w:t>
            </w:r>
          </w:p>
        </w:tc>
        <w:tc>
          <w:tcPr>
            <w:tcW w:w="0" w:type="auto"/>
            <w:vAlign w:val="center"/>
            <w:hideMark/>
          </w:tcPr>
          <w:p w14:paraId="1F65904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Correctifs Appliqués</w:t>
            </w:r>
          </w:p>
        </w:tc>
        <w:tc>
          <w:tcPr>
            <w:tcW w:w="0" w:type="auto"/>
            <w:vAlign w:val="center"/>
            <w:hideMark/>
          </w:tcPr>
          <w:p w14:paraId="165C0640"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Points Non Résolus</w:t>
            </w:r>
          </w:p>
        </w:tc>
        <w:tc>
          <w:tcPr>
            <w:tcW w:w="0" w:type="auto"/>
            <w:vAlign w:val="center"/>
            <w:hideMark/>
          </w:tcPr>
          <w:p w14:paraId="636889A8"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Synthèse</w:t>
            </w:r>
          </w:p>
        </w:tc>
      </w:tr>
      <w:tr w:rsidR="001E7553" w:rsidRPr="006765ED" w14:paraId="583F6CB0" w14:textId="77777777" w:rsidTr="00852253">
        <w:trPr>
          <w:tblCellSpacing w:w="15" w:type="dxa"/>
        </w:trPr>
        <w:tc>
          <w:tcPr>
            <w:tcW w:w="0" w:type="auto"/>
            <w:vAlign w:val="center"/>
            <w:hideMark/>
          </w:tcPr>
          <w:p w14:paraId="12EC2435"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Drupal-HA-Infra</w:t>
            </w:r>
          </w:p>
        </w:tc>
        <w:tc>
          <w:tcPr>
            <w:tcW w:w="0" w:type="auto"/>
            <w:vAlign w:val="center"/>
            <w:hideMark/>
          </w:tcPr>
          <w:p w14:paraId="0835B51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VM-DB</w:t>
            </w:r>
          </w:p>
        </w:tc>
        <w:tc>
          <w:tcPr>
            <w:tcW w:w="0" w:type="auto"/>
            <w:vAlign w:val="center"/>
            <w:hideMark/>
          </w:tcPr>
          <w:p w14:paraId="0F6FD5F2"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Test de connectivité</w:t>
            </w:r>
          </w:p>
        </w:tc>
        <w:tc>
          <w:tcPr>
            <w:tcW w:w="0" w:type="auto"/>
            <w:vAlign w:val="center"/>
            <w:hideMark/>
          </w:tcPr>
          <w:p w14:paraId="506F620E"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Après déploiement initial, connexion BD intermittente</w:t>
            </w:r>
          </w:p>
        </w:tc>
        <w:tc>
          <w:tcPr>
            <w:tcW w:w="0" w:type="auto"/>
            <w:vAlign w:val="center"/>
            <w:hideMark/>
          </w:tcPr>
          <w:p w14:paraId="5C11955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Connexion intermittente, pings variables</w:t>
            </w:r>
          </w:p>
        </w:tc>
        <w:tc>
          <w:tcPr>
            <w:tcW w:w="0" w:type="auto"/>
            <w:vAlign w:val="center"/>
            <w:hideMark/>
          </w:tcPr>
          <w:p w14:paraId="299A2349"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ping 10.0.0.10: 0% perte vs. 30% perte</w:t>
            </w:r>
          </w:p>
        </w:tc>
        <w:tc>
          <w:tcPr>
            <w:tcW w:w="0" w:type="auto"/>
            <w:vAlign w:val="center"/>
            <w:hideMark/>
          </w:tcPr>
          <w:p w14:paraId="19487FB6"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Potentiel problème de routage ou surcharge réseau</w:t>
            </w:r>
          </w:p>
        </w:tc>
        <w:tc>
          <w:tcPr>
            <w:tcW w:w="0" w:type="auto"/>
            <w:vAlign w:val="center"/>
            <w:hideMark/>
          </w:tcPr>
          <w:p w14:paraId="0D583AF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Ajustement des routes, vérification des pare-feu, redémarrage du service réseau</w:t>
            </w:r>
          </w:p>
        </w:tc>
        <w:tc>
          <w:tcPr>
            <w:tcW w:w="0" w:type="auto"/>
            <w:vAlign w:val="center"/>
            <w:hideMark/>
          </w:tcPr>
          <w:p w14:paraId="0CD9F084"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 Description : Intermittence malgré la configuration correcte</w:t>
            </w:r>
            <w:r w:rsidRPr="00621145">
              <w:rPr>
                <w:rFonts w:ascii="Abadi" w:hAnsi="Abadi"/>
                <w:color w:val="266678"/>
                <w:sz w:val="16"/>
                <w:szCs w:val="16"/>
                <w:lang w:val="fr-FR"/>
              </w:rPr>
              <w:br/>
              <w:t>b. BCR : Peut-être une surcharge sur le réseau interne</w:t>
            </w:r>
            <w:r w:rsidRPr="00621145">
              <w:rPr>
                <w:rFonts w:ascii="Abadi" w:hAnsi="Abadi"/>
                <w:color w:val="266678"/>
                <w:sz w:val="16"/>
                <w:szCs w:val="16"/>
                <w:lang w:val="fr-FR"/>
              </w:rPr>
              <w:br/>
              <w:t>c. Recommandations : Monitorer avec iPerf</w:t>
            </w:r>
            <w:r w:rsidRPr="00621145">
              <w:rPr>
                <w:rFonts w:ascii="Abadi" w:hAnsi="Abadi"/>
                <w:color w:val="266678"/>
                <w:sz w:val="16"/>
                <w:szCs w:val="16"/>
                <w:lang w:val="fr-FR"/>
              </w:rPr>
              <w:br/>
              <w:t xml:space="preserve">d. Liens : </w:t>
            </w:r>
            <w:hyperlink r:id="rId9" w:tgtFrame="_new" w:history="1">
              <w:r w:rsidRPr="00621145">
                <w:rPr>
                  <w:rFonts w:ascii="Abadi" w:hAnsi="Abadi"/>
                  <w:color w:val="266678"/>
                  <w:sz w:val="16"/>
                  <w:szCs w:val="16"/>
                  <w:lang w:val="fr-FR"/>
                </w:rPr>
                <w:t>Documentation réseau</w:t>
              </w:r>
            </w:hyperlink>
            <w:r w:rsidRPr="00621145">
              <w:rPr>
                <w:rFonts w:ascii="Abadi" w:hAnsi="Abadi"/>
                <w:color w:val="266678"/>
                <w:sz w:val="16"/>
                <w:szCs w:val="16"/>
                <w:lang w:val="fr-FR"/>
              </w:rPr>
              <w:br/>
              <w:t>e. Planification : Test en heure creuse</w:t>
            </w:r>
            <w:r w:rsidRPr="00621145">
              <w:rPr>
                <w:rFonts w:ascii="Abadi" w:hAnsi="Abadi"/>
                <w:color w:val="266678"/>
                <w:sz w:val="16"/>
                <w:szCs w:val="16"/>
                <w:lang w:val="fr-FR"/>
              </w:rPr>
              <w:br/>
              <w:t>f. Responsabilités : Équipe Réseau</w:t>
            </w:r>
            <w:r w:rsidRPr="00621145">
              <w:rPr>
                <w:rFonts w:ascii="Abadi" w:hAnsi="Abadi"/>
                <w:color w:val="266678"/>
                <w:sz w:val="16"/>
                <w:szCs w:val="16"/>
                <w:lang w:val="fr-FR"/>
              </w:rPr>
              <w:br/>
              <w:t>g. Synthèse : Problème à suivre sur une semaine</w:t>
            </w:r>
          </w:p>
        </w:tc>
        <w:tc>
          <w:tcPr>
            <w:tcW w:w="0" w:type="auto"/>
            <w:vAlign w:val="center"/>
            <w:hideMark/>
          </w:tcPr>
          <w:p w14:paraId="1FECBDF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Connectivité stabilisée après redémarrage ; surveiller l’évolution</w:t>
            </w:r>
          </w:p>
        </w:tc>
      </w:tr>
    </w:tbl>
    <w:p w14:paraId="1439873D" w14:textId="4E848481" w:rsidR="00601EF0" w:rsidRPr="005F506C" w:rsidRDefault="00601EF0" w:rsidP="00601EF0">
      <w:pPr>
        <w:tabs>
          <w:tab w:val="num" w:pos="1276"/>
        </w:tabs>
        <w:ind w:left="284"/>
        <w:rPr>
          <w:b/>
          <w:bCs/>
          <w:sz w:val="24"/>
          <w:szCs w:val="24"/>
          <w:lang w:val="fr-FR"/>
        </w:rPr>
      </w:pPr>
      <w:r w:rsidRPr="005F506C">
        <w:rPr>
          <w:b/>
          <w:bCs/>
          <w:sz w:val="24"/>
          <w:szCs w:val="24"/>
          <w:lang w:val="fr-FR"/>
        </w:rPr>
        <w:br w:type="textWrapping" w:clear="all"/>
      </w:r>
    </w:p>
    <w:p w14:paraId="5E37D106" w14:textId="77777777" w:rsidR="00E13635" w:rsidRPr="005F506C" w:rsidRDefault="00E13635">
      <w:pPr>
        <w:rPr>
          <w:sz w:val="24"/>
          <w:szCs w:val="24"/>
          <w:lang w:val="fr-FR"/>
        </w:rPr>
      </w:pPr>
      <w:r w:rsidRPr="005F506C">
        <w:rPr>
          <w:sz w:val="24"/>
          <w:szCs w:val="24"/>
          <w:lang w:val="fr-FR"/>
        </w:rPr>
        <w:br w:type="page"/>
      </w:r>
    </w:p>
    <w:p w14:paraId="69D0EDCC" w14:textId="29BD4CCB" w:rsidR="006E6361" w:rsidRPr="005F506C" w:rsidRDefault="006E6361" w:rsidP="006E6361">
      <w:pPr>
        <w:pStyle w:val="ListParagraph"/>
        <w:spacing w:after="0" w:line="240" w:lineRule="auto"/>
        <w:rPr>
          <w:rFonts w:ascii="Gill Sans Nova" w:hAnsi="Gill Sans Nova"/>
          <w:color w:val="365F91" w:themeColor="accent1" w:themeShade="BF"/>
          <w:sz w:val="28"/>
          <w:szCs w:val="28"/>
          <w:lang w:val="fr-FR"/>
        </w:rPr>
      </w:pPr>
      <w:r w:rsidRPr="005F506C">
        <w:rPr>
          <w:sz w:val="24"/>
          <w:szCs w:val="24"/>
          <w:lang w:val="fr-FR"/>
        </w:rPr>
        <w:lastRenderedPageBreak/>
        <w:sym w:font="Wingdings" w:char="F0E0"/>
      </w:r>
      <w:r w:rsidRPr="005F506C">
        <w:rPr>
          <w:rFonts w:ascii="Gill Sans Nova" w:hAnsi="Gill Sans Nova"/>
          <w:color w:val="365F91" w:themeColor="accent1" w:themeShade="BF"/>
          <w:sz w:val="28"/>
          <w:szCs w:val="28"/>
          <w:lang w:val="fr-FR"/>
        </w:rPr>
        <w:t xml:space="preserve"> Unités de bulles explicatives à réaliser</w:t>
      </w:r>
    </w:p>
    <w:p w14:paraId="79A258D8" w14:textId="77777777" w:rsidR="006E6361" w:rsidRPr="005F506C" w:rsidRDefault="006E6361" w:rsidP="00AB59EE">
      <w:pPr>
        <w:pStyle w:val="NoSpacing"/>
        <w:rPr>
          <w:sz w:val="20"/>
          <w:szCs w:val="20"/>
          <w:lang w:val="fr-FR"/>
        </w:rPr>
      </w:pPr>
    </w:p>
    <w:p w14:paraId="1122CCB8" w14:textId="77777777" w:rsidR="00C63C64" w:rsidRPr="005F506C" w:rsidRDefault="00C63C64" w:rsidP="00AB59EE">
      <w:pPr>
        <w:pStyle w:val="NoSpacing"/>
        <w:rPr>
          <w:sz w:val="20"/>
          <w:szCs w:val="20"/>
          <w:lang w:val="fr-FR"/>
        </w:rPr>
      </w:pPr>
    </w:p>
    <w:p w14:paraId="113484F1" w14:textId="34F9B9D1"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w:t>
      </w:r>
      <w:r w:rsidR="00713D3E" w:rsidRPr="005F506C">
        <w:rPr>
          <w:rFonts w:ascii="Abadi" w:hAnsi="Abadi"/>
          <w:color w:val="266678"/>
          <w:sz w:val="24"/>
          <w:szCs w:val="24"/>
          <w:lang w:val="fr-FR"/>
        </w:rPr>
        <w:t>d_site : en mode de gestion calculé, cet id unique est commun à tou</w:t>
      </w:r>
      <w:r w:rsidR="00747985" w:rsidRPr="005F506C">
        <w:rPr>
          <w:rFonts w:ascii="Abadi" w:hAnsi="Abadi"/>
          <w:color w:val="266678"/>
          <w:sz w:val="24"/>
          <w:szCs w:val="24"/>
          <w:lang w:val="fr-FR"/>
        </w:rPr>
        <w:t>s</w:t>
      </w:r>
      <w:r w:rsidR="00CD1496" w:rsidRPr="005F506C">
        <w:rPr>
          <w:rFonts w:ascii="Abadi" w:hAnsi="Abadi"/>
          <w:color w:val="266678"/>
          <w:sz w:val="24"/>
          <w:szCs w:val="24"/>
          <w:lang w:val="fr-FR"/>
        </w:rPr>
        <w:t xml:space="preserve"> les</w:t>
      </w:r>
      <w:r w:rsidR="00747985" w:rsidRPr="005F506C">
        <w:rPr>
          <w:rFonts w:ascii="Abadi" w:hAnsi="Abadi"/>
          <w:color w:val="266678"/>
          <w:sz w:val="24"/>
          <w:szCs w:val="24"/>
          <w:lang w:val="fr-FR"/>
        </w:rPr>
        <w:t xml:space="preserve"> enregistrements </w:t>
      </w:r>
      <w:r w:rsidR="00713D3E" w:rsidRPr="005F506C">
        <w:rPr>
          <w:rFonts w:ascii="Abadi" w:hAnsi="Abadi"/>
          <w:color w:val="266678"/>
          <w:sz w:val="24"/>
          <w:szCs w:val="24"/>
          <w:lang w:val="fr-FR"/>
        </w:rPr>
        <w:t>des BDD de l’infrastructure</w:t>
      </w:r>
    </w:p>
    <w:p w14:paraId="23F358AE" w14:textId="5880CACA"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p</w:t>
      </w:r>
      <w:r w:rsidR="00747985" w:rsidRPr="005F506C">
        <w:rPr>
          <w:rFonts w:ascii="Abadi" w:hAnsi="Abadi"/>
          <w:color w:val="266678"/>
          <w:sz w:val="24"/>
          <w:szCs w:val="24"/>
          <w:lang w:val="fr-FR"/>
        </w:rPr>
        <w:t>rojet : identification d</w:t>
      </w:r>
      <w:r w:rsidR="00CD7231" w:rsidRPr="005F506C">
        <w:rPr>
          <w:rFonts w:ascii="Abadi" w:hAnsi="Abadi"/>
          <w:color w:val="266678"/>
          <w:sz w:val="24"/>
          <w:szCs w:val="24"/>
          <w:lang w:val="fr-FR"/>
        </w:rPr>
        <w:t>u</w:t>
      </w:r>
      <w:r w:rsidR="00747985" w:rsidRPr="005F506C">
        <w:rPr>
          <w:rFonts w:ascii="Abadi" w:hAnsi="Abadi"/>
          <w:color w:val="266678"/>
          <w:sz w:val="24"/>
          <w:szCs w:val="24"/>
          <w:lang w:val="fr-FR"/>
        </w:rPr>
        <w:t xml:space="preserve"> projet concerné (utile quand l’infrastructure commencera à mutualiser plusieurs </w:t>
      </w:r>
      <w:r w:rsidR="00B95A36" w:rsidRPr="005F506C">
        <w:rPr>
          <w:rFonts w:ascii="Abadi" w:hAnsi="Abadi"/>
          <w:color w:val="266678"/>
          <w:sz w:val="24"/>
          <w:szCs w:val="24"/>
          <w:lang w:val="fr-FR"/>
        </w:rPr>
        <w:t>projets</w:t>
      </w:r>
      <w:r w:rsidR="00747985" w:rsidRPr="005F506C">
        <w:rPr>
          <w:rFonts w:ascii="Abadi" w:hAnsi="Abadi"/>
          <w:color w:val="266678"/>
          <w:sz w:val="24"/>
          <w:szCs w:val="24"/>
          <w:lang w:val="fr-FR"/>
        </w:rPr>
        <w:t>)</w:t>
      </w:r>
    </w:p>
    <w:p w14:paraId="499DE19A" w14:textId="3C73BB8F"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c</w:t>
      </w:r>
      <w:r w:rsidR="00747985" w:rsidRPr="005F506C">
        <w:rPr>
          <w:rFonts w:ascii="Abadi" w:hAnsi="Abadi"/>
          <w:color w:val="266678"/>
          <w:sz w:val="24"/>
          <w:szCs w:val="24"/>
          <w:lang w:val="fr-FR"/>
        </w:rPr>
        <w:t xml:space="preserve">omposant : Le nom </w:t>
      </w:r>
      <w:r w:rsidR="008D1147" w:rsidRPr="005F506C">
        <w:rPr>
          <w:rFonts w:ascii="Abadi" w:hAnsi="Abadi"/>
          <w:color w:val="266678"/>
          <w:sz w:val="24"/>
          <w:szCs w:val="24"/>
          <w:lang w:val="fr-FR"/>
        </w:rPr>
        <w:t>et</w:t>
      </w:r>
      <w:r w:rsidR="00747985" w:rsidRPr="005F506C">
        <w:rPr>
          <w:rFonts w:ascii="Abadi" w:hAnsi="Abadi"/>
          <w:color w:val="266678"/>
          <w:sz w:val="24"/>
          <w:szCs w:val="24"/>
          <w:lang w:val="fr-FR"/>
        </w:rPr>
        <w:t xml:space="preserve"> </w:t>
      </w:r>
      <w:r w:rsidR="00C7169E" w:rsidRPr="005F506C">
        <w:rPr>
          <w:rFonts w:ascii="Abadi" w:hAnsi="Abadi"/>
          <w:color w:val="266678"/>
          <w:sz w:val="24"/>
          <w:szCs w:val="24"/>
          <w:lang w:val="fr-FR"/>
        </w:rPr>
        <w:t>l’</w:t>
      </w:r>
      <w:r w:rsidR="00747985" w:rsidRPr="005F506C">
        <w:rPr>
          <w:rFonts w:ascii="Abadi" w:hAnsi="Abadi"/>
          <w:color w:val="266678"/>
          <w:sz w:val="24"/>
          <w:szCs w:val="24"/>
          <w:lang w:val="fr-FR"/>
        </w:rPr>
        <w:t>identifiant du composant concerné (VM, serveur, service, etc.)</w:t>
      </w:r>
    </w:p>
    <w:p w14:paraId="48E4BB58" w14:textId="4544CE9D"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é</w:t>
      </w:r>
      <w:r w:rsidR="00747985" w:rsidRPr="005F506C">
        <w:rPr>
          <w:rFonts w:ascii="Abadi" w:hAnsi="Abadi"/>
          <w:color w:val="266678"/>
          <w:sz w:val="24"/>
          <w:szCs w:val="24"/>
          <w:lang w:val="fr-FR"/>
        </w:rPr>
        <w:t xml:space="preserve">tape : L’étape du processus ou </w:t>
      </w:r>
      <w:r w:rsidR="00C7169E" w:rsidRPr="005F506C">
        <w:rPr>
          <w:rFonts w:ascii="Abadi" w:hAnsi="Abadi"/>
          <w:color w:val="266678"/>
          <w:sz w:val="24"/>
          <w:szCs w:val="24"/>
          <w:lang w:val="fr-FR"/>
        </w:rPr>
        <w:t>du</w:t>
      </w:r>
      <w:r w:rsidR="00747985" w:rsidRPr="005F506C">
        <w:rPr>
          <w:rFonts w:ascii="Abadi" w:hAnsi="Abadi"/>
          <w:color w:val="266678"/>
          <w:sz w:val="24"/>
          <w:szCs w:val="24"/>
          <w:lang w:val="fr-FR"/>
        </w:rPr>
        <w:t xml:space="preserve"> test spécifique (ex. connectivité, performance, sécurité, etc.)</w:t>
      </w:r>
    </w:p>
    <w:p w14:paraId="5F35B451" w14:textId="1EA8C9F9" w:rsidR="00EB3C7A"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id_trouble</w:t>
      </w:r>
      <w:r w:rsidR="00EB3C7A" w:rsidRPr="005F506C">
        <w:rPr>
          <w:rFonts w:ascii="Abadi" w:hAnsi="Abadi"/>
          <w:color w:val="266678"/>
          <w:sz w:val="24"/>
          <w:szCs w:val="24"/>
          <w:lang w:val="fr-FR"/>
        </w:rPr>
        <w:t xml:space="preserve"> : cet id est générique au sein d’une liste fine qui recense le scope des problèmes en produisant des </w:t>
      </w:r>
      <w:r w:rsidR="00182271" w:rsidRPr="005F506C">
        <w:rPr>
          <w:rFonts w:ascii="Abadi" w:hAnsi="Abadi"/>
          <w:color w:val="266678"/>
          <w:sz w:val="24"/>
          <w:szCs w:val="24"/>
          <w:lang w:val="fr-FR"/>
        </w:rPr>
        <w:t xml:space="preserve">unités </w:t>
      </w:r>
      <w:r w:rsidR="00182271" w:rsidRPr="005F506C">
        <w:rPr>
          <w:rFonts w:ascii="Abadi" w:hAnsi="Abadi"/>
          <w:color w:val="266678"/>
          <w:sz w:val="20"/>
          <w:szCs w:val="20"/>
          <w:lang w:val="fr-FR"/>
        </w:rPr>
        <w:t>(tag</w:t>
      </w:r>
      <w:r w:rsidR="00040684" w:rsidRPr="005F506C">
        <w:rPr>
          <w:rFonts w:ascii="Abadi" w:hAnsi="Abadi"/>
          <w:color w:val="266678"/>
          <w:sz w:val="20"/>
          <w:szCs w:val="20"/>
          <w:lang w:val="fr-FR"/>
        </w:rPr>
        <w:t>s</w:t>
      </w:r>
      <w:r w:rsidR="00182271" w:rsidRPr="005F506C">
        <w:rPr>
          <w:rFonts w:ascii="Abadi" w:hAnsi="Abadi"/>
          <w:color w:val="266678"/>
          <w:sz w:val="20"/>
          <w:szCs w:val="20"/>
          <w:lang w:val="fr-FR"/>
        </w:rPr>
        <w:t xml:space="preserve"> veille technologique)</w:t>
      </w:r>
    </w:p>
    <w:p w14:paraId="4AAA2D0F" w14:textId="22F61DE8"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 xml:space="preserve">om : </w:t>
      </w:r>
      <w:r w:rsidRPr="005F506C">
        <w:rPr>
          <w:rFonts w:ascii="Abadi" w:hAnsi="Abadi"/>
          <w:color w:val="266678"/>
          <w:sz w:val="24"/>
          <w:szCs w:val="24"/>
          <w:lang w:val="fr-FR"/>
        </w:rPr>
        <w:t xml:space="preserve">appellation générique </w:t>
      </w:r>
      <w:r w:rsidR="00AB59EE" w:rsidRPr="005F506C">
        <w:rPr>
          <w:rFonts w:ascii="Abadi" w:hAnsi="Abadi"/>
          <w:color w:val="266678"/>
          <w:sz w:val="24"/>
          <w:szCs w:val="24"/>
          <w:lang w:val="fr-FR"/>
        </w:rPr>
        <w:t xml:space="preserve">littéraire et </w:t>
      </w:r>
      <w:r w:rsidRPr="005F506C">
        <w:rPr>
          <w:rFonts w:ascii="Abadi" w:hAnsi="Abadi"/>
          <w:color w:val="266678"/>
          <w:sz w:val="24"/>
          <w:szCs w:val="24"/>
          <w:lang w:val="fr-FR"/>
        </w:rPr>
        <w:t>expressive basée sur l’arb</w:t>
      </w:r>
      <w:r w:rsidR="00AB59EE" w:rsidRPr="005F506C">
        <w:rPr>
          <w:rFonts w:ascii="Abadi" w:hAnsi="Abadi"/>
          <w:color w:val="266678"/>
          <w:sz w:val="24"/>
          <w:szCs w:val="24"/>
          <w:lang w:val="fr-FR"/>
        </w:rPr>
        <w:t>orescence</w:t>
      </w:r>
      <w:r w:rsidRPr="005F506C">
        <w:rPr>
          <w:rFonts w:ascii="Abadi" w:hAnsi="Abadi"/>
          <w:color w:val="266678"/>
          <w:sz w:val="24"/>
          <w:szCs w:val="24"/>
          <w:lang w:val="fr-FR"/>
        </w:rPr>
        <w:t xml:space="preserve"> de l’</w:t>
      </w:r>
      <w:r w:rsidR="00AB59EE" w:rsidRPr="005F506C">
        <w:rPr>
          <w:rFonts w:ascii="Abadi" w:hAnsi="Abadi"/>
          <w:color w:val="266678"/>
          <w:sz w:val="24"/>
          <w:szCs w:val="24"/>
          <w:lang w:val="fr-FR"/>
        </w:rPr>
        <w:t xml:space="preserve"> id_trouble </w:t>
      </w:r>
      <w:r w:rsidR="00D661C5" w:rsidRPr="005F506C">
        <w:rPr>
          <w:rFonts w:ascii="Abadi" w:hAnsi="Abadi"/>
          <w:color w:val="266678"/>
          <w:sz w:val="24"/>
          <w:szCs w:val="24"/>
          <w:lang w:val="fr-FR"/>
        </w:rPr>
        <w:t>pour nourrir les moteurs de recherche</w:t>
      </w:r>
    </w:p>
    <w:p w14:paraId="6FB9A921" w14:textId="1A35649F" w:rsidR="004F2767"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uméro : au format suivant : truble_</w:t>
      </w:r>
      <w:r w:rsidR="004F2767" w:rsidRPr="00FA7EA5">
        <w:rPr>
          <w:rFonts w:ascii="Abadi" w:hAnsi="Abadi"/>
          <w:color w:val="266678"/>
          <w:lang w:val="fr-FR"/>
        </w:rPr>
        <w:t>YYYY-MM-DD</w:t>
      </w:r>
      <w:r w:rsidR="004F2767" w:rsidRPr="005F506C">
        <w:rPr>
          <w:rFonts w:ascii="Abadi" w:hAnsi="Abadi"/>
          <w:color w:val="266678"/>
          <w:sz w:val="24"/>
          <w:szCs w:val="24"/>
          <w:lang w:val="fr-FR"/>
        </w:rPr>
        <w:t>_incrementedNumber</w:t>
      </w:r>
    </w:p>
    <w:p w14:paraId="1EEDDB38" w14:textId="68F31490" w:rsidR="00601EF0" w:rsidRPr="005F506C" w:rsidRDefault="004E370A" w:rsidP="00516246">
      <w:pPr>
        <w:numPr>
          <w:ilvl w:val="0"/>
          <w:numId w:val="158"/>
        </w:numPr>
        <w:tabs>
          <w:tab w:val="clear" w:pos="720"/>
          <w:tab w:val="num" w:pos="1276"/>
        </w:tabs>
        <w:spacing w:line="420" w:lineRule="auto"/>
        <w:ind w:left="283" w:hanging="357"/>
        <w:rPr>
          <w:rFonts w:ascii="Abadi" w:hAnsi="Abadi"/>
          <w:color w:val="266678"/>
          <w:lang w:val="fr-FR"/>
        </w:rPr>
      </w:pPr>
      <w:r w:rsidRPr="005F506C">
        <w:rPr>
          <w:rFonts w:ascii="Abadi" w:hAnsi="Abadi"/>
          <w:color w:val="266678"/>
          <w:sz w:val="24"/>
          <w:szCs w:val="24"/>
          <w:lang w:val="fr-FR"/>
        </w:rPr>
        <w:t>r</w:t>
      </w:r>
      <w:r w:rsidR="00601EF0" w:rsidRPr="005F506C">
        <w:rPr>
          <w:rFonts w:ascii="Abadi" w:hAnsi="Abadi"/>
          <w:color w:val="266678"/>
          <w:sz w:val="24"/>
          <w:szCs w:val="24"/>
          <w:lang w:val="fr-FR"/>
        </w:rPr>
        <w:t xml:space="preserve">aison du Contexte : </w:t>
      </w:r>
      <w:r w:rsidR="00601EF0" w:rsidRPr="005F506C">
        <w:rPr>
          <w:rFonts w:ascii="Abadi" w:hAnsi="Abadi"/>
          <w:color w:val="266678"/>
          <w:lang w:val="fr-FR"/>
        </w:rPr>
        <w:t xml:space="preserve">pourquoi ce test ou </w:t>
      </w:r>
      <w:r w:rsidR="005A3FE6" w:rsidRPr="005F506C">
        <w:rPr>
          <w:rFonts w:ascii="Abadi" w:hAnsi="Abadi"/>
          <w:color w:val="266678"/>
          <w:lang w:val="fr-FR"/>
        </w:rPr>
        <w:t xml:space="preserve">ce </w:t>
      </w:r>
      <w:r w:rsidR="00601EF0" w:rsidRPr="005F506C">
        <w:rPr>
          <w:rFonts w:ascii="Abadi" w:hAnsi="Abadi"/>
          <w:color w:val="266678"/>
          <w:lang w:val="fr-FR"/>
        </w:rPr>
        <w:t>rapport est</w:t>
      </w:r>
      <w:r w:rsidR="00100668" w:rsidRPr="005F506C">
        <w:rPr>
          <w:rFonts w:ascii="Abadi" w:hAnsi="Abadi"/>
          <w:color w:val="266678"/>
          <w:lang w:val="fr-FR"/>
        </w:rPr>
        <w:t>-il</w:t>
      </w:r>
      <w:r w:rsidR="00601EF0" w:rsidRPr="005F506C">
        <w:rPr>
          <w:rFonts w:ascii="Abadi" w:hAnsi="Abadi"/>
          <w:color w:val="266678"/>
          <w:lang w:val="fr-FR"/>
        </w:rPr>
        <w:t xml:space="preserve"> réalisé</w:t>
      </w:r>
      <w:r w:rsidR="00100668" w:rsidRPr="005F506C">
        <w:rPr>
          <w:rFonts w:ascii="Abadi" w:hAnsi="Abadi"/>
          <w:color w:val="266678"/>
          <w:lang w:val="fr-FR"/>
        </w:rPr>
        <w:t> ?</w:t>
      </w:r>
      <w:r w:rsidR="00601EF0" w:rsidRPr="005F506C">
        <w:rPr>
          <w:rFonts w:ascii="Abadi" w:hAnsi="Abadi"/>
          <w:color w:val="266678"/>
          <w:lang w:val="fr-FR"/>
        </w:rPr>
        <w:t xml:space="preserve"> </w:t>
      </w:r>
      <w:r w:rsidR="00601EF0" w:rsidRPr="005F506C">
        <w:rPr>
          <w:rFonts w:ascii="Abadi" w:hAnsi="Abadi"/>
          <w:color w:val="266678"/>
          <w:sz w:val="20"/>
          <w:szCs w:val="20"/>
          <w:lang w:val="fr-FR"/>
        </w:rPr>
        <w:t>(ex. "Déploiement initial", "Mise à jour de configuration", "Incident de production", etc.)</w:t>
      </w:r>
    </w:p>
    <w:p w14:paraId="25FFBD13" w14:textId="76F73AB1" w:rsidR="00601EF0" w:rsidRPr="005F506C" w:rsidRDefault="00601EF0"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Observations Préalables : Noter les observations initiales, hypothèses, et conditions avant de lancer le test</w:t>
      </w:r>
    </w:p>
    <w:p w14:paraId="5F05518D" w14:textId="3DAD4C41"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r</w:t>
      </w:r>
      <w:r w:rsidR="00601EF0" w:rsidRPr="005F506C">
        <w:rPr>
          <w:rFonts w:ascii="Abadi" w:hAnsi="Abadi"/>
          <w:color w:val="266678"/>
          <w:sz w:val="24"/>
          <w:szCs w:val="24"/>
          <w:lang w:val="fr-FR"/>
        </w:rPr>
        <w:t xml:space="preserve">ésultats Bruts : </w:t>
      </w:r>
      <w:r w:rsidR="00176424" w:rsidRPr="005F506C">
        <w:rPr>
          <w:rFonts w:ascii="Abadi" w:hAnsi="Abadi"/>
          <w:color w:val="266678"/>
          <w:sz w:val="24"/>
          <w:szCs w:val="24"/>
          <w:lang w:val="fr-FR"/>
        </w:rPr>
        <w:t xml:space="preserve">Pour chaque Action à lister, </w:t>
      </w:r>
      <w:r w:rsidR="00601EF0" w:rsidRPr="005F506C">
        <w:rPr>
          <w:rFonts w:ascii="Abadi" w:hAnsi="Abadi"/>
          <w:color w:val="266678"/>
          <w:sz w:val="24"/>
          <w:szCs w:val="24"/>
          <w:lang w:val="fr-FR"/>
        </w:rPr>
        <w:t>Enregistrer directement la sortie des tests, logs, captures d’écran ou données collectées</w:t>
      </w:r>
    </w:p>
    <w:p w14:paraId="6A166B48" w14:textId="3C533C2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a</w:t>
      </w:r>
      <w:r w:rsidR="00601EF0" w:rsidRPr="005F506C">
        <w:rPr>
          <w:rFonts w:ascii="Abadi" w:hAnsi="Abadi"/>
          <w:color w:val="266678"/>
          <w:sz w:val="24"/>
          <w:szCs w:val="24"/>
          <w:lang w:val="fr-FR"/>
        </w:rPr>
        <w:t>nalyses des Tests : Interpréter les résultats bruts et identifier la cause racine du problème</w:t>
      </w:r>
    </w:p>
    <w:p w14:paraId="791E99EC" w14:textId="60372BCF"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c</w:t>
      </w:r>
      <w:r w:rsidR="00601EF0" w:rsidRPr="005F506C">
        <w:rPr>
          <w:rFonts w:ascii="Abadi" w:hAnsi="Abadi"/>
          <w:color w:val="266678"/>
          <w:sz w:val="24"/>
          <w:szCs w:val="24"/>
          <w:lang w:val="fr-FR"/>
        </w:rPr>
        <w:t>orrectifs Appliqués : Documenter précisément les actions correctives (commandes exécutées, fichiers modifiés, etc.)</w:t>
      </w:r>
    </w:p>
    <w:p w14:paraId="2603DABD" w14:textId="3F98924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p</w:t>
      </w:r>
      <w:r w:rsidR="00601EF0" w:rsidRPr="005F506C">
        <w:rPr>
          <w:rFonts w:ascii="Abadi" w:hAnsi="Abadi"/>
          <w:color w:val="266678"/>
          <w:sz w:val="24"/>
          <w:szCs w:val="24"/>
          <w:lang w:val="fr-FR"/>
        </w:rPr>
        <w:t>oints Non Résolus : Structurez en sous-parties pour détailler tout ce qui reste à investiguer ou corriger</w:t>
      </w:r>
    </w:p>
    <w:p w14:paraId="7CEB3CA1" w14:textId="5B303463"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s</w:t>
      </w:r>
      <w:r w:rsidR="00601EF0" w:rsidRPr="005F506C">
        <w:rPr>
          <w:rFonts w:ascii="Abadi" w:hAnsi="Abadi"/>
          <w:color w:val="266678"/>
          <w:sz w:val="24"/>
          <w:szCs w:val="24"/>
          <w:lang w:val="fr-FR"/>
        </w:rPr>
        <w:t>ynthèse : Récapituler l’état final, l’impact sur l’infrastructure et les recommandations pour le suivi</w:t>
      </w:r>
    </w:p>
    <w:p w14:paraId="6781E0A0" w14:textId="6263AC30" w:rsidR="005A3FE6" w:rsidRPr="005F506C" w:rsidRDefault="005A3FE6">
      <w:pPr>
        <w:rPr>
          <w:rFonts w:ascii="Abadi" w:hAnsi="Abadi"/>
          <w:b/>
          <w:bCs/>
          <w:sz w:val="24"/>
          <w:szCs w:val="24"/>
          <w:lang w:val="fr-FR"/>
        </w:rPr>
      </w:pPr>
      <w:r w:rsidRPr="005F506C">
        <w:rPr>
          <w:rFonts w:ascii="Abadi" w:hAnsi="Abadi"/>
          <w:b/>
          <w:bCs/>
          <w:sz w:val="24"/>
          <w:szCs w:val="24"/>
          <w:lang w:val="fr-FR"/>
        </w:rPr>
        <w:br w:type="page"/>
      </w:r>
    </w:p>
    <w:p w14:paraId="2BA4C08F" w14:textId="5EAF52D5" w:rsidR="005A3FE6" w:rsidRPr="006765ED" w:rsidRDefault="005A3FE6" w:rsidP="005A3FE6">
      <w:pPr>
        <w:tabs>
          <w:tab w:val="num" w:pos="1276"/>
        </w:tabs>
        <w:rPr>
          <w:rFonts w:ascii="Gill Sans Nova" w:hAnsi="Gill Sans Nova"/>
          <w:color w:val="21477F"/>
          <w:sz w:val="32"/>
          <w:szCs w:val="32"/>
          <w:lang w:val="fr-FR"/>
        </w:rPr>
      </w:pPr>
      <w:r w:rsidRPr="00740D00">
        <w:rPr>
          <w:rFonts w:ascii="Gill Sans Nova" w:hAnsi="Gill Sans Nova"/>
          <w:color w:val="21477F"/>
          <w:sz w:val="32"/>
          <w:szCs w:val="32"/>
          <w:lang w:val="sq-AL"/>
        </w:rPr>
        <w:lastRenderedPageBreak/>
        <w:t>Dictionnaire des entités</w:t>
      </w:r>
      <w:r w:rsidRPr="006765ED">
        <w:rPr>
          <w:rFonts w:ascii="Gill Sans Nova" w:hAnsi="Gill Sans Nova"/>
          <w:color w:val="21477F"/>
          <w:sz w:val="32"/>
          <w:szCs w:val="32"/>
          <w:lang w:val="fr-FR"/>
        </w:rPr>
        <w:t xml:space="preserve"> du troubleshooting</w:t>
      </w:r>
      <w:r w:rsidR="00100668" w:rsidRPr="006765ED">
        <w:rPr>
          <w:rFonts w:ascii="Gill Sans Nova" w:hAnsi="Gill Sans Nova"/>
          <w:color w:val="21477F"/>
          <w:sz w:val="32"/>
          <w:szCs w:val="32"/>
          <w:lang w:val="fr-FR"/>
        </w:rPr>
        <w:t xml:space="preserve"> </w:t>
      </w:r>
      <w:r w:rsidR="00100668" w:rsidRPr="006765ED">
        <w:rPr>
          <w:rFonts w:ascii="Gill Sans Nova" w:hAnsi="Gill Sans Nova"/>
          <w:color w:val="21477F"/>
          <w:sz w:val="32"/>
          <w:szCs w:val="32"/>
          <w:lang w:val="fr-FR"/>
        </w:rPr>
        <w:tab/>
      </w:r>
      <w:r w:rsidR="00100668" w:rsidRPr="006765ED">
        <w:rPr>
          <w:rFonts w:ascii="Abadi" w:hAnsi="Abadi"/>
          <w:color w:val="266678"/>
          <w:sz w:val="24"/>
          <w:szCs w:val="24"/>
          <w:lang w:val="fr-FR"/>
        </w:rPr>
        <w:t>page 1/2</w:t>
      </w:r>
    </w:p>
    <w:p w14:paraId="1C084B5C" w14:textId="77777777" w:rsidR="007D36C1" w:rsidRPr="006765ED" w:rsidRDefault="007D36C1" w:rsidP="007D36C1">
      <w:pPr>
        <w:tabs>
          <w:tab w:val="num" w:pos="1276"/>
        </w:tabs>
        <w:spacing w:after="0" w:line="240" w:lineRule="auto"/>
        <w:ind w:left="284"/>
        <w:rPr>
          <w:rFonts w:ascii="Arial" w:hAnsi="Arial" w:cs="Arial"/>
          <w:color w:val="25508F"/>
          <w:sz w:val="16"/>
          <w:szCs w:val="16"/>
          <w:lang w:val="fr-FR"/>
        </w:rPr>
      </w:pPr>
    </w:p>
    <w:p w14:paraId="7A09C0D7" w14:textId="2FF1DEE5" w:rsidR="007D36C1" w:rsidRPr="0052073B" w:rsidRDefault="00100668" w:rsidP="007D36C1">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 xml:space="preserve">1- </w:t>
      </w:r>
      <w:r w:rsidR="00653E2D" w:rsidRPr="0052073B">
        <w:rPr>
          <w:rFonts w:ascii="Arial" w:hAnsi="Arial" w:cs="Arial"/>
          <w:color w:val="25508F"/>
          <w:sz w:val="26"/>
          <w:szCs w:val="26"/>
        </w:rPr>
        <w:t xml:space="preserve">Table </w:t>
      </w:r>
      <w:r w:rsidR="007335D5" w:rsidRPr="0052073B">
        <w:rPr>
          <w:rFonts w:ascii="Arial" w:hAnsi="Arial" w:cs="Arial"/>
          <w:color w:val="25508F"/>
          <w:sz w:val="26"/>
          <w:szCs w:val="26"/>
        </w:rPr>
        <w:t>« </w:t>
      </w:r>
      <w:r w:rsidR="007D36C1" w:rsidRPr="0052073B">
        <w:rPr>
          <w:rFonts w:ascii="Arial" w:hAnsi="Arial" w:cs="Arial"/>
          <w:color w:val="25508F"/>
          <w:sz w:val="26"/>
          <w:szCs w:val="26"/>
        </w:rPr>
        <w:t>site</w:t>
      </w:r>
      <w:r w:rsidR="007335D5" w:rsidRPr="0052073B">
        <w:rPr>
          <w:rFonts w:ascii="Arial" w:hAnsi="Arial" w:cs="Arial"/>
          <w:color w:val="25508F"/>
          <w:sz w:val="26"/>
          <w:szCs w:val="26"/>
        </w:rPr>
        <w:t> »</w:t>
      </w:r>
    </w:p>
    <w:p w14:paraId="0A42B004" w14:textId="77777777" w:rsidR="007335D5" w:rsidRPr="0052073B" w:rsidRDefault="007335D5" w:rsidP="007D36C1">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F251C" w:rsidRPr="0052073B" w14:paraId="6AE21550" w14:textId="77777777" w:rsidTr="00B8064D">
        <w:trPr>
          <w:trHeight w:val="454"/>
        </w:trPr>
        <w:tc>
          <w:tcPr>
            <w:tcW w:w="2057" w:type="dxa"/>
            <w:vAlign w:val="center"/>
          </w:tcPr>
          <w:p w14:paraId="64E27067" w14:textId="6C7F0B45"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1.1- </w:t>
            </w:r>
            <w:r w:rsidR="001E7553" w:rsidRPr="0052073B">
              <w:rPr>
                <w:rFonts w:ascii="Abadi" w:hAnsi="Abadi"/>
                <w:color w:val="266678"/>
                <w:sz w:val="18"/>
                <w:szCs w:val="18"/>
              </w:rPr>
              <w:t>cluster</w:t>
            </w:r>
          </w:p>
        </w:tc>
        <w:tc>
          <w:tcPr>
            <w:tcW w:w="2056" w:type="dxa"/>
            <w:vAlign w:val="center"/>
          </w:tcPr>
          <w:p w14:paraId="5DFF03BF" w14:textId="60D683E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1.2- </w:t>
            </w:r>
            <w:r w:rsidR="00B8064D" w:rsidRPr="0052073B">
              <w:rPr>
                <w:rFonts w:ascii="Abadi" w:hAnsi="Abadi"/>
                <w:color w:val="266678"/>
                <w:sz w:val="18"/>
                <w:szCs w:val="18"/>
              </w:rPr>
              <w:t>node</w:t>
            </w:r>
          </w:p>
        </w:tc>
        <w:tc>
          <w:tcPr>
            <w:tcW w:w="2056" w:type="dxa"/>
            <w:vAlign w:val="center"/>
          </w:tcPr>
          <w:p w14:paraId="1B3F988C" w14:textId="4AE8AD10"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1.3- </w:t>
            </w:r>
            <w:r w:rsidR="00B8064D" w:rsidRPr="0052073B">
              <w:rPr>
                <w:rFonts w:ascii="Abadi" w:hAnsi="Abadi"/>
                <w:color w:val="266678"/>
                <w:sz w:val="18"/>
                <w:szCs w:val="18"/>
              </w:rPr>
              <w:t>operatingSystem</w:t>
            </w:r>
          </w:p>
        </w:tc>
        <w:tc>
          <w:tcPr>
            <w:tcW w:w="2056" w:type="dxa"/>
            <w:vAlign w:val="center"/>
          </w:tcPr>
          <w:p w14:paraId="71CBE462" w14:textId="5CEE81C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1.4- </w:t>
            </w:r>
            <w:r w:rsidR="00B8064D" w:rsidRPr="0052073B">
              <w:rPr>
                <w:rFonts w:ascii="Abadi" w:hAnsi="Abadi"/>
                <w:color w:val="266678"/>
                <w:sz w:val="18"/>
                <w:szCs w:val="18"/>
              </w:rPr>
              <w:t>virtualisation</w:t>
            </w:r>
          </w:p>
        </w:tc>
        <w:tc>
          <w:tcPr>
            <w:tcW w:w="2057" w:type="dxa"/>
            <w:vAlign w:val="center"/>
          </w:tcPr>
          <w:p w14:paraId="36058647" w14:textId="3A2AE37D"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1.5- </w:t>
            </w:r>
            <w:r w:rsidR="00B8064D" w:rsidRPr="0052073B">
              <w:rPr>
                <w:rFonts w:ascii="Abadi" w:hAnsi="Abadi"/>
                <w:color w:val="266678"/>
                <w:sz w:val="18"/>
                <w:szCs w:val="18"/>
              </w:rPr>
              <w:t>site_description</w:t>
            </w:r>
          </w:p>
        </w:tc>
        <w:tc>
          <w:tcPr>
            <w:tcW w:w="2057" w:type="dxa"/>
            <w:vAlign w:val="center"/>
          </w:tcPr>
          <w:p w14:paraId="0CFD233E" w14:textId="6C44FB34"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1.6- </w:t>
            </w:r>
            <w:r w:rsidR="00434002">
              <w:rPr>
                <w:rFonts w:ascii="Abadi" w:hAnsi="Abadi"/>
                <w:color w:val="266678"/>
                <w:sz w:val="18"/>
                <w:szCs w:val="18"/>
              </w:rPr>
              <w:t>siteD</w:t>
            </w:r>
            <w:r w:rsidR="00B8064D" w:rsidRPr="0052073B">
              <w:rPr>
                <w:rFonts w:ascii="Abadi" w:hAnsi="Abadi"/>
                <w:color w:val="266678"/>
                <w:sz w:val="18"/>
                <w:szCs w:val="18"/>
              </w:rPr>
              <w:t>ates</w:t>
            </w:r>
          </w:p>
        </w:tc>
        <w:tc>
          <w:tcPr>
            <w:tcW w:w="2073" w:type="dxa"/>
            <w:vAlign w:val="center"/>
          </w:tcPr>
          <w:p w14:paraId="663DC602" w14:textId="575D8B7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1.7- </w:t>
            </w:r>
            <w:r w:rsidR="007D36C1" w:rsidRPr="0052073B">
              <w:rPr>
                <w:rFonts w:ascii="Abadi" w:hAnsi="Abadi"/>
                <w:color w:val="266678"/>
                <w:sz w:val="18"/>
                <w:szCs w:val="18"/>
              </w:rPr>
              <w:t>id_site </w:t>
            </w:r>
            <w:r w:rsidR="00C620C8" w:rsidRPr="0052073B">
              <w:rPr>
                <w:rFonts w:ascii="Abadi" w:hAnsi="Abadi"/>
                <w:color w:val="266678"/>
                <w:sz w:val="18"/>
                <w:szCs w:val="18"/>
              </w:rPr>
              <w:t>(unique)</w:t>
            </w:r>
          </w:p>
        </w:tc>
      </w:tr>
    </w:tbl>
    <w:p w14:paraId="36868E79" w14:textId="372452F7" w:rsidR="00100668" w:rsidRPr="00E9797A" w:rsidRDefault="00D92C6F" w:rsidP="00601EF0">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A04AE8">
        <w:rPr>
          <w:rFonts w:ascii="Abadi" w:hAnsi="Abadi"/>
          <w:color w:val="266678"/>
          <w:sz w:val="18"/>
          <w:szCs w:val="18"/>
        </w:rPr>
        <w:tab/>
        <w:t xml:space="preserve">We shall find here any little ligature and fork, as </w:t>
      </w:r>
      <w:r w:rsidR="00A04AE8" w:rsidRPr="00A04AE8">
        <w:rPr>
          <w:rFonts w:ascii="Abadi" w:hAnsi="Abadi"/>
          <w:color w:val="266678"/>
          <w:sz w:val="18"/>
          <w:szCs w:val="18"/>
          <w:lang w:val="en"/>
        </w:rPr>
        <w:t>nested virtualization makes these realities complex</w:t>
      </w:r>
      <w:r w:rsidR="00A04AE8">
        <w:rPr>
          <w:rFonts w:ascii="Abadi" w:hAnsi="Abadi"/>
          <w:color w:val="266678"/>
          <w:sz w:val="18"/>
          <w:szCs w:val="18"/>
        </w:rPr>
        <w:t>, with mandatory fill up needs before new records</w:t>
      </w:r>
    </w:p>
    <w:p w14:paraId="63147BEB" w14:textId="60CFA07A" w:rsidR="00100668" w:rsidRPr="0052073B" w:rsidRDefault="00100668"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2- Table « </w:t>
      </w:r>
      <w:r w:rsidR="00224343" w:rsidRPr="0052073B">
        <w:rPr>
          <w:rFonts w:ascii="Arial" w:hAnsi="Arial" w:cs="Arial"/>
          <w:color w:val="25508F"/>
          <w:sz w:val="26"/>
          <w:szCs w:val="26"/>
        </w:rPr>
        <w:t>project</w:t>
      </w:r>
      <w:r w:rsidRPr="0052073B">
        <w:rPr>
          <w:rFonts w:ascii="Arial" w:hAnsi="Arial" w:cs="Arial"/>
          <w:color w:val="25508F"/>
          <w:sz w:val="26"/>
          <w:szCs w:val="26"/>
        </w:rPr>
        <w:t> »</w:t>
      </w:r>
    </w:p>
    <w:p w14:paraId="23E2CD8D"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14399" w:type="dxa"/>
        <w:tblInd w:w="284" w:type="dxa"/>
        <w:tblLook w:val="04A0" w:firstRow="1" w:lastRow="0" w:firstColumn="1" w:lastColumn="0" w:noHBand="0" w:noVBand="1"/>
      </w:tblPr>
      <w:tblGrid>
        <w:gridCol w:w="2057"/>
        <w:gridCol w:w="2057"/>
        <w:gridCol w:w="2057"/>
        <w:gridCol w:w="2057"/>
        <w:gridCol w:w="2057"/>
        <w:gridCol w:w="2057"/>
        <w:gridCol w:w="2057"/>
      </w:tblGrid>
      <w:tr w:rsidR="00B34D09" w:rsidRPr="0052073B" w14:paraId="10C3B87F" w14:textId="77777777" w:rsidTr="00B34D09">
        <w:trPr>
          <w:trHeight w:val="454"/>
        </w:trPr>
        <w:tc>
          <w:tcPr>
            <w:tcW w:w="2057" w:type="dxa"/>
            <w:vAlign w:val="center"/>
          </w:tcPr>
          <w:p w14:paraId="5146BCC8" w14:textId="0BA8BC1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2.1- </w:t>
            </w:r>
            <w:r w:rsidR="005F506C">
              <w:rPr>
                <w:rFonts w:ascii="Abadi" w:hAnsi="Abadi"/>
                <w:color w:val="266678"/>
                <w:sz w:val="18"/>
                <w:szCs w:val="18"/>
              </w:rPr>
              <w:t>jobs</w:t>
            </w:r>
          </w:p>
        </w:tc>
        <w:tc>
          <w:tcPr>
            <w:tcW w:w="2057" w:type="dxa"/>
            <w:vAlign w:val="center"/>
          </w:tcPr>
          <w:p w14:paraId="21C52491" w14:textId="33EC4F3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2.2- </w:t>
            </w:r>
            <w:r w:rsidR="005F506C">
              <w:rPr>
                <w:rFonts w:ascii="Abadi" w:hAnsi="Abadi"/>
                <w:color w:val="266678"/>
                <w:sz w:val="18"/>
                <w:szCs w:val="18"/>
              </w:rPr>
              <w:t>works</w:t>
            </w:r>
          </w:p>
        </w:tc>
        <w:tc>
          <w:tcPr>
            <w:tcW w:w="2057" w:type="dxa"/>
            <w:vAlign w:val="center"/>
          </w:tcPr>
          <w:p w14:paraId="23189556" w14:textId="160D3D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2.3- </w:t>
            </w:r>
            <w:r w:rsidR="007B7A7C">
              <w:rPr>
                <w:rFonts w:ascii="Abadi" w:hAnsi="Abadi"/>
                <w:color w:val="266678"/>
                <w:sz w:val="18"/>
                <w:szCs w:val="18"/>
              </w:rPr>
              <w:t>tasks</w:t>
            </w:r>
          </w:p>
        </w:tc>
        <w:tc>
          <w:tcPr>
            <w:tcW w:w="2057" w:type="dxa"/>
            <w:vAlign w:val="center"/>
          </w:tcPr>
          <w:p w14:paraId="0125C2BD" w14:textId="495934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2.4- </w:t>
            </w:r>
            <w:r w:rsidR="00E94810">
              <w:rPr>
                <w:rFonts w:ascii="Abadi" w:hAnsi="Abadi"/>
                <w:color w:val="266678"/>
                <w:sz w:val="18"/>
                <w:szCs w:val="18"/>
              </w:rPr>
              <w:t>targetMesures</w:t>
            </w:r>
          </w:p>
        </w:tc>
        <w:tc>
          <w:tcPr>
            <w:tcW w:w="2057" w:type="dxa"/>
            <w:vAlign w:val="center"/>
          </w:tcPr>
          <w:p w14:paraId="20AC6C82" w14:textId="16F33D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2.5- </w:t>
            </w:r>
            <w:r w:rsidR="00E94810">
              <w:rPr>
                <w:rFonts w:ascii="Abadi" w:hAnsi="Abadi"/>
                <w:color w:val="266678"/>
                <w:sz w:val="18"/>
                <w:szCs w:val="18"/>
              </w:rPr>
              <w:t>situations</w:t>
            </w:r>
          </w:p>
        </w:tc>
        <w:tc>
          <w:tcPr>
            <w:tcW w:w="2057" w:type="dxa"/>
            <w:vAlign w:val="center"/>
          </w:tcPr>
          <w:p w14:paraId="11CB7246" w14:textId="48EA91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2.6- </w:t>
            </w:r>
            <w:r w:rsidR="00434002">
              <w:rPr>
                <w:rFonts w:ascii="Abadi" w:hAnsi="Abadi"/>
                <w:color w:val="266678"/>
                <w:sz w:val="18"/>
                <w:szCs w:val="18"/>
              </w:rPr>
              <w:t>projectD</w:t>
            </w:r>
            <w:r w:rsidR="00B2340E" w:rsidRPr="0052073B">
              <w:rPr>
                <w:rFonts w:ascii="Abadi" w:hAnsi="Abadi"/>
                <w:color w:val="266678"/>
                <w:sz w:val="18"/>
                <w:szCs w:val="18"/>
              </w:rPr>
              <w:t>ates</w:t>
            </w:r>
          </w:p>
        </w:tc>
        <w:tc>
          <w:tcPr>
            <w:tcW w:w="2057" w:type="dxa"/>
            <w:vAlign w:val="center"/>
          </w:tcPr>
          <w:p w14:paraId="44EBAB81" w14:textId="75D8C35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2.7- </w:t>
            </w:r>
            <w:r w:rsidR="005F506C" w:rsidRPr="0052073B">
              <w:rPr>
                <w:rFonts w:ascii="Abadi" w:hAnsi="Abadi"/>
                <w:color w:val="266678"/>
                <w:sz w:val="18"/>
                <w:szCs w:val="18"/>
              </w:rPr>
              <w:t>id_</w:t>
            </w:r>
            <w:r w:rsidR="005F506C">
              <w:rPr>
                <w:rFonts w:ascii="Abadi" w:hAnsi="Abadi"/>
                <w:color w:val="266678"/>
                <w:sz w:val="18"/>
                <w:szCs w:val="18"/>
              </w:rPr>
              <w:t>project</w:t>
            </w:r>
            <w:r w:rsidR="005F506C" w:rsidRPr="0052073B">
              <w:rPr>
                <w:rFonts w:ascii="Abadi" w:hAnsi="Abadi"/>
                <w:color w:val="266678"/>
                <w:sz w:val="18"/>
                <w:szCs w:val="18"/>
              </w:rPr>
              <w:t> (unique)</w:t>
            </w:r>
          </w:p>
        </w:tc>
      </w:tr>
    </w:tbl>
    <w:p w14:paraId="52BFB33E" w14:textId="221F9D4C" w:rsidR="00BC7C05" w:rsidRPr="00E9797A" w:rsidRDefault="00D92C6F" w:rsidP="00BC7C05">
      <w:pPr>
        <w:tabs>
          <w:tab w:val="num" w:pos="1276"/>
        </w:tabs>
        <w:ind w:left="284"/>
        <w:rPr>
          <w:rFonts w:ascii="Abadi" w:hAnsi="Abadi"/>
          <w:color w:val="266678"/>
          <w:sz w:val="18"/>
          <w:szCs w:val="18"/>
        </w:rPr>
      </w:pPr>
      <w:r>
        <w:rPr>
          <w:b/>
          <w:bCs/>
          <w:sz w:val="24"/>
          <w:szCs w:val="24"/>
        </w:rPr>
        <w:t xml:space="preserve"> </w:t>
      </w:r>
      <w:r w:rsidR="00BC7C05" w:rsidRPr="00E9797A">
        <w:rPr>
          <w:rFonts w:ascii="Abadi" w:hAnsi="Abadi"/>
          <w:color w:val="266678"/>
          <w:sz w:val="18"/>
          <w:szCs w:val="18"/>
        </w:rPr>
        <w:t>Nb: dates = planning, …</w:t>
      </w:r>
      <w:r w:rsidR="00A93108">
        <w:rPr>
          <w:rFonts w:ascii="Abadi" w:hAnsi="Abadi"/>
          <w:color w:val="266678"/>
          <w:sz w:val="18"/>
          <w:szCs w:val="18"/>
        </w:rPr>
        <w:tab/>
      </w:r>
      <w:r w:rsidR="00A93108">
        <w:rPr>
          <w:rFonts w:ascii="Abadi" w:hAnsi="Abadi"/>
          <w:color w:val="266678"/>
          <w:sz w:val="18"/>
          <w:szCs w:val="18"/>
        </w:rPr>
        <w:t>targetMesures</w:t>
      </w:r>
      <w:r w:rsidR="00A93108">
        <w:rPr>
          <w:rFonts w:ascii="Abadi" w:hAnsi="Abadi"/>
          <w:color w:val="266678"/>
          <w:sz w:val="18"/>
          <w:szCs w:val="18"/>
        </w:rPr>
        <w:t xml:space="preserve"> = we shall be able to find in here the project management conduction needed previsions and updates to build the components and steps  </w:t>
      </w:r>
    </w:p>
    <w:p w14:paraId="7D4C4151" w14:textId="65E41C3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3</w:t>
      </w:r>
      <w:r w:rsidR="00100668" w:rsidRPr="0052073B">
        <w:rPr>
          <w:rFonts w:ascii="Arial" w:hAnsi="Arial" w:cs="Arial"/>
          <w:color w:val="25508F"/>
          <w:sz w:val="26"/>
          <w:szCs w:val="26"/>
        </w:rPr>
        <w:t>- Table « </w:t>
      </w:r>
      <w:r w:rsidR="00224343" w:rsidRPr="0052073B">
        <w:rPr>
          <w:rFonts w:ascii="Arial" w:hAnsi="Arial" w:cs="Arial"/>
          <w:color w:val="25508F"/>
          <w:sz w:val="26"/>
          <w:szCs w:val="26"/>
        </w:rPr>
        <w:t>component</w:t>
      </w:r>
      <w:r w:rsidR="00100668" w:rsidRPr="0052073B">
        <w:rPr>
          <w:rFonts w:ascii="Arial" w:hAnsi="Arial" w:cs="Arial"/>
          <w:color w:val="25508F"/>
          <w:sz w:val="26"/>
          <w:szCs w:val="26"/>
        </w:rPr>
        <w:t> »</w:t>
      </w:r>
    </w:p>
    <w:p w14:paraId="7172BA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B156EBD" w14:textId="77777777" w:rsidTr="00B34D09">
        <w:trPr>
          <w:trHeight w:val="454"/>
        </w:trPr>
        <w:tc>
          <w:tcPr>
            <w:tcW w:w="2057" w:type="dxa"/>
            <w:vAlign w:val="center"/>
          </w:tcPr>
          <w:p w14:paraId="59605D4D" w14:textId="55F0C41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3.1-</w:t>
            </w:r>
            <w:r w:rsidR="006765ED">
              <w:rPr>
                <w:rFonts w:ascii="Abadi" w:hAnsi="Abadi"/>
                <w:color w:val="266678"/>
                <w:sz w:val="18"/>
                <w:szCs w:val="18"/>
              </w:rPr>
              <w:t xml:space="preserve"> macroState</w:t>
            </w:r>
          </w:p>
        </w:tc>
        <w:tc>
          <w:tcPr>
            <w:tcW w:w="2056" w:type="dxa"/>
            <w:vAlign w:val="center"/>
          </w:tcPr>
          <w:p w14:paraId="60E83F64" w14:textId="6A102CF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3.2-</w:t>
            </w:r>
            <w:r w:rsidR="006765ED">
              <w:rPr>
                <w:rFonts w:ascii="Abadi" w:hAnsi="Abadi"/>
                <w:color w:val="266678"/>
                <w:sz w:val="18"/>
                <w:szCs w:val="18"/>
              </w:rPr>
              <w:t xml:space="preserve"> mainStructure</w:t>
            </w:r>
          </w:p>
        </w:tc>
        <w:tc>
          <w:tcPr>
            <w:tcW w:w="2056" w:type="dxa"/>
            <w:vAlign w:val="center"/>
          </w:tcPr>
          <w:p w14:paraId="48D4D929" w14:textId="669A43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3.3-</w:t>
            </w:r>
            <w:r w:rsidR="006765ED">
              <w:rPr>
                <w:rFonts w:ascii="Abadi" w:hAnsi="Abadi"/>
                <w:color w:val="266678"/>
                <w:sz w:val="18"/>
                <w:szCs w:val="18"/>
              </w:rPr>
              <w:t xml:space="preserve"> rôle</w:t>
            </w:r>
          </w:p>
        </w:tc>
        <w:tc>
          <w:tcPr>
            <w:tcW w:w="2056" w:type="dxa"/>
            <w:vAlign w:val="center"/>
          </w:tcPr>
          <w:p w14:paraId="289BE113" w14:textId="04569B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3.4-</w:t>
            </w:r>
            <w:r w:rsidR="006765ED">
              <w:rPr>
                <w:rFonts w:ascii="Abadi" w:hAnsi="Abadi"/>
                <w:color w:val="266678"/>
                <w:sz w:val="18"/>
                <w:szCs w:val="18"/>
              </w:rPr>
              <w:t xml:space="preserve"> functions</w:t>
            </w:r>
          </w:p>
        </w:tc>
        <w:tc>
          <w:tcPr>
            <w:tcW w:w="2057" w:type="dxa"/>
            <w:vAlign w:val="center"/>
          </w:tcPr>
          <w:p w14:paraId="7F164DF2" w14:textId="493DFE6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3.5-</w:t>
            </w:r>
            <w:r w:rsidR="006765ED">
              <w:rPr>
                <w:rFonts w:ascii="Abadi" w:hAnsi="Abadi"/>
                <w:color w:val="266678"/>
                <w:sz w:val="18"/>
                <w:szCs w:val="18"/>
              </w:rPr>
              <w:t xml:space="preserve"> activeTechnology</w:t>
            </w:r>
          </w:p>
        </w:tc>
        <w:tc>
          <w:tcPr>
            <w:tcW w:w="2057" w:type="dxa"/>
            <w:vAlign w:val="center"/>
          </w:tcPr>
          <w:p w14:paraId="15B93806" w14:textId="7A7FA07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3.6-</w:t>
            </w:r>
            <w:r w:rsidR="00434002">
              <w:rPr>
                <w:rFonts w:ascii="Abadi" w:hAnsi="Abadi"/>
                <w:color w:val="266678"/>
                <w:sz w:val="18"/>
                <w:szCs w:val="18"/>
              </w:rPr>
              <w:t xml:space="preserve"> componentD</w:t>
            </w:r>
            <w:r w:rsidR="00434002" w:rsidRPr="0052073B">
              <w:rPr>
                <w:rFonts w:ascii="Abadi" w:hAnsi="Abadi"/>
                <w:color w:val="266678"/>
                <w:sz w:val="18"/>
                <w:szCs w:val="18"/>
              </w:rPr>
              <w:t>ates</w:t>
            </w:r>
          </w:p>
        </w:tc>
        <w:tc>
          <w:tcPr>
            <w:tcW w:w="2073" w:type="dxa"/>
            <w:vAlign w:val="center"/>
          </w:tcPr>
          <w:p w14:paraId="7DA70270" w14:textId="341FFBA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3.7-</w:t>
            </w:r>
            <w:r w:rsidR="00BE4EA2">
              <w:rPr>
                <w:rFonts w:ascii="Abadi" w:hAnsi="Abadi"/>
                <w:color w:val="266678"/>
                <w:sz w:val="18"/>
                <w:szCs w:val="18"/>
              </w:rPr>
              <w:t xml:space="preserve"> </w:t>
            </w:r>
            <w:r w:rsidR="00BE4EA2" w:rsidRPr="0052073B">
              <w:rPr>
                <w:rFonts w:ascii="Abadi" w:hAnsi="Abadi"/>
                <w:color w:val="266678"/>
                <w:sz w:val="18"/>
                <w:szCs w:val="18"/>
              </w:rPr>
              <w:t>id_</w:t>
            </w:r>
            <w:r w:rsidR="00BE4EA2">
              <w:rPr>
                <w:rFonts w:ascii="Abadi" w:hAnsi="Abadi"/>
                <w:color w:val="266678"/>
                <w:sz w:val="18"/>
                <w:szCs w:val="18"/>
              </w:rPr>
              <w:t>tech*</w:t>
            </w:r>
            <w:r w:rsidR="00BE4EA2" w:rsidRPr="0052073B">
              <w:rPr>
                <w:rFonts w:ascii="Abadi" w:hAnsi="Abadi"/>
                <w:color w:val="266678"/>
                <w:sz w:val="18"/>
                <w:szCs w:val="18"/>
              </w:rPr>
              <w:t> (unique)</w:t>
            </w:r>
          </w:p>
        </w:tc>
      </w:tr>
    </w:tbl>
    <w:p w14:paraId="3CF06CE0" w14:textId="753B83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B702EB">
        <w:rPr>
          <w:rFonts w:ascii="Abadi" w:hAnsi="Abadi"/>
          <w:color w:val="266678"/>
          <w:sz w:val="18"/>
          <w:szCs w:val="18"/>
        </w:rPr>
        <w:tab/>
        <w:t>We shall always find the architecture deployment, development and maintenance targets</w:t>
      </w:r>
      <w:r w:rsidR="006D19FA">
        <w:rPr>
          <w:rFonts w:ascii="Abadi" w:hAnsi="Abadi"/>
          <w:color w:val="266678"/>
          <w:sz w:val="18"/>
          <w:szCs w:val="18"/>
        </w:rPr>
        <w:t xml:space="preserve"> BUT ALSO STEPS</w:t>
      </w:r>
      <w:r w:rsidR="00B702EB">
        <w:rPr>
          <w:rFonts w:ascii="Abadi" w:hAnsi="Abadi"/>
          <w:color w:val="266678"/>
          <w:sz w:val="18"/>
          <w:szCs w:val="18"/>
        </w:rPr>
        <w:t xml:space="preserve"> in “</w:t>
      </w:r>
      <w:r w:rsidR="00B702EB">
        <w:rPr>
          <w:rFonts w:ascii="Abadi" w:hAnsi="Abadi"/>
          <w:color w:val="266678"/>
          <w:sz w:val="18"/>
          <w:szCs w:val="18"/>
        </w:rPr>
        <w:t>targetMesures</w:t>
      </w:r>
      <w:r w:rsidR="00B702EB">
        <w:rPr>
          <w:rFonts w:ascii="Abadi" w:hAnsi="Abadi"/>
          <w:color w:val="266678"/>
          <w:sz w:val="18"/>
          <w:szCs w:val="18"/>
        </w:rPr>
        <w:t>”</w:t>
      </w:r>
    </w:p>
    <w:p w14:paraId="10DC9B32" w14:textId="2E09E59E"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4</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step</w:t>
      </w:r>
      <w:r w:rsidR="00100668" w:rsidRPr="0052073B">
        <w:rPr>
          <w:rFonts w:ascii="Arial" w:hAnsi="Arial" w:cs="Arial"/>
          <w:color w:val="25508F"/>
          <w:sz w:val="26"/>
          <w:szCs w:val="26"/>
        </w:rPr>
        <w:t> »</w:t>
      </w:r>
    </w:p>
    <w:p w14:paraId="7A3A8EA6"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77F6EF5" w14:textId="77777777" w:rsidTr="00B34D09">
        <w:trPr>
          <w:trHeight w:val="454"/>
        </w:trPr>
        <w:tc>
          <w:tcPr>
            <w:tcW w:w="2057" w:type="dxa"/>
            <w:vAlign w:val="center"/>
          </w:tcPr>
          <w:p w14:paraId="337F6D11" w14:textId="4D9FAC3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4.1-</w:t>
            </w:r>
            <w:r w:rsidR="00DB08B0">
              <w:rPr>
                <w:rFonts w:ascii="Abadi" w:hAnsi="Abadi"/>
                <w:color w:val="266678"/>
                <w:sz w:val="18"/>
                <w:szCs w:val="18"/>
              </w:rPr>
              <w:t xml:space="preserve"> id_tasks</w:t>
            </w:r>
          </w:p>
        </w:tc>
        <w:tc>
          <w:tcPr>
            <w:tcW w:w="2056" w:type="dxa"/>
            <w:vAlign w:val="center"/>
          </w:tcPr>
          <w:p w14:paraId="3A87FB45" w14:textId="2A02FA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4.2-</w:t>
            </w:r>
            <w:r w:rsidR="00C573B3">
              <w:rPr>
                <w:rFonts w:ascii="Abadi" w:hAnsi="Abadi"/>
                <w:color w:val="266678"/>
                <w:sz w:val="18"/>
                <w:szCs w:val="18"/>
              </w:rPr>
              <w:t xml:space="preserve"> </w:t>
            </w:r>
            <w:r w:rsidR="00BC6CB7">
              <w:rPr>
                <w:rFonts w:ascii="Abadi" w:hAnsi="Abadi"/>
                <w:color w:val="266678"/>
                <w:sz w:val="18"/>
                <w:szCs w:val="18"/>
              </w:rPr>
              <w:t>stepU</w:t>
            </w:r>
            <w:r w:rsidR="00C573B3">
              <w:rPr>
                <w:rFonts w:ascii="Abadi" w:hAnsi="Abadi"/>
                <w:color w:val="266678"/>
                <w:sz w:val="18"/>
                <w:szCs w:val="18"/>
              </w:rPr>
              <w:t>pperTrees</w:t>
            </w:r>
          </w:p>
        </w:tc>
        <w:tc>
          <w:tcPr>
            <w:tcW w:w="2056" w:type="dxa"/>
            <w:vAlign w:val="center"/>
          </w:tcPr>
          <w:p w14:paraId="0DBF5498" w14:textId="50171A2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4.3-</w:t>
            </w:r>
            <w:r w:rsidR="00C573B3">
              <w:rPr>
                <w:rFonts w:ascii="Abadi" w:hAnsi="Abadi"/>
                <w:color w:val="266678"/>
                <w:sz w:val="18"/>
                <w:szCs w:val="18"/>
              </w:rPr>
              <w:t xml:space="preserve"> stepTrees</w:t>
            </w:r>
          </w:p>
        </w:tc>
        <w:tc>
          <w:tcPr>
            <w:tcW w:w="2056" w:type="dxa"/>
            <w:vAlign w:val="center"/>
          </w:tcPr>
          <w:p w14:paraId="001D0C7C" w14:textId="7CBC161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4.4-</w:t>
            </w:r>
            <w:r w:rsidR="00D01017">
              <w:rPr>
                <w:rFonts w:ascii="Abadi" w:hAnsi="Abadi"/>
                <w:color w:val="266678"/>
                <w:sz w:val="18"/>
                <w:szCs w:val="18"/>
              </w:rPr>
              <w:t xml:space="preserve"> wikiStep</w:t>
            </w:r>
          </w:p>
        </w:tc>
        <w:tc>
          <w:tcPr>
            <w:tcW w:w="2057" w:type="dxa"/>
            <w:vAlign w:val="center"/>
          </w:tcPr>
          <w:p w14:paraId="7574AC89" w14:textId="12E4F0B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4.5-</w:t>
            </w:r>
            <w:r w:rsidR="00D01017">
              <w:rPr>
                <w:rFonts w:ascii="Abadi" w:hAnsi="Abadi"/>
                <w:color w:val="266678"/>
                <w:sz w:val="18"/>
                <w:szCs w:val="18"/>
              </w:rPr>
              <w:t xml:space="preserve"> </w:t>
            </w:r>
            <w:r w:rsidR="00BD480C">
              <w:rPr>
                <w:rFonts w:ascii="Abadi" w:hAnsi="Abadi"/>
                <w:color w:val="266678"/>
                <w:sz w:val="18"/>
                <w:szCs w:val="18"/>
              </w:rPr>
              <w:t>stepT</w:t>
            </w:r>
            <w:r w:rsidR="00D01017">
              <w:rPr>
                <w:rFonts w:ascii="Abadi" w:hAnsi="Abadi"/>
                <w:color w:val="266678"/>
                <w:sz w:val="18"/>
                <w:szCs w:val="18"/>
              </w:rPr>
              <w:t>echWatch</w:t>
            </w:r>
          </w:p>
        </w:tc>
        <w:tc>
          <w:tcPr>
            <w:tcW w:w="2057" w:type="dxa"/>
            <w:vAlign w:val="center"/>
          </w:tcPr>
          <w:p w14:paraId="180C0C85" w14:textId="4CF4D10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4.6-</w:t>
            </w:r>
            <w:r w:rsidR="00434002">
              <w:rPr>
                <w:rFonts w:ascii="Abadi" w:hAnsi="Abadi"/>
                <w:color w:val="266678"/>
                <w:sz w:val="18"/>
                <w:szCs w:val="18"/>
              </w:rPr>
              <w:t xml:space="preserve"> stepDates</w:t>
            </w:r>
          </w:p>
        </w:tc>
        <w:tc>
          <w:tcPr>
            <w:tcW w:w="2073" w:type="dxa"/>
            <w:vAlign w:val="center"/>
          </w:tcPr>
          <w:p w14:paraId="2148F8D9" w14:textId="3456188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4.7-</w:t>
            </w:r>
            <w:r w:rsidR="00B94DA4">
              <w:rPr>
                <w:rFonts w:ascii="Abadi" w:hAnsi="Abadi"/>
                <w:color w:val="266678"/>
                <w:sz w:val="18"/>
                <w:szCs w:val="18"/>
              </w:rPr>
              <w:t xml:space="preserve"> </w:t>
            </w:r>
            <w:r w:rsidR="00B94DA4" w:rsidRPr="0052073B">
              <w:rPr>
                <w:rFonts w:ascii="Abadi" w:hAnsi="Abadi"/>
                <w:color w:val="266678"/>
                <w:sz w:val="18"/>
                <w:szCs w:val="18"/>
              </w:rPr>
              <w:t>id_</w:t>
            </w:r>
            <w:r w:rsidR="00B94DA4">
              <w:rPr>
                <w:rFonts w:ascii="Abadi" w:hAnsi="Abadi"/>
                <w:color w:val="266678"/>
                <w:sz w:val="18"/>
                <w:szCs w:val="18"/>
              </w:rPr>
              <w:t>step</w:t>
            </w:r>
            <w:r w:rsidR="00B94DA4" w:rsidRPr="0052073B">
              <w:rPr>
                <w:rFonts w:ascii="Abadi" w:hAnsi="Abadi"/>
                <w:color w:val="266678"/>
                <w:sz w:val="18"/>
                <w:szCs w:val="18"/>
              </w:rPr>
              <w:t> (unique)</w:t>
            </w:r>
          </w:p>
        </w:tc>
      </w:tr>
    </w:tbl>
    <w:p w14:paraId="12A743D1" w14:textId="3BEAFFDD" w:rsidR="0065323D" w:rsidRPr="00E9797A" w:rsidRDefault="002B0BCF" w:rsidP="0065323D">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65323D">
        <w:rPr>
          <w:rFonts w:ascii="Abadi" w:hAnsi="Abadi"/>
          <w:color w:val="266678"/>
          <w:sz w:val="18"/>
          <w:szCs w:val="18"/>
        </w:rPr>
        <w:tab/>
      </w:r>
      <w:r w:rsidR="0065323D" w:rsidRPr="00E9797A">
        <w:rPr>
          <w:rFonts w:ascii="Abadi" w:hAnsi="Abadi"/>
          <w:color w:val="266678"/>
          <w:sz w:val="18"/>
          <w:szCs w:val="18"/>
        </w:rPr>
        <w:t xml:space="preserve">Nb: </w:t>
      </w:r>
      <w:r w:rsidR="0065323D">
        <w:rPr>
          <w:rFonts w:ascii="Abadi" w:hAnsi="Abadi"/>
          <w:color w:val="266678"/>
          <w:sz w:val="18"/>
          <w:szCs w:val="18"/>
        </w:rPr>
        <w:t>wikiStep</w:t>
      </w:r>
      <w:r w:rsidR="0065323D" w:rsidRPr="00E9797A">
        <w:rPr>
          <w:rFonts w:ascii="Abadi" w:hAnsi="Abadi"/>
          <w:color w:val="266678"/>
          <w:sz w:val="18"/>
          <w:szCs w:val="18"/>
        </w:rPr>
        <w:t xml:space="preserve"> </w:t>
      </w:r>
      <w:r w:rsidR="0065323D" w:rsidRPr="00E9797A">
        <w:rPr>
          <w:rFonts w:ascii="Abadi" w:hAnsi="Abadi"/>
          <w:color w:val="266678"/>
          <w:sz w:val="18"/>
          <w:szCs w:val="18"/>
        </w:rPr>
        <w:t xml:space="preserve">= </w:t>
      </w:r>
      <w:r w:rsidR="0065323D">
        <w:rPr>
          <w:rFonts w:ascii="Abadi" w:hAnsi="Abadi"/>
          <w:color w:val="266678"/>
          <w:sz w:val="18"/>
          <w:szCs w:val="18"/>
        </w:rPr>
        <w:t>active and passive alerts and notifications</w:t>
      </w:r>
      <w:r w:rsidR="00A8174E">
        <w:rPr>
          <w:rFonts w:ascii="Abadi" w:hAnsi="Abadi"/>
          <w:color w:val="266678"/>
          <w:sz w:val="18"/>
          <w:szCs w:val="18"/>
        </w:rPr>
        <w:t xml:space="preserve"> to remember closure</w:t>
      </w:r>
      <w:r w:rsidR="007A5899">
        <w:rPr>
          <w:rFonts w:ascii="Abadi" w:hAnsi="Abadi"/>
          <w:color w:val="266678"/>
          <w:sz w:val="18"/>
          <w:szCs w:val="18"/>
        </w:rPr>
        <w:t>s</w:t>
      </w:r>
      <w:r w:rsidR="00A8174E">
        <w:rPr>
          <w:rFonts w:ascii="Abadi" w:hAnsi="Abadi"/>
          <w:color w:val="266678"/>
          <w:sz w:val="18"/>
          <w:szCs w:val="18"/>
        </w:rPr>
        <w:t xml:space="preserve"> needs and to forbid actions until the </w:t>
      </w:r>
      <w:r w:rsidR="007A5899">
        <w:rPr>
          <w:rFonts w:ascii="Abadi" w:hAnsi="Abadi"/>
          <w:color w:val="266678"/>
          <w:sz w:val="18"/>
          <w:szCs w:val="18"/>
        </w:rPr>
        <w:t xml:space="preserve">algorithm </w:t>
      </w:r>
      <w:r w:rsidR="00A8174E">
        <w:rPr>
          <w:rFonts w:ascii="Abadi" w:hAnsi="Abadi"/>
          <w:color w:val="266678"/>
          <w:sz w:val="18"/>
          <w:szCs w:val="18"/>
        </w:rPr>
        <w:t>step needs are filled</w:t>
      </w:r>
    </w:p>
    <w:p w14:paraId="00437A95" w14:textId="50086F33"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5</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trouble</w:t>
      </w:r>
      <w:r w:rsidR="00100668" w:rsidRPr="0052073B">
        <w:rPr>
          <w:rFonts w:ascii="Arial" w:hAnsi="Arial" w:cs="Arial"/>
          <w:color w:val="25508F"/>
          <w:sz w:val="26"/>
          <w:szCs w:val="26"/>
        </w:rPr>
        <w:t> »</w:t>
      </w:r>
    </w:p>
    <w:p w14:paraId="37C258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7FCADC32" w14:textId="77777777" w:rsidTr="00B34D09">
        <w:trPr>
          <w:trHeight w:val="454"/>
        </w:trPr>
        <w:tc>
          <w:tcPr>
            <w:tcW w:w="2057" w:type="dxa"/>
            <w:vAlign w:val="center"/>
          </w:tcPr>
          <w:p w14:paraId="35C0A350" w14:textId="3FD22DB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5.1-</w:t>
            </w:r>
            <w:r w:rsidR="000619B3">
              <w:rPr>
                <w:rFonts w:ascii="Abadi" w:hAnsi="Abadi"/>
                <w:color w:val="266678"/>
                <w:sz w:val="18"/>
                <w:szCs w:val="18"/>
              </w:rPr>
              <w:t xml:space="preserve"> </w:t>
            </w:r>
            <w:r w:rsidR="000619B3">
              <w:rPr>
                <w:rFonts w:ascii="Abadi" w:hAnsi="Abadi"/>
                <w:color w:val="266678"/>
                <w:sz w:val="18"/>
                <w:szCs w:val="18"/>
              </w:rPr>
              <w:t>id_</w:t>
            </w:r>
            <w:r w:rsidR="000619B3">
              <w:rPr>
                <w:rFonts w:ascii="Abadi" w:hAnsi="Abadi"/>
                <w:color w:val="266678"/>
                <w:sz w:val="18"/>
                <w:szCs w:val="18"/>
              </w:rPr>
              <w:t>step</w:t>
            </w:r>
          </w:p>
        </w:tc>
        <w:tc>
          <w:tcPr>
            <w:tcW w:w="2056" w:type="dxa"/>
            <w:vAlign w:val="center"/>
          </w:tcPr>
          <w:p w14:paraId="3A45F2EE" w14:textId="19A6379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5.2-</w:t>
            </w:r>
            <w:r w:rsidR="00BC6CB7">
              <w:rPr>
                <w:rFonts w:ascii="Abadi" w:hAnsi="Abadi"/>
                <w:color w:val="266678"/>
                <w:sz w:val="18"/>
                <w:szCs w:val="18"/>
              </w:rPr>
              <w:t xml:space="preserve"> trouble</w:t>
            </w:r>
            <w:r w:rsidR="00BC6CB7">
              <w:rPr>
                <w:rFonts w:ascii="Abadi" w:hAnsi="Abadi"/>
                <w:color w:val="266678"/>
                <w:sz w:val="18"/>
                <w:szCs w:val="18"/>
              </w:rPr>
              <w:t>UpperTrees</w:t>
            </w:r>
          </w:p>
        </w:tc>
        <w:tc>
          <w:tcPr>
            <w:tcW w:w="2056" w:type="dxa"/>
            <w:vAlign w:val="center"/>
          </w:tcPr>
          <w:p w14:paraId="28855726" w14:textId="01525A2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5.3-</w:t>
            </w:r>
            <w:r w:rsidR="00BC6CB7">
              <w:rPr>
                <w:rFonts w:ascii="Abadi" w:hAnsi="Abadi"/>
                <w:color w:val="266678"/>
                <w:sz w:val="18"/>
                <w:szCs w:val="18"/>
              </w:rPr>
              <w:t xml:space="preserve"> </w:t>
            </w:r>
            <w:r w:rsidR="00BC6CB7">
              <w:rPr>
                <w:rFonts w:ascii="Abadi" w:hAnsi="Abadi"/>
                <w:color w:val="266678"/>
                <w:sz w:val="18"/>
                <w:szCs w:val="18"/>
              </w:rPr>
              <w:t>troubleTrees</w:t>
            </w:r>
          </w:p>
        </w:tc>
        <w:tc>
          <w:tcPr>
            <w:tcW w:w="2056" w:type="dxa"/>
            <w:vAlign w:val="center"/>
          </w:tcPr>
          <w:p w14:paraId="1E6D199C" w14:textId="0791D07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5.4-</w:t>
            </w:r>
            <w:r w:rsidR="00F035B9">
              <w:rPr>
                <w:rFonts w:ascii="Abadi" w:hAnsi="Abadi"/>
                <w:color w:val="266678"/>
                <w:sz w:val="18"/>
                <w:szCs w:val="18"/>
              </w:rPr>
              <w:t xml:space="preserve"> </w:t>
            </w:r>
            <w:r w:rsidR="00F035B9">
              <w:rPr>
                <w:rFonts w:ascii="Abadi" w:hAnsi="Abadi"/>
                <w:color w:val="266678"/>
                <w:sz w:val="18"/>
                <w:szCs w:val="18"/>
              </w:rPr>
              <w:t>wiki</w:t>
            </w:r>
            <w:r w:rsidR="00F035B9">
              <w:rPr>
                <w:rFonts w:ascii="Abadi" w:hAnsi="Abadi"/>
                <w:color w:val="266678"/>
                <w:sz w:val="18"/>
                <w:szCs w:val="18"/>
              </w:rPr>
              <w:t>Troub</w:t>
            </w:r>
            <w:r w:rsidR="008B272B">
              <w:rPr>
                <w:rFonts w:ascii="Abadi" w:hAnsi="Abadi"/>
                <w:color w:val="266678"/>
                <w:sz w:val="18"/>
                <w:szCs w:val="18"/>
              </w:rPr>
              <w:t>l</w:t>
            </w:r>
            <w:r w:rsidR="00F035B9">
              <w:rPr>
                <w:rFonts w:ascii="Abadi" w:hAnsi="Abadi"/>
                <w:color w:val="266678"/>
                <w:sz w:val="18"/>
                <w:szCs w:val="18"/>
              </w:rPr>
              <w:t>e</w:t>
            </w:r>
          </w:p>
        </w:tc>
        <w:tc>
          <w:tcPr>
            <w:tcW w:w="2057" w:type="dxa"/>
            <w:vAlign w:val="center"/>
          </w:tcPr>
          <w:p w14:paraId="5A7C301D" w14:textId="54D423C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5.5-</w:t>
            </w:r>
            <w:r w:rsidR="00E70D36">
              <w:rPr>
                <w:rFonts w:ascii="Abadi" w:hAnsi="Abadi"/>
                <w:color w:val="266678"/>
                <w:sz w:val="18"/>
                <w:szCs w:val="18"/>
              </w:rPr>
              <w:t xml:space="preserve"> </w:t>
            </w:r>
            <w:r w:rsidR="00B70265">
              <w:rPr>
                <w:rFonts w:ascii="Abadi" w:hAnsi="Abadi"/>
                <w:color w:val="266678"/>
                <w:sz w:val="18"/>
                <w:szCs w:val="18"/>
              </w:rPr>
              <w:t>trouble</w:t>
            </w:r>
            <w:r w:rsidR="00E70D36">
              <w:rPr>
                <w:rFonts w:ascii="Abadi" w:hAnsi="Abadi"/>
                <w:color w:val="266678"/>
                <w:sz w:val="18"/>
                <w:szCs w:val="18"/>
              </w:rPr>
              <w:t>TechWatch</w:t>
            </w:r>
          </w:p>
        </w:tc>
        <w:tc>
          <w:tcPr>
            <w:tcW w:w="2057" w:type="dxa"/>
            <w:vAlign w:val="center"/>
          </w:tcPr>
          <w:p w14:paraId="694EBC72" w14:textId="2D6933B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5.6-</w:t>
            </w:r>
            <w:r w:rsidR="00FA2D46">
              <w:rPr>
                <w:rFonts w:ascii="Abadi" w:hAnsi="Abadi"/>
                <w:color w:val="266678"/>
                <w:sz w:val="18"/>
                <w:szCs w:val="18"/>
              </w:rPr>
              <w:t xml:space="preserve"> troubleDates</w:t>
            </w:r>
          </w:p>
        </w:tc>
        <w:tc>
          <w:tcPr>
            <w:tcW w:w="2073" w:type="dxa"/>
            <w:vAlign w:val="center"/>
          </w:tcPr>
          <w:p w14:paraId="0CA0618B" w14:textId="2EED094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5.7-</w:t>
            </w:r>
            <w:r w:rsidR="00B70265">
              <w:rPr>
                <w:rFonts w:ascii="Abadi" w:hAnsi="Abadi"/>
                <w:color w:val="266678"/>
                <w:sz w:val="18"/>
                <w:szCs w:val="18"/>
              </w:rPr>
              <w:t xml:space="preserve"> </w:t>
            </w:r>
            <w:r w:rsidR="00B70265" w:rsidRPr="0052073B">
              <w:rPr>
                <w:rFonts w:ascii="Abadi" w:hAnsi="Abadi"/>
                <w:color w:val="266678"/>
                <w:sz w:val="18"/>
                <w:szCs w:val="18"/>
              </w:rPr>
              <w:t>id_</w:t>
            </w:r>
            <w:r w:rsidR="00B70265">
              <w:rPr>
                <w:rFonts w:ascii="Abadi" w:hAnsi="Abadi"/>
                <w:color w:val="266678"/>
                <w:sz w:val="18"/>
                <w:szCs w:val="18"/>
              </w:rPr>
              <w:t>trouble</w:t>
            </w:r>
            <w:r w:rsidR="00B70265" w:rsidRPr="0052073B">
              <w:rPr>
                <w:rFonts w:ascii="Abadi" w:hAnsi="Abadi"/>
                <w:color w:val="266678"/>
                <w:sz w:val="18"/>
                <w:szCs w:val="18"/>
              </w:rPr>
              <w:t> (unique)</w:t>
            </w:r>
          </w:p>
        </w:tc>
      </w:tr>
    </w:tbl>
    <w:p w14:paraId="70833F1F" w14:textId="1066CEC6"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7A5899" w:rsidRPr="00E9797A">
        <w:rPr>
          <w:rFonts w:ascii="Abadi" w:hAnsi="Abadi"/>
          <w:color w:val="266678"/>
          <w:sz w:val="18"/>
          <w:szCs w:val="18"/>
        </w:rPr>
        <w:t xml:space="preserve">Nb: </w:t>
      </w:r>
      <w:r w:rsidR="008B272B">
        <w:rPr>
          <w:rFonts w:ascii="Abadi" w:hAnsi="Abadi"/>
          <w:color w:val="266678"/>
          <w:sz w:val="18"/>
          <w:szCs w:val="18"/>
        </w:rPr>
        <w:t>wikiTrouble</w:t>
      </w:r>
      <w:r w:rsidR="008B272B" w:rsidRPr="00E9797A">
        <w:rPr>
          <w:rFonts w:ascii="Abadi" w:hAnsi="Abadi"/>
          <w:color w:val="266678"/>
          <w:sz w:val="18"/>
          <w:szCs w:val="18"/>
        </w:rPr>
        <w:t xml:space="preserve"> </w:t>
      </w:r>
      <w:r w:rsidR="007A5899" w:rsidRPr="00E9797A">
        <w:rPr>
          <w:rFonts w:ascii="Abadi" w:hAnsi="Abadi"/>
          <w:color w:val="266678"/>
          <w:sz w:val="18"/>
          <w:szCs w:val="18"/>
        </w:rPr>
        <w:t xml:space="preserve">= </w:t>
      </w:r>
      <w:r w:rsidR="007A5899">
        <w:rPr>
          <w:rFonts w:ascii="Abadi" w:hAnsi="Abadi"/>
          <w:color w:val="266678"/>
          <w:sz w:val="18"/>
          <w:szCs w:val="18"/>
        </w:rPr>
        <w:t>active and passive alerts and notifications to remember closures needs and to forbid actions until the algorithm step needs are filled</w:t>
      </w:r>
    </w:p>
    <w:p w14:paraId="332C4CB4" w14:textId="1ACE52D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6</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names</w:t>
      </w:r>
      <w:r w:rsidR="00100668" w:rsidRPr="0052073B">
        <w:rPr>
          <w:rFonts w:ascii="Arial" w:hAnsi="Arial" w:cs="Arial"/>
          <w:color w:val="25508F"/>
          <w:sz w:val="26"/>
          <w:szCs w:val="26"/>
        </w:rPr>
        <w:t> »</w:t>
      </w:r>
      <w:r w:rsidR="00EA7A2E">
        <w:rPr>
          <w:rFonts w:ascii="Arial" w:hAnsi="Arial" w:cs="Arial"/>
          <w:color w:val="25508F"/>
          <w:sz w:val="26"/>
          <w:szCs w:val="26"/>
        </w:rPr>
        <w:t xml:space="preserve"> </w:t>
      </w:r>
    </w:p>
    <w:p w14:paraId="45875F58"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4852E030" w14:textId="77777777" w:rsidTr="00B34D09">
        <w:trPr>
          <w:trHeight w:val="454"/>
        </w:trPr>
        <w:tc>
          <w:tcPr>
            <w:tcW w:w="2057" w:type="dxa"/>
            <w:vAlign w:val="center"/>
          </w:tcPr>
          <w:p w14:paraId="75619785" w14:textId="39DE27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6.1-</w:t>
            </w:r>
            <w:r w:rsidR="003F2560">
              <w:rPr>
                <w:rFonts w:ascii="Abadi" w:hAnsi="Abadi"/>
                <w:color w:val="266678"/>
                <w:sz w:val="18"/>
                <w:szCs w:val="18"/>
              </w:rPr>
              <w:t xml:space="preserve"> find</w:t>
            </w:r>
            <w:r w:rsidR="0082053C">
              <w:rPr>
                <w:rFonts w:ascii="Abadi" w:hAnsi="Abadi"/>
                <w:color w:val="266678"/>
                <w:sz w:val="18"/>
                <w:szCs w:val="18"/>
              </w:rPr>
              <w:t>This</w:t>
            </w:r>
            <w:r w:rsidR="003F2560">
              <w:rPr>
                <w:rFonts w:ascii="Abadi" w:hAnsi="Abadi"/>
                <w:color w:val="266678"/>
                <w:sz w:val="18"/>
                <w:szCs w:val="18"/>
              </w:rPr>
              <w:t>Target</w:t>
            </w:r>
          </w:p>
        </w:tc>
        <w:tc>
          <w:tcPr>
            <w:tcW w:w="2056" w:type="dxa"/>
            <w:vAlign w:val="center"/>
          </w:tcPr>
          <w:p w14:paraId="3BFEC061" w14:textId="405D8BC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6.2-</w:t>
            </w:r>
            <w:r w:rsidR="00CE4FF8">
              <w:rPr>
                <w:rFonts w:ascii="Abadi" w:hAnsi="Abadi"/>
                <w:color w:val="266678"/>
                <w:sz w:val="18"/>
                <w:szCs w:val="18"/>
              </w:rPr>
              <w:t xml:space="preserve"> </w:t>
            </w:r>
            <w:r w:rsidR="0069475C">
              <w:rPr>
                <w:rFonts w:ascii="Abadi" w:hAnsi="Abadi"/>
                <w:color w:val="266678"/>
                <w:sz w:val="18"/>
                <w:szCs w:val="18"/>
              </w:rPr>
              <w:t>names</w:t>
            </w:r>
          </w:p>
        </w:tc>
        <w:tc>
          <w:tcPr>
            <w:tcW w:w="2056" w:type="dxa"/>
            <w:vAlign w:val="center"/>
          </w:tcPr>
          <w:p w14:paraId="372714D7" w14:textId="6FF7BF8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6.3-</w:t>
            </w:r>
            <w:r w:rsidR="006D2DEE">
              <w:rPr>
                <w:rFonts w:ascii="Abadi" w:hAnsi="Abadi"/>
                <w:color w:val="266678"/>
                <w:sz w:val="18"/>
                <w:szCs w:val="18"/>
              </w:rPr>
              <w:t xml:space="preserve"> name</w:t>
            </w:r>
            <w:r w:rsidR="006D2DEE">
              <w:rPr>
                <w:rFonts w:ascii="Abadi" w:hAnsi="Abadi"/>
                <w:color w:val="266678"/>
                <w:sz w:val="18"/>
                <w:szCs w:val="18"/>
              </w:rPr>
              <w:t>Trees</w:t>
            </w:r>
          </w:p>
        </w:tc>
        <w:tc>
          <w:tcPr>
            <w:tcW w:w="2056" w:type="dxa"/>
            <w:vAlign w:val="center"/>
          </w:tcPr>
          <w:p w14:paraId="71576082" w14:textId="2E8035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6.4-</w:t>
            </w:r>
            <w:r w:rsidR="008B272B">
              <w:rPr>
                <w:rFonts w:ascii="Abadi" w:hAnsi="Abadi"/>
                <w:color w:val="266678"/>
                <w:sz w:val="18"/>
                <w:szCs w:val="18"/>
              </w:rPr>
              <w:t xml:space="preserve"> </w:t>
            </w:r>
            <w:r w:rsidR="008B272B">
              <w:rPr>
                <w:rFonts w:ascii="Abadi" w:hAnsi="Abadi"/>
                <w:color w:val="266678"/>
                <w:sz w:val="18"/>
                <w:szCs w:val="18"/>
              </w:rPr>
              <w:t>wiki</w:t>
            </w:r>
            <w:r w:rsidR="008B272B">
              <w:rPr>
                <w:rFonts w:ascii="Abadi" w:hAnsi="Abadi"/>
                <w:color w:val="266678"/>
                <w:sz w:val="18"/>
                <w:szCs w:val="18"/>
              </w:rPr>
              <w:t>Names</w:t>
            </w:r>
          </w:p>
        </w:tc>
        <w:tc>
          <w:tcPr>
            <w:tcW w:w="2057" w:type="dxa"/>
            <w:vAlign w:val="center"/>
          </w:tcPr>
          <w:p w14:paraId="401E445A" w14:textId="6978692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6.5-</w:t>
            </w:r>
            <w:r w:rsidR="00CC6FE8">
              <w:rPr>
                <w:rFonts w:ascii="Abadi" w:hAnsi="Abadi"/>
                <w:color w:val="266678"/>
                <w:sz w:val="18"/>
                <w:szCs w:val="18"/>
              </w:rPr>
              <w:t xml:space="preserve"> standByChange</w:t>
            </w:r>
          </w:p>
        </w:tc>
        <w:tc>
          <w:tcPr>
            <w:tcW w:w="2057" w:type="dxa"/>
            <w:vAlign w:val="center"/>
          </w:tcPr>
          <w:p w14:paraId="6431048A" w14:textId="519457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6.6-</w:t>
            </w:r>
            <w:r w:rsidR="00FA2D46">
              <w:rPr>
                <w:rFonts w:ascii="Abadi" w:hAnsi="Abadi"/>
                <w:color w:val="266678"/>
                <w:sz w:val="18"/>
                <w:szCs w:val="18"/>
              </w:rPr>
              <w:t xml:space="preserve"> nameDates</w:t>
            </w:r>
          </w:p>
        </w:tc>
        <w:tc>
          <w:tcPr>
            <w:tcW w:w="2073" w:type="dxa"/>
            <w:vAlign w:val="center"/>
          </w:tcPr>
          <w:p w14:paraId="478805CA" w14:textId="0BC736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6.7-</w:t>
            </w:r>
            <w:r w:rsidR="00A877CA">
              <w:rPr>
                <w:rFonts w:ascii="Abadi" w:hAnsi="Abadi"/>
                <w:color w:val="266678"/>
                <w:sz w:val="18"/>
                <w:szCs w:val="18"/>
              </w:rPr>
              <w:t xml:space="preserve"> </w:t>
            </w:r>
            <w:r w:rsidR="00A877CA" w:rsidRPr="0052073B">
              <w:rPr>
                <w:rFonts w:ascii="Abadi" w:hAnsi="Abadi"/>
                <w:color w:val="266678"/>
                <w:sz w:val="18"/>
                <w:szCs w:val="18"/>
              </w:rPr>
              <w:t>id_</w:t>
            </w:r>
            <w:r w:rsidR="00A877CA">
              <w:rPr>
                <w:rFonts w:ascii="Abadi" w:hAnsi="Abadi"/>
                <w:color w:val="266678"/>
                <w:sz w:val="18"/>
                <w:szCs w:val="18"/>
              </w:rPr>
              <w:t>names</w:t>
            </w:r>
            <w:r w:rsidR="00A877CA" w:rsidRPr="0052073B">
              <w:rPr>
                <w:rFonts w:ascii="Abadi" w:hAnsi="Abadi"/>
                <w:color w:val="266678"/>
                <w:sz w:val="18"/>
                <w:szCs w:val="18"/>
              </w:rPr>
              <w:t> (unique)</w:t>
            </w:r>
          </w:p>
        </w:tc>
      </w:tr>
    </w:tbl>
    <w:p w14:paraId="25160261" w14:textId="2E01586C" w:rsidR="002B0BCF" w:rsidRDefault="002B0BCF" w:rsidP="00DF2153">
      <w:pPr>
        <w:tabs>
          <w:tab w:val="num" w:pos="1276"/>
        </w:tabs>
        <w:spacing w:after="0" w:line="240" w:lineRule="auto"/>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CF084B">
        <w:rPr>
          <w:rFonts w:ascii="Abadi" w:hAnsi="Abadi"/>
          <w:color w:val="266678"/>
          <w:sz w:val="18"/>
          <w:szCs w:val="18"/>
        </w:rPr>
        <w:t xml:space="preserve">A name is not bound to be unique. We try so, but we are also feeding the engine. A name shall always appear with steps and components differences </w:t>
      </w:r>
    </w:p>
    <w:p w14:paraId="6BBBC2C6" w14:textId="1803DADA" w:rsidR="00DF2153" w:rsidRDefault="00DF2153" w:rsidP="004136A6">
      <w:pPr>
        <w:tabs>
          <w:tab w:val="num" w:pos="1276"/>
        </w:tabs>
        <w:spacing w:after="0" w:line="240" w:lineRule="auto"/>
        <w:ind w:left="284"/>
        <w:rPr>
          <w:rFonts w:ascii="Abadi" w:hAnsi="Abadi"/>
          <w:color w:val="266678"/>
          <w:sz w:val="18"/>
          <w:szCs w:val="18"/>
        </w:rPr>
      </w:pPr>
      <w:r>
        <w:rPr>
          <w:rFonts w:ascii="Abadi" w:hAnsi="Abadi"/>
          <w:color w:val="266678"/>
          <w:sz w:val="18"/>
          <w:szCs w:val="18"/>
        </w:rPr>
        <w:t xml:space="preserve">Nb: </w:t>
      </w:r>
      <w:r>
        <w:rPr>
          <w:rFonts w:ascii="Abadi" w:hAnsi="Abadi"/>
          <w:color w:val="266678"/>
          <w:sz w:val="18"/>
          <w:szCs w:val="18"/>
        </w:rPr>
        <w:t>findThisTarget</w:t>
      </w:r>
      <w:r>
        <w:rPr>
          <w:rFonts w:ascii="Abadi" w:hAnsi="Abadi"/>
          <w:color w:val="266678"/>
          <w:sz w:val="18"/>
          <w:szCs w:val="18"/>
        </w:rPr>
        <w:t xml:space="preserve"> is the relation table where any trees can be fallowed to understand the unicity of one named target</w:t>
      </w:r>
      <w:r w:rsidR="009B06E6">
        <w:rPr>
          <w:rFonts w:ascii="Abadi" w:hAnsi="Abadi"/>
          <w:color w:val="266678"/>
          <w:sz w:val="18"/>
          <w:szCs w:val="18"/>
        </w:rPr>
        <w:t xml:space="preserve"> record</w:t>
      </w:r>
      <w:r>
        <w:rPr>
          <w:rFonts w:ascii="Abadi" w:hAnsi="Abadi"/>
          <w:color w:val="266678"/>
          <w:sz w:val="18"/>
          <w:szCs w:val="18"/>
        </w:rPr>
        <w:t xml:space="preserve">. </w:t>
      </w:r>
      <w:r w:rsidR="004E2296">
        <w:rPr>
          <w:rFonts w:ascii="Abadi" w:hAnsi="Abadi"/>
          <w:color w:val="266678"/>
          <w:sz w:val="18"/>
          <w:szCs w:val="18"/>
        </w:rPr>
        <w:t xml:space="preserve">The wikiNames table has no vocation for this. It groups together all processing data liked to the planning and starts from there any notes, thoughts to remember, messages for further user, etc. for this raison, $wiki* is </w:t>
      </w:r>
      <w:r w:rsidR="00250595">
        <w:rPr>
          <w:rFonts w:ascii="Abadi" w:hAnsi="Abadi"/>
          <w:color w:val="266678"/>
          <w:sz w:val="18"/>
          <w:szCs w:val="18"/>
        </w:rPr>
        <w:t xml:space="preserve">not </w:t>
      </w:r>
      <w:r w:rsidR="004E2296">
        <w:rPr>
          <w:rFonts w:ascii="Abadi" w:hAnsi="Abadi"/>
          <w:color w:val="266678"/>
          <w:sz w:val="18"/>
          <w:szCs w:val="18"/>
        </w:rPr>
        <w:t xml:space="preserve">the default place you will find solutions or trouble definitions. We </w:t>
      </w:r>
      <w:r w:rsidR="00250595">
        <w:rPr>
          <w:rFonts w:ascii="Abadi" w:hAnsi="Abadi"/>
          <w:color w:val="266678"/>
          <w:sz w:val="18"/>
          <w:szCs w:val="18"/>
        </w:rPr>
        <w:t xml:space="preserve">will </w:t>
      </w:r>
      <w:r w:rsidR="008E3D9E">
        <w:rPr>
          <w:rFonts w:ascii="Abadi" w:hAnsi="Abadi"/>
          <w:color w:val="266678"/>
          <w:sz w:val="18"/>
          <w:szCs w:val="18"/>
        </w:rPr>
        <w:t xml:space="preserve">always </w:t>
      </w:r>
      <w:r w:rsidR="004E2296">
        <w:rPr>
          <w:rFonts w:ascii="Abadi" w:hAnsi="Abadi"/>
          <w:color w:val="266678"/>
          <w:sz w:val="18"/>
          <w:szCs w:val="18"/>
        </w:rPr>
        <w:t xml:space="preserve">try to put each </w:t>
      </w:r>
      <w:r w:rsidR="008E3D9E">
        <w:rPr>
          <w:rFonts w:ascii="Abadi" w:hAnsi="Abadi"/>
          <w:color w:val="266678"/>
          <w:sz w:val="18"/>
          <w:szCs w:val="18"/>
        </w:rPr>
        <w:t xml:space="preserve">precise information in the most appropriated table. </w:t>
      </w:r>
      <w:r w:rsidR="004E2296">
        <w:rPr>
          <w:rFonts w:ascii="Abadi" w:hAnsi="Abadi"/>
          <w:color w:val="266678"/>
          <w:sz w:val="18"/>
          <w:szCs w:val="18"/>
        </w:rPr>
        <w:t xml:space="preserve"> </w:t>
      </w:r>
      <w:r w:rsidR="0069475C" w:rsidRPr="0069475C">
        <w:rPr>
          <w:rFonts w:ascii="Abadi" w:hAnsi="Abadi"/>
          <w:b/>
          <w:bCs/>
          <w:color w:val="266678"/>
          <w:sz w:val="18"/>
          <w:szCs w:val="18"/>
        </w:rPr>
        <w:sym w:font="Wingdings" w:char="F0E0"/>
      </w:r>
      <w:r w:rsidR="004E2296" w:rsidRPr="0069475C">
        <w:rPr>
          <w:rFonts w:ascii="Abadi" w:hAnsi="Abadi"/>
          <w:b/>
          <w:bCs/>
          <w:color w:val="266678"/>
          <w:sz w:val="18"/>
          <w:szCs w:val="18"/>
        </w:rPr>
        <w:t xml:space="preserve"> </w:t>
      </w:r>
      <w:r w:rsidR="0069475C" w:rsidRPr="0069475C">
        <w:rPr>
          <w:rFonts w:ascii="Abadi" w:hAnsi="Abadi"/>
          <w:b/>
          <w:bCs/>
          <w:color w:val="266678"/>
          <w:sz w:val="18"/>
          <w:szCs w:val="18"/>
        </w:rPr>
        <w:t>Nb:</w:t>
      </w:r>
      <w:r w:rsidR="004E2296" w:rsidRPr="0069475C">
        <w:rPr>
          <w:rFonts w:ascii="Abadi" w:hAnsi="Abadi"/>
          <w:b/>
          <w:bCs/>
          <w:color w:val="266678"/>
          <w:sz w:val="18"/>
          <w:szCs w:val="18"/>
        </w:rPr>
        <w:t xml:space="preserve"> </w:t>
      </w:r>
      <w:r w:rsidR="00EF674A" w:rsidRPr="00EF674A">
        <w:rPr>
          <w:rFonts w:ascii="Abadi" w:hAnsi="Abadi"/>
          <w:b/>
          <w:bCs/>
          <w:color w:val="266678"/>
          <w:sz w:val="18"/>
          <w:szCs w:val="18"/>
        </w:rPr>
        <w:t>“</w:t>
      </w:r>
      <w:r w:rsidR="0069475C" w:rsidRPr="00EF674A">
        <w:rPr>
          <w:rFonts w:ascii="Abadi" w:hAnsi="Abadi"/>
          <w:b/>
          <w:bCs/>
          <w:color w:val="266678"/>
          <w:sz w:val="18"/>
          <w:szCs w:val="18"/>
        </w:rPr>
        <w:t>6.2- names</w:t>
      </w:r>
      <w:r w:rsidR="00EF674A" w:rsidRPr="00EF674A">
        <w:rPr>
          <w:rFonts w:ascii="Abadi" w:hAnsi="Abadi"/>
          <w:b/>
          <w:bCs/>
          <w:color w:val="266678"/>
          <w:sz w:val="18"/>
          <w:szCs w:val="18"/>
        </w:rPr>
        <w:t>”</w:t>
      </w:r>
      <w:r w:rsidR="00EF674A">
        <w:rPr>
          <w:rFonts w:ascii="Abadi" w:hAnsi="Abadi"/>
          <w:color w:val="266678"/>
          <w:sz w:val="18"/>
          <w:szCs w:val="18"/>
        </w:rPr>
        <w:t xml:space="preserve"> is</w:t>
      </w:r>
      <w:r w:rsidR="00C61276">
        <w:rPr>
          <w:rFonts w:ascii="Abadi" w:hAnsi="Abadi"/>
          <w:color w:val="266678"/>
          <w:sz w:val="18"/>
          <w:szCs w:val="18"/>
        </w:rPr>
        <w:t xml:space="preserve"> the place </w:t>
      </w:r>
      <w:r w:rsidR="008C0721">
        <w:rPr>
          <w:rFonts w:ascii="Abadi" w:hAnsi="Abadi"/>
          <w:color w:val="266678"/>
          <w:sz w:val="18"/>
          <w:szCs w:val="18"/>
        </w:rPr>
        <w:t xml:space="preserve">to </w:t>
      </w:r>
      <w:r w:rsidR="00C61276">
        <w:rPr>
          <w:rFonts w:ascii="Abadi" w:hAnsi="Abadi"/>
          <w:color w:val="266678"/>
          <w:sz w:val="18"/>
          <w:szCs w:val="18"/>
        </w:rPr>
        <w:t>record official translations</w:t>
      </w:r>
    </w:p>
    <w:p w14:paraId="2F2A706A" w14:textId="77777777" w:rsidR="004136A6" w:rsidRPr="00E9797A" w:rsidRDefault="004136A6" w:rsidP="004136A6">
      <w:pPr>
        <w:tabs>
          <w:tab w:val="num" w:pos="1276"/>
        </w:tabs>
        <w:spacing w:after="0" w:line="240" w:lineRule="auto"/>
        <w:ind w:left="284"/>
        <w:rPr>
          <w:rFonts w:ascii="Abadi" w:hAnsi="Abadi"/>
          <w:color w:val="266678"/>
          <w:sz w:val="18"/>
          <w:szCs w:val="18"/>
        </w:rPr>
      </w:pPr>
    </w:p>
    <w:p w14:paraId="540F5E72" w14:textId="71C9FDD0"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7</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numbers</w:t>
      </w:r>
      <w:r w:rsidR="00100668" w:rsidRPr="0052073B">
        <w:rPr>
          <w:rFonts w:ascii="Arial" w:hAnsi="Arial" w:cs="Arial"/>
          <w:color w:val="25508F"/>
          <w:sz w:val="26"/>
          <w:szCs w:val="26"/>
        </w:rPr>
        <w:t> »</w:t>
      </w:r>
    </w:p>
    <w:p w14:paraId="6CA71507"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31A50937" w14:textId="77777777" w:rsidTr="00B34D09">
        <w:trPr>
          <w:trHeight w:val="454"/>
        </w:trPr>
        <w:tc>
          <w:tcPr>
            <w:tcW w:w="2057" w:type="dxa"/>
            <w:vAlign w:val="center"/>
          </w:tcPr>
          <w:p w14:paraId="60DE90AC" w14:textId="634AD8B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7.1-</w:t>
            </w:r>
            <w:r w:rsidR="0041578D">
              <w:rPr>
                <w:rFonts w:ascii="Abadi" w:hAnsi="Abadi"/>
                <w:color w:val="266678"/>
                <w:sz w:val="18"/>
                <w:szCs w:val="18"/>
              </w:rPr>
              <w:t xml:space="preserve"> pattern</w:t>
            </w:r>
          </w:p>
        </w:tc>
        <w:tc>
          <w:tcPr>
            <w:tcW w:w="2056" w:type="dxa"/>
            <w:vAlign w:val="center"/>
          </w:tcPr>
          <w:p w14:paraId="5560FC50" w14:textId="1A1959D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7.2-</w:t>
            </w:r>
            <w:r w:rsidR="0041578D">
              <w:rPr>
                <w:rFonts w:ascii="Abadi" w:hAnsi="Abadi"/>
                <w:color w:val="266678"/>
                <w:sz w:val="18"/>
                <w:szCs w:val="18"/>
              </w:rPr>
              <w:t xml:space="preserve"> </w:t>
            </w:r>
            <w:r w:rsidR="00036232">
              <w:rPr>
                <w:rFonts w:ascii="Abadi" w:hAnsi="Abadi"/>
                <w:color w:val="266678"/>
                <w:sz w:val="18"/>
                <w:szCs w:val="18"/>
              </w:rPr>
              <w:t>pattern</w:t>
            </w:r>
            <w:r w:rsidR="00036232">
              <w:rPr>
                <w:rFonts w:ascii="Abadi" w:hAnsi="Abadi"/>
                <w:color w:val="266678"/>
                <w:sz w:val="18"/>
                <w:szCs w:val="18"/>
              </w:rPr>
              <w:t>UpperTrees</w:t>
            </w:r>
          </w:p>
        </w:tc>
        <w:tc>
          <w:tcPr>
            <w:tcW w:w="2056" w:type="dxa"/>
            <w:vAlign w:val="center"/>
          </w:tcPr>
          <w:p w14:paraId="04BC5D23" w14:textId="0E48E3F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7.3-</w:t>
            </w:r>
            <w:r w:rsidR="0041578D">
              <w:rPr>
                <w:rFonts w:ascii="Abadi" w:hAnsi="Abadi"/>
                <w:color w:val="266678"/>
                <w:sz w:val="18"/>
                <w:szCs w:val="18"/>
              </w:rPr>
              <w:t xml:space="preserve"> </w:t>
            </w:r>
            <w:r w:rsidR="00036232">
              <w:rPr>
                <w:rFonts w:ascii="Abadi" w:hAnsi="Abadi"/>
                <w:color w:val="266678"/>
                <w:sz w:val="18"/>
                <w:szCs w:val="18"/>
              </w:rPr>
              <w:t>pattern</w:t>
            </w:r>
            <w:r w:rsidR="0041578D">
              <w:rPr>
                <w:rFonts w:ascii="Abadi" w:hAnsi="Abadi"/>
                <w:color w:val="266678"/>
                <w:sz w:val="18"/>
                <w:szCs w:val="18"/>
              </w:rPr>
              <w:t>Trees</w:t>
            </w:r>
          </w:p>
        </w:tc>
        <w:tc>
          <w:tcPr>
            <w:tcW w:w="2056" w:type="dxa"/>
            <w:vAlign w:val="center"/>
          </w:tcPr>
          <w:p w14:paraId="494DB38C" w14:textId="58EB647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7.4-</w:t>
            </w:r>
            <w:r w:rsidR="00AE4CCF">
              <w:rPr>
                <w:rFonts w:ascii="Abadi" w:hAnsi="Abadi"/>
                <w:color w:val="266678"/>
                <w:sz w:val="18"/>
                <w:szCs w:val="18"/>
              </w:rPr>
              <w:t xml:space="preserve"> wikiN</w:t>
            </w:r>
            <w:r w:rsidR="00AE4CCF">
              <w:rPr>
                <w:rFonts w:ascii="Abadi" w:hAnsi="Abadi"/>
                <w:color w:val="266678"/>
                <w:sz w:val="18"/>
                <w:szCs w:val="18"/>
              </w:rPr>
              <w:t>umber</w:t>
            </w:r>
          </w:p>
        </w:tc>
        <w:tc>
          <w:tcPr>
            <w:tcW w:w="2057" w:type="dxa"/>
            <w:vAlign w:val="center"/>
          </w:tcPr>
          <w:p w14:paraId="44EDE5AA" w14:textId="185DAF4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7.5-</w:t>
            </w:r>
            <w:r w:rsidR="00842420">
              <w:rPr>
                <w:rFonts w:ascii="Abadi" w:hAnsi="Abadi"/>
                <w:color w:val="266678"/>
                <w:sz w:val="18"/>
                <w:szCs w:val="18"/>
              </w:rPr>
              <w:t xml:space="preserve"> patternTechWatch</w:t>
            </w:r>
          </w:p>
        </w:tc>
        <w:tc>
          <w:tcPr>
            <w:tcW w:w="2057" w:type="dxa"/>
            <w:vAlign w:val="center"/>
          </w:tcPr>
          <w:p w14:paraId="7590827F" w14:textId="3DADDA1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7.6-</w:t>
            </w:r>
            <w:r w:rsidR="00FA2D46">
              <w:rPr>
                <w:rFonts w:ascii="Abadi" w:hAnsi="Abadi"/>
                <w:color w:val="266678"/>
                <w:sz w:val="18"/>
                <w:szCs w:val="18"/>
              </w:rPr>
              <w:t xml:space="preserve"> numberDates</w:t>
            </w:r>
          </w:p>
        </w:tc>
        <w:tc>
          <w:tcPr>
            <w:tcW w:w="2073" w:type="dxa"/>
            <w:vAlign w:val="center"/>
          </w:tcPr>
          <w:p w14:paraId="43EB36E0" w14:textId="032A076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7.7-</w:t>
            </w:r>
            <w:r w:rsidR="0047595F">
              <w:rPr>
                <w:rFonts w:ascii="Abadi" w:hAnsi="Abadi"/>
                <w:color w:val="266678"/>
                <w:sz w:val="18"/>
                <w:szCs w:val="18"/>
              </w:rPr>
              <w:t xml:space="preserve"> </w:t>
            </w:r>
            <w:r w:rsidR="0047595F" w:rsidRPr="0052073B">
              <w:rPr>
                <w:rFonts w:ascii="Abadi" w:hAnsi="Abadi"/>
                <w:color w:val="266678"/>
                <w:sz w:val="18"/>
                <w:szCs w:val="18"/>
              </w:rPr>
              <w:t>id_</w:t>
            </w:r>
            <w:r w:rsidR="00BA6C25">
              <w:rPr>
                <w:rFonts w:ascii="Abadi" w:hAnsi="Abadi"/>
                <w:color w:val="266678"/>
                <w:sz w:val="18"/>
                <w:szCs w:val="18"/>
              </w:rPr>
              <w:t>numbers</w:t>
            </w:r>
            <w:r w:rsidR="0047595F" w:rsidRPr="0052073B">
              <w:rPr>
                <w:rFonts w:ascii="Abadi" w:hAnsi="Abadi"/>
                <w:color w:val="266678"/>
                <w:sz w:val="18"/>
                <w:szCs w:val="18"/>
              </w:rPr>
              <w:t> (un</w:t>
            </w:r>
            <w:r w:rsidR="00BA6C25">
              <w:rPr>
                <w:rFonts w:ascii="Abadi" w:hAnsi="Abadi"/>
                <w:color w:val="266678"/>
                <w:sz w:val="18"/>
                <w:szCs w:val="18"/>
              </w:rPr>
              <w:t>*</w:t>
            </w:r>
            <w:r w:rsidR="0047595F" w:rsidRPr="0052073B">
              <w:rPr>
                <w:rFonts w:ascii="Abadi" w:hAnsi="Abadi"/>
                <w:color w:val="266678"/>
                <w:sz w:val="18"/>
                <w:szCs w:val="18"/>
              </w:rPr>
              <w:t>)</w:t>
            </w:r>
          </w:p>
        </w:tc>
      </w:tr>
    </w:tbl>
    <w:p w14:paraId="62544048" w14:textId="3B3E8113" w:rsidR="00E13635" w:rsidRPr="000970A5" w:rsidRDefault="007A5899" w:rsidP="00000CC8">
      <w:pPr>
        <w:tabs>
          <w:tab w:val="num" w:pos="1276"/>
        </w:tabs>
        <w:spacing w:line="240" w:lineRule="auto"/>
        <w:ind w:left="284"/>
        <w:rPr>
          <w:rFonts w:ascii="Abadi" w:hAnsi="Abadi"/>
          <w:color w:val="266678"/>
          <w:sz w:val="18"/>
          <w:szCs w:val="18"/>
        </w:rPr>
      </w:pPr>
      <w:r w:rsidRPr="00E9797A">
        <w:rPr>
          <w:rFonts w:ascii="Abadi" w:hAnsi="Abadi"/>
          <w:color w:val="266678"/>
          <w:sz w:val="18"/>
          <w:szCs w:val="18"/>
        </w:rPr>
        <w:t>Nb: dates = planning, …</w:t>
      </w:r>
      <w:r w:rsidR="00271DED">
        <w:rPr>
          <w:rFonts w:ascii="Abadi" w:hAnsi="Abadi"/>
          <w:color w:val="266678"/>
          <w:sz w:val="18"/>
          <w:szCs w:val="18"/>
        </w:rPr>
        <w:t xml:space="preserve"> / </w:t>
      </w:r>
      <w:r w:rsidR="00000CC8">
        <w:rPr>
          <w:rFonts w:ascii="Abadi" w:hAnsi="Abadi"/>
          <w:color w:val="266678"/>
          <w:sz w:val="18"/>
          <w:szCs w:val="18"/>
        </w:rPr>
        <w:t>We</w:t>
      </w:r>
      <w:r w:rsidR="00BF32A2">
        <w:rPr>
          <w:rFonts w:ascii="Abadi" w:hAnsi="Abadi"/>
          <w:color w:val="266678"/>
          <w:sz w:val="18"/>
          <w:szCs w:val="18"/>
        </w:rPr>
        <w:t xml:space="preserve"> </w:t>
      </w:r>
      <w:r w:rsidR="0047595F">
        <w:rPr>
          <w:rFonts w:ascii="Abadi" w:hAnsi="Abadi"/>
          <w:color w:val="266678"/>
          <w:sz w:val="18"/>
          <w:szCs w:val="18"/>
        </w:rPr>
        <w:t xml:space="preserve">Build dynamically useful troubleshoot patterns to prepare interventions by taking profit of the older records and </w:t>
      </w:r>
      <w:r w:rsidR="00BF32A2">
        <w:rPr>
          <w:rFonts w:ascii="Abadi" w:hAnsi="Abadi"/>
          <w:color w:val="266678"/>
          <w:sz w:val="18"/>
          <w:szCs w:val="18"/>
        </w:rPr>
        <w:t xml:space="preserve">we </w:t>
      </w:r>
      <w:r w:rsidR="0047595F">
        <w:rPr>
          <w:rFonts w:ascii="Abadi" w:hAnsi="Abadi"/>
          <w:color w:val="266678"/>
          <w:sz w:val="18"/>
          <w:szCs w:val="18"/>
        </w:rPr>
        <w:t>give direct references for the simulation issues</w:t>
      </w:r>
      <w:r w:rsidR="00BF32A2">
        <w:rPr>
          <w:rFonts w:ascii="Abadi" w:hAnsi="Abadi"/>
          <w:color w:val="266678"/>
          <w:sz w:val="18"/>
          <w:szCs w:val="18"/>
        </w:rPr>
        <w:t xml:space="preserve">. </w:t>
      </w:r>
      <w:r w:rsidR="00000CC8" w:rsidRPr="00000CC8">
        <w:rPr>
          <w:rFonts w:ascii="Abadi" w:hAnsi="Abadi"/>
          <w:color w:val="266678"/>
          <w:sz w:val="18"/>
          <w:szCs w:val="18"/>
          <w:lang w:val="en"/>
        </w:rPr>
        <w:t>We can create empty templates for technolog</w:t>
      </w:r>
      <w:r w:rsidR="00312D9D">
        <w:rPr>
          <w:rFonts w:ascii="Abadi" w:hAnsi="Abadi"/>
          <w:color w:val="266678"/>
          <w:sz w:val="18"/>
          <w:szCs w:val="18"/>
          <w:lang w:val="en"/>
        </w:rPr>
        <w:t xml:space="preserve">ical watch </w:t>
      </w:r>
      <w:r w:rsidR="00000CC8" w:rsidRPr="00000CC8">
        <w:rPr>
          <w:rFonts w:ascii="Abadi" w:hAnsi="Abadi"/>
          <w:color w:val="266678"/>
          <w:sz w:val="18"/>
          <w:szCs w:val="18"/>
          <w:lang w:val="en"/>
        </w:rPr>
        <w:t>to do and save them to schedule notifications</w:t>
      </w:r>
      <w:r w:rsidR="000970A5">
        <w:rPr>
          <w:rFonts w:ascii="Abadi" w:hAnsi="Abadi"/>
          <w:color w:val="266678"/>
          <w:sz w:val="18"/>
          <w:szCs w:val="18"/>
        </w:rPr>
        <w:t>. Empty number</w:t>
      </w:r>
      <w:r w:rsidR="00B67BC6">
        <w:rPr>
          <w:rFonts w:ascii="Abadi" w:hAnsi="Abadi"/>
          <w:color w:val="266678"/>
          <w:sz w:val="18"/>
          <w:szCs w:val="18"/>
        </w:rPr>
        <w:t>P</w:t>
      </w:r>
      <w:r w:rsidR="000970A5">
        <w:rPr>
          <w:rFonts w:ascii="Abadi" w:hAnsi="Abadi"/>
          <w:color w:val="266678"/>
          <w:sz w:val="18"/>
          <w:szCs w:val="18"/>
        </w:rPr>
        <w:t xml:space="preserve">atterns can come after the watch, </w:t>
      </w:r>
      <w:r w:rsidR="00BF32A2">
        <w:rPr>
          <w:rFonts w:ascii="Abadi" w:hAnsi="Abadi"/>
          <w:color w:val="266678"/>
          <w:sz w:val="18"/>
          <w:szCs w:val="18"/>
        </w:rPr>
        <w:t>before</w:t>
      </w:r>
      <w:r w:rsidR="000970A5">
        <w:rPr>
          <w:rFonts w:ascii="Abadi" w:hAnsi="Abadi"/>
          <w:color w:val="266678"/>
          <w:sz w:val="18"/>
          <w:szCs w:val="18"/>
        </w:rPr>
        <w:t xml:space="preserve"> simulation</w:t>
      </w:r>
      <w:r w:rsidR="00B67BC6">
        <w:rPr>
          <w:rFonts w:ascii="Abadi" w:hAnsi="Abadi"/>
          <w:color w:val="266678"/>
          <w:sz w:val="18"/>
          <w:szCs w:val="18"/>
        </w:rPr>
        <w:t>s</w:t>
      </w:r>
      <w:r w:rsidR="000970A5">
        <w:rPr>
          <w:rFonts w:ascii="Abadi" w:hAnsi="Abadi"/>
          <w:color w:val="266678"/>
          <w:sz w:val="18"/>
          <w:szCs w:val="18"/>
        </w:rPr>
        <w:t xml:space="preserve">. </w:t>
      </w:r>
      <w:r w:rsidR="00B67BC6">
        <w:rPr>
          <w:rFonts w:ascii="Abadi" w:hAnsi="Abadi"/>
          <w:color w:val="266678"/>
          <w:sz w:val="18"/>
          <w:szCs w:val="18"/>
        </w:rPr>
        <w:t>So, w</w:t>
      </w:r>
      <w:r w:rsidR="000970A5">
        <w:rPr>
          <w:rFonts w:ascii="Abadi" w:hAnsi="Abadi"/>
          <w:color w:val="266678"/>
          <w:sz w:val="18"/>
          <w:szCs w:val="18"/>
        </w:rPr>
        <w:t xml:space="preserve">e try to feed solutions even before we meet </w:t>
      </w:r>
      <w:r w:rsidR="00312D9D">
        <w:rPr>
          <w:rFonts w:ascii="Abadi" w:hAnsi="Abadi"/>
          <w:color w:val="266678"/>
          <w:sz w:val="18"/>
          <w:szCs w:val="18"/>
        </w:rPr>
        <w:t xml:space="preserve">them </w:t>
      </w:r>
      <w:r w:rsidR="000970A5">
        <w:rPr>
          <w:rFonts w:ascii="Abadi" w:hAnsi="Abadi"/>
          <w:color w:val="266678"/>
          <w:sz w:val="18"/>
          <w:szCs w:val="18"/>
        </w:rPr>
        <w:t>trouble</w:t>
      </w:r>
      <w:r w:rsidR="00BF32A2">
        <w:rPr>
          <w:rFonts w:ascii="Abadi" w:hAnsi="Abadi"/>
          <w:color w:val="266678"/>
          <w:sz w:val="18"/>
          <w:szCs w:val="18"/>
        </w:rPr>
        <w:t>s</w:t>
      </w:r>
      <w:r w:rsidR="000970A5">
        <w:rPr>
          <w:rFonts w:ascii="Abadi" w:hAnsi="Abadi"/>
          <w:color w:val="266678"/>
          <w:sz w:val="18"/>
          <w:szCs w:val="18"/>
        </w:rPr>
        <w:t xml:space="preserve">. This is also a powerful migration method for </w:t>
      </w:r>
      <w:r w:rsidR="005B77BA">
        <w:rPr>
          <w:rFonts w:ascii="Abadi" w:hAnsi="Abadi"/>
          <w:color w:val="266678"/>
          <w:sz w:val="18"/>
          <w:szCs w:val="18"/>
        </w:rPr>
        <w:t xml:space="preserve">other </w:t>
      </w:r>
      <w:r w:rsidR="000970A5">
        <w:rPr>
          <w:rFonts w:ascii="Abadi" w:hAnsi="Abadi"/>
          <w:color w:val="266678"/>
          <w:sz w:val="18"/>
          <w:szCs w:val="18"/>
        </w:rPr>
        <w:t>troubleshooting databases</w:t>
      </w:r>
      <w:r w:rsidR="005B77BA">
        <w:rPr>
          <w:rFonts w:ascii="Abadi" w:hAnsi="Abadi"/>
          <w:color w:val="266678"/>
          <w:sz w:val="18"/>
          <w:szCs w:val="18"/>
        </w:rPr>
        <w:t xml:space="preserve"> and a renovation solution for our own </w:t>
      </w:r>
      <w:r w:rsidR="00BF32A2">
        <w:rPr>
          <w:rFonts w:ascii="Abadi" w:hAnsi="Abadi"/>
          <w:color w:val="266678"/>
          <w:sz w:val="18"/>
          <w:szCs w:val="18"/>
        </w:rPr>
        <w:t>memory</w:t>
      </w:r>
      <w:r w:rsidR="005B77BA">
        <w:rPr>
          <w:rFonts w:ascii="Abadi" w:hAnsi="Abadi"/>
          <w:color w:val="266678"/>
          <w:sz w:val="18"/>
          <w:szCs w:val="18"/>
        </w:rPr>
        <w:t>.</w:t>
      </w:r>
      <w:r w:rsidR="000970A5">
        <w:rPr>
          <w:rFonts w:ascii="Abadi" w:hAnsi="Abadi"/>
          <w:color w:val="266678"/>
          <w:sz w:val="18"/>
          <w:szCs w:val="18"/>
        </w:rPr>
        <w:t xml:space="preserve">     </w:t>
      </w:r>
    </w:p>
    <w:p w14:paraId="4233345B" w14:textId="725F6830" w:rsidR="00EB201B" w:rsidRPr="006765ED" w:rsidRDefault="00E13635" w:rsidP="00EB201B">
      <w:pPr>
        <w:tabs>
          <w:tab w:val="num" w:pos="1276"/>
        </w:tabs>
        <w:rPr>
          <w:rFonts w:ascii="Gill Sans Nova" w:hAnsi="Gill Sans Nova"/>
          <w:color w:val="21477F"/>
          <w:sz w:val="32"/>
          <w:szCs w:val="32"/>
          <w:lang w:val="fr-FR"/>
        </w:rPr>
      </w:pPr>
      <w:r w:rsidRPr="007A5899">
        <w:rPr>
          <w:b/>
          <w:bCs/>
          <w:sz w:val="24"/>
          <w:szCs w:val="24"/>
        </w:rPr>
        <w:br w:type="page"/>
      </w:r>
      <w:r w:rsidR="00EB201B" w:rsidRPr="006243EA">
        <w:rPr>
          <w:rFonts w:ascii="Gill Sans Nova" w:hAnsi="Gill Sans Nova"/>
          <w:color w:val="21477F"/>
          <w:sz w:val="32"/>
          <w:szCs w:val="32"/>
          <w:lang w:val="fr-FR"/>
        </w:rPr>
        <w:lastRenderedPageBreak/>
        <w:t xml:space="preserve">Dictionnaire des entités </w:t>
      </w:r>
      <w:r w:rsidR="00EB201B" w:rsidRPr="006765ED">
        <w:rPr>
          <w:rFonts w:ascii="Gill Sans Nova" w:hAnsi="Gill Sans Nova"/>
          <w:color w:val="21477F"/>
          <w:sz w:val="32"/>
          <w:szCs w:val="32"/>
          <w:lang w:val="fr-FR"/>
        </w:rPr>
        <w:t xml:space="preserve">du troubleshooting </w:t>
      </w:r>
      <w:r w:rsidR="00EB201B" w:rsidRPr="006765ED">
        <w:rPr>
          <w:rFonts w:ascii="Gill Sans Nova" w:hAnsi="Gill Sans Nova"/>
          <w:color w:val="21477F"/>
          <w:sz w:val="32"/>
          <w:szCs w:val="32"/>
          <w:lang w:val="fr-FR"/>
        </w:rPr>
        <w:tab/>
      </w:r>
      <w:r w:rsidR="00EB201B" w:rsidRPr="006765ED">
        <w:rPr>
          <w:rFonts w:ascii="Abadi" w:hAnsi="Abadi"/>
          <w:color w:val="266678"/>
          <w:sz w:val="24"/>
          <w:szCs w:val="24"/>
          <w:lang w:val="fr-FR"/>
        </w:rPr>
        <w:t>page 2/2</w:t>
      </w:r>
    </w:p>
    <w:p w14:paraId="416C682A" w14:textId="77777777" w:rsidR="00EB201B" w:rsidRPr="006765ED" w:rsidRDefault="00EB201B" w:rsidP="00EB201B">
      <w:pPr>
        <w:tabs>
          <w:tab w:val="num" w:pos="1276"/>
        </w:tabs>
        <w:spacing w:after="0" w:line="240" w:lineRule="auto"/>
        <w:ind w:left="284"/>
        <w:rPr>
          <w:rFonts w:ascii="Arial" w:hAnsi="Arial" w:cs="Arial"/>
          <w:color w:val="25508F"/>
          <w:sz w:val="16"/>
          <w:szCs w:val="16"/>
          <w:lang w:val="fr-FR"/>
        </w:rPr>
      </w:pPr>
    </w:p>
    <w:p w14:paraId="76E4FCAE" w14:textId="47CE2662"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8- Table « </w:t>
      </w:r>
      <w:r w:rsidR="00176424" w:rsidRPr="0052073B">
        <w:rPr>
          <w:rFonts w:ascii="Arial" w:hAnsi="Arial" w:cs="Arial"/>
          <w:color w:val="25508F"/>
          <w:sz w:val="26"/>
          <w:szCs w:val="26"/>
        </w:rPr>
        <w:t>raison</w:t>
      </w:r>
      <w:r w:rsidRPr="0052073B">
        <w:rPr>
          <w:rFonts w:ascii="Arial" w:hAnsi="Arial" w:cs="Arial"/>
          <w:color w:val="25508F"/>
          <w:sz w:val="26"/>
          <w:szCs w:val="26"/>
        </w:rPr>
        <w:t> »</w:t>
      </w:r>
    </w:p>
    <w:p w14:paraId="49BE8EDB"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753B2E5A" w14:textId="77777777" w:rsidTr="00852253">
        <w:trPr>
          <w:trHeight w:val="454"/>
        </w:trPr>
        <w:tc>
          <w:tcPr>
            <w:tcW w:w="2057" w:type="dxa"/>
            <w:vAlign w:val="center"/>
          </w:tcPr>
          <w:p w14:paraId="2E7B33E9" w14:textId="576B0C3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8.1- </w:t>
            </w:r>
          </w:p>
        </w:tc>
        <w:tc>
          <w:tcPr>
            <w:tcW w:w="2056" w:type="dxa"/>
            <w:vAlign w:val="center"/>
          </w:tcPr>
          <w:p w14:paraId="47834F01" w14:textId="27B3E95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8.2- </w:t>
            </w:r>
          </w:p>
        </w:tc>
        <w:tc>
          <w:tcPr>
            <w:tcW w:w="2056" w:type="dxa"/>
            <w:vAlign w:val="center"/>
          </w:tcPr>
          <w:p w14:paraId="137ABFA5" w14:textId="43F9E1E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8.3- </w:t>
            </w:r>
          </w:p>
        </w:tc>
        <w:tc>
          <w:tcPr>
            <w:tcW w:w="2056" w:type="dxa"/>
            <w:vAlign w:val="center"/>
          </w:tcPr>
          <w:p w14:paraId="6716CE18" w14:textId="636C148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8.4- </w:t>
            </w:r>
          </w:p>
        </w:tc>
        <w:tc>
          <w:tcPr>
            <w:tcW w:w="2057" w:type="dxa"/>
            <w:vAlign w:val="center"/>
          </w:tcPr>
          <w:p w14:paraId="70ED4E8D" w14:textId="1E759C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8.5- </w:t>
            </w:r>
          </w:p>
        </w:tc>
        <w:tc>
          <w:tcPr>
            <w:tcW w:w="2057" w:type="dxa"/>
            <w:vAlign w:val="center"/>
          </w:tcPr>
          <w:p w14:paraId="5AEB5D46" w14:textId="7832532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8.6- </w:t>
            </w:r>
            <w:r w:rsidR="00423F8E">
              <w:rPr>
                <w:rFonts w:ascii="Abadi" w:hAnsi="Abadi"/>
                <w:color w:val="266678"/>
                <w:sz w:val="18"/>
                <w:szCs w:val="18"/>
              </w:rPr>
              <w:t>raisonDates</w:t>
            </w:r>
          </w:p>
        </w:tc>
        <w:tc>
          <w:tcPr>
            <w:tcW w:w="2073" w:type="dxa"/>
            <w:vAlign w:val="center"/>
          </w:tcPr>
          <w:p w14:paraId="12662F8F" w14:textId="16E38C5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8.7- </w:t>
            </w:r>
          </w:p>
        </w:tc>
      </w:tr>
    </w:tbl>
    <w:p w14:paraId="6008806D" w14:textId="2556C4D9"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004A6B45">
        <w:rPr>
          <w:rFonts w:ascii="Abadi" w:hAnsi="Abadi"/>
          <w:color w:val="266678"/>
          <w:sz w:val="18"/>
          <w:szCs w:val="18"/>
        </w:rPr>
        <w:t>Raisons are the start point</w:t>
      </w:r>
      <w:r w:rsidR="000D67CD">
        <w:rPr>
          <w:rFonts w:ascii="Abadi" w:hAnsi="Abadi"/>
          <w:color w:val="266678"/>
          <w:sz w:val="18"/>
          <w:szCs w:val="18"/>
        </w:rPr>
        <w:t>s</w:t>
      </w:r>
      <w:r w:rsidR="004A6B45">
        <w:rPr>
          <w:rFonts w:ascii="Abadi" w:hAnsi="Abadi"/>
          <w:color w:val="266678"/>
          <w:sz w:val="18"/>
          <w:szCs w:val="18"/>
        </w:rPr>
        <w:t xml:space="preserve"> of the built of identities. We try the catch the schemes of the will until we </w:t>
      </w:r>
      <w:r w:rsidR="000D67CD">
        <w:rPr>
          <w:rFonts w:ascii="Abadi" w:hAnsi="Abadi"/>
          <w:color w:val="266678"/>
          <w:sz w:val="18"/>
          <w:szCs w:val="18"/>
        </w:rPr>
        <w:t>can</w:t>
      </w:r>
      <w:r w:rsidR="004A6B45">
        <w:rPr>
          <w:rFonts w:ascii="Abadi" w:hAnsi="Abadi"/>
          <w:color w:val="266678"/>
          <w:sz w:val="18"/>
          <w:szCs w:val="18"/>
        </w:rPr>
        <w:t xml:space="preserve"> end </w:t>
      </w:r>
      <w:r w:rsidR="000D67CD">
        <w:rPr>
          <w:rFonts w:ascii="Abadi" w:hAnsi="Abadi"/>
          <w:color w:val="266678"/>
          <w:sz w:val="18"/>
          <w:szCs w:val="18"/>
        </w:rPr>
        <w:t>with</w:t>
      </w:r>
      <w:r w:rsidR="004A6B45">
        <w:rPr>
          <w:rFonts w:ascii="Abadi" w:hAnsi="Abadi"/>
          <w:color w:val="266678"/>
          <w:sz w:val="18"/>
          <w:szCs w:val="18"/>
        </w:rPr>
        <w:t xml:space="preserve"> </w:t>
      </w:r>
      <w:r w:rsidR="000D67CD">
        <w:rPr>
          <w:rFonts w:ascii="Abadi" w:hAnsi="Abadi"/>
          <w:color w:val="266678"/>
          <w:sz w:val="18"/>
          <w:szCs w:val="18"/>
        </w:rPr>
        <w:t>the</w:t>
      </w:r>
      <w:r w:rsidR="004A6B45">
        <w:rPr>
          <w:rFonts w:ascii="Abadi" w:hAnsi="Abadi"/>
          <w:color w:val="266678"/>
          <w:sz w:val="18"/>
          <w:szCs w:val="18"/>
        </w:rPr>
        <w:t xml:space="preserve"> key name</w:t>
      </w:r>
      <w:r w:rsidR="000D67CD">
        <w:rPr>
          <w:rFonts w:ascii="Abadi" w:hAnsi="Abadi"/>
          <w:color w:val="266678"/>
          <w:sz w:val="18"/>
          <w:szCs w:val="18"/>
        </w:rPr>
        <w:t>s</w:t>
      </w:r>
      <w:r w:rsidR="004A6B45">
        <w:rPr>
          <w:rFonts w:ascii="Abadi" w:hAnsi="Abadi"/>
          <w:color w:val="266678"/>
          <w:sz w:val="18"/>
          <w:szCs w:val="18"/>
        </w:rPr>
        <w:t xml:space="preserve"> that open processes</w:t>
      </w:r>
    </w:p>
    <w:p w14:paraId="7110AE62" w14:textId="43AEFCB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9- Table « </w:t>
      </w:r>
      <w:r w:rsidR="00423F8E" w:rsidRPr="0052073B">
        <w:rPr>
          <w:rFonts w:ascii="Arial" w:hAnsi="Arial" w:cs="Arial"/>
          <w:color w:val="25508F"/>
          <w:sz w:val="26"/>
          <w:szCs w:val="26"/>
        </w:rPr>
        <w:t>problem</w:t>
      </w:r>
      <w:r w:rsidRPr="0052073B">
        <w:rPr>
          <w:rFonts w:ascii="Arial" w:hAnsi="Arial" w:cs="Arial"/>
          <w:color w:val="25508F"/>
          <w:sz w:val="26"/>
          <w:szCs w:val="26"/>
        </w:rPr>
        <w:t> »</w:t>
      </w:r>
    </w:p>
    <w:p w14:paraId="27FEE941"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17E47C7F" w14:textId="77777777" w:rsidTr="00B34D09">
        <w:trPr>
          <w:trHeight w:val="454"/>
        </w:trPr>
        <w:tc>
          <w:tcPr>
            <w:tcW w:w="2057" w:type="dxa"/>
            <w:vAlign w:val="center"/>
          </w:tcPr>
          <w:p w14:paraId="79471BA1" w14:textId="20F7FF0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9.1-</w:t>
            </w:r>
          </w:p>
        </w:tc>
        <w:tc>
          <w:tcPr>
            <w:tcW w:w="2056" w:type="dxa"/>
            <w:vAlign w:val="center"/>
          </w:tcPr>
          <w:p w14:paraId="37FBF875" w14:textId="3CD5A8C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9.2-</w:t>
            </w:r>
          </w:p>
        </w:tc>
        <w:tc>
          <w:tcPr>
            <w:tcW w:w="2056" w:type="dxa"/>
            <w:vAlign w:val="center"/>
          </w:tcPr>
          <w:p w14:paraId="58777BD7" w14:textId="363CE8B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9.3-</w:t>
            </w:r>
          </w:p>
        </w:tc>
        <w:tc>
          <w:tcPr>
            <w:tcW w:w="2056" w:type="dxa"/>
            <w:vAlign w:val="center"/>
          </w:tcPr>
          <w:p w14:paraId="7AD6D10D" w14:textId="460E9DE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9.4-</w:t>
            </w:r>
            <w:r w:rsidR="0021071F">
              <w:rPr>
                <w:rFonts w:ascii="Abadi" w:hAnsi="Abadi"/>
                <w:color w:val="266678"/>
                <w:sz w:val="18"/>
                <w:szCs w:val="18"/>
              </w:rPr>
              <w:t xml:space="preserve"> </w:t>
            </w:r>
            <w:r w:rsidR="0021071F">
              <w:rPr>
                <w:rFonts w:ascii="Abadi" w:hAnsi="Abadi"/>
                <w:color w:val="266678"/>
                <w:sz w:val="18"/>
                <w:szCs w:val="18"/>
              </w:rPr>
              <w:t>wikiProblem</w:t>
            </w:r>
          </w:p>
        </w:tc>
        <w:tc>
          <w:tcPr>
            <w:tcW w:w="2057" w:type="dxa"/>
            <w:vAlign w:val="center"/>
          </w:tcPr>
          <w:p w14:paraId="1E1ED9C9" w14:textId="3B41B2E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9.5-</w:t>
            </w:r>
          </w:p>
        </w:tc>
        <w:tc>
          <w:tcPr>
            <w:tcW w:w="2057" w:type="dxa"/>
            <w:vAlign w:val="center"/>
          </w:tcPr>
          <w:p w14:paraId="2095A374" w14:textId="1D5CAD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9.6-</w:t>
            </w:r>
            <w:r w:rsidR="00423F8E">
              <w:rPr>
                <w:rFonts w:ascii="Abadi" w:hAnsi="Abadi"/>
                <w:color w:val="266678"/>
                <w:sz w:val="18"/>
                <w:szCs w:val="18"/>
              </w:rPr>
              <w:t xml:space="preserve"> problemDates</w:t>
            </w:r>
          </w:p>
        </w:tc>
        <w:tc>
          <w:tcPr>
            <w:tcW w:w="2073" w:type="dxa"/>
            <w:vAlign w:val="center"/>
          </w:tcPr>
          <w:p w14:paraId="27AC4BCB" w14:textId="5E7F40E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9.7-</w:t>
            </w:r>
          </w:p>
        </w:tc>
      </w:tr>
    </w:tbl>
    <w:p w14:paraId="366B9185" w14:textId="222BDB2C"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Pr>
          <w:rFonts w:ascii="Abadi" w:hAnsi="Abadi"/>
          <w:color w:val="266678"/>
          <w:sz w:val="18"/>
          <w:szCs w:val="18"/>
        </w:rPr>
        <w:t>wiki</w:t>
      </w:r>
      <w:r w:rsidR="005E65B6">
        <w:rPr>
          <w:rFonts w:ascii="Abadi" w:hAnsi="Abadi"/>
          <w:color w:val="266678"/>
          <w:sz w:val="18"/>
          <w:szCs w:val="18"/>
        </w:rPr>
        <w:t>Problem</w:t>
      </w:r>
      <w:r w:rsidRPr="00E9797A">
        <w:rPr>
          <w:rFonts w:ascii="Abadi" w:hAnsi="Abadi"/>
          <w:color w:val="266678"/>
          <w:sz w:val="18"/>
          <w:szCs w:val="18"/>
        </w:rPr>
        <w:t xml:space="preserve"> = </w:t>
      </w:r>
      <w:r>
        <w:rPr>
          <w:rFonts w:ascii="Abadi" w:hAnsi="Abadi"/>
          <w:color w:val="266678"/>
          <w:sz w:val="18"/>
          <w:szCs w:val="18"/>
        </w:rPr>
        <w:t xml:space="preserve">active and passive alerts and notifications to remember closures needs and to forbid actions until the </w:t>
      </w:r>
      <w:r w:rsidR="005E65B6">
        <w:rPr>
          <w:rFonts w:ascii="Abadi" w:hAnsi="Abadi"/>
          <w:color w:val="266678"/>
          <w:sz w:val="18"/>
          <w:szCs w:val="18"/>
        </w:rPr>
        <w:t>problem</w:t>
      </w:r>
      <w:r>
        <w:rPr>
          <w:rFonts w:ascii="Abadi" w:hAnsi="Abadi"/>
          <w:color w:val="266678"/>
          <w:sz w:val="18"/>
          <w:szCs w:val="18"/>
        </w:rPr>
        <w:t xml:space="preserve"> </w:t>
      </w:r>
      <w:r w:rsidR="005E65B6">
        <w:rPr>
          <w:rFonts w:ascii="Abadi" w:hAnsi="Abadi"/>
          <w:color w:val="266678"/>
          <w:sz w:val="18"/>
          <w:szCs w:val="18"/>
        </w:rPr>
        <w:t xml:space="preserve"> wiki </w:t>
      </w:r>
      <w:r>
        <w:rPr>
          <w:rFonts w:ascii="Abadi" w:hAnsi="Abadi"/>
          <w:color w:val="266678"/>
          <w:sz w:val="18"/>
          <w:szCs w:val="18"/>
        </w:rPr>
        <w:t>needs are filled</w:t>
      </w:r>
    </w:p>
    <w:p w14:paraId="2258B875" w14:textId="14F67993"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10- Table « </w:t>
      </w:r>
      <w:r w:rsidR="004D22DA" w:rsidRPr="0052073B">
        <w:rPr>
          <w:rFonts w:ascii="Arial" w:hAnsi="Arial" w:cs="Arial"/>
          <w:color w:val="25508F"/>
          <w:sz w:val="26"/>
          <w:szCs w:val="26"/>
        </w:rPr>
        <w:t>actions</w:t>
      </w:r>
      <w:r w:rsidRPr="0052073B">
        <w:rPr>
          <w:rFonts w:ascii="Arial" w:hAnsi="Arial" w:cs="Arial"/>
          <w:color w:val="25508F"/>
          <w:sz w:val="26"/>
          <w:szCs w:val="26"/>
        </w:rPr>
        <w:t> »</w:t>
      </w:r>
    </w:p>
    <w:p w14:paraId="40A92CA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6E834822" w14:textId="77777777" w:rsidTr="00B34D09">
        <w:trPr>
          <w:trHeight w:val="454"/>
        </w:trPr>
        <w:tc>
          <w:tcPr>
            <w:tcW w:w="2057" w:type="dxa"/>
            <w:vAlign w:val="center"/>
          </w:tcPr>
          <w:p w14:paraId="35220B4F" w14:textId="697D10E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10.1-</w:t>
            </w:r>
          </w:p>
        </w:tc>
        <w:tc>
          <w:tcPr>
            <w:tcW w:w="2056" w:type="dxa"/>
            <w:vAlign w:val="center"/>
          </w:tcPr>
          <w:p w14:paraId="7618A1F9" w14:textId="15FF460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10.2-</w:t>
            </w:r>
          </w:p>
        </w:tc>
        <w:tc>
          <w:tcPr>
            <w:tcW w:w="2056" w:type="dxa"/>
            <w:vAlign w:val="center"/>
          </w:tcPr>
          <w:p w14:paraId="2A0ACA37" w14:textId="6C7529E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10.3-</w:t>
            </w:r>
          </w:p>
        </w:tc>
        <w:tc>
          <w:tcPr>
            <w:tcW w:w="2056" w:type="dxa"/>
            <w:vAlign w:val="center"/>
          </w:tcPr>
          <w:p w14:paraId="7AFC6416" w14:textId="58FA1B0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10.4-</w:t>
            </w:r>
            <w:r w:rsidR="00F371CD">
              <w:rPr>
                <w:rFonts w:ascii="Abadi" w:hAnsi="Abadi"/>
                <w:color w:val="266678"/>
                <w:sz w:val="18"/>
                <w:szCs w:val="18"/>
              </w:rPr>
              <w:t xml:space="preserve"> </w:t>
            </w:r>
            <w:r w:rsidR="00F371CD">
              <w:rPr>
                <w:rFonts w:ascii="Abadi" w:hAnsi="Abadi"/>
                <w:color w:val="266678"/>
                <w:sz w:val="18"/>
                <w:szCs w:val="18"/>
              </w:rPr>
              <w:t>wiki</w:t>
            </w:r>
            <w:r w:rsidR="00F371CD">
              <w:rPr>
                <w:rFonts w:ascii="Abadi" w:hAnsi="Abadi"/>
                <w:color w:val="266678"/>
                <w:sz w:val="18"/>
                <w:szCs w:val="18"/>
              </w:rPr>
              <w:t>Action</w:t>
            </w:r>
          </w:p>
        </w:tc>
        <w:tc>
          <w:tcPr>
            <w:tcW w:w="2057" w:type="dxa"/>
            <w:vAlign w:val="center"/>
          </w:tcPr>
          <w:p w14:paraId="3F98A477" w14:textId="0B36598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10.5-</w:t>
            </w:r>
          </w:p>
        </w:tc>
        <w:tc>
          <w:tcPr>
            <w:tcW w:w="2057" w:type="dxa"/>
            <w:vAlign w:val="center"/>
          </w:tcPr>
          <w:p w14:paraId="5DEA4876" w14:textId="347591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10.6-</w:t>
            </w:r>
            <w:r w:rsidR="00423F8E">
              <w:rPr>
                <w:rFonts w:ascii="Abadi" w:hAnsi="Abadi"/>
                <w:color w:val="266678"/>
                <w:sz w:val="18"/>
                <w:szCs w:val="18"/>
              </w:rPr>
              <w:t xml:space="preserve"> actionDates</w:t>
            </w:r>
          </w:p>
        </w:tc>
        <w:tc>
          <w:tcPr>
            <w:tcW w:w="2073" w:type="dxa"/>
            <w:vAlign w:val="center"/>
          </w:tcPr>
          <w:p w14:paraId="7FEAD1E5" w14:textId="6D573FC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10.7-</w:t>
            </w:r>
          </w:p>
        </w:tc>
      </w:tr>
    </w:tbl>
    <w:p w14:paraId="56643308" w14:textId="5A0DA92F"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Pr>
          <w:rFonts w:ascii="Abadi" w:hAnsi="Abadi"/>
          <w:color w:val="266678"/>
          <w:sz w:val="18"/>
          <w:szCs w:val="18"/>
        </w:rPr>
        <w:t>wiki</w:t>
      </w:r>
      <w:r w:rsidR="00F371CD">
        <w:rPr>
          <w:rFonts w:ascii="Abadi" w:hAnsi="Abadi"/>
          <w:color w:val="266678"/>
          <w:sz w:val="18"/>
          <w:szCs w:val="18"/>
        </w:rPr>
        <w:t>Action</w:t>
      </w:r>
      <w:r w:rsidRPr="00E9797A">
        <w:rPr>
          <w:rFonts w:ascii="Abadi" w:hAnsi="Abadi"/>
          <w:color w:val="266678"/>
          <w:sz w:val="18"/>
          <w:szCs w:val="18"/>
        </w:rPr>
        <w:t xml:space="preserve"> = </w:t>
      </w:r>
      <w:r>
        <w:rPr>
          <w:rFonts w:ascii="Abadi" w:hAnsi="Abadi"/>
          <w:color w:val="266678"/>
          <w:sz w:val="18"/>
          <w:szCs w:val="18"/>
        </w:rPr>
        <w:t>active and passive alerts and notifications to remember closures needs and to forbid actions until the algorithm step needs are filled</w:t>
      </w:r>
    </w:p>
    <w:p w14:paraId="0610C0E9" w14:textId="7236033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11- Table « </w:t>
      </w:r>
      <w:r w:rsidR="00D455F2" w:rsidRPr="0052073B">
        <w:rPr>
          <w:rFonts w:ascii="Arial" w:hAnsi="Arial" w:cs="Arial"/>
          <w:color w:val="25508F"/>
          <w:sz w:val="26"/>
          <w:szCs w:val="26"/>
        </w:rPr>
        <w:t>analyses</w:t>
      </w:r>
      <w:r w:rsidRPr="0052073B">
        <w:rPr>
          <w:rFonts w:ascii="Arial" w:hAnsi="Arial" w:cs="Arial"/>
          <w:color w:val="25508F"/>
          <w:sz w:val="26"/>
          <w:szCs w:val="26"/>
        </w:rPr>
        <w:t> »</w:t>
      </w:r>
    </w:p>
    <w:p w14:paraId="4BC55FB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26C77D7D" w14:textId="77777777" w:rsidTr="00B34D09">
        <w:trPr>
          <w:trHeight w:val="454"/>
        </w:trPr>
        <w:tc>
          <w:tcPr>
            <w:tcW w:w="2057" w:type="dxa"/>
            <w:vAlign w:val="center"/>
          </w:tcPr>
          <w:p w14:paraId="6DF4FA37" w14:textId="1192E46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11.1-</w:t>
            </w:r>
          </w:p>
        </w:tc>
        <w:tc>
          <w:tcPr>
            <w:tcW w:w="2056" w:type="dxa"/>
            <w:vAlign w:val="center"/>
          </w:tcPr>
          <w:p w14:paraId="6A3005EA" w14:textId="181E96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11.2-</w:t>
            </w:r>
          </w:p>
        </w:tc>
        <w:tc>
          <w:tcPr>
            <w:tcW w:w="2056" w:type="dxa"/>
            <w:vAlign w:val="center"/>
          </w:tcPr>
          <w:p w14:paraId="4F5FDE9D" w14:textId="42990E9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11.3-</w:t>
            </w:r>
          </w:p>
        </w:tc>
        <w:tc>
          <w:tcPr>
            <w:tcW w:w="2056" w:type="dxa"/>
            <w:vAlign w:val="center"/>
          </w:tcPr>
          <w:p w14:paraId="2BEC0980" w14:textId="556D7E6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11.4-</w:t>
            </w:r>
            <w:r w:rsidR="00F371CD">
              <w:rPr>
                <w:rFonts w:ascii="Abadi" w:hAnsi="Abadi"/>
                <w:color w:val="266678"/>
                <w:sz w:val="18"/>
                <w:szCs w:val="18"/>
              </w:rPr>
              <w:t xml:space="preserve"> </w:t>
            </w:r>
            <w:r w:rsidR="00F371CD">
              <w:rPr>
                <w:rFonts w:ascii="Abadi" w:hAnsi="Abadi"/>
                <w:color w:val="266678"/>
                <w:sz w:val="18"/>
                <w:szCs w:val="18"/>
              </w:rPr>
              <w:t>wiki</w:t>
            </w:r>
            <w:r w:rsidR="00F371CD">
              <w:rPr>
                <w:rFonts w:ascii="Abadi" w:hAnsi="Abadi"/>
                <w:color w:val="266678"/>
                <w:sz w:val="18"/>
                <w:szCs w:val="18"/>
              </w:rPr>
              <w:t>Analyse</w:t>
            </w:r>
          </w:p>
        </w:tc>
        <w:tc>
          <w:tcPr>
            <w:tcW w:w="2057" w:type="dxa"/>
            <w:vAlign w:val="center"/>
          </w:tcPr>
          <w:p w14:paraId="19352C86" w14:textId="354252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11.5-</w:t>
            </w:r>
          </w:p>
        </w:tc>
        <w:tc>
          <w:tcPr>
            <w:tcW w:w="2057" w:type="dxa"/>
            <w:vAlign w:val="center"/>
          </w:tcPr>
          <w:p w14:paraId="27F9CCED" w14:textId="329C625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11.6-</w:t>
            </w:r>
            <w:r w:rsidR="00423F8E">
              <w:rPr>
                <w:rFonts w:ascii="Abadi" w:hAnsi="Abadi"/>
                <w:color w:val="266678"/>
                <w:sz w:val="18"/>
                <w:szCs w:val="18"/>
              </w:rPr>
              <w:t xml:space="preserve"> analyseDates</w:t>
            </w:r>
          </w:p>
        </w:tc>
        <w:tc>
          <w:tcPr>
            <w:tcW w:w="2073" w:type="dxa"/>
            <w:vAlign w:val="center"/>
          </w:tcPr>
          <w:p w14:paraId="35375513" w14:textId="624DC6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11.7-</w:t>
            </w:r>
          </w:p>
        </w:tc>
      </w:tr>
    </w:tbl>
    <w:p w14:paraId="4CA31472" w14:textId="097233AE"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F371CD">
        <w:rPr>
          <w:rFonts w:ascii="Abadi" w:hAnsi="Abadi"/>
          <w:color w:val="266678"/>
          <w:sz w:val="18"/>
          <w:szCs w:val="18"/>
        </w:rPr>
        <w:t>wikiAnalyse</w:t>
      </w:r>
      <w:r w:rsidR="00F371C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21ABF987" w14:textId="569EBF86"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12- Table « </w:t>
      </w:r>
      <w:r w:rsidR="008835AC" w:rsidRPr="0052073B">
        <w:rPr>
          <w:rFonts w:ascii="Arial" w:hAnsi="Arial" w:cs="Arial"/>
          <w:color w:val="25508F"/>
          <w:sz w:val="26"/>
          <w:szCs w:val="26"/>
        </w:rPr>
        <w:t>solutions</w:t>
      </w:r>
      <w:r w:rsidRPr="0052073B">
        <w:rPr>
          <w:rFonts w:ascii="Arial" w:hAnsi="Arial" w:cs="Arial"/>
          <w:color w:val="25508F"/>
          <w:sz w:val="26"/>
          <w:szCs w:val="26"/>
        </w:rPr>
        <w:t> »</w:t>
      </w:r>
    </w:p>
    <w:p w14:paraId="5D908217"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256920DD" w14:textId="77777777" w:rsidTr="00B34D09">
        <w:trPr>
          <w:trHeight w:val="454"/>
        </w:trPr>
        <w:tc>
          <w:tcPr>
            <w:tcW w:w="2057" w:type="dxa"/>
            <w:vAlign w:val="center"/>
          </w:tcPr>
          <w:p w14:paraId="0BDB823A" w14:textId="580232C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12.1-</w:t>
            </w:r>
          </w:p>
        </w:tc>
        <w:tc>
          <w:tcPr>
            <w:tcW w:w="2056" w:type="dxa"/>
            <w:vAlign w:val="center"/>
          </w:tcPr>
          <w:p w14:paraId="7F1FA4B0" w14:textId="73580D9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12.2-</w:t>
            </w:r>
          </w:p>
        </w:tc>
        <w:tc>
          <w:tcPr>
            <w:tcW w:w="2056" w:type="dxa"/>
            <w:vAlign w:val="center"/>
          </w:tcPr>
          <w:p w14:paraId="7BFDE7EC" w14:textId="1EB066F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12.3-</w:t>
            </w:r>
          </w:p>
        </w:tc>
        <w:tc>
          <w:tcPr>
            <w:tcW w:w="2056" w:type="dxa"/>
            <w:vAlign w:val="center"/>
          </w:tcPr>
          <w:p w14:paraId="56B74FD4" w14:textId="2B396F3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12.4-</w:t>
            </w:r>
            <w:r w:rsidR="00F371CD">
              <w:rPr>
                <w:rFonts w:ascii="Abadi" w:hAnsi="Abadi"/>
                <w:color w:val="266678"/>
                <w:sz w:val="18"/>
                <w:szCs w:val="18"/>
              </w:rPr>
              <w:t xml:space="preserve"> </w:t>
            </w:r>
            <w:r w:rsidR="00F371CD">
              <w:rPr>
                <w:rFonts w:ascii="Abadi" w:hAnsi="Abadi"/>
                <w:color w:val="266678"/>
                <w:sz w:val="18"/>
                <w:szCs w:val="18"/>
              </w:rPr>
              <w:t>wiki</w:t>
            </w:r>
            <w:r w:rsidR="00F371CD">
              <w:rPr>
                <w:rFonts w:ascii="Abadi" w:hAnsi="Abadi"/>
                <w:color w:val="266678"/>
                <w:sz w:val="18"/>
                <w:szCs w:val="18"/>
              </w:rPr>
              <w:t>Solution</w:t>
            </w:r>
          </w:p>
        </w:tc>
        <w:tc>
          <w:tcPr>
            <w:tcW w:w="2057" w:type="dxa"/>
            <w:vAlign w:val="center"/>
          </w:tcPr>
          <w:p w14:paraId="517E6509" w14:textId="1095FF6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12.5-</w:t>
            </w:r>
          </w:p>
        </w:tc>
        <w:tc>
          <w:tcPr>
            <w:tcW w:w="2057" w:type="dxa"/>
            <w:vAlign w:val="center"/>
          </w:tcPr>
          <w:p w14:paraId="78F6EF1F" w14:textId="0ED2579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12.6-</w:t>
            </w:r>
            <w:r w:rsidR="00423F8E">
              <w:rPr>
                <w:rFonts w:ascii="Abadi" w:hAnsi="Abadi"/>
                <w:color w:val="266678"/>
                <w:sz w:val="18"/>
                <w:szCs w:val="18"/>
              </w:rPr>
              <w:t xml:space="preserve"> solutionDates</w:t>
            </w:r>
          </w:p>
        </w:tc>
        <w:tc>
          <w:tcPr>
            <w:tcW w:w="2073" w:type="dxa"/>
            <w:vAlign w:val="center"/>
          </w:tcPr>
          <w:p w14:paraId="344064D5" w14:textId="213767E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12.7-</w:t>
            </w:r>
          </w:p>
        </w:tc>
      </w:tr>
    </w:tbl>
    <w:p w14:paraId="37455D38" w14:textId="2B1E5362"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F371CD">
        <w:rPr>
          <w:rFonts w:ascii="Abadi" w:hAnsi="Abadi"/>
          <w:color w:val="266678"/>
          <w:sz w:val="18"/>
          <w:szCs w:val="18"/>
        </w:rPr>
        <w:t>wikiSolution</w:t>
      </w:r>
      <w:r w:rsidR="00F371C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25CDE2B1" w14:textId="29DAF4D6"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13- Table « </w:t>
      </w:r>
      <w:r w:rsidR="0052073B" w:rsidRPr="0052073B">
        <w:rPr>
          <w:rFonts w:ascii="Arial" w:hAnsi="Arial" w:cs="Arial"/>
          <w:color w:val="25508F"/>
          <w:sz w:val="26"/>
          <w:szCs w:val="26"/>
        </w:rPr>
        <w:t>remain</w:t>
      </w:r>
      <w:r w:rsidR="0052073B">
        <w:rPr>
          <w:rFonts w:ascii="Arial" w:hAnsi="Arial" w:cs="Arial"/>
          <w:color w:val="25508F"/>
          <w:sz w:val="26"/>
          <w:szCs w:val="26"/>
        </w:rPr>
        <w:t>ing_troubles</w:t>
      </w:r>
      <w:r w:rsidRPr="0052073B">
        <w:rPr>
          <w:rFonts w:ascii="Arial" w:hAnsi="Arial" w:cs="Arial"/>
          <w:color w:val="25508F"/>
          <w:sz w:val="26"/>
          <w:szCs w:val="26"/>
        </w:rPr>
        <w:t> »</w:t>
      </w:r>
      <w:r w:rsidR="0075599D">
        <w:rPr>
          <w:rFonts w:ascii="Arial" w:hAnsi="Arial" w:cs="Arial"/>
          <w:color w:val="25508F"/>
          <w:sz w:val="26"/>
          <w:szCs w:val="26"/>
        </w:rPr>
        <w:t xml:space="preserve"> </w:t>
      </w:r>
    </w:p>
    <w:p w14:paraId="667E6E60"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2C7A737" w14:textId="77777777" w:rsidTr="00B34D09">
        <w:trPr>
          <w:trHeight w:val="454"/>
        </w:trPr>
        <w:tc>
          <w:tcPr>
            <w:tcW w:w="2057" w:type="dxa"/>
            <w:vAlign w:val="center"/>
          </w:tcPr>
          <w:p w14:paraId="1B5D3D0F" w14:textId="53D076A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13.1-</w:t>
            </w:r>
          </w:p>
        </w:tc>
        <w:tc>
          <w:tcPr>
            <w:tcW w:w="2056" w:type="dxa"/>
            <w:vAlign w:val="center"/>
          </w:tcPr>
          <w:p w14:paraId="62FC164E" w14:textId="7A73913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13.2-</w:t>
            </w:r>
          </w:p>
        </w:tc>
        <w:tc>
          <w:tcPr>
            <w:tcW w:w="2056" w:type="dxa"/>
            <w:vAlign w:val="center"/>
          </w:tcPr>
          <w:p w14:paraId="7BF08E77" w14:textId="0035896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13.3-</w:t>
            </w:r>
          </w:p>
        </w:tc>
        <w:tc>
          <w:tcPr>
            <w:tcW w:w="2056" w:type="dxa"/>
            <w:vAlign w:val="center"/>
          </w:tcPr>
          <w:p w14:paraId="56966D28" w14:textId="5CD34D4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13.4-</w:t>
            </w:r>
            <w:r w:rsidR="00F371CD">
              <w:rPr>
                <w:rFonts w:ascii="Abadi" w:hAnsi="Abadi"/>
                <w:color w:val="266678"/>
                <w:sz w:val="18"/>
                <w:szCs w:val="18"/>
              </w:rPr>
              <w:t xml:space="preserve"> </w:t>
            </w:r>
            <w:r w:rsidR="00F371CD">
              <w:rPr>
                <w:rFonts w:ascii="Abadi" w:hAnsi="Abadi"/>
                <w:color w:val="266678"/>
                <w:sz w:val="18"/>
                <w:szCs w:val="18"/>
              </w:rPr>
              <w:t>wiki</w:t>
            </w:r>
            <w:r w:rsidR="008F5217">
              <w:rPr>
                <w:rFonts w:ascii="Abadi" w:hAnsi="Abadi"/>
                <w:color w:val="266678"/>
                <w:sz w:val="18"/>
                <w:szCs w:val="18"/>
              </w:rPr>
              <w:t>StillT</w:t>
            </w:r>
            <w:r w:rsidR="00F371CD">
              <w:rPr>
                <w:rFonts w:ascii="Abadi" w:hAnsi="Abadi"/>
                <w:color w:val="266678"/>
                <w:sz w:val="18"/>
                <w:szCs w:val="18"/>
              </w:rPr>
              <w:t>rouble</w:t>
            </w:r>
          </w:p>
        </w:tc>
        <w:tc>
          <w:tcPr>
            <w:tcW w:w="2057" w:type="dxa"/>
            <w:vAlign w:val="center"/>
          </w:tcPr>
          <w:p w14:paraId="63E6702B" w14:textId="5012541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13.5-</w:t>
            </w:r>
          </w:p>
        </w:tc>
        <w:tc>
          <w:tcPr>
            <w:tcW w:w="2057" w:type="dxa"/>
            <w:vAlign w:val="center"/>
          </w:tcPr>
          <w:p w14:paraId="1A6A1D41" w14:textId="30D24CA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13.6-</w:t>
            </w:r>
            <w:r w:rsidR="00423F8E">
              <w:rPr>
                <w:rFonts w:ascii="Abadi" w:hAnsi="Abadi"/>
                <w:color w:val="266678"/>
                <w:sz w:val="18"/>
                <w:szCs w:val="18"/>
              </w:rPr>
              <w:t xml:space="preserve"> reportDates</w:t>
            </w:r>
          </w:p>
        </w:tc>
        <w:tc>
          <w:tcPr>
            <w:tcW w:w="2073" w:type="dxa"/>
            <w:vAlign w:val="center"/>
          </w:tcPr>
          <w:p w14:paraId="73F11536" w14:textId="2D9F1C4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13.7-</w:t>
            </w:r>
          </w:p>
        </w:tc>
      </w:tr>
    </w:tbl>
    <w:p w14:paraId="36BE7674" w14:textId="1F83AE98"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8F5217">
        <w:rPr>
          <w:rFonts w:ascii="Abadi" w:hAnsi="Abadi"/>
          <w:color w:val="266678"/>
          <w:sz w:val="18"/>
          <w:szCs w:val="18"/>
        </w:rPr>
        <w:t>wikiStillTrouble</w:t>
      </w:r>
      <w:r w:rsidR="008F5217"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3C227F74" w14:textId="204D2FC4"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14- Table « </w:t>
      </w:r>
      <w:r w:rsidR="0052073B">
        <w:rPr>
          <w:rFonts w:ascii="Arial" w:hAnsi="Arial" w:cs="Arial"/>
          <w:color w:val="25508F"/>
          <w:sz w:val="26"/>
          <w:szCs w:val="26"/>
        </w:rPr>
        <w:t>protocol_retained</w:t>
      </w:r>
      <w:r w:rsidRPr="0052073B">
        <w:rPr>
          <w:rFonts w:ascii="Arial" w:hAnsi="Arial" w:cs="Arial"/>
          <w:color w:val="25508F"/>
          <w:sz w:val="26"/>
          <w:szCs w:val="26"/>
        </w:rPr>
        <w:t> »</w:t>
      </w:r>
      <w:r w:rsidR="008F5217">
        <w:rPr>
          <w:rFonts w:ascii="Arial" w:hAnsi="Arial" w:cs="Arial"/>
          <w:color w:val="25508F"/>
          <w:sz w:val="26"/>
          <w:szCs w:val="26"/>
        </w:rPr>
        <w:t xml:space="preserve"> </w:t>
      </w:r>
    </w:p>
    <w:p w14:paraId="12805F0F"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638A2E13" w14:textId="77777777" w:rsidTr="00B34D09">
        <w:trPr>
          <w:trHeight w:val="454"/>
        </w:trPr>
        <w:tc>
          <w:tcPr>
            <w:tcW w:w="2057" w:type="dxa"/>
            <w:vAlign w:val="center"/>
          </w:tcPr>
          <w:p w14:paraId="61CB74B9" w14:textId="442ABAC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14.1-</w:t>
            </w:r>
          </w:p>
        </w:tc>
        <w:tc>
          <w:tcPr>
            <w:tcW w:w="2056" w:type="dxa"/>
            <w:vAlign w:val="center"/>
          </w:tcPr>
          <w:p w14:paraId="5549D8D6" w14:textId="764B29B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14.2-</w:t>
            </w:r>
            <w:r w:rsidR="0075599D">
              <w:rPr>
                <w:rFonts w:ascii="Abadi" w:hAnsi="Abadi"/>
                <w:color w:val="266678"/>
                <w:sz w:val="18"/>
                <w:szCs w:val="18"/>
              </w:rPr>
              <w:t xml:space="preserve"> </w:t>
            </w:r>
          </w:p>
        </w:tc>
        <w:tc>
          <w:tcPr>
            <w:tcW w:w="2056" w:type="dxa"/>
            <w:vAlign w:val="center"/>
          </w:tcPr>
          <w:p w14:paraId="0D107EB5" w14:textId="287636A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14.3-</w:t>
            </w:r>
          </w:p>
        </w:tc>
        <w:tc>
          <w:tcPr>
            <w:tcW w:w="2056" w:type="dxa"/>
            <w:vAlign w:val="center"/>
          </w:tcPr>
          <w:p w14:paraId="4CD9ADFC" w14:textId="67EA4BA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14.4-</w:t>
            </w:r>
            <w:r w:rsidR="0075599D">
              <w:rPr>
                <w:rFonts w:ascii="Abadi" w:hAnsi="Abadi"/>
                <w:color w:val="266678"/>
                <w:sz w:val="18"/>
                <w:szCs w:val="18"/>
              </w:rPr>
              <w:t xml:space="preserve"> wikiProtocol</w:t>
            </w:r>
          </w:p>
        </w:tc>
        <w:tc>
          <w:tcPr>
            <w:tcW w:w="2057" w:type="dxa"/>
            <w:vAlign w:val="center"/>
          </w:tcPr>
          <w:p w14:paraId="55F47A48" w14:textId="30D9F0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14.5-</w:t>
            </w:r>
          </w:p>
        </w:tc>
        <w:tc>
          <w:tcPr>
            <w:tcW w:w="2057" w:type="dxa"/>
            <w:vAlign w:val="center"/>
          </w:tcPr>
          <w:p w14:paraId="1F03FEEA" w14:textId="26BFC5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14.6-</w:t>
            </w:r>
            <w:r w:rsidR="00423F8E">
              <w:rPr>
                <w:rFonts w:ascii="Abadi" w:hAnsi="Abadi"/>
                <w:color w:val="266678"/>
                <w:sz w:val="18"/>
                <w:szCs w:val="18"/>
              </w:rPr>
              <w:t xml:space="preserve"> publicationDates</w:t>
            </w:r>
          </w:p>
        </w:tc>
        <w:tc>
          <w:tcPr>
            <w:tcW w:w="2073" w:type="dxa"/>
            <w:vAlign w:val="center"/>
          </w:tcPr>
          <w:p w14:paraId="775719EA" w14:textId="3CE692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14.7-</w:t>
            </w:r>
          </w:p>
        </w:tc>
      </w:tr>
    </w:tbl>
    <w:p w14:paraId="4E8B0DD1" w14:textId="2305A7B0"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75599D">
        <w:rPr>
          <w:rFonts w:ascii="Abadi" w:hAnsi="Abadi"/>
          <w:color w:val="266678"/>
          <w:sz w:val="18"/>
          <w:szCs w:val="18"/>
        </w:rPr>
        <w:t>wikiProtocol</w:t>
      </w:r>
      <w:r w:rsidR="0075599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471689B6" w14:textId="77777777" w:rsidR="00EB201B" w:rsidRPr="0052073B" w:rsidRDefault="00EB201B" w:rsidP="00EB201B">
      <w:pPr>
        <w:tabs>
          <w:tab w:val="num" w:pos="1276"/>
        </w:tabs>
        <w:ind w:left="284"/>
        <w:rPr>
          <w:b/>
          <w:bCs/>
          <w:sz w:val="24"/>
          <w:szCs w:val="24"/>
        </w:rPr>
      </w:pPr>
    </w:p>
    <w:p w14:paraId="1D91A548" w14:textId="576D2322" w:rsidR="00280D7B" w:rsidRPr="008E70DA" w:rsidRDefault="00EB201B" w:rsidP="008C3107">
      <w:pPr>
        <w:tabs>
          <w:tab w:val="num" w:pos="1276"/>
        </w:tabs>
        <w:rPr>
          <w:rFonts w:ascii="Gill Sans Nova" w:hAnsi="Gill Sans Nova"/>
          <w:color w:val="21477F"/>
          <w:sz w:val="32"/>
          <w:szCs w:val="32"/>
          <w:lang w:val="fr-FR"/>
        </w:rPr>
      </w:pPr>
      <w:r w:rsidRPr="007A5899">
        <w:rPr>
          <w:b/>
          <w:bCs/>
          <w:sz w:val="24"/>
          <w:szCs w:val="24"/>
        </w:rPr>
        <w:br w:type="page"/>
      </w:r>
      <w:r w:rsidR="00AA650C" w:rsidRPr="008E70DA">
        <w:rPr>
          <w:rFonts w:ascii="Gill Sans Nova" w:hAnsi="Gill Sans Nova"/>
          <w:color w:val="21477F"/>
          <w:sz w:val="32"/>
          <w:szCs w:val="32"/>
          <w:lang w:val="fr-FR"/>
        </w:rPr>
        <w:lastRenderedPageBreak/>
        <w:t>Dernière étape</w:t>
      </w:r>
      <w:r w:rsidR="00280D7B" w:rsidRPr="008E70DA">
        <w:rPr>
          <w:rFonts w:ascii="Gill Sans Nova" w:hAnsi="Gill Sans Nova"/>
          <w:color w:val="21477F"/>
          <w:sz w:val="32"/>
          <w:szCs w:val="32"/>
          <w:lang w:val="fr-FR"/>
        </w:rPr>
        <w:t xml:space="preserve"> : Documentation Globale, Tests d’Intégration et Validation Finale</w:t>
      </w:r>
    </w:p>
    <w:p w14:paraId="4D7B62D4" w14:textId="4CBD17B0" w:rsidR="00971744" w:rsidRPr="008E70DA" w:rsidRDefault="00971744" w:rsidP="00971744">
      <w:pPr>
        <w:tabs>
          <w:tab w:val="num" w:pos="1276"/>
        </w:tabs>
        <w:spacing w:after="0" w:line="240" w:lineRule="auto"/>
        <w:ind w:left="284"/>
        <w:rPr>
          <w:rFonts w:ascii="Arial" w:hAnsi="Arial" w:cs="Arial"/>
          <w:color w:val="25508F"/>
          <w:sz w:val="26"/>
          <w:szCs w:val="26"/>
          <w:lang w:val="fr-FR"/>
        </w:rPr>
      </w:pPr>
      <w:r w:rsidRPr="008E70DA">
        <w:rPr>
          <w:rFonts w:ascii="Arial" w:hAnsi="Arial" w:cs="Arial"/>
          <w:color w:val="25508F"/>
          <w:sz w:val="26"/>
          <w:szCs w:val="26"/>
          <w:lang w:val="fr-FR"/>
        </w:rPr>
        <w:t xml:space="preserve">Composant → </w:t>
      </w:r>
      <w:r w:rsidR="00280D7B" w:rsidRPr="008E70DA">
        <w:rPr>
          <w:rFonts w:ascii="Arial" w:hAnsi="Arial" w:cs="Arial"/>
          <w:color w:val="25508F"/>
          <w:sz w:val="26"/>
          <w:szCs w:val="26"/>
          <w:lang w:val="fr-FR"/>
        </w:rPr>
        <w:t>Checklist Finale</w:t>
      </w:r>
    </w:p>
    <w:p w14:paraId="4AED54E7" w14:textId="77777777" w:rsidR="008D6835" w:rsidRPr="008E70DA" w:rsidRDefault="008D6835" w:rsidP="00971744">
      <w:pPr>
        <w:tabs>
          <w:tab w:val="num" w:pos="1276"/>
        </w:tabs>
        <w:spacing w:after="0" w:line="240" w:lineRule="auto"/>
        <w:ind w:left="284"/>
        <w:rPr>
          <w:rFonts w:ascii="Arial" w:hAnsi="Arial" w:cs="Arial"/>
          <w:color w:val="25508F"/>
          <w:sz w:val="20"/>
          <w:szCs w:val="20"/>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82"/>
        <w:gridCol w:w="2386"/>
        <w:gridCol w:w="3263"/>
        <w:gridCol w:w="5242"/>
        <w:gridCol w:w="3217"/>
      </w:tblGrid>
      <w:tr w:rsidR="0013488E" w:rsidRPr="008E70DA" w14:paraId="1DFADD1E" w14:textId="77777777" w:rsidTr="00A15887">
        <w:trPr>
          <w:trHeight w:val="567"/>
          <w:tblHeader/>
          <w:tblCellSpacing w:w="15" w:type="dxa"/>
        </w:trPr>
        <w:tc>
          <w:tcPr>
            <w:tcW w:w="183" w:type="pct"/>
            <w:vAlign w:val="center"/>
            <w:hideMark/>
          </w:tcPr>
          <w:p w14:paraId="311218D5"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w:t>
            </w:r>
          </w:p>
        </w:tc>
        <w:tc>
          <w:tcPr>
            <w:tcW w:w="802" w:type="pct"/>
            <w:vAlign w:val="center"/>
            <w:hideMark/>
          </w:tcPr>
          <w:p w14:paraId="1E4F6B9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Action</w:t>
            </w:r>
          </w:p>
        </w:tc>
        <w:tc>
          <w:tcPr>
            <w:tcW w:w="1100" w:type="pct"/>
            <w:vAlign w:val="center"/>
            <w:hideMark/>
          </w:tcPr>
          <w:p w14:paraId="67E0346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Type</w:t>
            </w:r>
          </w:p>
        </w:tc>
        <w:tc>
          <w:tcPr>
            <w:tcW w:w="1774" w:type="pct"/>
            <w:vAlign w:val="center"/>
            <w:hideMark/>
          </w:tcPr>
          <w:p w14:paraId="1F4779D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Détail</w:t>
            </w:r>
          </w:p>
        </w:tc>
        <w:tc>
          <w:tcPr>
            <w:tcW w:w="1079" w:type="pct"/>
            <w:vAlign w:val="center"/>
            <w:hideMark/>
          </w:tcPr>
          <w:p w14:paraId="1419CA7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Commande / GUI / Fichier</w:t>
            </w:r>
          </w:p>
        </w:tc>
      </w:tr>
      <w:tr w:rsidR="0013488E" w:rsidRPr="006765ED" w14:paraId="4CF7D52F" w14:textId="77777777" w:rsidTr="00A15887">
        <w:trPr>
          <w:trHeight w:val="567"/>
          <w:tblCellSpacing w:w="15" w:type="dxa"/>
        </w:trPr>
        <w:tc>
          <w:tcPr>
            <w:tcW w:w="183" w:type="pct"/>
            <w:vAlign w:val="center"/>
            <w:hideMark/>
          </w:tcPr>
          <w:p w14:paraId="3C019AB2"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1</w:t>
            </w:r>
          </w:p>
        </w:tc>
        <w:tc>
          <w:tcPr>
            <w:tcW w:w="802" w:type="pct"/>
            <w:vAlign w:val="center"/>
            <w:hideMark/>
          </w:tcPr>
          <w:p w14:paraId="24986D7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Centraliser la documentation globale</w:t>
            </w:r>
          </w:p>
        </w:tc>
        <w:tc>
          <w:tcPr>
            <w:tcW w:w="1100" w:type="pct"/>
            <w:vAlign w:val="center"/>
            <w:hideMark/>
          </w:tcPr>
          <w:p w14:paraId="17130639"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Documentation</w:t>
            </w:r>
          </w:p>
          <w:p w14:paraId="06AD318D" w14:textId="435DC5D8" w:rsidR="0013488E" w:rsidRPr="006765ED" w:rsidRDefault="0013488E"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/docs sur un serveur dédié de l’infra</w:t>
            </w:r>
          </w:p>
        </w:tc>
        <w:tc>
          <w:tcPr>
            <w:tcW w:w="1774" w:type="pct"/>
            <w:vAlign w:val="center"/>
            <w:hideMark/>
          </w:tcPr>
          <w:p w14:paraId="3D52993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Rassembler tous les documents (notes de synthèse, guides d’installation, procédures de restauration, configurations)</w:t>
            </w:r>
          </w:p>
        </w:tc>
        <w:tc>
          <w:tcPr>
            <w:tcW w:w="1079" w:type="pct"/>
            <w:vAlign w:val="center"/>
            <w:hideMark/>
          </w:tcPr>
          <w:p w14:paraId="24CD5051" w14:textId="66207BFE" w:rsidR="00BF019D" w:rsidRPr="006765ED" w:rsidRDefault="0038018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w:t>
            </w:r>
            <w:r w:rsidR="00FB5887" w:rsidRPr="006765ED">
              <w:rPr>
                <w:rFonts w:ascii="Abadi" w:hAnsi="Abadi"/>
                <w:color w:val="266678"/>
                <w:sz w:val="18"/>
                <w:szCs w:val="18"/>
                <w:lang w:val="fr-FR"/>
              </w:rPr>
              <w:t xml:space="preserve">onnecté </w:t>
            </w:r>
            <w:r w:rsidRPr="006765ED">
              <w:rPr>
                <w:rFonts w:ascii="Abadi" w:hAnsi="Abadi"/>
                <w:color w:val="266678"/>
                <w:sz w:val="18"/>
                <w:szCs w:val="18"/>
                <w:lang w:val="fr-FR"/>
              </w:rPr>
              <w:t xml:space="preserve">le serveur </w:t>
            </w:r>
            <w:r w:rsidR="00FB5887" w:rsidRPr="006765ED">
              <w:rPr>
                <w:rFonts w:ascii="Abadi" w:hAnsi="Abadi"/>
                <w:color w:val="266678"/>
                <w:sz w:val="18"/>
                <w:szCs w:val="18"/>
                <w:lang w:val="fr-FR"/>
              </w:rPr>
              <w:t>à u</w:t>
            </w:r>
            <w:r w:rsidR="00BF019D" w:rsidRPr="006765ED">
              <w:rPr>
                <w:rFonts w:ascii="Abadi" w:hAnsi="Abadi"/>
                <w:color w:val="266678"/>
                <w:sz w:val="18"/>
                <w:szCs w:val="18"/>
                <w:lang w:val="fr-FR"/>
              </w:rPr>
              <w:t>n repository Git</w:t>
            </w:r>
          </w:p>
        </w:tc>
      </w:tr>
      <w:tr w:rsidR="0013488E" w:rsidRPr="008E70DA" w14:paraId="17B6FCB8" w14:textId="77777777" w:rsidTr="00A15887">
        <w:trPr>
          <w:trHeight w:val="567"/>
          <w:tblCellSpacing w:w="15" w:type="dxa"/>
        </w:trPr>
        <w:tc>
          <w:tcPr>
            <w:tcW w:w="183" w:type="pct"/>
            <w:vAlign w:val="center"/>
            <w:hideMark/>
          </w:tcPr>
          <w:p w14:paraId="5ABA463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2</w:t>
            </w:r>
          </w:p>
        </w:tc>
        <w:tc>
          <w:tcPr>
            <w:tcW w:w="802" w:type="pct"/>
            <w:vAlign w:val="center"/>
            <w:hideMark/>
          </w:tcPr>
          <w:p w14:paraId="3724732A"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Réaliser des tests d’intégration</w:t>
            </w:r>
          </w:p>
        </w:tc>
        <w:tc>
          <w:tcPr>
            <w:tcW w:w="1100" w:type="pct"/>
            <w:vAlign w:val="center"/>
            <w:hideMark/>
          </w:tcPr>
          <w:p w14:paraId="0C62DB2B" w14:textId="7E91677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/docs/tests_integration.md</w:t>
            </w:r>
          </w:p>
        </w:tc>
        <w:tc>
          <w:tcPr>
            <w:tcW w:w="1774" w:type="pct"/>
            <w:vAlign w:val="center"/>
            <w:hideMark/>
          </w:tcPr>
          <w:p w14:paraId="477EA9F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connectivité entre chaque composant (VM, réseaux, reverse proxy, BD, monitoring, stockage)</w:t>
            </w:r>
          </w:p>
        </w:tc>
        <w:tc>
          <w:tcPr>
            <w:tcW w:w="1079" w:type="pct"/>
            <w:vAlign w:val="center"/>
            <w:hideMark/>
          </w:tcPr>
          <w:p w14:paraId="614BE636" w14:textId="32DA92D4"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scripts de test (ping, traceroute, curl)</w:t>
            </w:r>
          </w:p>
        </w:tc>
      </w:tr>
      <w:tr w:rsidR="0013488E" w:rsidRPr="008E70DA" w14:paraId="1652F444" w14:textId="77777777" w:rsidTr="00A15887">
        <w:trPr>
          <w:trHeight w:val="567"/>
          <w:tblCellSpacing w:w="15" w:type="dxa"/>
        </w:trPr>
        <w:tc>
          <w:tcPr>
            <w:tcW w:w="183" w:type="pct"/>
            <w:vAlign w:val="center"/>
            <w:hideMark/>
          </w:tcPr>
          <w:p w14:paraId="6209D34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3</w:t>
            </w:r>
          </w:p>
        </w:tc>
        <w:tc>
          <w:tcPr>
            <w:tcW w:w="802" w:type="pct"/>
            <w:vAlign w:val="center"/>
            <w:hideMark/>
          </w:tcPr>
          <w:p w14:paraId="2DFBC3C8"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fonctionnement de chaque service</w:t>
            </w:r>
          </w:p>
        </w:tc>
        <w:tc>
          <w:tcPr>
            <w:tcW w:w="1100" w:type="pct"/>
            <w:vAlign w:val="center"/>
            <w:hideMark/>
          </w:tcPr>
          <w:p w14:paraId="5C737484"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Captures d’écran, rapports d’erreur, etc.</w:t>
            </w:r>
          </w:p>
          <w:p w14:paraId="2E9299D6" w14:textId="5449C99D" w:rsidR="001A25FE" w:rsidRPr="00621145" w:rsidRDefault="001A25FE"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interfaces web et logs</w:t>
            </w:r>
          </w:p>
        </w:tc>
        <w:tc>
          <w:tcPr>
            <w:tcW w:w="1774" w:type="pct"/>
            <w:vAlign w:val="center"/>
            <w:hideMark/>
          </w:tcPr>
          <w:p w14:paraId="492479D6" w14:textId="4E949B60"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Vérifier le fonctionnement des applications (Drupal, </w:t>
            </w:r>
            <w:r w:rsidR="0013488E" w:rsidRPr="006765ED">
              <w:rPr>
                <w:rFonts w:ascii="Abadi" w:hAnsi="Abadi"/>
                <w:color w:val="266678"/>
                <w:sz w:val="18"/>
                <w:szCs w:val="18"/>
                <w:lang w:val="fr-FR"/>
              </w:rPr>
              <w:t xml:space="preserve">Grafana, </w:t>
            </w:r>
            <w:r w:rsidRPr="006765ED">
              <w:rPr>
                <w:rFonts w:ascii="Abadi" w:hAnsi="Abadi"/>
                <w:color w:val="266678"/>
                <w:sz w:val="18"/>
                <w:szCs w:val="18"/>
                <w:lang w:val="fr-FR"/>
              </w:rPr>
              <w:t>Prometheus, Elasticsearch, Alertmanager, Filebeat, etc.)</w:t>
            </w:r>
          </w:p>
        </w:tc>
        <w:tc>
          <w:tcPr>
            <w:tcW w:w="1079" w:type="pct"/>
            <w:vAlign w:val="center"/>
            <w:hideMark/>
          </w:tcPr>
          <w:p w14:paraId="1762F171" w14:textId="01B63302"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 </w:t>
            </w:r>
            <w:r w:rsidR="006B0287" w:rsidRPr="00621145">
              <w:rPr>
                <w:rFonts w:ascii="Abadi" w:hAnsi="Abadi"/>
                <w:color w:val="266678"/>
                <w:sz w:val="18"/>
                <w:szCs w:val="18"/>
              </w:rPr>
              <w:t xml:space="preserve">Checklist </w:t>
            </w:r>
            <w:r w:rsidR="006B0287" w:rsidRPr="00B53C15">
              <w:rPr>
                <w:rFonts w:ascii="Abadi" w:hAnsi="Abadi"/>
                <w:color w:val="266678"/>
                <w:sz w:val="18"/>
                <w:szCs w:val="18"/>
                <w:lang w:val="sq-AL"/>
              </w:rPr>
              <w:t>évoluée</w:t>
            </w:r>
          </w:p>
        </w:tc>
      </w:tr>
      <w:tr w:rsidR="0013488E" w:rsidRPr="006765ED" w14:paraId="16142C66" w14:textId="77777777" w:rsidTr="00A15887">
        <w:trPr>
          <w:trHeight w:val="567"/>
          <w:tblCellSpacing w:w="15" w:type="dxa"/>
        </w:trPr>
        <w:tc>
          <w:tcPr>
            <w:tcW w:w="183" w:type="pct"/>
            <w:vAlign w:val="center"/>
            <w:hideMark/>
          </w:tcPr>
          <w:p w14:paraId="07718423"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4</w:t>
            </w:r>
          </w:p>
        </w:tc>
        <w:tc>
          <w:tcPr>
            <w:tcW w:w="802" w:type="pct"/>
            <w:vAlign w:val="center"/>
            <w:hideMark/>
          </w:tcPr>
          <w:p w14:paraId="28E6E55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redondance et la haute disponibilité</w:t>
            </w:r>
          </w:p>
        </w:tc>
        <w:tc>
          <w:tcPr>
            <w:tcW w:w="1100" w:type="pct"/>
            <w:vAlign w:val="center"/>
            <w:hideMark/>
          </w:tcPr>
          <w:p w14:paraId="3CFA18E5" w14:textId="7C45B7A9"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/docs/tests_ha.md</w:t>
            </w:r>
          </w:p>
        </w:tc>
        <w:tc>
          <w:tcPr>
            <w:tcW w:w="1774" w:type="pct"/>
            <w:vAlign w:val="center"/>
            <w:hideMark/>
          </w:tcPr>
          <w:p w14:paraId="6199E98C" w14:textId="05259DB8"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Simuler la défaillance de certains composants (</w:t>
            </w:r>
            <w:r w:rsidR="0013488E" w:rsidRPr="006765ED">
              <w:rPr>
                <w:rFonts w:ascii="Abadi" w:hAnsi="Abadi"/>
                <w:color w:val="266678"/>
                <w:sz w:val="18"/>
                <w:szCs w:val="18"/>
                <w:lang w:val="fr-FR"/>
              </w:rPr>
              <w:t>Ex</w:t>
            </w:r>
            <w:r w:rsidRPr="006765ED">
              <w:rPr>
                <w:rFonts w:ascii="Abadi" w:hAnsi="Abadi"/>
                <w:color w:val="266678"/>
                <w:sz w:val="18"/>
                <w:szCs w:val="18"/>
                <w:lang w:val="fr-FR"/>
              </w:rPr>
              <w:t>emple</w:t>
            </w:r>
            <w:r w:rsidR="0013488E" w:rsidRPr="006765ED">
              <w:rPr>
                <w:rFonts w:ascii="Abadi" w:hAnsi="Abadi"/>
                <w:color w:val="266678"/>
                <w:sz w:val="18"/>
                <w:szCs w:val="18"/>
                <w:lang w:val="fr-FR"/>
              </w:rPr>
              <w:t> :</w:t>
            </w:r>
            <w:r w:rsidRPr="006765ED">
              <w:rPr>
                <w:rFonts w:ascii="Abadi" w:hAnsi="Abadi"/>
                <w:color w:val="266678"/>
                <w:sz w:val="18"/>
                <w:szCs w:val="18"/>
                <w:lang w:val="fr-FR"/>
              </w:rPr>
              <w:t xml:space="preserve"> arrêt d’une VM, coupure d’un lien</w:t>
            </w:r>
            <w:r w:rsidR="0013488E" w:rsidRPr="006765ED">
              <w:rPr>
                <w:rFonts w:ascii="Abadi" w:hAnsi="Abadi"/>
                <w:color w:val="266678"/>
                <w:sz w:val="18"/>
                <w:szCs w:val="18"/>
                <w:lang w:val="fr-FR"/>
              </w:rPr>
              <w:t>, …</w:t>
            </w:r>
            <w:r w:rsidRPr="006765ED">
              <w:rPr>
                <w:rFonts w:ascii="Abadi" w:hAnsi="Abadi"/>
                <w:color w:val="266678"/>
                <w:sz w:val="18"/>
                <w:szCs w:val="18"/>
                <w:lang w:val="fr-FR"/>
              </w:rPr>
              <w:t>) et observer la réaction du système</w:t>
            </w:r>
          </w:p>
        </w:tc>
        <w:tc>
          <w:tcPr>
            <w:tcW w:w="1079" w:type="pct"/>
            <w:vAlign w:val="center"/>
            <w:hideMark/>
          </w:tcPr>
          <w:p w14:paraId="68A19053" w14:textId="3BC99CE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Stopper temporairement une VM </w:t>
            </w:r>
            <w:r w:rsidR="00335B4E" w:rsidRPr="006765ED">
              <w:rPr>
                <w:rFonts w:ascii="Abadi" w:hAnsi="Abadi"/>
                <w:color w:val="266678"/>
                <w:sz w:val="18"/>
                <w:szCs w:val="18"/>
                <w:lang w:val="fr-FR"/>
              </w:rPr>
              <w:t>pour</w:t>
            </w:r>
            <w:r w:rsidRPr="006765ED">
              <w:rPr>
                <w:rFonts w:ascii="Abadi" w:hAnsi="Abadi"/>
                <w:color w:val="266678"/>
                <w:sz w:val="18"/>
                <w:szCs w:val="18"/>
                <w:lang w:val="fr-FR"/>
              </w:rPr>
              <w:t xml:space="preserve"> vérifier le failover</w:t>
            </w:r>
          </w:p>
        </w:tc>
      </w:tr>
      <w:tr w:rsidR="0013488E" w:rsidRPr="006765ED" w14:paraId="4E7540A7" w14:textId="77777777" w:rsidTr="00A15887">
        <w:trPr>
          <w:trHeight w:val="567"/>
          <w:tblCellSpacing w:w="15" w:type="dxa"/>
        </w:trPr>
        <w:tc>
          <w:tcPr>
            <w:tcW w:w="183" w:type="pct"/>
            <w:vAlign w:val="center"/>
            <w:hideMark/>
          </w:tcPr>
          <w:p w14:paraId="1EF8115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5</w:t>
            </w:r>
          </w:p>
        </w:tc>
        <w:tc>
          <w:tcPr>
            <w:tcW w:w="802" w:type="pct"/>
            <w:vAlign w:val="center"/>
            <w:hideMark/>
          </w:tcPr>
          <w:p w14:paraId="2DBDC0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Vérifier la sécurité globale de l’infrastructure</w:t>
            </w:r>
          </w:p>
        </w:tc>
        <w:tc>
          <w:tcPr>
            <w:tcW w:w="1100" w:type="pct"/>
            <w:vAlign w:val="center"/>
            <w:hideMark/>
          </w:tcPr>
          <w:p w14:paraId="63860176" w14:textId="3A3CCC4C" w:rsidR="00BF019D" w:rsidRPr="00621145" w:rsidRDefault="00BF019D" w:rsidP="00621145">
            <w:pPr>
              <w:pStyle w:val="NoSpacing"/>
              <w:rPr>
                <w:rFonts w:ascii="Abadi" w:hAnsi="Abadi"/>
                <w:color w:val="266678"/>
                <w:sz w:val="18"/>
                <w:szCs w:val="18"/>
                <w:lang w:val="en-GB"/>
              </w:rPr>
            </w:pPr>
            <w:r w:rsidRPr="00621145">
              <w:rPr>
                <w:rFonts w:ascii="Abadi" w:hAnsi="Abadi"/>
                <w:color w:val="266678"/>
                <w:sz w:val="18"/>
                <w:szCs w:val="18"/>
                <w:lang w:val="en-GB"/>
              </w:rPr>
              <w:t xml:space="preserve">Audit de </w:t>
            </w:r>
            <w:r w:rsidRPr="00B53C15">
              <w:rPr>
                <w:rFonts w:ascii="Abadi" w:hAnsi="Abadi"/>
                <w:color w:val="266678"/>
                <w:sz w:val="18"/>
                <w:szCs w:val="18"/>
                <w:lang w:val="sq-AL"/>
              </w:rPr>
              <w:t>sécurité</w:t>
            </w:r>
          </w:p>
        </w:tc>
        <w:tc>
          <w:tcPr>
            <w:tcW w:w="1774" w:type="pct"/>
            <w:vAlign w:val="center"/>
            <w:hideMark/>
          </w:tcPr>
          <w:p w14:paraId="26F30960"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Exécuter des scans de vulnérabilité et vérifier la configuration des pare-feu, accès restreints, certificats SSL/TLS</w:t>
            </w:r>
          </w:p>
        </w:tc>
        <w:tc>
          <w:tcPr>
            <w:tcW w:w="1079" w:type="pct"/>
            <w:vAlign w:val="center"/>
            <w:hideMark/>
          </w:tcPr>
          <w:p w14:paraId="54BB64D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Utiliser des outils comme nmap, Nessus, ou OpenVAS</w:t>
            </w:r>
          </w:p>
        </w:tc>
      </w:tr>
      <w:tr w:rsidR="0013488E" w:rsidRPr="006765ED" w14:paraId="1FCCBC43" w14:textId="77777777" w:rsidTr="00A15887">
        <w:trPr>
          <w:trHeight w:val="567"/>
          <w:tblCellSpacing w:w="15" w:type="dxa"/>
        </w:trPr>
        <w:tc>
          <w:tcPr>
            <w:tcW w:w="183" w:type="pct"/>
            <w:vAlign w:val="center"/>
            <w:hideMark/>
          </w:tcPr>
          <w:p w14:paraId="033E1E1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6</w:t>
            </w:r>
          </w:p>
        </w:tc>
        <w:tc>
          <w:tcPr>
            <w:tcW w:w="802" w:type="pct"/>
            <w:vAlign w:val="center"/>
            <w:hideMark/>
          </w:tcPr>
          <w:p w14:paraId="0115F10A" w14:textId="4E2AA9B2"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les sauvegardes et la restauration</w:t>
            </w:r>
          </w:p>
        </w:tc>
        <w:tc>
          <w:tcPr>
            <w:tcW w:w="1100" w:type="pct"/>
            <w:vAlign w:val="center"/>
            <w:hideMark/>
          </w:tcPr>
          <w:p w14:paraId="36CA5286" w14:textId="7D9F2FA8"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w:t>
            </w:r>
            <w:r w:rsidR="004D391B" w:rsidRPr="00621145">
              <w:rPr>
                <w:rFonts w:ascii="Abadi" w:hAnsi="Abadi"/>
                <w:color w:val="266678"/>
                <w:sz w:val="18"/>
                <w:szCs w:val="18"/>
              </w:rPr>
              <w:t>s</w:t>
            </w:r>
            <w:r w:rsidRPr="00621145">
              <w:rPr>
                <w:rFonts w:ascii="Abadi" w:hAnsi="Abadi"/>
                <w:color w:val="266678"/>
                <w:sz w:val="18"/>
                <w:szCs w:val="18"/>
              </w:rPr>
              <w:t xml:space="preserve"> </w:t>
            </w:r>
            <w:r w:rsidR="004D391B" w:rsidRPr="00621145">
              <w:rPr>
                <w:rFonts w:ascii="Abadi" w:hAnsi="Abadi"/>
                <w:color w:val="266678"/>
                <w:sz w:val="18"/>
                <w:szCs w:val="18"/>
              </w:rPr>
              <w:t>et</w:t>
            </w:r>
            <w:r w:rsidRPr="00621145">
              <w:rPr>
                <w:rFonts w:ascii="Abadi" w:hAnsi="Abadi"/>
                <w:color w:val="266678"/>
                <w:sz w:val="18"/>
                <w:szCs w:val="18"/>
              </w:rPr>
              <w:t xml:space="preserve"> Simulation</w:t>
            </w:r>
            <w:r w:rsidR="004D391B" w:rsidRPr="00621145">
              <w:rPr>
                <w:rFonts w:ascii="Abadi" w:hAnsi="Abadi"/>
                <w:color w:val="266678"/>
                <w:sz w:val="18"/>
                <w:szCs w:val="18"/>
              </w:rPr>
              <w:t>s</w:t>
            </w:r>
          </w:p>
          <w:p w14:paraId="41CCD072" w14:textId="0ACC9CE0"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/docs/Restoration-Procedures.md</w:t>
            </w:r>
          </w:p>
        </w:tc>
        <w:tc>
          <w:tcPr>
            <w:tcW w:w="1774" w:type="pct"/>
            <w:vAlign w:val="center"/>
            <w:hideMark/>
          </w:tcPr>
          <w:p w14:paraId="69657EA5"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Restaurer de manière simulée la base de données, les fichiers Drupal et les indices de monitoring à partir des sauvegardes</w:t>
            </w:r>
          </w:p>
        </w:tc>
        <w:tc>
          <w:tcPr>
            <w:tcW w:w="1079" w:type="pct"/>
            <w:vAlign w:val="center"/>
            <w:hideMark/>
          </w:tcPr>
          <w:p w14:paraId="682E6247" w14:textId="77777777" w:rsidR="00E42459" w:rsidRPr="006765ED" w:rsidRDefault="006C251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Faire des restaurations manuelles : </w:t>
            </w:r>
            <w:r w:rsidR="00BF019D" w:rsidRPr="006765ED">
              <w:rPr>
                <w:rFonts w:ascii="Abadi" w:hAnsi="Abadi"/>
                <w:color w:val="266678"/>
                <w:sz w:val="18"/>
                <w:szCs w:val="18"/>
                <w:lang w:val="fr-FR"/>
              </w:rPr>
              <w:t xml:space="preserve"> </w:t>
            </w:r>
          </w:p>
          <w:p w14:paraId="75B879D9" w14:textId="26CED782" w:rsidR="00BF019D" w:rsidRPr="006765ED" w:rsidRDefault="00846394" w:rsidP="00621145">
            <w:pPr>
              <w:tabs>
                <w:tab w:val="num" w:pos="1276"/>
              </w:tabs>
              <w:spacing w:after="0" w:line="240" w:lineRule="auto"/>
              <w:rPr>
                <w:rFonts w:ascii="Abadi" w:hAnsi="Abadi"/>
                <w:color w:val="266678"/>
                <w:sz w:val="18"/>
                <w:szCs w:val="18"/>
                <w:lang w:val="fr-FR"/>
              </w:rPr>
            </w:pPr>
            <w:r w:rsidRPr="00621145">
              <w:rPr>
                <w:rFonts w:ascii="Abadi" w:hAnsi="Abadi"/>
                <w:color w:val="266678"/>
                <w:sz w:val="18"/>
                <w:szCs w:val="18"/>
              </w:rPr>
              <w:sym w:font="Wingdings" w:char="F0E0"/>
            </w:r>
            <w:r w:rsidRPr="006765ED">
              <w:rPr>
                <w:rFonts w:ascii="Abadi" w:hAnsi="Abadi"/>
                <w:color w:val="266678"/>
                <w:sz w:val="18"/>
                <w:szCs w:val="18"/>
                <w:lang w:val="fr-FR"/>
              </w:rPr>
              <w:t xml:space="preserve"> </w:t>
            </w:r>
            <w:r w:rsidR="00BF019D" w:rsidRPr="006765ED">
              <w:rPr>
                <w:rFonts w:ascii="Abadi" w:hAnsi="Abadi"/>
                <w:color w:val="266678"/>
                <w:sz w:val="18"/>
                <w:szCs w:val="18"/>
                <w:lang w:val="fr-FR"/>
              </w:rPr>
              <w:t>mysqldump, snapshot ES</w:t>
            </w:r>
            <w:r w:rsidR="006C2519" w:rsidRPr="006765ED">
              <w:rPr>
                <w:rFonts w:ascii="Abadi" w:hAnsi="Abadi"/>
                <w:color w:val="266678"/>
                <w:sz w:val="18"/>
                <w:szCs w:val="18"/>
                <w:lang w:val="fr-FR"/>
              </w:rPr>
              <w:t>, …</w:t>
            </w:r>
          </w:p>
        </w:tc>
      </w:tr>
      <w:tr w:rsidR="0013488E" w:rsidRPr="008E70DA" w14:paraId="61A220A7" w14:textId="77777777" w:rsidTr="00A15887">
        <w:trPr>
          <w:trHeight w:val="567"/>
          <w:tblCellSpacing w:w="15" w:type="dxa"/>
        </w:trPr>
        <w:tc>
          <w:tcPr>
            <w:tcW w:w="183" w:type="pct"/>
            <w:vAlign w:val="center"/>
            <w:hideMark/>
          </w:tcPr>
          <w:p w14:paraId="0C5F1309"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7</w:t>
            </w:r>
          </w:p>
        </w:tc>
        <w:tc>
          <w:tcPr>
            <w:tcW w:w="802" w:type="pct"/>
            <w:vAlign w:val="center"/>
            <w:hideMark/>
          </w:tcPr>
          <w:p w14:paraId="3669F8B1" w14:textId="6588C833" w:rsidR="00BF019D" w:rsidRPr="006765ED" w:rsidRDefault="00FB5887"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Rassembler le fichier final (dont </w:t>
            </w:r>
            <w:r w:rsidR="00BF019D" w:rsidRPr="006765ED">
              <w:rPr>
                <w:rFonts w:ascii="Abadi" w:hAnsi="Abadi"/>
                <w:color w:val="266678"/>
                <w:sz w:val="18"/>
                <w:szCs w:val="18"/>
                <w:lang w:val="fr-FR"/>
              </w:rPr>
              <w:t>guide de déploiement</w:t>
            </w:r>
            <w:r w:rsidRPr="006765ED">
              <w:rPr>
                <w:rFonts w:ascii="Abadi" w:hAnsi="Abadi"/>
                <w:color w:val="266678"/>
                <w:sz w:val="18"/>
                <w:szCs w:val="18"/>
                <w:lang w:val="fr-FR"/>
              </w:rPr>
              <w:t>)</w:t>
            </w:r>
          </w:p>
        </w:tc>
        <w:tc>
          <w:tcPr>
            <w:tcW w:w="1100" w:type="pct"/>
            <w:vAlign w:val="center"/>
            <w:hideMark/>
          </w:tcPr>
          <w:p w14:paraId="1A766F87" w14:textId="6D08A3CF"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guide avec l’équipe technique</w:t>
            </w:r>
          </w:p>
        </w:tc>
        <w:tc>
          <w:tcPr>
            <w:tcW w:w="1774" w:type="pct"/>
            <w:vAlign w:val="center"/>
            <w:hideMark/>
          </w:tcPr>
          <w:p w14:paraId="4CA13D9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Créer un guide complet qui servira de référence pour la mise en production, la maintenance et les évolutions futures</w:t>
            </w:r>
          </w:p>
        </w:tc>
        <w:tc>
          <w:tcPr>
            <w:tcW w:w="1079" w:type="pct"/>
            <w:vAlign w:val="center"/>
            <w:hideMark/>
          </w:tcPr>
          <w:p w14:paraId="60C5E3B6" w14:textId="77777777"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Compiler tous les documents dans un guide (ex. </w:t>
            </w:r>
            <w:r w:rsidRPr="00621145">
              <w:rPr>
                <w:rFonts w:ascii="Abadi" w:hAnsi="Abadi"/>
                <w:color w:val="266678"/>
                <w:sz w:val="18"/>
                <w:szCs w:val="18"/>
              </w:rPr>
              <w:t>PDF, wiki interne)</w:t>
            </w:r>
          </w:p>
        </w:tc>
      </w:tr>
      <w:tr w:rsidR="0013488E" w:rsidRPr="006765ED" w14:paraId="5F825511" w14:textId="77777777" w:rsidTr="00A15887">
        <w:trPr>
          <w:trHeight w:val="567"/>
          <w:tblCellSpacing w:w="15" w:type="dxa"/>
        </w:trPr>
        <w:tc>
          <w:tcPr>
            <w:tcW w:w="183" w:type="pct"/>
            <w:vAlign w:val="center"/>
            <w:hideMark/>
          </w:tcPr>
          <w:p w14:paraId="23CB901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8</w:t>
            </w:r>
          </w:p>
        </w:tc>
        <w:tc>
          <w:tcPr>
            <w:tcW w:w="802" w:type="pct"/>
            <w:vAlign w:val="center"/>
            <w:hideMark/>
          </w:tcPr>
          <w:p w14:paraId="5363B1F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Préparer la migration vers la production</w:t>
            </w:r>
          </w:p>
        </w:tc>
        <w:tc>
          <w:tcPr>
            <w:tcW w:w="1100" w:type="pct"/>
            <w:vAlign w:val="center"/>
            <w:hideMark/>
          </w:tcPr>
          <w:p w14:paraId="32B07634" w14:textId="68CEFC6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Planification</w:t>
            </w:r>
            <w:r w:rsidR="004D391B" w:rsidRPr="006765ED">
              <w:rPr>
                <w:rFonts w:ascii="Abadi" w:hAnsi="Abadi"/>
                <w:color w:val="266678"/>
                <w:sz w:val="18"/>
                <w:szCs w:val="18"/>
                <w:lang w:val="fr-FR"/>
              </w:rPr>
              <w:t xml:space="preserve"> : </w:t>
            </w:r>
            <w:r w:rsidRPr="006765ED">
              <w:rPr>
                <w:rFonts w:ascii="Abadi" w:hAnsi="Abadi"/>
                <w:color w:val="266678"/>
                <w:sz w:val="18"/>
                <w:szCs w:val="18"/>
                <w:lang w:val="fr-FR"/>
              </w:rPr>
              <w:t>Inclure le calendrier, les étapes clés, les points de contrôle</w:t>
            </w:r>
          </w:p>
        </w:tc>
        <w:tc>
          <w:tcPr>
            <w:tcW w:w="1774" w:type="pct"/>
            <w:vAlign w:val="center"/>
            <w:hideMark/>
          </w:tcPr>
          <w:p w14:paraId="36B3785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Établir le plan de migration (test sur environnement de staging, validation avec l’équipe, plan de basculement)</w:t>
            </w:r>
          </w:p>
        </w:tc>
        <w:tc>
          <w:tcPr>
            <w:tcW w:w="1079" w:type="pct"/>
            <w:vAlign w:val="center"/>
            <w:hideMark/>
          </w:tcPr>
          <w:p w14:paraId="1E1B839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Documenter le plan de migration dans /docs/Migration-Plan.md</w:t>
            </w:r>
          </w:p>
        </w:tc>
      </w:tr>
      <w:tr w:rsidR="0013488E" w:rsidRPr="006765ED" w14:paraId="22C88093" w14:textId="77777777" w:rsidTr="00A15887">
        <w:trPr>
          <w:trHeight w:val="567"/>
          <w:tblCellSpacing w:w="15" w:type="dxa"/>
        </w:trPr>
        <w:tc>
          <w:tcPr>
            <w:tcW w:w="183" w:type="pct"/>
            <w:vAlign w:val="center"/>
            <w:hideMark/>
          </w:tcPr>
          <w:p w14:paraId="26065614"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9</w:t>
            </w:r>
          </w:p>
        </w:tc>
        <w:tc>
          <w:tcPr>
            <w:tcW w:w="802" w:type="pct"/>
            <w:vAlign w:val="center"/>
            <w:hideMark/>
          </w:tcPr>
          <w:p w14:paraId="5C20FC2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Revue finale et validation par les parties prenantes</w:t>
            </w:r>
          </w:p>
        </w:tc>
        <w:tc>
          <w:tcPr>
            <w:tcW w:w="1100" w:type="pct"/>
            <w:vAlign w:val="center"/>
            <w:hideMark/>
          </w:tcPr>
          <w:p w14:paraId="1E173A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Réunion / Validation</w:t>
            </w:r>
          </w:p>
          <w:p w14:paraId="78756709" w14:textId="10C6478B" w:rsidR="00BF019D" w:rsidRPr="006765ED" w:rsidRDefault="004D391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Noter chaque détail et perfectionner</w:t>
            </w:r>
          </w:p>
        </w:tc>
        <w:tc>
          <w:tcPr>
            <w:tcW w:w="1774" w:type="pct"/>
            <w:vAlign w:val="center"/>
            <w:hideMark/>
          </w:tcPr>
          <w:p w14:paraId="4AFEB76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Organiser une revue de l’infrastructure avec les parties prenantes (administrateurs, techniciens, responsables sécurité)</w:t>
            </w:r>
          </w:p>
        </w:tc>
        <w:tc>
          <w:tcPr>
            <w:tcW w:w="1079" w:type="pct"/>
            <w:vAlign w:val="center"/>
            <w:hideMark/>
          </w:tcPr>
          <w:p w14:paraId="28CFFE35" w14:textId="3E0547BD" w:rsidR="00BF019D" w:rsidRPr="006765ED" w:rsidRDefault="00E4245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Avancer sur le terrain des livraisons</w:t>
            </w:r>
          </w:p>
        </w:tc>
      </w:tr>
    </w:tbl>
    <w:p w14:paraId="00F9527C" w14:textId="2480E31A" w:rsidR="00280D7B" w:rsidRPr="008E70DA" w:rsidRDefault="00280D7B" w:rsidP="00A15887">
      <w:pPr>
        <w:pStyle w:val="NoSpacing"/>
        <w:rPr>
          <w:sz w:val="16"/>
          <w:szCs w:val="16"/>
          <w:lang w:val="fr-FR"/>
        </w:rPr>
      </w:pPr>
    </w:p>
    <w:p w14:paraId="328C3272" w14:textId="535E3A9A" w:rsidR="00A15887" w:rsidRPr="008E70DA" w:rsidRDefault="00A15887" w:rsidP="00A15887">
      <w:pPr>
        <w:spacing w:after="0" w:line="240" w:lineRule="auto"/>
        <w:ind w:left="284"/>
        <w:rPr>
          <w:rFonts w:ascii="Gill Sans Nova" w:hAnsi="Gill Sans Nova"/>
          <w:color w:val="365F91" w:themeColor="accent1" w:themeShade="BF"/>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Objectifs</w:t>
      </w:r>
    </w:p>
    <w:p w14:paraId="7F951F34" w14:textId="15D1CDE6"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Centraliser la documentation de chaque composant et procédure</w:t>
      </w:r>
    </w:p>
    <w:p w14:paraId="16DB0807" w14:textId="2584C99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Valider l’intégration de tous les services de l’infrastructure</w:t>
      </w:r>
    </w:p>
    <w:p w14:paraId="6BCFAB03" w14:textId="3B38FDD0"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Tester le fonctionnement global en condition quasi</w:t>
      </w:r>
      <w:r w:rsidR="00275E54" w:rsidRPr="008E70DA">
        <w:rPr>
          <w:color w:val="266678"/>
          <w:sz w:val="24"/>
          <w:szCs w:val="24"/>
          <w:lang w:val="fr-FR"/>
        </w:rPr>
        <w:noBreakHyphen/>
        <w:t>production</w:t>
      </w:r>
    </w:p>
    <w:p w14:paraId="18E09451" w14:textId="56E4482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Préparer la mise en production en identifiant et en corrigeant les éventuels points faibles</w:t>
      </w:r>
    </w:p>
    <w:p w14:paraId="22871C25" w14:textId="77777777" w:rsidR="00D94FC1" w:rsidRPr="008E70DA" w:rsidRDefault="00D94FC1" w:rsidP="00D4301B">
      <w:pPr>
        <w:pStyle w:val="NoSpacing"/>
        <w:rPr>
          <w:sz w:val="8"/>
          <w:szCs w:val="8"/>
          <w:lang w:val="fr-FR"/>
        </w:rPr>
      </w:pPr>
    </w:p>
    <w:p w14:paraId="63F49E1A" w14:textId="77777777" w:rsidR="00507866" w:rsidRPr="008E70DA" w:rsidRDefault="00D94FC1" w:rsidP="00AC4C61">
      <w:pPr>
        <w:spacing w:after="120" w:line="240" w:lineRule="auto"/>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Tests régulier</w:t>
      </w:r>
      <w:r w:rsidR="00D4301B" w:rsidRPr="008E70DA">
        <w:rPr>
          <w:rFonts w:ascii="Gill Sans Nova" w:hAnsi="Gill Sans Nova"/>
          <w:color w:val="365F91" w:themeColor="accent1" w:themeShade="BF"/>
          <w:sz w:val="24"/>
          <w:szCs w:val="24"/>
          <w:lang w:val="fr-FR"/>
        </w:rPr>
        <w:t>s</w:t>
      </w:r>
      <w:r w:rsidR="00280D7B" w:rsidRPr="008E70DA">
        <w:rPr>
          <w:rFonts w:ascii="Gill Sans Nova" w:hAnsi="Gill Sans Nova"/>
          <w:color w:val="365F91" w:themeColor="accent1" w:themeShade="BF"/>
          <w:sz w:val="24"/>
          <w:szCs w:val="24"/>
          <w:lang w:val="fr-FR"/>
        </w:rPr>
        <w:br/>
      </w:r>
      <w:r w:rsidR="00280D7B" w:rsidRPr="008E70DA">
        <w:rPr>
          <w:color w:val="266678"/>
          <w:sz w:val="24"/>
          <w:szCs w:val="24"/>
          <w:lang w:val="fr-FR"/>
        </w:rPr>
        <w:t>Même après la validation initiale</w:t>
      </w:r>
      <w:r w:rsidR="00D4301B" w:rsidRPr="008E70DA">
        <w:rPr>
          <w:color w:val="266678"/>
          <w:sz w:val="24"/>
          <w:szCs w:val="24"/>
          <w:lang w:val="fr-FR"/>
        </w:rPr>
        <w:t xml:space="preserve"> il faut planifier </w:t>
      </w:r>
      <w:r w:rsidR="00280D7B" w:rsidRPr="008E70DA">
        <w:rPr>
          <w:color w:val="266678"/>
          <w:sz w:val="24"/>
          <w:szCs w:val="24"/>
          <w:lang w:val="fr-FR"/>
        </w:rPr>
        <w:t>des tests réguliers (automatisés si possible) pour surveiller la santé de l’infrastructure</w:t>
      </w:r>
    </w:p>
    <w:p w14:paraId="40C194B5" w14:textId="02E3C0E0" w:rsidR="00280D7B" w:rsidRPr="008E70DA" w:rsidRDefault="00507866" w:rsidP="00507866">
      <w:pPr>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Plan de migration et de retour en arrière</w:t>
      </w:r>
      <w:r w:rsidR="00280D7B" w:rsidRPr="008E70DA">
        <w:rPr>
          <w:rFonts w:ascii="Gill Sans Nova" w:hAnsi="Gill Sans Nova"/>
          <w:color w:val="365F91" w:themeColor="accent1" w:themeShade="BF"/>
          <w:sz w:val="24"/>
          <w:szCs w:val="24"/>
          <w:lang w:val="fr-FR"/>
        </w:rPr>
        <w:br/>
      </w:r>
      <w:r w:rsidR="001C0187" w:rsidRPr="008E70DA">
        <w:rPr>
          <w:color w:val="266678"/>
          <w:sz w:val="24"/>
          <w:szCs w:val="24"/>
          <w:lang w:val="fr-FR"/>
        </w:rPr>
        <w:t xml:space="preserve">Toujours avoir </w:t>
      </w:r>
      <w:r w:rsidR="00280D7B" w:rsidRPr="008E70DA">
        <w:rPr>
          <w:color w:val="266678"/>
          <w:sz w:val="24"/>
          <w:szCs w:val="24"/>
          <w:lang w:val="fr-FR"/>
        </w:rPr>
        <w:t>un plan de reprise en cas de défaillance lors de la migration vers la production</w:t>
      </w:r>
      <w:r w:rsidR="001C0187" w:rsidRPr="008E70DA">
        <w:rPr>
          <w:color w:val="266678"/>
          <w:sz w:val="24"/>
          <w:szCs w:val="24"/>
          <w:lang w:val="fr-FR"/>
        </w:rPr>
        <w:t xml:space="preserve"> (</w:t>
      </w:r>
      <w:r w:rsidR="00280D7B" w:rsidRPr="008E70DA">
        <w:rPr>
          <w:color w:val="266678"/>
          <w:sz w:val="24"/>
          <w:szCs w:val="24"/>
          <w:lang w:val="fr-FR"/>
        </w:rPr>
        <w:t>procédures de restauration et rollback plan</w:t>
      </w:r>
      <w:r w:rsidR="001C0187" w:rsidRPr="008E70DA">
        <w:rPr>
          <w:color w:val="266678"/>
          <w:sz w:val="24"/>
          <w:szCs w:val="24"/>
          <w:lang w:val="fr-FR"/>
        </w:rPr>
        <w:t>)</w:t>
      </w:r>
    </w:p>
    <w:p w14:paraId="1620DE15"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lastRenderedPageBreak/>
        <w:t>Top of Form</w:t>
      </w:r>
    </w:p>
    <w:p w14:paraId="122704AE"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t>Bottom of Form</w:t>
      </w:r>
    </w:p>
    <w:p w14:paraId="64108519" w14:textId="097741CE" w:rsidR="004D29D6" w:rsidRPr="008E70DA" w:rsidRDefault="00280D7B" w:rsidP="00F21805">
      <w:pPr>
        <w:tabs>
          <w:tab w:val="num" w:pos="1276"/>
        </w:tabs>
        <w:ind w:left="284"/>
        <w:rPr>
          <w:b/>
          <w:bCs/>
          <w:sz w:val="24"/>
          <w:szCs w:val="24"/>
          <w:lang w:val="fr-FR"/>
        </w:rPr>
      </w:pPr>
      <w:r w:rsidRPr="008E70DA">
        <w:rPr>
          <w:b/>
          <w:bCs/>
          <w:color w:val="C00000"/>
          <w:sz w:val="32"/>
          <w:szCs w:val="32"/>
          <w:lang w:val="fr-FR"/>
        </w:rPr>
        <w:t>Message pour C</w:t>
      </w:r>
      <w:r w:rsidR="00601EF0" w:rsidRPr="008E70DA">
        <w:rPr>
          <w:b/>
          <w:bCs/>
          <w:color w:val="C00000"/>
          <w:sz w:val="32"/>
          <w:szCs w:val="32"/>
          <w:lang w:val="fr-FR"/>
        </w:rPr>
        <w:t>h</w:t>
      </w:r>
      <w:r w:rsidRPr="008E70DA">
        <w:rPr>
          <w:b/>
          <w:bCs/>
          <w:color w:val="C00000"/>
          <w:sz w:val="32"/>
          <w:szCs w:val="32"/>
          <w:lang w:val="fr-FR"/>
        </w:rPr>
        <w:t xml:space="preserve">atGPT .3-mini </w:t>
      </w:r>
      <w:r w:rsidR="007357B5" w:rsidRPr="008E70DA">
        <w:rPr>
          <w:b/>
          <w:bCs/>
          <w:color w:val="C00000"/>
          <w:sz w:val="32"/>
          <w:szCs w:val="32"/>
          <w:lang w:val="fr-FR"/>
        </w:rPr>
        <w:tab/>
        <w:t>Pour la prochaine session</w:t>
      </w:r>
      <w:r w:rsidRPr="008E70DA">
        <w:rPr>
          <w:b/>
          <w:bCs/>
          <w:sz w:val="32"/>
          <w:szCs w:val="32"/>
          <w:lang w:val="fr-FR"/>
        </w:rPr>
        <w:br/>
      </w:r>
      <w:r w:rsidRPr="008E70DA">
        <w:rPr>
          <w:b/>
          <w:bCs/>
          <w:sz w:val="24"/>
          <w:szCs w:val="24"/>
          <w:lang w:val="fr-FR"/>
        </w:rPr>
        <w:br/>
      </w:r>
      <w:r w:rsidR="004D29D6" w:rsidRPr="008E70DA">
        <w:rPr>
          <w:rFonts w:ascii="Segoe UI Emoji" w:hAnsi="Segoe UI Emoji" w:cs="Segoe UI Emoji"/>
          <w:b/>
          <w:bCs/>
          <w:sz w:val="24"/>
          <w:szCs w:val="24"/>
          <w:lang w:val="fr-FR"/>
        </w:rPr>
        <w:t>📘</w:t>
      </w:r>
      <w:r w:rsidR="004D29D6" w:rsidRPr="008E70DA">
        <w:rPr>
          <w:b/>
          <w:bCs/>
          <w:sz w:val="24"/>
          <w:szCs w:val="24"/>
          <w:lang w:val="fr-FR"/>
        </w:rPr>
        <w:t xml:space="preserve"> Contexte global (à fournir au début de chaque session)</w:t>
      </w:r>
    </w:p>
    <w:p w14:paraId="68CF039F"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Projet</w:t>
      </w:r>
    </w:p>
    <w:p w14:paraId="68CAC80C" w14:textId="77777777" w:rsidR="004D29D6" w:rsidRPr="008E70DA" w:rsidRDefault="004D29D6" w:rsidP="00F21805">
      <w:pPr>
        <w:tabs>
          <w:tab w:val="num" w:pos="1276"/>
        </w:tabs>
        <w:ind w:left="284"/>
        <w:rPr>
          <w:sz w:val="24"/>
          <w:szCs w:val="24"/>
          <w:lang w:val="fr-FR"/>
        </w:rPr>
      </w:pPr>
      <w:r w:rsidRPr="008E70DA">
        <w:rPr>
          <w:sz w:val="24"/>
          <w:szCs w:val="24"/>
          <w:lang w:val="fr-FR"/>
        </w:rPr>
        <w:t>Déploiement d’une infrastructure haute</w:t>
      </w:r>
      <w:r w:rsidRPr="008E70DA">
        <w:rPr>
          <w:sz w:val="24"/>
          <w:szCs w:val="24"/>
          <w:lang w:val="fr-FR"/>
        </w:rPr>
        <w:noBreakHyphen/>
        <w:t>disponibilité professionnelle pour Drupal 11, composée de VM VirtualBox/Proxmox, conteneurs Docker, installations natives (Ubuntu &amp; Debian), reverse</w:t>
      </w:r>
      <w:r w:rsidRPr="008E70DA">
        <w:rPr>
          <w:sz w:val="24"/>
          <w:szCs w:val="24"/>
          <w:lang w:val="fr-FR"/>
        </w:rPr>
        <w:noBreakHyphen/>
        <w:t>proxy Nginx, base de données MariaDB avec stockage iSCSI/NFS, backups automatisés, monitoring (Prometheus + Grafana + ELK) et alerting avancé.</w:t>
      </w:r>
    </w:p>
    <w:p w14:paraId="466953AB"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Objectif actuel</w:t>
      </w:r>
    </w:p>
    <w:p w14:paraId="51BBA2C2" w14:textId="77777777" w:rsidR="004D29D6" w:rsidRPr="008E70DA" w:rsidRDefault="004D29D6" w:rsidP="00F21805">
      <w:pPr>
        <w:tabs>
          <w:tab w:val="num" w:pos="1276"/>
        </w:tabs>
        <w:ind w:left="284"/>
        <w:rPr>
          <w:sz w:val="24"/>
          <w:szCs w:val="24"/>
          <w:lang w:val="fr-FR"/>
        </w:rPr>
      </w:pPr>
      <w:r w:rsidRPr="008E70DA">
        <w:rPr>
          <w:sz w:val="24"/>
          <w:szCs w:val="24"/>
          <w:lang w:val="fr-FR"/>
        </w:rPr>
        <w:t>Phase finale → Documentation globale, tests d’intégration complets, validation finale et préparation du plan de migration en production.</w:t>
      </w:r>
    </w:p>
    <w:p w14:paraId="265FCBF0"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Étapes déjà réalisées</w:t>
      </w:r>
    </w:p>
    <w:p w14:paraId="441F796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Création VM de base + VM Proxmox</w:t>
      </w:r>
    </w:p>
    <w:p w14:paraId="0681154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Environnements Drupal (Docker, installations natives Ubuntu/Debian)</w:t>
      </w:r>
    </w:p>
    <w:p w14:paraId="2119E264"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Reverse</w:t>
      </w:r>
      <w:r w:rsidRPr="008E70DA">
        <w:rPr>
          <w:sz w:val="24"/>
          <w:szCs w:val="24"/>
          <w:lang w:val="fr-FR"/>
        </w:rPr>
        <w:noBreakHyphen/>
        <w:t>proxy / load balancer Nginx</w:t>
      </w:r>
    </w:p>
    <w:p w14:paraId="790EE68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Serveur DB + stockage (iSCSI, NFS) + scripts de backup + rotation</w:t>
      </w:r>
    </w:p>
    <w:p w14:paraId="4BADA3FA" w14:textId="77777777" w:rsidR="004D29D6" w:rsidRPr="006765ED" w:rsidRDefault="004D29D6" w:rsidP="00F21805">
      <w:pPr>
        <w:numPr>
          <w:ilvl w:val="0"/>
          <w:numId w:val="155"/>
        </w:numPr>
        <w:tabs>
          <w:tab w:val="clear" w:pos="720"/>
          <w:tab w:val="num" w:pos="1276"/>
        </w:tabs>
        <w:ind w:left="284"/>
        <w:rPr>
          <w:sz w:val="24"/>
          <w:szCs w:val="24"/>
        </w:rPr>
      </w:pPr>
      <w:r w:rsidRPr="006765ED">
        <w:rPr>
          <w:sz w:val="24"/>
          <w:szCs w:val="24"/>
        </w:rPr>
        <w:t>Monitoring &amp; logs (Prometheus, Grafana, Elasticsearch/Kibana, Alertmanager)</w:t>
      </w:r>
    </w:p>
    <w:p w14:paraId="5F7881D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Custom dashboards Grafana &amp; alerting avancé</w:t>
      </w:r>
    </w:p>
    <w:p w14:paraId="2D18FA28" w14:textId="77777777" w:rsidR="004D29D6" w:rsidRPr="008E70DA" w:rsidRDefault="004D29D6" w:rsidP="00F21805">
      <w:pPr>
        <w:tabs>
          <w:tab w:val="num" w:pos="1276"/>
        </w:tabs>
        <w:ind w:left="284"/>
        <w:rPr>
          <w:sz w:val="24"/>
          <w:szCs w:val="24"/>
          <w:lang w:val="fr-FR"/>
        </w:rPr>
      </w:pPr>
      <w:r w:rsidRPr="008E70DA">
        <w:rPr>
          <w:sz w:val="24"/>
          <w:szCs w:val="24"/>
          <w:lang w:val="fr-FR"/>
        </w:rPr>
        <w:t>Point précis dans le déroulé</w:t>
      </w:r>
    </w:p>
    <w:p w14:paraId="32419218" w14:textId="77777777" w:rsidR="004D29D6" w:rsidRPr="008E70DA" w:rsidRDefault="004D29D6" w:rsidP="00F21805">
      <w:pPr>
        <w:tabs>
          <w:tab w:val="num" w:pos="1276"/>
        </w:tabs>
        <w:ind w:left="284"/>
        <w:rPr>
          <w:sz w:val="24"/>
          <w:szCs w:val="24"/>
          <w:lang w:val="fr-FR"/>
        </w:rPr>
      </w:pPr>
      <w:r w:rsidRPr="008E70DA">
        <w:rPr>
          <w:sz w:val="24"/>
          <w:szCs w:val="24"/>
          <w:lang w:val="fr-FR"/>
        </w:rPr>
        <w:t>En cours : Exécution et documentation des tests d’intégration entre tous les composants.</w:t>
      </w:r>
    </w:p>
    <w:p w14:paraId="188E7A16" w14:textId="77777777" w:rsidR="004D29D6" w:rsidRPr="008E70DA" w:rsidRDefault="004D29D6" w:rsidP="00F21805">
      <w:pPr>
        <w:tabs>
          <w:tab w:val="num" w:pos="1276"/>
        </w:tabs>
        <w:ind w:left="284"/>
        <w:rPr>
          <w:sz w:val="24"/>
          <w:szCs w:val="24"/>
          <w:lang w:val="fr-FR"/>
        </w:rPr>
      </w:pPr>
      <w:r w:rsidRPr="008E70DA">
        <w:rPr>
          <w:sz w:val="24"/>
          <w:szCs w:val="24"/>
          <w:lang w:val="fr-FR"/>
        </w:rPr>
        <w:t>Prochaine action attendue</w:t>
      </w:r>
    </w:p>
    <w:p w14:paraId="2CEE6FE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Lancer la suite de tests automatisés et manuels</w:t>
      </w:r>
    </w:p>
    <w:p w14:paraId="524745C2"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Documenter chaque résultat dans /docs/tests_integration.md</w:t>
      </w:r>
    </w:p>
    <w:p w14:paraId="134C0BB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Identifier et corriger toute anomalie</w:t>
      </w:r>
    </w:p>
    <w:p w14:paraId="3DCCCABE" w14:textId="3E335762" w:rsidR="001E7546" w:rsidRPr="008E70DA" w:rsidRDefault="008D453E" w:rsidP="000635CB">
      <w:pPr>
        <w:tabs>
          <w:tab w:val="num" w:pos="1276"/>
        </w:tabs>
        <w:ind w:left="284"/>
        <w:jc w:val="both"/>
        <w:rPr>
          <w:sz w:val="24"/>
          <w:szCs w:val="24"/>
          <w:lang w:val="fr-FR"/>
        </w:rPr>
      </w:pPr>
      <w:r w:rsidRPr="008E70DA">
        <w:rPr>
          <w:sz w:val="24"/>
          <w:szCs w:val="24"/>
          <w:lang w:val="fr-FR"/>
        </w:rPr>
        <w:lastRenderedPageBreak/>
        <w:t xml:space="preserve">Je suis très satisfait ! Nous détaillerons et finaliserons cette base de </w:t>
      </w:r>
      <w:r w:rsidR="00496C33" w:rsidRPr="008E70DA">
        <w:rPr>
          <w:sz w:val="24"/>
          <w:szCs w:val="24"/>
          <w:lang w:val="fr-FR"/>
        </w:rPr>
        <w:t>données</w:t>
      </w:r>
      <w:r w:rsidRPr="008E70DA">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E70DA">
        <w:rPr>
          <w:sz w:val="24"/>
          <w:szCs w:val="24"/>
          <w:lang w:val="fr-FR"/>
        </w:rPr>
        <w:t>lui-même</w:t>
      </w:r>
      <w:r w:rsidRPr="008E70DA">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8E70DA">
        <w:rPr>
          <w:sz w:val="24"/>
          <w:szCs w:val="24"/>
          <w:lang w:val="fr-FR"/>
        </w:rPr>
        <w:t xml:space="preserve"> qui</w:t>
      </w:r>
      <w:r w:rsidRPr="008E70DA">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8E70DA">
        <w:rPr>
          <w:sz w:val="24"/>
          <w:szCs w:val="24"/>
          <w:lang w:val="fr-FR"/>
        </w:rPr>
        <w:t>e</w:t>
      </w:r>
      <w:r w:rsidRPr="008E70DA">
        <w:rPr>
          <w:sz w:val="24"/>
          <w:szCs w:val="24"/>
          <w:lang w:val="fr-FR"/>
        </w:rPr>
        <w:t>s sortes qu'une habitude de reconnaissance des schémas directeurs sources d'échecs et porteurs de réussite</w:t>
      </w:r>
      <w:r w:rsidR="009D4D77" w:rsidRPr="008E70DA">
        <w:rPr>
          <w:sz w:val="24"/>
          <w:szCs w:val="24"/>
          <w:lang w:val="fr-FR"/>
        </w:rPr>
        <w:t>s</w:t>
      </w:r>
      <w:r w:rsidRPr="008E70DA">
        <w:rPr>
          <w:sz w:val="24"/>
          <w:szCs w:val="24"/>
          <w:lang w:val="fr-FR"/>
        </w:rPr>
        <w:t xml:space="preserve"> puisse se </w:t>
      </w:r>
      <w:proofErr w:type="spellStart"/>
      <w:r w:rsidRPr="008E70DA">
        <w:rPr>
          <w:sz w:val="24"/>
          <w:szCs w:val="24"/>
          <w:lang w:val="fr-FR"/>
        </w:rPr>
        <w:t>se</w:t>
      </w:r>
      <w:proofErr w:type="spellEnd"/>
      <w:r w:rsidRPr="008E70DA">
        <w:rPr>
          <w:sz w:val="24"/>
          <w:szCs w:val="24"/>
          <w:lang w:val="fr-FR"/>
        </w:rPr>
        <w:t xml:space="preserve"> développer en nous. J'appelle cela la "mémoire des motifs". qu'est-ce que tu en penses ?</w:t>
      </w:r>
    </w:p>
    <w:p w14:paraId="711A8B33" w14:textId="77777777" w:rsidR="00BE1C73" w:rsidRPr="008E70DA" w:rsidRDefault="00BE1C73" w:rsidP="00BE1C73">
      <w:pPr>
        <w:pStyle w:val="NoSpacing"/>
        <w:rPr>
          <w:lang w:val="fr-FR"/>
        </w:rPr>
      </w:pPr>
    </w:p>
    <w:p w14:paraId="1C87B2FE" w14:textId="5FD10786" w:rsidR="004D29D6" w:rsidRPr="008E70DA" w:rsidRDefault="004D29D6" w:rsidP="00F21805">
      <w:pPr>
        <w:tabs>
          <w:tab w:val="num" w:pos="1276"/>
        </w:tabs>
        <w:ind w:left="284"/>
        <w:rPr>
          <w:b/>
          <w:bCs/>
          <w:sz w:val="24"/>
          <w:szCs w:val="24"/>
          <w:lang w:val="fr-FR"/>
        </w:rPr>
      </w:pPr>
      <w:r w:rsidRPr="008E70DA">
        <w:rPr>
          <w:rFonts w:ascii="Segoe UI Emoji" w:hAnsi="Segoe UI Emoji" w:cs="Segoe UI Emoji"/>
          <w:b/>
          <w:bCs/>
          <w:sz w:val="24"/>
          <w:szCs w:val="24"/>
          <w:lang w:val="fr-FR"/>
        </w:rPr>
        <w:t>📝</w:t>
      </w:r>
      <w:r w:rsidRPr="008E70DA">
        <w:rPr>
          <w:b/>
          <w:bCs/>
          <w:sz w:val="24"/>
          <w:szCs w:val="24"/>
          <w:lang w:val="fr-FR"/>
        </w:rPr>
        <w:t xml:space="preserve"> Comment formuler votre question</w:t>
      </w:r>
    </w:p>
    <w:p w14:paraId="1CEA8474"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 composant ? (ex. VM</w:t>
      </w:r>
      <w:r w:rsidRPr="008E70DA">
        <w:rPr>
          <w:sz w:val="24"/>
          <w:szCs w:val="24"/>
          <w:lang w:val="fr-FR"/>
        </w:rPr>
        <w:noBreakHyphen/>
        <w:t>DB, Grafana, reverse</w:t>
      </w:r>
      <w:r w:rsidRPr="008E70DA">
        <w:rPr>
          <w:sz w:val="24"/>
          <w:szCs w:val="24"/>
          <w:lang w:val="fr-FR"/>
        </w:rPr>
        <w:noBreakHyphen/>
        <w:t>proxy…)</w:t>
      </w:r>
    </w:p>
    <w:p w14:paraId="6BE8293C"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Quelle étape ? (ex. test de connectivité NFS, chargement dashboard)</w:t>
      </w:r>
    </w:p>
    <w:p w14:paraId="4482CD7F"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Symptômes précis + logs complets (copier/coller la sortie d’erreur)</w:t>
      </w:r>
    </w:p>
    <w:p w14:paraId="69124DC9"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Actions déjà tentées (commandes, modifications de config)</w:t>
      </w:r>
    </w:p>
    <w:p w14:paraId="7E3F1140" w14:textId="77777777" w:rsidR="004D29D6" w:rsidRPr="008E70DA" w:rsidRDefault="004D29D6" w:rsidP="00F21805">
      <w:pPr>
        <w:tabs>
          <w:tab w:val="num" w:pos="1276"/>
        </w:tabs>
        <w:ind w:left="284"/>
        <w:rPr>
          <w:sz w:val="24"/>
          <w:szCs w:val="24"/>
          <w:lang w:val="fr-FR"/>
        </w:rPr>
      </w:pPr>
      <w:r w:rsidRPr="008E70DA">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Pr="008E70DA" w:rsidRDefault="00280D7B" w:rsidP="00F21805">
      <w:pPr>
        <w:tabs>
          <w:tab w:val="num" w:pos="1276"/>
        </w:tabs>
        <w:ind w:left="284"/>
        <w:rPr>
          <w:b/>
          <w:bCs/>
          <w:sz w:val="24"/>
          <w:szCs w:val="24"/>
          <w:lang w:val="fr-FR"/>
        </w:rPr>
      </w:pPr>
    </w:p>
    <w:p w14:paraId="70537ACF" w14:textId="77777777" w:rsidR="005D7890" w:rsidRPr="008E70DA" w:rsidRDefault="005D7890" w:rsidP="005D7890">
      <w:pPr>
        <w:spacing w:after="160" w:line="278" w:lineRule="auto"/>
        <w:rPr>
          <w:lang w:val="fr-FR"/>
        </w:rPr>
      </w:pPr>
      <w:r w:rsidRPr="008E70DA">
        <w:rPr>
          <w:lang w:val="fr-FR"/>
        </w:rPr>
        <w:t>Effectivement, c'est une approche possible, mais cela dépend de vos objectifs en termes de segmentation, de performance et de gestion. Voici quelques points à considérer :</w:t>
      </w:r>
    </w:p>
    <w:p w14:paraId="4D9B5155" w14:textId="77777777" w:rsidR="005D7890" w:rsidRPr="008E70DA" w:rsidRDefault="005D7890" w:rsidP="005D7890">
      <w:pPr>
        <w:numPr>
          <w:ilvl w:val="0"/>
          <w:numId w:val="163"/>
        </w:numPr>
        <w:spacing w:after="160" w:line="278" w:lineRule="auto"/>
        <w:rPr>
          <w:lang w:val="fr-FR"/>
        </w:rPr>
      </w:pPr>
      <w:r w:rsidRPr="008E70DA">
        <w:rPr>
          <w:b/>
          <w:bCs/>
          <w:lang w:val="fr-FR"/>
        </w:rPr>
        <w:t>Multiples VM pfSense :</w:t>
      </w:r>
      <w:r w:rsidRPr="008E70DA">
        <w:rPr>
          <w:lang w:val="fr-FR"/>
        </w:rPr>
        <w:br/>
        <w:t>Déployer une instance pfSense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8E70DA" w:rsidRDefault="005D7890" w:rsidP="005D7890">
      <w:pPr>
        <w:numPr>
          <w:ilvl w:val="0"/>
          <w:numId w:val="163"/>
        </w:numPr>
        <w:spacing w:after="160" w:line="278" w:lineRule="auto"/>
        <w:rPr>
          <w:lang w:val="fr-FR"/>
        </w:rPr>
      </w:pPr>
      <w:r w:rsidRPr="008E70DA">
        <w:rPr>
          <w:b/>
          <w:bCs/>
          <w:lang w:val="fr-FR"/>
        </w:rPr>
        <w:t>Utilisation d'Open vSwitch :</w:t>
      </w:r>
      <w:r w:rsidRPr="008E70DA">
        <w:rPr>
          <w:lang w:val="fr-FR"/>
        </w:rPr>
        <w:br/>
        <w:t>Intégrer Open vSwitch pour gérer la segmentation et la ramification du trafic offre une flexibilité avancée. Vous pouvez ainsi créer des bridges et des règles pour diriger le trafic de façon fine entre vos différents segments, que ce soit vers des VM pfSense dédiées ou une instance centralisée.</w:t>
      </w:r>
    </w:p>
    <w:p w14:paraId="48EA7658" w14:textId="77777777" w:rsidR="005D7890" w:rsidRPr="008E70DA" w:rsidRDefault="005D7890" w:rsidP="005D7890">
      <w:pPr>
        <w:numPr>
          <w:ilvl w:val="0"/>
          <w:numId w:val="163"/>
        </w:numPr>
        <w:spacing w:after="160" w:line="278" w:lineRule="auto"/>
        <w:rPr>
          <w:lang w:val="fr-FR"/>
        </w:rPr>
      </w:pPr>
      <w:r w:rsidRPr="008E70DA">
        <w:rPr>
          <w:b/>
          <w:bCs/>
          <w:lang w:val="fr-FR"/>
        </w:rPr>
        <w:lastRenderedPageBreak/>
        <w:t>Alternative centralisée :</w:t>
      </w:r>
      <w:r w:rsidRPr="008E70DA">
        <w:rPr>
          <w:lang w:val="fr-FR"/>
        </w:rPr>
        <w:br/>
        <w:t>Dans certains cas, il peut être plus simple de déployer une seule VM pfSense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8E70DA" w:rsidRDefault="005D7890" w:rsidP="005D7890">
      <w:pPr>
        <w:spacing w:after="160" w:line="278" w:lineRule="auto"/>
        <w:rPr>
          <w:lang w:val="fr-FR"/>
        </w:rPr>
      </w:pPr>
      <w:r w:rsidRPr="008E70DA">
        <w:rPr>
          <w:lang w:val="fr-FR"/>
        </w:rPr>
        <w:t>En résumé, votre approche avec 4 VM pfSense associées à Open vSwitch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8E70DA" w:rsidRDefault="005D7890" w:rsidP="005D7890">
      <w:pPr>
        <w:rPr>
          <w:lang w:val="fr-FR"/>
        </w:rPr>
      </w:pPr>
    </w:p>
    <w:p w14:paraId="12C0FA9C" w14:textId="77777777" w:rsidR="005D7890" w:rsidRPr="008E70DA" w:rsidRDefault="005D7890" w:rsidP="005D7890">
      <w:pPr>
        <w:spacing w:after="160" w:line="278" w:lineRule="auto"/>
        <w:rPr>
          <w:lang w:val="fr-FR"/>
        </w:rPr>
      </w:pPr>
      <w:r w:rsidRPr="008E70DA">
        <w:rPr>
          <w:lang w:val="fr-FR"/>
        </w:rPr>
        <w:t>Le terme SDN désigne bien le « software defined network », et il permet de séparer le plan de contrôle du plan de données pour offrir une gestion plus flexible et centralisée du réseau.</w:t>
      </w:r>
    </w:p>
    <w:p w14:paraId="105AEB8C" w14:textId="77777777" w:rsidR="005D7890" w:rsidRPr="008E70DA" w:rsidRDefault="005D7890" w:rsidP="005D7890">
      <w:pPr>
        <w:spacing w:after="160" w:line="278" w:lineRule="auto"/>
        <w:rPr>
          <w:b/>
          <w:bCs/>
          <w:lang w:val="fr-FR"/>
        </w:rPr>
      </w:pPr>
      <w:r w:rsidRPr="008E70DA">
        <w:rPr>
          <w:b/>
          <w:bCs/>
          <w:lang w:val="fr-FR"/>
        </w:rPr>
        <w:t>Approches possibles pour votre environnement</w:t>
      </w:r>
    </w:p>
    <w:p w14:paraId="0B0B082B" w14:textId="77777777" w:rsidR="005D7890" w:rsidRPr="008E70DA" w:rsidRDefault="005D7890" w:rsidP="005D7890">
      <w:pPr>
        <w:numPr>
          <w:ilvl w:val="0"/>
          <w:numId w:val="164"/>
        </w:numPr>
        <w:spacing w:after="160" w:line="278" w:lineRule="auto"/>
        <w:rPr>
          <w:lang w:val="fr-FR"/>
        </w:rPr>
      </w:pPr>
      <w:r w:rsidRPr="008E70DA">
        <w:rPr>
          <w:b/>
          <w:bCs/>
          <w:lang w:val="fr-FR"/>
        </w:rPr>
        <w:t>Solutions légères et intégrées :</w:t>
      </w:r>
      <w:r w:rsidRPr="008E70DA">
        <w:rPr>
          <w:lang w:val="fr-FR"/>
        </w:rPr>
        <w:br/>
        <w:t>Dans des environnements de laboratoire ou des déploiements moins exigeants en ressources, il est possible d'utiliser des agents légers intégrés à des hyperviseurs ou directement dans des containers. Par exemple, Open vSwitch peut être utilisé pour la commutation virtuelle, et il est souvent associé à un contrôleur SDN externe léger. Dans ce cas, l'agent Open vSwitch fonctionne directement sur les hôtes (les nœuds Proxmox) sans nécessiter une VM dédiée pour chaque agent.</w:t>
      </w:r>
    </w:p>
    <w:p w14:paraId="414516D6" w14:textId="77777777" w:rsidR="005D7890" w:rsidRPr="008E70DA" w:rsidRDefault="005D7890" w:rsidP="005D7890">
      <w:pPr>
        <w:numPr>
          <w:ilvl w:val="0"/>
          <w:numId w:val="164"/>
        </w:numPr>
        <w:spacing w:after="160" w:line="278" w:lineRule="auto"/>
        <w:rPr>
          <w:lang w:val="fr-FR"/>
        </w:rPr>
      </w:pPr>
      <w:r w:rsidRPr="008E70DA">
        <w:rPr>
          <w:b/>
          <w:bCs/>
          <w:lang w:val="fr-FR"/>
        </w:rPr>
        <w:t>VM dédiées pour le contrôleur SDN :</w:t>
      </w:r>
      <w:r w:rsidRPr="008E70DA">
        <w:rPr>
          <w:lang w:val="fr-FR"/>
        </w:rPr>
        <w:br/>
        <w:t xml:space="preserve">Pour bénéficier d'une gestion centralisée plus robuste, il est courant de déployer un contrôleur SDN sur une VM dédiée ou dans un conteneur. Des solutions telles que </w:t>
      </w:r>
      <w:r w:rsidRPr="008E70DA">
        <w:rPr>
          <w:b/>
          <w:bCs/>
          <w:lang w:val="fr-FR"/>
        </w:rPr>
        <w:t>OpenDaylight</w:t>
      </w:r>
      <w:r w:rsidRPr="008E70DA">
        <w:rPr>
          <w:lang w:val="fr-FR"/>
        </w:rPr>
        <w:t xml:space="preserve">, </w:t>
      </w:r>
      <w:r w:rsidRPr="008E70DA">
        <w:rPr>
          <w:b/>
          <w:bCs/>
          <w:lang w:val="fr-FR"/>
        </w:rPr>
        <w:t>ONOS</w:t>
      </w:r>
      <w:r w:rsidRPr="008E70DA">
        <w:rPr>
          <w:lang w:val="fr-FR"/>
        </w:rPr>
        <w:t xml:space="preserve"> ou encore </w:t>
      </w:r>
      <w:r w:rsidRPr="008E70DA">
        <w:rPr>
          <w:b/>
          <w:bCs/>
          <w:lang w:val="fr-FR"/>
        </w:rPr>
        <w:t>Ryu</w:t>
      </w:r>
      <w:r w:rsidRPr="008E70DA">
        <w:rPr>
          <w:lang w:val="fr-FR"/>
        </w:rPr>
        <w:t xml:space="preserve"> offrent une plateforme de gestion SDN qui peut orchestrer l'ensemble de votre réseau virtuel. Cette VM dédiée (ou ce conteneur) communiquera avec les agents (comme Open vSwitch) installés sur les différents nœuds ou VM de votre infrastructure.</w:t>
      </w:r>
    </w:p>
    <w:p w14:paraId="1289F8F2" w14:textId="77777777" w:rsidR="005D7890" w:rsidRPr="008E70DA" w:rsidRDefault="005D7890" w:rsidP="005D7890">
      <w:pPr>
        <w:spacing w:after="160" w:line="278" w:lineRule="auto"/>
        <w:rPr>
          <w:b/>
          <w:bCs/>
          <w:lang w:val="fr-FR"/>
        </w:rPr>
      </w:pPr>
      <w:r w:rsidRPr="008E70DA">
        <w:rPr>
          <w:b/>
          <w:bCs/>
          <w:lang w:val="fr-FR"/>
        </w:rPr>
        <w:t>Quelle approche choisir ?</w:t>
      </w:r>
    </w:p>
    <w:p w14:paraId="5220104A" w14:textId="77777777" w:rsidR="005D7890" w:rsidRPr="008E70DA" w:rsidRDefault="005D7890" w:rsidP="005D7890">
      <w:pPr>
        <w:numPr>
          <w:ilvl w:val="0"/>
          <w:numId w:val="165"/>
        </w:numPr>
        <w:spacing w:after="160" w:line="278" w:lineRule="auto"/>
        <w:rPr>
          <w:lang w:val="fr-FR"/>
        </w:rPr>
      </w:pPr>
      <w:r w:rsidRPr="008E70DA">
        <w:rPr>
          <w:b/>
          <w:bCs/>
          <w:lang w:val="fr-FR"/>
        </w:rPr>
        <w:t>Pour des tests et des environnements de laboratoire :</w:t>
      </w:r>
      <w:r w:rsidRPr="008E70DA">
        <w:rPr>
          <w:lang w:val="fr-FR"/>
        </w:rPr>
        <w:br/>
        <w:t>Des solutions légères (par exemple des conteneurs avec un contrôleur SDN comme Ryu) peuvent être suffisantes et permettent une mise en œuvre rapide et peu gourmande en ressources.</w:t>
      </w:r>
    </w:p>
    <w:p w14:paraId="331DBF73" w14:textId="77777777" w:rsidR="005D7890" w:rsidRPr="008E70DA" w:rsidRDefault="005D7890" w:rsidP="005D7890">
      <w:pPr>
        <w:numPr>
          <w:ilvl w:val="0"/>
          <w:numId w:val="165"/>
        </w:numPr>
        <w:spacing w:after="160" w:line="278" w:lineRule="auto"/>
        <w:rPr>
          <w:lang w:val="fr-FR"/>
        </w:rPr>
      </w:pPr>
      <w:r w:rsidRPr="008E70DA">
        <w:rPr>
          <w:b/>
          <w:bCs/>
          <w:lang w:val="fr-FR"/>
        </w:rPr>
        <w:t>Pour une infrastructure nécessitant une meilleure résilience et une gestion centralisée poussée :</w:t>
      </w:r>
      <w:r w:rsidRPr="008E70DA">
        <w:rPr>
          <w:lang w:val="fr-FR"/>
        </w:rPr>
        <w:br/>
        <w:t>Une VM dédiée pour le contrôleur SDN, associée à des agents déployés sur les hôtes, peut offrir plus de flexibilité et de robustesse.</w:t>
      </w:r>
    </w:p>
    <w:p w14:paraId="332AC270" w14:textId="65401718" w:rsidR="002D5503" w:rsidRPr="008E70DA" w:rsidRDefault="005D7890" w:rsidP="00BE1C73">
      <w:pPr>
        <w:spacing w:after="160" w:line="278" w:lineRule="auto"/>
        <w:rPr>
          <w:b/>
          <w:bCs/>
          <w:sz w:val="24"/>
          <w:szCs w:val="24"/>
          <w:lang w:val="fr-FR"/>
        </w:rPr>
      </w:pPr>
      <w:r w:rsidRPr="008E70DA">
        <w:rPr>
          <w:lang w:val="fr-FR"/>
        </w:rPr>
        <w:t>En résumé, pour un déploiement sur Proxmox avec une quinzaine de VM déjà équipées de plusieurs NIC, il est souvent judicieux de combiner des agents légers (comme Open vSwitch) installés sur les nœuds avec une VM ou un conteneur dédié pour le contrôleur SDN. Cela vous permet de bénéficier d'une orchestration centralisée sans surcharger chaque VM individuelle.</w:t>
      </w:r>
    </w:p>
    <w:sectPr w:rsidR="002D5503" w:rsidRPr="008E70DA"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41C82" w14:textId="77777777" w:rsidR="00A0558E" w:rsidRPr="0052073B" w:rsidRDefault="00A0558E" w:rsidP="00A85D3A">
      <w:pPr>
        <w:spacing w:after="0" w:line="240" w:lineRule="auto"/>
      </w:pPr>
      <w:r w:rsidRPr="0052073B">
        <w:separator/>
      </w:r>
    </w:p>
  </w:endnote>
  <w:endnote w:type="continuationSeparator" w:id="0">
    <w:p w14:paraId="20A48989" w14:textId="77777777" w:rsidR="00A0558E" w:rsidRPr="0052073B" w:rsidRDefault="00A0558E" w:rsidP="00A85D3A">
      <w:pPr>
        <w:spacing w:after="0" w:line="240" w:lineRule="auto"/>
      </w:pPr>
      <w:r w:rsidRPr="005207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8BFB5" w14:textId="77777777" w:rsidR="00A0558E" w:rsidRPr="0052073B" w:rsidRDefault="00A0558E" w:rsidP="00A85D3A">
      <w:pPr>
        <w:spacing w:after="0" w:line="240" w:lineRule="auto"/>
      </w:pPr>
      <w:r w:rsidRPr="0052073B">
        <w:separator/>
      </w:r>
    </w:p>
  </w:footnote>
  <w:footnote w:type="continuationSeparator" w:id="0">
    <w:p w14:paraId="719C666C" w14:textId="77777777" w:rsidR="00A0558E" w:rsidRPr="0052073B" w:rsidRDefault="00A0558E" w:rsidP="00A85D3A">
      <w:pPr>
        <w:spacing w:after="0" w:line="240" w:lineRule="auto"/>
      </w:pPr>
      <w:r w:rsidRPr="0052073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615AA3"/>
    <w:multiLevelType w:val="hybridMultilevel"/>
    <w:tmpl w:val="3704F66E"/>
    <w:lvl w:ilvl="0" w:tplc="80500B6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2"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0"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9"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8"/>
  </w:num>
  <w:num w:numId="11" w16cid:durableId="695153312">
    <w:abstractNumId w:val="107"/>
  </w:num>
  <w:num w:numId="12" w16cid:durableId="1424186751">
    <w:abstractNumId w:val="63"/>
  </w:num>
  <w:num w:numId="13" w16cid:durableId="366150174">
    <w:abstractNumId w:val="31"/>
  </w:num>
  <w:num w:numId="14" w16cid:durableId="595868155">
    <w:abstractNumId w:val="42"/>
  </w:num>
  <w:num w:numId="15" w16cid:durableId="1675953157">
    <w:abstractNumId w:val="154"/>
  </w:num>
  <w:num w:numId="16" w16cid:durableId="1263149498">
    <w:abstractNumId w:val="134"/>
  </w:num>
  <w:num w:numId="17" w16cid:durableId="1289698392">
    <w:abstractNumId w:val="39"/>
  </w:num>
  <w:num w:numId="18" w16cid:durableId="25836398">
    <w:abstractNumId w:val="19"/>
  </w:num>
  <w:num w:numId="19" w16cid:durableId="701127566">
    <w:abstractNumId w:val="155"/>
  </w:num>
  <w:num w:numId="20" w16cid:durableId="2113166848">
    <w:abstractNumId w:val="45"/>
  </w:num>
  <w:num w:numId="21" w16cid:durableId="851410439">
    <w:abstractNumId w:val="147"/>
  </w:num>
  <w:num w:numId="22" w16cid:durableId="1033532798">
    <w:abstractNumId w:val="79"/>
  </w:num>
  <w:num w:numId="23" w16cid:durableId="1289700385">
    <w:abstractNumId w:val="113"/>
  </w:num>
  <w:num w:numId="24" w16cid:durableId="15230717">
    <w:abstractNumId w:val="119"/>
  </w:num>
  <w:num w:numId="25" w16cid:durableId="1164903679">
    <w:abstractNumId w:val="83"/>
  </w:num>
  <w:num w:numId="26" w16cid:durableId="1858080722">
    <w:abstractNumId w:val="25"/>
  </w:num>
  <w:num w:numId="27" w16cid:durableId="1234314201">
    <w:abstractNumId w:val="47"/>
  </w:num>
  <w:num w:numId="28" w16cid:durableId="1081176826">
    <w:abstractNumId w:val="75"/>
  </w:num>
  <w:num w:numId="29" w16cid:durableId="51273833">
    <w:abstractNumId w:val="137"/>
  </w:num>
  <w:num w:numId="30" w16cid:durableId="84500909">
    <w:abstractNumId w:val="143"/>
  </w:num>
  <w:num w:numId="31" w16cid:durableId="626863364">
    <w:abstractNumId w:val="11"/>
  </w:num>
  <w:num w:numId="32" w16cid:durableId="1666591795">
    <w:abstractNumId w:val="50"/>
  </w:num>
  <w:num w:numId="33" w16cid:durableId="766117011">
    <w:abstractNumId w:val="132"/>
  </w:num>
  <w:num w:numId="34" w16cid:durableId="1300112800">
    <w:abstractNumId w:val="141"/>
  </w:num>
  <w:num w:numId="35" w16cid:durableId="1514764951">
    <w:abstractNumId w:val="70"/>
  </w:num>
  <w:num w:numId="36" w16cid:durableId="27144258">
    <w:abstractNumId w:val="28"/>
  </w:num>
  <w:num w:numId="37" w16cid:durableId="960962253">
    <w:abstractNumId w:val="59"/>
  </w:num>
  <w:num w:numId="38" w16cid:durableId="2044552605">
    <w:abstractNumId w:val="73"/>
  </w:num>
  <w:num w:numId="39" w16cid:durableId="1479764225">
    <w:abstractNumId w:val="151"/>
  </w:num>
  <w:num w:numId="40" w16cid:durableId="215632540">
    <w:abstractNumId w:val="22"/>
  </w:num>
  <w:num w:numId="41" w16cid:durableId="1825537955">
    <w:abstractNumId w:val="32"/>
  </w:num>
  <w:num w:numId="42" w16cid:durableId="501623947">
    <w:abstractNumId w:val="112"/>
  </w:num>
  <w:num w:numId="43" w16cid:durableId="288826063">
    <w:abstractNumId w:val="34"/>
  </w:num>
  <w:num w:numId="44" w16cid:durableId="1382245408">
    <w:abstractNumId w:val="30"/>
  </w:num>
  <w:num w:numId="45" w16cid:durableId="1545481774">
    <w:abstractNumId w:val="136"/>
  </w:num>
  <w:num w:numId="46" w16cid:durableId="1409310215">
    <w:abstractNumId w:val="21"/>
  </w:num>
  <w:num w:numId="47" w16cid:durableId="1294216192">
    <w:abstractNumId w:val="153"/>
  </w:num>
  <w:num w:numId="48" w16cid:durableId="691877872">
    <w:abstractNumId w:val="90"/>
  </w:num>
  <w:num w:numId="49" w16cid:durableId="2064909991">
    <w:abstractNumId w:val="29"/>
  </w:num>
  <w:num w:numId="50" w16cid:durableId="1275747470">
    <w:abstractNumId w:val="129"/>
  </w:num>
  <w:num w:numId="51" w16cid:durableId="1557744884">
    <w:abstractNumId w:val="121"/>
  </w:num>
  <w:num w:numId="52" w16cid:durableId="559092858">
    <w:abstractNumId w:val="101"/>
  </w:num>
  <w:num w:numId="53" w16cid:durableId="709186083">
    <w:abstractNumId w:val="60"/>
  </w:num>
  <w:num w:numId="54" w16cid:durableId="501504143">
    <w:abstractNumId w:val="71"/>
  </w:num>
  <w:num w:numId="55" w16cid:durableId="45297621">
    <w:abstractNumId w:val="49"/>
  </w:num>
  <w:num w:numId="56" w16cid:durableId="184828393">
    <w:abstractNumId w:val="91"/>
  </w:num>
  <w:num w:numId="57" w16cid:durableId="1327904100">
    <w:abstractNumId w:val="114"/>
  </w:num>
  <w:num w:numId="58" w16cid:durableId="1616791773">
    <w:abstractNumId w:val="163"/>
  </w:num>
  <w:num w:numId="59" w16cid:durableId="932083225">
    <w:abstractNumId w:val="10"/>
  </w:num>
  <w:num w:numId="60" w16cid:durableId="1791629957">
    <w:abstractNumId w:val="12"/>
  </w:num>
  <w:num w:numId="61" w16cid:durableId="704791907">
    <w:abstractNumId w:val="58"/>
  </w:num>
  <w:num w:numId="62" w16cid:durableId="1546408090">
    <w:abstractNumId w:val="46"/>
  </w:num>
  <w:num w:numId="63" w16cid:durableId="97023582">
    <w:abstractNumId w:val="156"/>
  </w:num>
  <w:num w:numId="64" w16cid:durableId="2072732363">
    <w:abstractNumId w:val="78"/>
  </w:num>
  <w:num w:numId="65" w16cid:durableId="2073380392">
    <w:abstractNumId w:val="87"/>
  </w:num>
  <w:num w:numId="66" w16cid:durableId="1431048845">
    <w:abstractNumId w:val="48"/>
  </w:num>
  <w:num w:numId="67" w16cid:durableId="1965768992">
    <w:abstractNumId w:val="125"/>
  </w:num>
  <w:num w:numId="68" w16cid:durableId="1805346988">
    <w:abstractNumId w:val="62"/>
  </w:num>
  <w:num w:numId="69" w16cid:durableId="1285384399">
    <w:abstractNumId w:val="160"/>
  </w:num>
  <w:num w:numId="70" w16cid:durableId="200484184">
    <w:abstractNumId w:val="157"/>
  </w:num>
  <w:num w:numId="71" w16cid:durableId="102770797">
    <w:abstractNumId w:val="67"/>
  </w:num>
  <w:num w:numId="72" w16cid:durableId="2026318278">
    <w:abstractNumId w:val="44"/>
  </w:num>
  <w:num w:numId="73" w16cid:durableId="1505126622">
    <w:abstractNumId w:val="165"/>
  </w:num>
  <w:num w:numId="74" w16cid:durableId="1370448118">
    <w:abstractNumId w:val="13"/>
  </w:num>
  <w:num w:numId="75" w16cid:durableId="60641456">
    <w:abstractNumId w:val="139"/>
  </w:num>
  <w:num w:numId="76" w16cid:durableId="1467043399">
    <w:abstractNumId w:val="80"/>
  </w:num>
  <w:num w:numId="77" w16cid:durableId="359746607">
    <w:abstractNumId w:val="127"/>
  </w:num>
  <w:num w:numId="78" w16cid:durableId="1400323915">
    <w:abstractNumId w:val="149"/>
  </w:num>
  <w:num w:numId="79" w16cid:durableId="664359609">
    <w:abstractNumId w:val="88"/>
  </w:num>
  <w:num w:numId="80" w16cid:durableId="386223102">
    <w:abstractNumId w:val="36"/>
  </w:num>
  <w:num w:numId="81" w16cid:durableId="1626934204">
    <w:abstractNumId w:val="40"/>
  </w:num>
  <w:num w:numId="82" w16cid:durableId="1396010375">
    <w:abstractNumId w:val="100"/>
  </w:num>
  <w:num w:numId="83" w16cid:durableId="450126142">
    <w:abstractNumId w:val="144"/>
  </w:num>
  <w:num w:numId="84" w16cid:durableId="513035312">
    <w:abstractNumId w:val="118"/>
  </w:num>
  <w:num w:numId="85" w16cid:durableId="413741394">
    <w:abstractNumId w:val="15"/>
  </w:num>
  <w:num w:numId="86" w16cid:durableId="12153949">
    <w:abstractNumId w:val="99"/>
  </w:num>
  <w:num w:numId="87" w16cid:durableId="858742588">
    <w:abstractNumId w:val="96"/>
  </w:num>
  <w:num w:numId="88" w16cid:durableId="1544247151">
    <w:abstractNumId w:val="94"/>
  </w:num>
  <w:num w:numId="89" w16cid:durableId="695664966">
    <w:abstractNumId w:val="14"/>
  </w:num>
  <w:num w:numId="90" w16cid:durableId="1399404070">
    <w:abstractNumId w:val="37"/>
  </w:num>
  <w:num w:numId="91" w16cid:durableId="667173285">
    <w:abstractNumId w:val="20"/>
  </w:num>
  <w:num w:numId="92" w16cid:durableId="99032330">
    <w:abstractNumId w:val="92"/>
  </w:num>
  <w:num w:numId="93" w16cid:durableId="257177937">
    <w:abstractNumId w:val="41"/>
  </w:num>
  <w:num w:numId="94" w16cid:durableId="937296933">
    <w:abstractNumId w:val="131"/>
  </w:num>
  <w:num w:numId="95" w16cid:durableId="392899093">
    <w:abstractNumId w:val="66"/>
  </w:num>
  <w:num w:numId="96" w16cid:durableId="1574705588">
    <w:abstractNumId w:val="33"/>
  </w:num>
  <w:num w:numId="97" w16cid:durableId="767508016">
    <w:abstractNumId w:val="86"/>
  </w:num>
  <w:num w:numId="98" w16cid:durableId="213127161">
    <w:abstractNumId w:val="130"/>
  </w:num>
  <w:num w:numId="99" w16cid:durableId="2062555959">
    <w:abstractNumId w:val="135"/>
  </w:num>
  <w:num w:numId="100" w16cid:durableId="1255237314">
    <w:abstractNumId w:val="102"/>
  </w:num>
  <w:num w:numId="101" w16cid:durableId="1738747064">
    <w:abstractNumId w:val="126"/>
  </w:num>
  <w:num w:numId="102" w16cid:durableId="353117099">
    <w:abstractNumId w:val="27"/>
  </w:num>
  <w:num w:numId="103" w16cid:durableId="1736515448">
    <w:abstractNumId w:val="35"/>
  </w:num>
  <w:num w:numId="104" w16cid:durableId="346709847">
    <w:abstractNumId w:val="162"/>
  </w:num>
  <w:num w:numId="105" w16cid:durableId="1643151332">
    <w:abstractNumId w:val="120"/>
  </w:num>
  <w:num w:numId="106" w16cid:durableId="1725526369">
    <w:abstractNumId w:val="123"/>
  </w:num>
  <w:num w:numId="107" w16cid:durableId="935020115">
    <w:abstractNumId w:val="146"/>
  </w:num>
  <w:num w:numId="108" w16cid:durableId="914702753">
    <w:abstractNumId w:val="117"/>
  </w:num>
  <w:num w:numId="109" w16cid:durableId="321856167">
    <w:abstractNumId w:val="72"/>
  </w:num>
  <w:num w:numId="110" w16cid:durableId="1217863088">
    <w:abstractNumId w:val="57"/>
  </w:num>
  <w:num w:numId="111" w16cid:durableId="1932930506">
    <w:abstractNumId w:val="68"/>
  </w:num>
  <w:num w:numId="112" w16cid:durableId="114906039">
    <w:abstractNumId w:val="61"/>
  </w:num>
  <w:num w:numId="113" w16cid:durableId="843477945">
    <w:abstractNumId w:val="124"/>
  </w:num>
  <w:num w:numId="114" w16cid:durableId="1963807049">
    <w:abstractNumId w:val="110"/>
  </w:num>
  <w:num w:numId="115" w16cid:durableId="1868373430">
    <w:abstractNumId w:val="26"/>
  </w:num>
  <w:num w:numId="116" w16cid:durableId="1577468913">
    <w:abstractNumId w:val="18"/>
  </w:num>
  <w:num w:numId="117" w16cid:durableId="971328167">
    <w:abstractNumId w:val="65"/>
  </w:num>
  <w:num w:numId="118" w16cid:durableId="1204172720">
    <w:abstractNumId w:val="56"/>
  </w:num>
  <w:num w:numId="119" w16cid:durableId="1924414528">
    <w:abstractNumId w:val="150"/>
  </w:num>
  <w:num w:numId="120" w16cid:durableId="1953052183">
    <w:abstractNumId w:val="43"/>
  </w:num>
  <w:num w:numId="121" w16cid:durableId="1671635711">
    <w:abstractNumId w:val="85"/>
  </w:num>
  <w:num w:numId="122" w16cid:durableId="1394426404">
    <w:abstractNumId w:val="108"/>
  </w:num>
  <w:num w:numId="123" w16cid:durableId="1852378892">
    <w:abstractNumId w:val="152"/>
  </w:num>
  <w:num w:numId="124" w16cid:durableId="1662853272">
    <w:abstractNumId w:val="89"/>
  </w:num>
  <w:num w:numId="125" w16cid:durableId="492455176">
    <w:abstractNumId w:val="93"/>
  </w:num>
  <w:num w:numId="126" w16cid:durableId="117376322">
    <w:abstractNumId w:val="17"/>
  </w:num>
  <w:num w:numId="127" w16cid:durableId="850796851">
    <w:abstractNumId w:val="53"/>
  </w:num>
  <w:num w:numId="128" w16cid:durableId="1018656492">
    <w:abstractNumId w:val="145"/>
  </w:num>
  <w:num w:numId="129" w16cid:durableId="1201820313">
    <w:abstractNumId w:val="76"/>
  </w:num>
  <w:num w:numId="130" w16cid:durableId="747922827">
    <w:abstractNumId w:val="128"/>
  </w:num>
  <w:num w:numId="131" w16cid:durableId="935551139">
    <w:abstractNumId w:val="104"/>
  </w:num>
  <w:num w:numId="132" w16cid:durableId="1412778061">
    <w:abstractNumId w:val="105"/>
  </w:num>
  <w:num w:numId="133" w16cid:durableId="1683625916">
    <w:abstractNumId w:val="81"/>
  </w:num>
  <w:num w:numId="134" w16cid:durableId="2023125988">
    <w:abstractNumId w:val="142"/>
  </w:num>
  <w:num w:numId="135" w16cid:durableId="641037545">
    <w:abstractNumId w:val="115"/>
  </w:num>
  <w:num w:numId="136" w16cid:durableId="281152900">
    <w:abstractNumId w:val="140"/>
  </w:num>
  <w:num w:numId="137" w16cid:durableId="1145855636">
    <w:abstractNumId w:val="64"/>
  </w:num>
  <w:num w:numId="138" w16cid:durableId="1092975059">
    <w:abstractNumId w:val="51"/>
  </w:num>
  <w:num w:numId="139" w16cid:durableId="1495142893">
    <w:abstractNumId w:val="69"/>
  </w:num>
  <w:num w:numId="140" w16cid:durableId="1183855964">
    <w:abstractNumId w:val="103"/>
  </w:num>
  <w:num w:numId="141" w16cid:durableId="1557155917">
    <w:abstractNumId w:val="95"/>
  </w:num>
  <w:num w:numId="142" w16cid:durableId="1436245014">
    <w:abstractNumId w:val="122"/>
  </w:num>
  <w:num w:numId="143" w16cid:durableId="1866793554">
    <w:abstractNumId w:val="148"/>
  </w:num>
  <w:num w:numId="144" w16cid:durableId="1640256834">
    <w:abstractNumId w:val="82"/>
  </w:num>
  <w:num w:numId="145" w16cid:durableId="1557664314">
    <w:abstractNumId w:val="97"/>
  </w:num>
  <w:num w:numId="146" w16cid:durableId="308288113">
    <w:abstractNumId w:val="98"/>
  </w:num>
  <w:num w:numId="147" w16cid:durableId="932082105">
    <w:abstractNumId w:val="55"/>
  </w:num>
  <w:num w:numId="148" w16cid:durableId="1072847933">
    <w:abstractNumId w:val="16"/>
  </w:num>
  <w:num w:numId="149" w16cid:durableId="1211653660">
    <w:abstractNumId w:val="133"/>
  </w:num>
  <w:num w:numId="150" w16cid:durableId="1964994698">
    <w:abstractNumId w:val="77"/>
  </w:num>
  <w:num w:numId="151" w16cid:durableId="182591893">
    <w:abstractNumId w:val="38"/>
  </w:num>
  <w:num w:numId="152" w16cid:durableId="1917352368">
    <w:abstractNumId w:val="158"/>
  </w:num>
  <w:num w:numId="153" w16cid:durableId="504978507">
    <w:abstractNumId w:val="159"/>
  </w:num>
  <w:num w:numId="154" w16cid:durableId="308948410">
    <w:abstractNumId w:val="106"/>
  </w:num>
  <w:num w:numId="155" w16cid:durableId="1486628501">
    <w:abstractNumId w:val="74"/>
  </w:num>
  <w:num w:numId="156" w16cid:durableId="1611745662">
    <w:abstractNumId w:val="164"/>
  </w:num>
  <w:num w:numId="157" w16cid:durableId="1479030156">
    <w:abstractNumId w:val="116"/>
  </w:num>
  <w:num w:numId="158" w16cid:durableId="1936940202">
    <w:abstractNumId w:val="161"/>
  </w:num>
  <w:num w:numId="159" w16cid:durableId="728572850">
    <w:abstractNumId w:val="24"/>
  </w:num>
  <w:num w:numId="160" w16cid:durableId="1546135908">
    <w:abstractNumId w:val="23"/>
  </w:num>
  <w:num w:numId="161" w16cid:durableId="210115305">
    <w:abstractNumId w:val="52"/>
  </w:num>
  <w:num w:numId="162" w16cid:durableId="1452897281">
    <w:abstractNumId w:val="54"/>
  </w:num>
  <w:num w:numId="163" w16cid:durableId="144277166">
    <w:abstractNumId w:val="109"/>
  </w:num>
  <w:num w:numId="164" w16cid:durableId="1192765265">
    <w:abstractNumId w:val="84"/>
  </w:num>
  <w:num w:numId="165" w16cid:durableId="1852376068">
    <w:abstractNumId w:val="9"/>
  </w:num>
  <w:num w:numId="166" w16cid:durableId="87222932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CC8"/>
    <w:rsid w:val="00001A1D"/>
    <w:rsid w:val="00004F03"/>
    <w:rsid w:val="00005916"/>
    <w:rsid w:val="00006B03"/>
    <w:rsid w:val="00007A1D"/>
    <w:rsid w:val="00007F77"/>
    <w:rsid w:val="00011AEA"/>
    <w:rsid w:val="00011D53"/>
    <w:rsid w:val="00012BF0"/>
    <w:rsid w:val="000130C4"/>
    <w:rsid w:val="00013EFE"/>
    <w:rsid w:val="000149D5"/>
    <w:rsid w:val="00016218"/>
    <w:rsid w:val="00016CED"/>
    <w:rsid w:val="00017F54"/>
    <w:rsid w:val="00020E82"/>
    <w:rsid w:val="000216D9"/>
    <w:rsid w:val="000233DE"/>
    <w:rsid w:val="0002351C"/>
    <w:rsid w:val="00024718"/>
    <w:rsid w:val="00024BDB"/>
    <w:rsid w:val="0002522E"/>
    <w:rsid w:val="0002540F"/>
    <w:rsid w:val="00026047"/>
    <w:rsid w:val="00030BEA"/>
    <w:rsid w:val="000325C1"/>
    <w:rsid w:val="00034616"/>
    <w:rsid w:val="00034FBF"/>
    <w:rsid w:val="00036232"/>
    <w:rsid w:val="00036C69"/>
    <w:rsid w:val="000402CA"/>
    <w:rsid w:val="000402EC"/>
    <w:rsid w:val="00040684"/>
    <w:rsid w:val="00040D50"/>
    <w:rsid w:val="0004231B"/>
    <w:rsid w:val="00046B05"/>
    <w:rsid w:val="0004794E"/>
    <w:rsid w:val="00050762"/>
    <w:rsid w:val="00052544"/>
    <w:rsid w:val="00055E83"/>
    <w:rsid w:val="000574B5"/>
    <w:rsid w:val="0006024F"/>
    <w:rsid w:val="0006063C"/>
    <w:rsid w:val="00060705"/>
    <w:rsid w:val="000614AC"/>
    <w:rsid w:val="000619B3"/>
    <w:rsid w:val="000635CB"/>
    <w:rsid w:val="00066B67"/>
    <w:rsid w:val="00066EF3"/>
    <w:rsid w:val="00070811"/>
    <w:rsid w:val="00070A46"/>
    <w:rsid w:val="000722D0"/>
    <w:rsid w:val="00073F30"/>
    <w:rsid w:val="000762DE"/>
    <w:rsid w:val="0007639A"/>
    <w:rsid w:val="00077DF8"/>
    <w:rsid w:val="00080D2C"/>
    <w:rsid w:val="00083482"/>
    <w:rsid w:val="00083527"/>
    <w:rsid w:val="0008386D"/>
    <w:rsid w:val="00085E92"/>
    <w:rsid w:val="000868E4"/>
    <w:rsid w:val="00092C7F"/>
    <w:rsid w:val="00092CCD"/>
    <w:rsid w:val="00093F6B"/>
    <w:rsid w:val="0009461B"/>
    <w:rsid w:val="00094773"/>
    <w:rsid w:val="000949F6"/>
    <w:rsid w:val="000970A5"/>
    <w:rsid w:val="000972D9"/>
    <w:rsid w:val="00097CFE"/>
    <w:rsid w:val="000A2034"/>
    <w:rsid w:val="000A3AFB"/>
    <w:rsid w:val="000A3EDA"/>
    <w:rsid w:val="000A45E5"/>
    <w:rsid w:val="000A4D0E"/>
    <w:rsid w:val="000A58F6"/>
    <w:rsid w:val="000A599D"/>
    <w:rsid w:val="000A6D9D"/>
    <w:rsid w:val="000B45D8"/>
    <w:rsid w:val="000C09D8"/>
    <w:rsid w:val="000C3B59"/>
    <w:rsid w:val="000C4D1B"/>
    <w:rsid w:val="000D19CA"/>
    <w:rsid w:val="000D260F"/>
    <w:rsid w:val="000D38CE"/>
    <w:rsid w:val="000D46E7"/>
    <w:rsid w:val="000D5C67"/>
    <w:rsid w:val="000D67CD"/>
    <w:rsid w:val="000E0B3F"/>
    <w:rsid w:val="000E19BE"/>
    <w:rsid w:val="000E4A35"/>
    <w:rsid w:val="000E4C99"/>
    <w:rsid w:val="000E5334"/>
    <w:rsid w:val="000E54FD"/>
    <w:rsid w:val="000E7551"/>
    <w:rsid w:val="000E76E5"/>
    <w:rsid w:val="000F04A9"/>
    <w:rsid w:val="000F12B6"/>
    <w:rsid w:val="000F1546"/>
    <w:rsid w:val="000F1B74"/>
    <w:rsid w:val="000F1BD6"/>
    <w:rsid w:val="000F4AC3"/>
    <w:rsid w:val="001002DF"/>
    <w:rsid w:val="00100668"/>
    <w:rsid w:val="00101D1A"/>
    <w:rsid w:val="001020FB"/>
    <w:rsid w:val="00106673"/>
    <w:rsid w:val="00106C1E"/>
    <w:rsid w:val="00111271"/>
    <w:rsid w:val="001117F6"/>
    <w:rsid w:val="00112E9F"/>
    <w:rsid w:val="0011596A"/>
    <w:rsid w:val="00121BCE"/>
    <w:rsid w:val="00123845"/>
    <w:rsid w:val="00123B77"/>
    <w:rsid w:val="001241A9"/>
    <w:rsid w:val="00125AB4"/>
    <w:rsid w:val="001261DC"/>
    <w:rsid w:val="0012641A"/>
    <w:rsid w:val="00126BB0"/>
    <w:rsid w:val="001334BF"/>
    <w:rsid w:val="00133F35"/>
    <w:rsid w:val="0013488E"/>
    <w:rsid w:val="00135A3F"/>
    <w:rsid w:val="00135C88"/>
    <w:rsid w:val="00137159"/>
    <w:rsid w:val="00137E6D"/>
    <w:rsid w:val="00141EE2"/>
    <w:rsid w:val="001425D7"/>
    <w:rsid w:val="00143E14"/>
    <w:rsid w:val="001442A6"/>
    <w:rsid w:val="00145364"/>
    <w:rsid w:val="0014664B"/>
    <w:rsid w:val="0014704E"/>
    <w:rsid w:val="001476B0"/>
    <w:rsid w:val="0015074B"/>
    <w:rsid w:val="00152ED7"/>
    <w:rsid w:val="001539F9"/>
    <w:rsid w:val="00153EDE"/>
    <w:rsid w:val="00155017"/>
    <w:rsid w:val="00162491"/>
    <w:rsid w:val="00163918"/>
    <w:rsid w:val="00164CFF"/>
    <w:rsid w:val="00164F04"/>
    <w:rsid w:val="00164F68"/>
    <w:rsid w:val="00165B61"/>
    <w:rsid w:val="00165B96"/>
    <w:rsid w:val="00165C0C"/>
    <w:rsid w:val="00166452"/>
    <w:rsid w:val="00167C20"/>
    <w:rsid w:val="001718A2"/>
    <w:rsid w:val="00172F34"/>
    <w:rsid w:val="00173087"/>
    <w:rsid w:val="001730EC"/>
    <w:rsid w:val="001733E5"/>
    <w:rsid w:val="0017506F"/>
    <w:rsid w:val="00176424"/>
    <w:rsid w:val="00176ADB"/>
    <w:rsid w:val="00177186"/>
    <w:rsid w:val="001777AA"/>
    <w:rsid w:val="001808FD"/>
    <w:rsid w:val="00180C53"/>
    <w:rsid w:val="00182271"/>
    <w:rsid w:val="0018242C"/>
    <w:rsid w:val="00186A3B"/>
    <w:rsid w:val="00186E85"/>
    <w:rsid w:val="00191F76"/>
    <w:rsid w:val="00192B99"/>
    <w:rsid w:val="00192C82"/>
    <w:rsid w:val="00193EB0"/>
    <w:rsid w:val="001940A6"/>
    <w:rsid w:val="001940F7"/>
    <w:rsid w:val="00195C79"/>
    <w:rsid w:val="0019601B"/>
    <w:rsid w:val="00196BDB"/>
    <w:rsid w:val="00196E85"/>
    <w:rsid w:val="0019799C"/>
    <w:rsid w:val="001A02A4"/>
    <w:rsid w:val="001A1492"/>
    <w:rsid w:val="001A25FE"/>
    <w:rsid w:val="001A265D"/>
    <w:rsid w:val="001A3587"/>
    <w:rsid w:val="001A508C"/>
    <w:rsid w:val="001B2D33"/>
    <w:rsid w:val="001B3803"/>
    <w:rsid w:val="001B493B"/>
    <w:rsid w:val="001B5938"/>
    <w:rsid w:val="001B5D0E"/>
    <w:rsid w:val="001C0187"/>
    <w:rsid w:val="001C2593"/>
    <w:rsid w:val="001C2633"/>
    <w:rsid w:val="001C292C"/>
    <w:rsid w:val="001C3568"/>
    <w:rsid w:val="001C48D6"/>
    <w:rsid w:val="001C4E7C"/>
    <w:rsid w:val="001C5371"/>
    <w:rsid w:val="001C55F1"/>
    <w:rsid w:val="001C5C92"/>
    <w:rsid w:val="001C62AE"/>
    <w:rsid w:val="001C7B58"/>
    <w:rsid w:val="001D1D7C"/>
    <w:rsid w:val="001D5D23"/>
    <w:rsid w:val="001D7BAE"/>
    <w:rsid w:val="001E043E"/>
    <w:rsid w:val="001E4915"/>
    <w:rsid w:val="001E4DD6"/>
    <w:rsid w:val="001E7546"/>
    <w:rsid w:val="001E7553"/>
    <w:rsid w:val="001F09CA"/>
    <w:rsid w:val="001F0DD3"/>
    <w:rsid w:val="001F3DA5"/>
    <w:rsid w:val="001F6884"/>
    <w:rsid w:val="001F6FE2"/>
    <w:rsid w:val="001F7BF2"/>
    <w:rsid w:val="00200C7D"/>
    <w:rsid w:val="002010F0"/>
    <w:rsid w:val="0020114B"/>
    <w:rsid w:val="00202DAB"/>
    <w:rsid w:val="0021071F"/>
    <w:rsid w:val="00210AF4"/>
    <w:rsid w:val="00211867"/>
    <w:rsid w:val="00212E7B"/>
    <w:rsid w:val="00213BDC"/>
    <w:rsid w:val="00214846"/>
    <w:rsid w:val="00214EDD"/>
    <w:rsid w:val="00216946"/>
    <w:rsid w:val="0021725C"/>
    <w:rsid w:val="002216EA"/>
    <w:rsid w:val="00222224"/>
    <w:rsid w:val="00222F8F"/>
    <w:rsid w:val="00224343"/>
    <w:rsid w:val="0022468F"/>
    <w:rsid w:val="00224842"/>
    <w:rsid w:val="00224C72"/>
    <w:rsid w:val="00225F46"/>
    <w:rsid w:val="002269C8"/>
    <w:rsid w:val="0022700D"/>
    <w:rsid w:val="00227C2A"/>
    <w:rsid w:val="0023149B"/>
    <w:rsid w:val="00231D81"/>
    <w:rsid w:val="00234B67"/>
    <w:rsid w:val="00234C95"/>
    <w:rsid w:val="002368BA"/>
    <w:rsid w:val="0024199C"/>
    <w:rsid w:val="00242393"/>
    <w:rsid w:val="00243342"/>
    <w:rsid w:val="002452A9"/>
    <w:rsid w:val="002454B2"/>
    <w:rsid w:val="00245697"/>
    <w:rsid w:val="00245B03"/>
    <w:rsid w:val="00246EE6"/>
    <w:rsid w:val="00247C66"/>
    <w:rsid w:val="00250595"/>
    <w:rsid w:val="00251D59"/>
    <w:rsid w:val="00254397"/>
    <w:rsid w:val="00255F7F"/>
    <w:rsid w:val="0025620D"/>
    <w:rsid w:val="00257F93"/>
    <w:rsid w:val="00262908"/>
    <w:rsid w:val="00267D77"/>
    <w:rsid w:val="00271DED"/>
    <w:rsid w:val="002749C8"/>
    <w:rsid w:val="00275C8C"/>
    <w:rsid w:val="00275E54"/>
    <w:rsid w:val="0027609F"/>
    <w:rsid w:val="0027644F"/>
    <w:rsid w:val="002800D7"/>
    <w:rsid w:val="00280D7B"/>
    <w:rsid w:val="002810CF"/>
    <w:rsid w:val="00285482"/>
    <w:rsid w:val="0028604D"/>
    <w:rsid w:val="0029041C"/>
    <w:rsid w:val="00290873"/>
    <w:rsid w:val="00291D65"/>
    <w:rsid w:val="00295F2C"/>
    <w:rsid w:val="0029639D"/>
    <w:rsid w:val="00297AC8"/>
    <w:rsid w:val="00297C67"/>
    <w:rsid w:val="002A0D3D"/>
    <w:rsid w:val="002A1DFD"/>
    <w:rsid w:val="002A3FCF"/>
    <w:rsid w:val="002A51CA"/>
    <w:rsid w:val="002A53BC"/>
    <w:rsid w:val="002A6302"/>
    <w:rsid w:val="002A6914"/>
    <w:rsid w:val="002B0BCF"/>
    <w:rsid w:val="002B2644"/>
    <w:rsid w:val="002B4EAB"/>
    <w:rsid w:val="002B70CC"/>
    <w:rsid w:val="002B7346"/>
    <w:rsid w:val="002B7E7C"/>
    <w:rsid w:val="002C0696"/>
    <w:rsid w:val="002C0B0A"/>
    <w:rsid w:val="002C1BEC"/>
    <w:rsid w:val="002C20BE"/>
    <w:rsid w:val="002C2E6D"/>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4835"/>
    <w:rsid w:val="002E550E"/>
    <w:rsid w:val="002E5AFB"/>
    <w:rsid w:val="002E5B8D"/>
    <w:rsid w:val="002E5C3D"/>
    <w:rsid w:val="002E79CC"/>
    <w:rsid w:val="002F10B3"/>
    <w:rsid w:val="002F3656"/>
    <w:rsid w:val="002F3B0D"/>
    <w:rsid w:val="002F66D4"/>
    <w:rsid w:val="002F66E1"/>
    <w:rsid w:val="0030258A"/>
    <w:rsid w:val="00302715"/>
    <w:rsid w:val="003049E8"/>
    <w:rsid w:val="0030710E"/>
    <w:rsid w:val="0031017A"/>
    <w:rsid w:val="00312D9D"/>
    <w:rsid w:val="00320BD0"/>
    <w:rsid w:val="00324A14"/>
    <w:rsid w:val="0032523F"/>
    <w:rsid w:val="0032543F"/>
    <w:rsid w:val="003255FA"/>
    <w:rsid w:val="0032569C"/>
    <w:rsid w:val="00326A97"/>
    <w:rsid w:val="00326F90"/>
    <w:rsid w:val="00330111"/>
    <w:rsid w:val="00334206"/>
    <w:rsid w:val="003348C2"/>
    <w:rsid w:val="00335B4E"/>
    <w:rsid w:val="00335BC7"/>
    <w:rsid w:val="0034022C"/>
    <w:rsid w:val="003403D0"/>
    <w:rsid w:val="003451A2"/>
    <w:rsid w:val="00345B52"/>
    <w:rsid w:val="00346D0E"/>
    <w:rsid w:val="00350E4D"/>
    <w:rsid w:val="003521EA"/>
    <w:rsid w:val="00352A88"/>
    <w:rsid w:val="00353535"/>
    <w:rsid w:val="00353A0A"/>
    <w:rsid w:val="0035432C"/>
    <w:rsid w:val="00354540"/>
    <w:rsid w:val="00356F17"/>
    <w:rsid w:val="003602AF"/>
    <w:rsid w:val="0036217D"/>
    <w:rsid w:val="00362F80"/>
    <w:rsid w:val="00364128"/>
    <w:rsid w:val="00364311"/>
    <w:rsid w:val="00364C62"/>
    <w:rsid w:val="00364EBD"/>
    <w:rsid w:val="00366D11"/>
    <w:rsid w:val="00374DDB"/>
    <w:rsid w:val="00375F87"/>
    <w:rsid w:val="0038018B"/>
    <w:rsid w:val="0038255C"/>
    <w:rsid w:val="00383595"/>
    <w:rsid w:val="00385272"/>
    <w:rsid w:val="00390587"/>
    <w:rsid w:val="003909CC"/>
    <w:rsid w:val="003910D1"/>
    <w:rsid w:val="0039169B"/>
    <w:rsid w:val="00392144"/>
    <w:rsid w:val="00396989"/>
    <w:rsid w:val="003A1DE8"/>
    <w:rsid w:val="003A1DFD"/>
    <w:rsid w:val="003A4442"/>
    <w:rsid w:val="003A4BBC"/>
    <w:rsid w:val="003B08C4"/>
    <w:rsid w:val="003B3BC6"/>
    <w:rsid w:val="003B4325"/>
    <w:rsid w:val="003B5F88"/>
    <w:rsid w:val="003B669D"/>
    <w:rsid w:val="003C0E73"/>
    <w:rsid w:val="003C484D"/>
    <w:rsid w:val="003C4AB0"/>
    <w:rsid w:val="003C6098"/>
    <w:rsid w:val="003D00C6"/>
    <w:rsid w:val="003D0A8C"/>
    <w:rsid w:val="003D11CD"/>
    <w:rsid w:val="003D1755"/>
    <w:rsid w:val="003D391E"/>
    <w:rsid w:val="003D61F0"/>
    <w:rsid w:val="003E0DEE"/>
    <w:rsid w:val="003E493B"/>
    <w:rsid w:val="003E4A74"/>
    <w:rsid w:val="003E5446"/>
    <w:rsid w:val="003E5ED5"/>
    <w:rsid w:val="003E6BDC"/>
    <w:rsid w:val="003E78CD"/>
    <w:rsid w:val="003E7AB1"/>
    <w:rsid w:val="003F0354"/>
    <w:rsid w:val="003F1E01"/>
    <w:rsid w:val="003F2055"/>
    <w:rsid w:val="003F2560"/>
    <w:rsid w:val="003F52E8"/>
    <w:rsid w:val="003F5F31"/>
    <w:rsid w:val="003F744F"/>
    <w:rsid w:val="003F7AB7"/>
    <w:rsid w:val="00402045"/>
    <w:rsid w:val="00402D5A"/>
    <w:rsid w:val="004033D9"/>
    <w:rsid w:val="00404419"/>
    <w:rsid w:val="00405420"/>
    <w:rsid w:val="004057EB"/>
    <w:rsid w:val="004060B8"/>
    <w:rsid w:val="00411BA8"/>
    <w:rsid w:val="004136A6"/>
    <w:rsid w:val="00413A38"/>
    <w:rsid w:val="0041578D"/>
    <w:rsid w:val="004168E5"/>
    <w:rsid w:val="00417324"/>
    <w:rsid w:val="00420230"/>
    <w:rsid w:val="00421183"/>
    <w:rsid w:val="00421CEA"/>
    <w:rsid w:val="00423F8E"/>
    <w:rsid w:val="004246A4"/>
    <w:rsid w:val="0042496D"/>
    <w:rsid w:val="00424CD2"/>
    <w:rsid w:val="00425967"/>
    <w:rsid w:val="0043098C"/>
    <w:rsid w:val="00434002"/>
    <w:rsid w:val="004346E5"/>
    <w:rsid w:val="00435451"/>
    <w:rsid w:val="00435FCF"/>
    <w:rsid w:val="0043765B"/>
    <w:rsid w:val="00437AFB"/>
    <w:rsid w:val="00437C09"/>
    <w:rsid w:val="00437FB7"/>
    <w:rsid w:val="00443466"/>
    <w:rsid w:val="00443E1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2165"/>
    <w:rsid w:val="004737B4"/>
    <w:rsid w:val="00473AF1"/>
    <w:rsid w:val="0047595F"/>
    <w:rsid w:val="004770CE"/>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6C33"/>
    <w:rsid w:val="00497A93"/>
    <w:rsid w:val="004A0371"/>
    <w:rsid w:val="004A1ED6"/>
    <w:rsid w:val="004A3D39"/>
    <w:rsid w:val="004A5842"/>
    <w:rsid w:val="004A5BFA"/>
    <w:rsid w:val="004A698C"/>
    <w:rsid w:val="004A6B45"/>
    <w:rsid w:val="004B3559"/>
    <w:rsid w:val="004B5FEF"/>
    <w:rsid w:val="004B69F1"/>
    <w:rsid w:val="004B70B4"/>
    <w:rsid w:val="004B7E22"/>
    <w:rsid w:val="004B7E53"/>
    <w:rsid w:val="004C14FA"/>
    <w:rsid w:val="004C1766"/>
    <w:rsid w:val="004C4BA6"/>
    <w:rsid w:val="004C4FE7"/>
    <w:rsid w:val="004D03A9"/>
    <w:rsid w:val="004D14A5"/>
    <w:rsid w:val="004D1D3C"/>
    <w:rsid w:val="004D22DA"/>
    <w:rsid w:val="004D29D6"/>
    <w:rsid w:val="004D30EE"/>
    <w:rsid w:val="004D34E8"/>
    <w:rsid w:val="004D391B"/>
    <w:rsid w:val="004D4682"/>
    <w:rsid w:val="004D4B2B"/>
    <w:rsid w:val="004D6885"/>
    <w:rsid w:val="004E2296"/>
    <w:rsid w:val="004E2B8A"/>
    <w:rsid w:val="004E32E0"/>
    <w:rsid w:val="004E3503"/>
    <w:rsid w:val="004E370A"/>
    <w:rsid w:val="004E5B70"/>
    <w:rsid w:val="004F0331"/>
    <w:rsid w:val="004F203D"/>
    <w:rsid w:val="004F2767"/>
    <w:rsid w:val="004F3040"/>
    <w:rsid w:val="004F4487"/>
    <w:rsid w:val="004F52F5"/>
    <w:rsid w:val="004F6A96"/>
    <w:rsid w:val="004F7933"/>
    <w:rsid w:val="00500C76"/>
    <w:rsid w:val="005037EE"/>
    <w:rsid w:val="00506034"/>
    <w:rsid w:val="00507866"/>
    <w:rsid w:val="00510BEB"/>
    <w:rsid w:val="00510FEB"/>
    <w:rsid w:val="00511D17"/>
    <w:rsid w:val="00511FE0"/>
    <w:rsid w:val="00516246"/>
    <w:rsid w:val="00517639"/>
    <w:rsid w:val="0052073B"/>
    <w:rsid w:val="00527CDE"/>
    <w:rsid w:val="00533C89"/>
    <w:rsid w:val="00535E6D"/>
    <w:rsid w:val="005372B1"/>
    <w:rsid w:val="005413CA"/>
    <w:rsid w:val="005423CD"/>
    <w:rsid w:val="005442E2"/>
    <w:rsid w:val="00545DD5"/>
    <w:rsid w:val="00546771"/>
    <w:rsid w:val="00546829"/>
    <w:rsid w:val="005504F8"/>
    <w:rsid w:val="00550C72"/>
    <w:rsid w:val="00550E8D"/>
    <w:rsid w:val="005519B4"/>
    <w:rsid w:val="00552157"/>
    <w:rsid w:val="0055244C"/>
    <w:rsid w:val="0055381D"/>
    <w:rsid w:val="0055557F"/>
    <w:rsid w:val="00555857"/>
    <w:rsid w:val="00556958"/>
    <w:rsid w:val="00560534"/>
    <w:rsid w:val="00560FB5"/>
    <w:rsid w:val="005623B2"/>
    <w:rsid w:val="00562CE8"/>
    <w:rsid w:val="00562DA0"/>
    <w:rsid w:val="00565102"/>
    <w:rsid w:val="005657AB"/>
    <w:rsid w:val="0057028D"/>
    <w:rsid w:val="005720E7"/>
    <w:rsid w:val="005750C1"/>
    <w:rsid w:val="00577092"/>
    <w:rsid w:val="00581EE7"/>
    <w:rsid w:val="005841B6"/>
    <w:rsid w:val="0058614D"/>
    <w:rsid w:val="005871BD"/>
    <w:rsid w:val="00587939"/>
    <w:rsid w:val="005965A3"/>
    <w:rsid w:val="005975F2"/>
    <w:rsid w:val="005A0542"/>
    <w:rsid w:val="005A0880"/>
    <w:rsid w:val="005A3FE6"/>
    <w:rsid w:val="005A5E54"/>
    <w:rsid w:val="005A67B0"/>
    <w:rsid w:val="005B4320"/>
    <w:rsid w:val="005B457C"/>
    <w:rsid w:val="005B5D27"/>
    <w:rsid w:val="005B5E52"/>
    <w:rsid w:val="005B672A"/>
    <w:rsid w:val="005B77BA"/>
    <w:rsid w:val="005B7B0E"/>
    <w:rsid w:val="005C0D2E"/>
    <w:rsid w:val="005C1704"/>
    <w:rsid w:val="005C2611"/>
    <w:rsid w:val="005C3928"/>
    <w:rsid w:val="005C3E4E"/>
    <w:rsid w:val="005C4BE6"/>
    <w:rsid w:val="005C5A53"/>
    <w:rsid w:val="005C6249"/>
    <w:rsid w:val="005D0378"/>
    <w:rsid w:val="005D197A"/>
    <w:rsid w:val="005D2AA3"/>
    <w:rsid w:val="005D30B1"/>
    <w:rsid w:val="005D4711"/>
    <w:rsid w:val="005D483F"/>
    <w:rsid w:val="005D728B"/>
    <w:rsid w:val="005D7890"/>
    <w:rsid w:val="005E0415"/>
    <w:rsid w:val="005E40D4"/>
    <w:rsid w:val="005E4BA6"/>
    <w:rsid w:val="005E6024"/>
    <w:rsid w:val="005E6067"/>
    <w:rsid w:val="005E615B"/>
    <w:rsid w:val="005E65B6"/>
    <w:rsid w:val="005E73C2"/>
    <w:rsid w:val="005F46BE"/>
    <w:rsid w:val="005F506C"/>
    <w:rsid w:val="005F6268"/>
    <w:rsid w:val="005F76D8"/>
    <w:rsid w:val="00601EF0"/>
    <w:rsid w:val="00603462"/>
    <w:rsid w:val="006051FA"/>
    <w:rsid w:val="0060525A"/>
    <w:rsid w:val="00610187"/>
    <w:rsid w:val="00610DD4"/>
    <w:rsid w:val="006133F5"/>
    <w:rsid w:val="00614032"/>
    <w:rsid w:val="00615C0D"/>
    <w:rsid w:val="0062051B"/>
    <w:rsid w:val="00621120"/>
    <w:rsid w:val="00621145"/>
    <w:rsid w:val="006229EB"/>
    <w:rsid w:val="0062388F"/>
    <w:rsid w:val="006243EA"/>
    <w:rsid w:val="0062567F"/>
    <w:rsid w:val="00627296"/>
    <w:rsid w:val="00627C56"/>
    <w:rsid w:val="00634EEE"/>
    <w:rsid w:val="00635EB3"/>
    <w:rsid w:val="00642604"/>
    <w:rsid w:val="00642C16"/>
    <w:rsid w:val="00646562"/>
    <w:rsid w:val="00646568"/>
    <w:rsid w:val="0065242B"/>
    <w:rsid w:val="0065323D"/>
    <w:rsid w:val="006535DA"/>
    <w:rsid w:val="00653E2D"/>
    <w:rsid w:val="00653FCF"/>
    <w:rsid w:val="00654733"/>
    <w:rsid w:val="00657053"/>
    <w:rsid w:val="00657635"/>
    <w:rsid w:val="00663A35"/>
    <w:rsid w:val="0066483A"/>
    <w:rsid w:val="00667726"/>
    <w:rsid w:val="006678B3"/>
    <w:rsid w:val="00667AB5"/>
    <w:rsid w:val="00667E8D"/>
    <w:rsid w:val="006713B6"/>
    <w:rsid w:val="00673A60"/>
    <w:rsid w:val="006765ED"/>
    <w:rsid w:val="00676D45"/>
    <w:rsid w:val="00677512"/>
    <w:rsid w:val="006814AA"/>
    <w:rsid w:val="00681509"/>
    <w:rsid w:val="0068184E"/>
    <w:rsid w:val="00683CC0"/>
    <w:rsid w:val="0068483C"/>
    <w:rsid w:val="00685E41"/>
    <w:rsid w:val="0068610E"/>
    <w:rsid w:val="006873B5"/>
    <w:rsid w:val="006918ED"/>
    <w:rsid w:val="00691E4A"/>
    <w:rsid w:val="00693028"/>
    <w:rsid w:val="0069475C"/>
    <w:rsid w:val="00694918"/>
    <w:rsid w:val="00697842"/>
    <w:rsid w:val="006A242D"/>
    <w:rsid w:val="006A3675"/>
    <w:rsid w:val="006A507A"/>
    <w:rsid w:val="006A6867"/>
    <w:rsid w:val="006A7C1C"/>
    <w:rsid w:val="006B0287"/>
    <w:rsid w:val="006B12B2"/>
    <w:rsid w:val="006B1523"/>
    <w:rsid w:val="006B1DC7"/>
    <w:rsid w:val="006B36E6"/>
    <w:rsid w:val="006B5053"/>
    <w:rsid w:val="006B7D8A"/>
    <w:rsid w:val="006B7E6E"/>
    <w:rsid w:val="006C03A4"/>
    <w:rsid w:val="006C2519"/>
    <w:rsid w:val="006C32BA"/>
    <w:rsid w:val="006C33F8"/>
    <w:rsid w:val="006C34D3"/>
    <w:rsid w:val="006C5E03"/>
    <w:rsid w:val="006C6D4E"/>
    <w:rsid w:val="006C7162"/>
    <w:rsid w:val="006C7644"/>
    <w:rsid w:val="006D08E1"/>
    <w:rsid w:val="006D0B91"/>
    <w:rsid w:val="006D19FA"/>
    <w:rsid w:val="006D2AF1"/>
    <w:rsid w:val="006D2DEE"/>
    <w:rsid w:val="006D3CFF"/>
    <w:rsid w:val="006D54FD"/>
    <w:rsid w:val="006D5C80"/>
    <w:rsid w:val="006D71B0"/>
    <w:rsid w:val="006D7DAF"/>
    <w:rsid w:val="006D7FAA"/>
    <w:rsid w:val="006E1FFD"/>
    <w:rsid w:val="006E289E"/>
    <w:rsid w:val="006E3278"/>
    <w:rsid w:val="006E6361"/>
    <w:rsid w:val="006F2206"/>
    <w:rsid w:val="006F2712"/>
    <w:rsid w:val="006F2CBF"/>
    <w:rsid w:val="006F34EC"/>
    <w:rsid w:val="006F36AB"/>
    <w:rsid w:val="006F5268"/>
    <w:rsid w:val="006F6275"/>
    <w:rsid w:val="006F679D"/>
    <w:rsid w:val="006F6DD8"/>
    <w:rsid w:val="00701777"/>
    <w:rsid w:val="00703044"/>
    <w:rsid w:val="00705D11"/>
    <w:rsid w:val="0070672B"/>
    <w:rsid w:val="00707CAE"/>
    <w:rsid w:val="00710A02"/>
    <w:rsid w:val="00712644"/>
    <w:rsid w:val="0071294B"/>
    <w:rsid w:val="00713D3E"/>
    <w:rsid w:val="00713F3C"/>
    <w:rsid w:val="00714643"/>
    <w:rsid w:val="00717FB3"/>
    <w:rsid w:val="00721711"/>
    <w:rsid w:val="00722736"/>
    <w:rsid w:val="007234E2"/>
    <w:rsid w:val="00724F10"/>
    <w:rsid w:val="00725095"/>
    <w:rsid w:val="00725198"/>
    <w:rsid w:val="00726CBD"/>
    <w:rsid w:val="00726D6A"/>
    <w:rsid w:val="00727578"/>
    <w:rsid w:val="00727CD0"/>
    <w:rsid w:val="00730835"/>
    <w:rsid w:val="007314A3"/>
    <w:rsid w:val="007316D5"/>
    <w:rsid w:val="00731AC1"/>
    <w:rsid w:val="0073297D"/>
    <w:rsid w:val="007335D5"/>
    <w:rsid w:val="007337F4"/>
    <w:rsid w:val="007357B5"/>
    <w:rsid w:val="007363FD"/>
    <w:rsid w:val="00736B5B"/>
    <w:rsid w:val="00740D00"/>
    <w:rsid w:val="00741442"/>
    <w:rsid w:val="00744C68"/>
    <w:rsid w:val="007450A7"/>
    <w:rsid w:val="007463A3"/>
    <w:rsid w:val="0074661A"/>
    <w:rsid w:val="007467C0"/>
    <w:rsid w:val="00747985"/>
    <w:rsid w:val="00750603"/>
    <w:rsid w:val="007536E9"/>
    <w:rsid w:val="00754A5A"/>
    <w:rsid w:val="007551A2"/>
    <w:rsid w:val="0075599D"/>
    <w:rsid w:val="007609B0"/>
    <w:rsid w:val="00760ECF"/>
    <w:rsid w:val="00761074"/>
    <w:rsid w:val="007627B9"/>
    <w:rsid w:val="00762813"/>
    <w:rsid w:val="00762D22"/>
    <w:rsid w:val="0076311C"/>
    <w:rsid w:val="0076415E"/>
    <w:rsid w:val="00765EE3"/>
    <w:rsid w:val="00765F8F"/>
    <w:rsid w:val="00766E87"/>
    <w:rsid w:val="00767E08"/>
    <w:rsid w:val="00770890"/>
    <w:rsid w:val="007718C8"/>
    <w:rsid w:val="00771F40"/>
    <w:rsid w:val="00773FE4"/>
    <w:rsid w:val="00775F04"/>
    <w:rsid w:val="00776A6E"/>
    <w:rsid w:val="00783353"/>
    <w:rsid w:val="00783D9E"/>
    <w:rsid w:val="007841E0"/>
    <w:rsid w:val="00784A3F"/>
    <w:rsid w:val="00784C20"/>
    <w:rsid w:val="00790695"/>
    <w:rsid w:val="00791611"/>
    <w:rsid w:val="00791D02"/>
    <w:rsid w:val="00792470"/>
    <w:rsid w:val="00792B79"/>
    <w:rsid w:val="00794313"/>
    <w:rsid w:val="00796666"/>
    <w:rsid w:val="007968A0"/>
    <w:rsid w:val="00796D88"/>
    <w:rsid w:val="00797FFD"/>
    <w:rsid w:val="007A0BC8"/>
    <w:rsid w:val="007A176F"/>
    <w:rsid w:val="007A232A"/>
    <w:rsid w:val="007A249F"/>
    <w:rsid w:val="007A26D5"/>
    <w:rsid w:val="007A3D29"/>
    <w:rsid w:val="007A4FCC"/>
    <w:rsid w:val="007A5899"/>
    <w:rsid w:val="007A65D6"/>
    <w:rsid w:val="007A6BFB"/>
    <w:rsid w:val="007B1D40"/>
    <w:rsid w:val="007B3AA1"/>
    <w:rsid w:val="007B5E6E"/>
    <w:rsid w:val="007B7A7C"/>
    <w:rsid w:val="007C0557"/>
    <w:rsid w:val="007C1ACF"/>
    <w:rsid w:val="007C3D38"/>
    <w:rsid w:val="007C7CF6"/>
    <w:rsid w:val="007D11E3"/>
    <w:rsid w:val="007D36C1"/>
    <w:rsid w:val="007D4536"/>
    <w:rsid w:val="007D45DA"/>
    <w:rsid w:val="007D769F"/>
    <w:rsid w:val="007E2293"/>
    <w:rsid w:val="007E48C5"/>
    <w:rsid w:val="007E6259"/>
    <w:rsid w:val="007E7DE9"/>
    <w:rsid w:val="007F002B"/>
    <w:rsid w:val="007F070C"/>
    <w:rsid w:val="007F0FEF"/>
    <w:rsid w:val="007F220D"/>
    <w:rsid w:val="007F2891"/>
    <w:rsid w:val="007F7E1E"/>
    <w:rsid w:val="00801CE2"/>
    <w:rsid w:val="00803EE8"/>
    <w:rsid w:val="008042D6"/>
    <w:rsid w:val="0081080A"/>
    <w:rsid w:val="00812BD0"/>
    <w:rsid w:val="00812EED"/>
    <w:rsid w:val="00813DC0"/>
    <w:rsid w:val="008140DE"/>
    <w:rsid w:val="00816B34"/>
    <w:rsid w:val="00816EB3"/>
    <w:rsid w:val="00817135"/>
    <w:rsid w:val="0082053C"/>
    <w:rsid w:val="00822740"/>
    <w:rsid w:val="00823611"/>
    <w:rsid w:val="00823B7A"/>
    <w:rsid w:val="008265B4"/>
    <w:rsid w:val="0082705E"/>
    <w:rsid w:val="0082755F"/>
    <w:rsid w:val="00827C3B"/>
    <w:rsid w:val="00833376"/>
    <w:rsid w:val="00833443"/>
    <w:rsid w:val="00833C4E"/>
    <w:rsid w:val="00833E29"/>
    <w:rsid w:val="00835085"/>
    <w:rsid w:val="00836AFD"/>
    <w:rsid w:val="00840CA2"/>
    <w:rsid w:val="00840F7F"/>
    <w:rsid w:val="00842420"/>
    <w:rsid w:val="00844005"/>
    <w:rsid w:val="00846191"/>
    <w:rsid w:val="00846394"/>
    <w:rsid w:val="00846651"/>
    <w:rsid w:val="00852018"/>
    <w:rsid w:val="008541A2"/>
    <w:rsid w:val="00854F14"/>
    <w:rsid w:val="008550AC"/>
    <w:rsid w:val="00855EA5"/>
    <w:rsid w:val="00856FCF"/>
    <w:rsid w:val="00861166"/>
    <w:rsid w:val="00861178"/>
    <w:rsid w:val="00861D9B"/>
    <w:rsid w:val="00862328"/>
    <w:rsid w:val="00865493"/>
    <w:rsid w:val="00870C33"/>
    <w:rsid w:val="00870C3C"/>
    <w:rsid w:val="0087177D"/>
    <w:rsid w:val="00871A79"/>
    <w:rsid w:val="008721C1"/>
    <w:rsid w:val="0087236C"/>
    <w:rsid w:val="008723F0"/>
    <w:rsid w:val="00874541"/>
    <w:rsid w:val="00876766"/>
    <w:rsid w:val="008835AC"/>
    <w:rsid w:val="00886227"/>
    <w:rsid w:val="00887EFB"/>
    <w:rsid w:val="00891944"/>
    <w:rsid w:val="00893537"/>
    <w:rsid w:val="008940E0"/>
    <w:rsid w:val="00895A9B"/>
    <w:rsid w:val="008A0CCA"/>
    <w:rsid w:val="008A1CE1"/>
    <w:rsid w:val="008A5470"/>
    <w:rsid w:val="008A615A"/>
    <w:rsid w:val="008A67F6"/>
    <w:rsid w:val="008A7281"/>
    <w:rsid w:val="008B272B"/>
    <w:rsid w:val="008B513F"/>
    <w:rsid w:val="008B51AB"/>
    <w:rsid w:val="008B626C"/>
    <w:rsid w:val="008B7165"/>
    <w:rsid w:val="008B7B2D"/>
    <w:rsid w:val="008C0721"/>
    <w:rsid w:val="008C076B"/>
    <w:rsid w:val="008C27A2"/>
    <w:rsid w:val="008C2C81"/>
    <w:rsid w:val="008C3107"/>
    <w:rsid w:val="008C440F"/>
    <w:rsid w:val="008C62B0"/>
    <w:rsid w:val="008D1147"/>
    <w:rsid w:val="008D2C64"/>
    <w:rsid w:val="008D42E1"/>
    <w:rsid w:val="008D453E"/>
    <w:rsid w:val="008D4649"/>
    <w:rsid w:val="008D498F"/>
    <w:rsid w:val="008D4E31"/>
    <w:rsid w:val="008D6835"/>
    <w:rsid w:val="008E091B"/>
    <w:rsid w:val="008E0E6D"/>
    <w:rsid w:val="008E215F"/>
    <w:rsid w:val="008E2854"/>
    <w:rsid w:val="008E2A2D"/>
    <w:rsid w:val="008E370E"/>
    <w:rsid w:val="008E3D9E"/>
    <w:rsid w:val="008E6F0E"/>
    <w:rsid w:val="008E70DA"/>
    <w:rsid w:val="008F001D"/>
    <w:rsid w:val="008F4F30"/>
    <w:rsid w:val="008F5217"/>
    <w:rsid w:val="008F6E95"/>
    <w:rsid w:val="00901500"/>
    <w:rsid w:val="00911906"/>
    <w:rsid w:val="009126C5"/>
    <w:rsid w:val="00913A0D"/>
    <w:rsid w:val="0091603A"/>
    <w:rsid w:val="00921103"/>
    <w:rsid w:val="00924665"/>
    <w:rsid w:val="00924D27"/>
    <w:rsid w:val="009256F6"/>
    <w:rsid w:val="00927676"/>
    <w:rsid w:val="0093031B"/>
    <w:rsid w:val="00933B7F"/>
    <w:rsid w:val="00933EE3"/>
    <w:rsid w:val="009352F7"/>
    <w:rsid w:val="00936ED4"/>
    <w:rsid w:val="00937D86"/>
    <w:rsid w:val="0094083E"/>
    <w:rsid w:val="00940AA9"/>
    <w:rsid w:val="00943F15"/>
    <w:rsid w:val="009457E6"/>
    <w:rsid w:val="00946A52"/>
    <w:rsid w:val="00950122"/>
    <w:rsid w:val="009501ED"/>
    <w:rsid w:val="00952E34"/>
    <w:rsid w:val="00953314"/>
    <w:rsid w:val="00953A90"/>
    <w:rsid w:val="00953F7C"/>
    <w:rsid w:val="009545B9"/>
    <w:rsid w:val="00954ACD"/>
    <w:rsid w:val="00954BE7"/>
    <w:rsid w:val="00956353"/>
    <w:rsid w:val="009569A7"/>
    <w:rsid w:val="00963819"/>
    <w:rsid w:val="00966F34"/>
    <w:rsid w:val="009716C3"/>
    <w:rsid w:val="00971744"/>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310C"/>
    <w:rsid w:val="009976EC"/>
    <w:rsid w:val="00997A77"/>
    <w:rsid w:val="009A0EC6"/>
    <w:rsid w:val="009A1FED"/>
    <w:rsid w:val="009A4A99"/>
    <w:rsid w:val="009A55E4"/>
    <w:rsid w:val="009B06E6"/>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65B6"/>
    <w:rsid w:val="009C71E9"/>
    <w:rsid w:val="009D0FE3"/>
    <w:rsid w:val="009D2C3B"/>
    <w:rsid w:val="009D46DB"/>
    <w:rsid w:val="009D4D77"/>
    <w:rsid w:val="009D6B4A"/>
    <w:rsid w:val="009D7E5B"/>
    <w:rsid w:val="009E2D43"/>
    <w:rsid w:val="009E3491"/>
    <w:rsid w:val="009E3A60"/>
    <w:rsid w:val="009E4EF2"/>
    <w:rsid w:val="009E57BA"/>
    <w:rsid w:val="009F18C5"/>
    <w:rsid w:val="009F3D87"/>
    <w:rsid w:val="009F499F"/>
    <w:rsid w:val="009F52B7"/>
    <w:rsid w:val="009F563B"/>
    <w:rsid w:val="009F6686"/>
    <w:rsid w:val="009F6908"/>
    <w:rsid w:val="00A00B95"/>
    <w:rsid w:val="00A01115"/>
    <w:rsid w:val="00A0160D"/>
    <w:rsid w:val="00A01D63"/>
    <w:rsid w:val="00A0312A"/>
    <w:rsid w:val="00A03257"/>
    <w:rsid w:val="00A04132"/>
    <w:rsid w:val="00A04AE8"/>
    <w:rsid w:val="00A04B69"/>
    <w:rsid w:val="00A0558E"/>
    <w:rsid w:val="00A078C9"/>
    <w:rsid w:val="00A1169F"/>
    <w:rsid w:val="00A11FA2"/>
    <w:rsid w:val="00A13BCA"/>
    <w:rsid w:val="00A13C5E"/>
    <w:rsid w:val="00A15887"/>
    <w:rsid w:val="00A163DE"/>
    <w:rsid w:val="00A17694"/>
    <w:rsid w:val="00A21629"/>
    <w:rsid w:val="00A249E6"/>
    <w:rsid w:val="00A27C99"/>
    <w:rsid w:val="00A3191C"/>
    <w:rsid w:val="00A33B53"/>
    <w:rsid w:val="00A34506"/>
    <w:rsid w:val="00A348F1"/>
    <w:rsid w:val="00A35D95"/>
    <w:rsid w:val="00A428FE"/>
    <w:rsid w:val="00A44E51"/>
    <w:rsid w:val="00A51083"/>
    <w:rsid w:val="00A51C6B"/>
    <w:rsid w:val="00A52920"/>
    <w:rsid w:val="00A5323B"/>
    <w:rsid w:val="00A534CC"/>
    <w:rsid w:val="00A53612"/>
    <w:rsid w:val="00A5749D"/>
    <w:rsid w:val="00A57595"/>
    <w:rsid w:val="00A6243E"/>
    <w:rsid w:val="00A628FE"/>
    <w:rsid w:val="00A6396F"/>
    <w:rsid w:val="00A65B44"/>
    <w:rsid w:val="00A66BE7"/>
    <w:rsid w:val="00A66DA0"/>
    <w:rsid w:val="00A716DE"/>
    <w:rsid w:val="00A74723"/>
    <w:rsid w:val="00A8174E"/>
    <w:rsid w:val="00A8207A"/>
    <w:rsid w:val="00A83843"/>
    <w:rsid w:val="00A84506"/>
    <w:rsid w:val="00A8458E"/>
    <w:rsid w:val="00A855FB"/>
    <w:rsid w:val="00A85D3A"/>
    <w:rsid w:val="00A86FB2"/>
    <w:rsid w:val="00A870E3"/>
    <w:rsid w:val="00A870ED"/>
    <w:rsid w:val="00A877CA"/>
    <w:rsid w:val="00A93108"/>
    <w:rsid w:val="00A939F8"/>
    <w:rsid w:val="00A96C81"/>
    <w:rsid w:val="00A97E4D"/>
    <w:rsid w:val="00AA0192"/>
    <w:rsid w:val="00AA1672"/>
    <w:rsid w:val="00AA1D8D"/>
    <w:rsid w:val="00AA44BB"/>
    <w:rsid w:val="00AA469E"/>
    <w:rsid w:val="00AA4E59"/>
    <w:rsid w:val="00AA650C"/>
    <w:rsid w:val="00AA6731"/>
    <w:rsid w:val="00AA7321"/>
    <w:rsid w:val="00AA7CE3"/>
    <w:rsid w:val="00AB221A"/>
    <w:rsid w:val="00AB305B"/>
    <w:rsid w:val="00AB48BE"/>
    <w:rsid w:val="00AB59EE"/>
    <w:rsid w:val="00AC0EE2"/>
    <w:rsid w:val="00AC24AD"/>
    <w:rsid w:val="00AC4617"/>
    <w:rsid w:val="00AC4C61"/>
    <w:rsid w:val="00AC6A87"/>
    <w:rsid w:val="00AD0B3F"/>
    <w:rsid w:val="00AD2600"/>
    <w:rsid w:val="00AD3F43"/>
    <w:rsid w:val="00AD4138"/>
    <w:rsid w:val="00AD4871"/>
    <w:rsid w:val="00AD5682"/>
    <w:rsid w:val="00AD7C56"/>
    <w:rsid w:val="00AE2072"/>
    <w:rsid w:val="00AE4CCF"/>
    <w:rsid w:val="00AE5A51"/>
    <w:rsid w:val="00AE6718"/>
    <w:rsid w:val="00AE6F1B"/>
    <w:rsid w:val="00AF2EE5"/>
    <w:rsid w:val="00AF2FD5"/>
    <w:rsid w:val="00AF67AD"/>
    <w:rsid w:val="00B003C6"/>
    <w:rsid w:val="00B02251"/>
    <w:rsid w:val="00B02392"/>
    <w:rsid w:val="00B023F1"/>
    <w:rsid w:val="00B032C9"/>
    <w:rsid w:val="00B040FC"/>
    <w:rsid w:val="00B05EF1"/>
    <w:rsid w:val="00B06EF5"/>
    <w:rsid w:val="00B11FD5"/>
    <w:rsid w:val="00B14BD1"/>
    <w:rsid w:val="00B15274"/>
    <w:rsid w:val="00B16384"/>
    <w:rsid w:val="00B217BE"/>
    <w:rsid w:val="00B22D25"/>
    <w:rsid w:val="00B231DE"/>
    <w:rsid w:val="00B2340E"/>
    <w:rsid w:val="00B239AF"/>
    <w:rsid w:val="00B2573A"/>
    <w:rsid w:val="00B269D6"/>
    <w:rsid w:val="00B3038B"/>
    <w:rsid w:val="00B3140D"/>
    <w:rsid w:val="00B31730"/>
    <w:rsid w:val="00B3186C"/>
    <w:rsid w:val="00B34D09"/>
    <w:rsid w:val="00B350A8"/>
    <w:rsid w:val="00B37AD7"/>
    <w:rsid w:val="00B4597C"/>
    <w:rsid w:val="00B47730"/>
    <w:rsid w:val="00B47B5B"/>
    <w:rsid w:val="00B50E6C"/>
    <w:rsid w:val="00B50F03"/>
    <w:rsid w:val="00B5202C"/>
    <w:rsid w:val="00B52BCC"/>
    <w:rsid w:val="00B53C15"/>
    <w:rsid w:val="00B540B1"/>
    <w:rsid w:val="00B5562E"/>
    <w:rsid w:val="00B5589E"/>
    <w:rsid w:val="00B56447"/>
    <w:rsid w:val="00B65C97"/>
    <w:rsid w:val="00B66E83"/>
    <w:rsid w:val="00B67BC6"/>
    <w:rsid w:val="00B70265"/>
    <w:rsid w:val="00B702EB"/>
    <w:rsid w:val="00B71E75"/>
    <w:rsid w:val="00B740E3"/>
    <w:rsid w:val="00B74D6B"/>
    <w:rsid w:val="00B7565D"/>
    <w:rsid w:val="00B80407"/>
    <w:rsid w:val="00B8064D"/>
    <w:rsid w:val="00B81590"/>
    <w:rsid w:val="00B826BD"/>
    <w:rsid w:val="00B8440B"/>
    <w:rsid w:val="00B87B02"/>
    <w:rsid w:val="00B87BF2"/>
    <w:rsid w:val="00B91317"/>
    <w:rsid w:val="00B94DA4"/>
    <w:rsid w:val="00B9543F"/>
    <w:rsid w:val="00B9599F"/>
    <w:rsid w:val="00B95A36"/>
    <w:rsid w:val="00B95FD6"/>
    <w:rsid w:val="00B97DAA"/>
    <w:rsid w:val="00BA05AE"/>
    <w:rsid w:val="00BA403B"/>
    <w:rsid w:val="00BA4D99"/>
    <w:rsid w:val="00BA6724"/>
    <w:rsid w:val="00BA69F4"/>
    <w:rsid w:val="00BA6C25"/>
    <w:rsid w:val="00BB0BF5"/>
    <w:rsid w:val="00BB1FB0"/>
    <w:rsid w:val="00BB3A28"/>
    <w:rsid w:val="00BB413D"/>
    <w:rsid w:val="00BB5887"/>
    <w:rsid w:val="00BB6CED"/>
    <w:rsid w:val="00BC0C22"/>
    <w:rsid w:val="00BC5D7C"/>
    <w:rsid w:val="00BC6CB7"/>
    <w:rsid w:val="00BC70E8"/>
    <w:rsid w:val="00BC7C05"/>
    <w:rsid w:val="00BD1A48"/>
    <w:rsid w:val="00BD281F"/>
    <w:rsid w:val="00BD374C"/>
    <w:rsid w:val="00BD480C"/>
    <w:rsid w:val="00BE1C73"/>
    <w:rsid w:val="00BE3D14"/>
    <w:rsid w:val="00BE4EA2"/>
    <w:rsid w:val="00BF019D"/>
    <w:rsid w:val="00BF07D0"/>
    <w:rsid w:val="00BF1131"/>
    <w:rsid w:val="00BF1507"/>
    <w:rsid w:val="00BF1770"/>
    <w:rsid w:val="00BF23A0"/>
    <w:rsid w:val="00BF251C"/>
    <w:rsid w:val="00BF32A2"/>
    <w:rsid w:val="00BF4030"/>
    <w:rsid w:val="00BF408D"/>
    <w:rsid w:val="00BF537C"/>
    <w:rsid w:val="00BF5F52"/>
    <w:rsid w:val="00BF656B"/>
    <w:rsid w:val="00BF79DC"/>
    <w:rsid w:val="00C00385"/>
    <w:rsid w:val="00C00968"/>
    <w:rsid w:val="00C015B0"/>
    <w:rsid w:val="00C0514D"/>
    <w:rsid w:val="00C057B1"/>
    <w:rsid w:val="00C05D4B"/>
    <w:rsid w:val="00C062E9"/>
    <w:rsid w:val="00C07D8F"/>
    <w:rsid w:val="00C13638"/>
    <w:rsid w:val="00C13753"/>
    <w:rsid w:val="00C14355"/>
    <w:rsid w:val="00C1480D"/>
    <w:rsid w:val="00C15D10"/>
    <w:rsid w:val="00C16400"/>
    <w:rsid w:val="00C22429"/>
    <w:rsid w:val="00C26C33"/>
    <w:rsid w:val="00C306AD"/>
    <w:rsid w:val="00C311B0"/>
    <w:rsid w:val="00C3316F"/>
    <w:rsid w:val="00C34F98"/>
    <w:rsid w:val="00C3523D"/>
    <w:rsid w:val="00C37376"/>
    <w:rsid w:val="00C42DB5"/>
    <w:rsid w:val="00C4320F"/>
    <w:rsid w:val="00C453B8"/>
    <w:rsid w:val="00C45440"/>
    <w:rsid w:val="00C51054"/>
    <w:rsid w:val="00C52352"/>
    <w:rsid w:val="00C53110"/>
    <w:rsid w:val="00C538C8"/>
    <w:rsid w:val="00C5394B"/>
    <w:rsid w:val="00C56E42"/>
    <w:rsid w:val="00C56F2E"/>
    <w:rsid w:val="00C573B3"/>
    <w:rsid w:val="00C579CD"/>
    <w:rsid w:val="00C60E0E"/>
    <w:rsid w:val="00C61276"/>
    <w:rsid w:val="00C61AAA"/>
    <w:rsid w:val="00C620C8"/>
    <w:rsid w:val="00C63C64"/>
    <w:rsid w:val="00C64452"/>
    <w:rsid w:val="00C64BAA"/>
    <w:rsid w:val="00C64FBB"/>
    <w:rsid w:val="00C65369"/>
    <w:rsid w:val="00C66A2B"/>
    <w:rsid w:val="00C70763"/>
    <w:rsid w:val="00C70FD9"/>
    <w:rsid w:val="00C7169E"/>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31D0"/>
    <w:rsid w:val="00CA4E1F"/>
    <w:rsid w:val="00CA53AB"/>
    <w:rsid w:val="00CA5975"/>
    <w:rsid w:val="00CA5AB5"/>
    <w:rsid w:val="00CA6974"/>
    <w:rsid w:val="00CB0664"/>
    <w:rsid w:val="00CB15B9"/>
    <w:rsid w:val="00CB18E4"/>
    <w:rsid w:val="00CB1CC4"/>
    <w:rsid w:val="00CB41CA"/>
    <w:rsid w:val="00CB4977"/>
    <w:rsid w:val="00CB5373"/>
    <w:rsid w:val="00CB5980"/>
    <w:rsid w:val="00CB5F02"/>
    <w:rsid w:val="00CB6BE7"/>
    <w:rsid w:val="00CC02C9"/>
    <w:rsid w:val="00CC068B"/>
    <w:rsid w:val="00CC17B7"/>
    <w:rsid w:val="00CC4D7A"/>
    <w:rsid w:val="00CC5C35"/>
    <w:rsid w:val="00CC6FE8"/>
    <w:rsid w:val="00CC702F"/>
    <w:rsid w:val="00CC7D05"/>
    <w:rsid w:val="00CD1496"/>
    <w:rsid w:val="00CD2560"/>
    <w:rsid w:val="00CD4AE2"/>
    <w:rsid w:val="00CD5359"/>
    <w:rsid w:val="00CD7231"/>
    <w:rsid w:val="00CD7348"/>
    <w:rsid w:val="00CE0B84"/>
    <w:rsid w:val="00CE4FF8"/>
    <w:rsid w:val="00CE637B"/>
    <w:rsid w:val="00CE7B54"/>
    <w:rsid w:val="00CF084B"/>
    <w:rsid w:val="00CF2CAB"/>
    <w:rsid w:val="00CF325A"/>
    <w:rsid w:val="00CF337A"/>
    <w:rsid w:val="00CF349F"/>
    <w:rsid w:val="00CF4C9A"/>
    <w:rsid w:val="00CF7CD7"/>
    <w:rsid w:val="00D01017"/>
    <w:rsid w:val="00D011D4"/>
    <w:rsid w:val="00D02D6F"/>
    <w:rsid w:val="00D05376"/>
    <w:rsid w:val="00D06B92"/>
    <w:rsid w:val="00D06C26"/>
    <w:rsid w:val="00D07A18"/>
    <w:rsid w:val="00D12E67"/>
    <w:rsid w:val="00D13751"/>
    <w:rsid w:val="00D13A9F"/>
    <w:rsid w:val="00D17FDA"/>
    <w:rsid w:val="00D250E2"/>
    <w:rsid w:val="00D25D11"/>
    <w:rsid w:val="00D26A93"/>
    <w:rsid w:val="00D27976"/>
    <w:rsid w:val="00D31F92"/>
    <w:rsid w:val="00D335F4"/>
    <w:rsid w:val="00D339CF"/>
    <w:rsid w:val="00D344B7"/>
    <w:rsid w:val="00D40E6C"/>
    <w:rsid w:val="00D41C78"/>
    <w:rsid w:val="00D42958"/>
    <w:rsid w:val="00D4301B"/>
    <w:rsid w:val="00D446B3"/>
    <w:rsid w:val="00D455F2"/>
    <w:rsid w:val="00D467C4"/>
    <w:rsid w:val="00D46AC8"/>
    <w:rsid w:val="00D47536"/>
    <w:rsid w:val="00D50E60"/>
    <w:rsid w:val="00D50F34"/>
    <w:rsid w:val="00D510C8"/>
    <w:rsid w:val="00D51190"/>
    <w:rsid w:val="00D5236E"/>
    <w:rsid w:val="00D52631"/>
    <w:rsid w:val="00D52E75"/>
    <w:rsid w:val="00D54E74"/>
    <w:rsid w:val="00D553B9"/>
    <w:rsid w:val="00D61910"/>
    <w:rsid w:val="00D62F00"/>
    <w:rsid w:val="00D6350E"/>
    <w:rsid w:val="00D661C5"/>
    <w:rsid w:val="00D67D36"/>
    <w:rsid w:val="00D71C73"/>
    <w:rsid w:val="00D72503"/>
    <w:rsid w:val="00D73222"/>
    <w:rsid w:val="00D744AF"/>
    <w:rsid w:val="00D75DD6"/>
    <w:rsid w:val="00D80387"/>
    <w:rsid w:val="00D83DE6"/>
    <w:rsid w:val="00D87236"/>
    <w:rsid w:val="00D87434"/>
    <w:rsid w:val="00D87A59"/>
    <w:rsid w:val="00D87B01"/>
    <w:rsid w:val="00D87CDB"/>
    <w:rsid w:val="00D92483"/>
    <w:rsid w:val="00D92C6F"/>
    <w:rsid w:val="00D94FC1"/>
    <w:rsid w:val="00D97308"/>
    <w:rsid w:val="00D977A7"/>
    <w:rsid w:val="00DA0B32"/>
    <w:rsid w:val="00DA10BD"/>
    <w:rsid w:val="00DB08B0"/>
    <w:rsid w:val="00DB2B52"/>
    <w:rsid w:val="00DB3F4E"/>
    <w:rsid w:val="00DB4F2D"/>
    <w:rsid w:val="00DB5A80"/>
    <w:rsid w:val="00DC09A9"/>
    <w:rsid w:val="00DC4B52"/>
    <w:rsid w:val="00DD00FD"/>
    <w:rsid w:val="00DD1E54"/>
    <w:rsid w:val="00DD210A"/>
    <w:rsid w:val="00DD4640"/>
    <w:rsid w:val="00DD4F6B"/>
    <w:rsid w:val="00DD4FEC"/>
    <w:rsid w:val="00DD6B34"/>
    <w:rsid w:val="00DD72DF"/>
    <w:rsid w:val="00DD773C"/>
    <w:rsid w:val="00DD789D"/>
    <w:rsid w:val="00DE0A26"/>
    <w:rsid w:val="00DE1212"/>
    <w:rsid w:val="00DE17A6"/>
    <w:rsid w:val="00DE17CA"/>
    <w:rsid w:val="00DE1F1D"/>
    <w:rsid w:val="00DE202A"/>
    <w:rsid w:val="00DE35E5"/>
    <w:rsid w:val="00DE5DD6"/>
    <w:rsid w:val="00DE6BD1"/>
    <w:rsid w:val="00DF1E67"/>
    <w:rsid w:val="00DF2153"/>
    <w:rsid w:val="00DF479F"/>
    <w:rsid w:val="00DF4EA9"/>
    <w:rsid w:val="00DF5785"/>
    <w:rsid w:val="00DF6749"/>
    <w:rsid w:val="00E0066F"/>
    <w:rsid w:val="00E01A7D"/>
    <w:rsid w:val="00E01C57"/>
    <w:rsid w:val="00E029A7"/>
    <w:rsid w:val="00E02A0A"/>
    <w:rsid w:val="00E03502"/>
    <w:rsid w:val="00E03C29"/>
    <w:rsid w:val="00E0534C"/>
    <w:rsid w:val="00E10B07"/>
    <w:rsid w:val="00E134E5"/>
    <w:rsid w:val="00E13635"/>
    <w:rsid w:val="00E13C7C"/>
    <w:rsid w:val="00E142BD"/>
    <w:rsid w:val="00E15832"/>
    <w:rsid w:val="00E15D17"/>
    <w:rsid w:val="00E17502"/>
    <w:rsid w:val="00E20E6C"/>
    <w:rsid w:val="00E217B8"/>
    <w:rsid w:val="00E21CA8"/>
    <w:rsid w:val="00E22DD1"/>
    <w:rsid w:val="00E2466C"/>
    <w:rsid w:val="00E25212"/>
    <w:rsid w:val="00E26813"/>
    <w:rsid w:val="00E30F57"/>
    <w:rsid w:val="00E3207F"/>
    <w:rsid w:val="00E346DC"/>
    <w:rsid w:val="00E36EFA"/>
    <w:rsid w:val="00E400A9"/>
    <w:rsid w:val="00E405A1"/>
    <w:rsid w:val="00E41602"/>
    <w:rsid w:val="00E42459"/>
    <w:rsid w:val="00E435D0"/>
    <w:rsid w:val="00E43D17"/>
    <w:rsid w:val="00E45A5F"/>
    <w:rsid w:val="00E518E0"/>
    <w:rsid w:val="00E53B81"/>
    <w:rsid w:val="00E544B9"/>
    <w:rsid w:val="00E54517"/>
    <w:rsid w:val="00E548A7"/>
    <w:rsid w:val="00E61E9E"/>
    <w:rsid w:val="00E63AA2"/>
    <w:rsid w:val="00E65442"/>
    <w:rsid w:val="00E656BC"/>
    <w:rsid w:val="00E65E44"/>
    <w:rsid w:val="00E66AD4"/>
    <w:rsid w:val="00E6770D"/>
    <w:rsid w:val="00E70D36"/>
    <w:rsid w:val="00E716B9"/>
    <w:rsid w:val="00E721A9"/>
    <w:rsid w:val="00E724CE"/>
    <w:rsid w:val="00E72704"/>
    <w:rsid w:val="00E73DD4"/>
    <w:rsid w:val="00E74168"/>
    <w:rsid w:val="00E741F7"/>
    <w:rsid w:val="00E74502"/>
    <w:rsid w:val="00E749EB"/>
    <w:rsid w:val="00E74FFE"/>
    <w:rsid w:val="00E769AD"/>
    <w:rsid w:val="00E76B83"/>
    <w:rsid w:val="00E812AA"/>
    <w:rsid w:val="00E81416"/>
    <w:rsid w:val="00E84B4A"/>
    <w:rsid w:val="00E84C0F"/>
    <w:rsid w:val="00E85F51"/>
    <w:rsid w:val="00E8724F"/>
    <w:rsid w:val="00E90CDE"/>
    <w:rsid w:val="00E90F38"/>
    <w:rsid w:val="00E922C6"/>
    <w:rsid w:val="00E92650"/>
    <w:rsid w:val="00E947D3"/>
    <w:rsid w:val="00E94810"/>
    <w:rsid w:val="00E95112"/>
    <w:rsid w:val="00E954D5"/>
    <w:rsid w:val="00E9608C"/>
    <w:rsid w:val="00E9797A"/>
    <w:rsid w:val="00E97AC3"/>
    <w:rsid w:val="00E97D24"/>
    <w:rsid w:val="00EA2B6F"/>
    <w:rsid w:val="00EA3499"/>
    <w:rsid w:val="00EA39D0"/>
    <w:rsid w:val="00EA4672"/>
    <w:rsid w:val="00EA4A96"/>
    <w:rsid w:val="00EA7A2E"/>
    <w:rsid w:val="00EB05C3"/>
    <w:rsid w:val="00EB201B"/>
    <w:rsid w:val="00EB3C7A"/>
    <w:rsid w:val="00EB53D2"/>
    <w:rsid w:val="00EB66C6"/>
    <w:rsid w:val="00EB702C"/>
    <w:rsid w:val="00EB7C14"/>
    <w:rsid w:val="00EB7F53"/>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23EA"/>
    <w:rsid w:val="00EE3792"/>
    <w:rsid w:val="00EE3CAE"/>
    <w:rsid w:val="00EE57FA"/>
    <w:rsid w:val="00EE6C7E"/>
    <w:rsid w:val="00EE6CB1"/>
    <w:rsid w:val="00EE7CB5"/>
    <w:rsid w:val="00EF1067"/>
    <w:rsid w:val="00EF4B83"/>
    <w:rsid w:val="00EF57A7"/>
    <w:rsid w:val="00EF674A"/>
    <w:rsid w:val="00EF6E03"/>
    <w:rsid w:val="00F00EDC"/>
    <w:rsid w:val="00F035B9"/>
    <w:rsid w:val="00F038B0"/>
    <w:rsid w:val="00F05489"/>
    <w:rsid w:val="00F0616F"/>
    <w:rsid w:val="00F07C7C"/>
    <w:rsid w:val="00F10514"/>
    <w:rsid w:val="00F14A9D"/>
    <w:rsid w:val="00F14C1D"/>
    <w:rsid w:val="00F20C0E"/>
    <w:rsid w:val="00F21805"/>
    <w:rsid w:val="00F23387"/>
    <w:rsid w:val="00F24FF1"/>
    <w:rsid w:val="00F2622D"/>
    <w:rsid w:val="00F31457"/>
    <w:rsid w:val="00F32903"/>
    <w:rsid w:val="00F35B12"/>
    <w:rsid w:val="00F36D35"/>
    <w:rsid w:val="00F370C3"/>
    <w:rsid w:val="00F371CD"/>
    <w:rsid w:val="00F37A44"/>
    <w:rsid w:val="00F37CAB"/>
    <w:rsid w:val="00F41486"/>
    <w:rsid w:val="00F43DD2"/>
    <w:rsid w:val="00F44C93"/>
    <w:rsid w:val="00F471C3"/>
    <w:rsid w:val="00F47FCA"/>
    <w:rsid w:val="00F5040A"/>
    <w:rsid w:val="00F505AB"/>
    <w:rsid w:val="00F514E4"/>
    <w:rsid w:val="00F5293B"/>
    <w:rsid w:val="00F52E1E"/>
    <w:rsid w:val="00F5411E"/>
    <w:rsid w:val="00F551AD"/>
    <w:rsid w:val="00F573DA"/>
    <w:rsid w:val="00F649E7"/>
    <w:rsid w:val="00F66EC5"/>
    <w:rsid w:val="00F72911"/>
    <w:rsid w:val="00F77292"/>
    <w:rsid w:val="00F772CF"/>
    <w:rsid w:val="00F7785B"/>
    <w:rsid w:val="00F7798F"/>
    <w:rsid w:val="00F80282"/>
    <w:rsid w:val="00F804DF"/>
    <w:rsid w:val="00F805C6"/>
    <w:rsid w:val="00F80658"/>
    <w:rsid w:val="00F80B9E"/>
    <w:rsid w:val="00F80EE2"/>
    <w:rsid w:val="00F86073"/>
    <w:rsid w:val="00F86C8A"/>
    <w:rsid w:val="00F915A9"/>
    <w:rsid w:val="00F9280F"/>
    <w:rsid w:val="00F92C31"/>
    <w:rsid w:val="00F9480D"/>
    <w:rsid w:val="00F96CF3"/>
    <w:rsid w:val="00FA044B"/>
    <w:rsid w:val="00FA1EF3"/>
    <w:rsid w:val="00FA2D46"/>
    <w:rsid w:val="00FA322C"/>
    <w:rsid w:val="00FA5207"/>
    <w:rsid w:val="00FA59CD"/>
    <w:rsid w:val="00FA6EDC"/>
    <w:rsid w:val="00FA745E"/>
    <w:rsid w:val="00FA7EA5"/>
    <w:rsid w:val="00FB2892"/>
    <w:rsid w:val="00FB2F2F"/>
    <w:rsid w:val="00FB3AF9"/>
    <w:rsid w:val="00FB4091"/>
    <w:rsid w:val="00FB52AF"/>
    <w:rsid w:val="00FB5887"/>
    <w:rsid w:val="00FC10DF"/>
    <w:rsid w:val="00FC1422"/>
    <w:rsid w:val="00FC16E0"/>
    <w:rsid w:val="00FC1D37"/>
    <w:rsid w:val="00FC2C45"/>
    <w:rsid w:val="00FC4504"/>
    <w:rsid w:val="00FC5979"/>
    <w:rsid w:val="00FC693F"/>
    <w:rsid w:val="00FD00DD"/>
    <w:rsid w:val="00FD318D"/>
    <w:rsid w:val="00FD31BD"/>
    <w:rsid w:val="00FD351F"/>
    <w:rsid w:val="00FD4E13"/>
    <w:rsid w:val="00FD6950"/>
    <w:rsid w:val="00FD7B15"/>
    <w:rsid w:val="00FE07B4"/>
    <w:rsid w:val="00FE1F88"/>
    <w:rsid w:val="00FE2E18"/>
    <w:rsid w:val="00FE4A1A"/>
    <w:rsid w:val="00FE5453"/>
    <w:rsid w:val="00FE674E"/>
    <w:rsid w:val="00FF0870"/>
    <w:rsid w:val="00FF09C3"/>
    <w:rsid w:val="00FF13AB"/>
    <w:rsid w:val="00FF2703"/>
    <w:rsid w:val="00FF3B38"/>
    <w:rsid w:val="00FF4F71"/>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99"/>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243">
      <w:bodyDiv w:val="1"/>
      <w:marLeft w:val="0"/>
      <w:marRight w:val="0"/>
      <w:marTop w:val="0"/>
      <w:marBottom w:val="0"/>
      <w:divBdr>
        <w:top w:val="none" w:sz="0" w:space="0" w:color="auto"/>
        <w:left w:val="none" w:sz="0" w:space="0" w:color="auto"/>
        <w:bottom w:val="none" w:sz="0" w:space="0" w:color="auto"/>
        <w:right w:val="none" w:sz="0" w:space="0" w:color="auto"/>
      </w:divBdr>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69141084">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44201058">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176186092">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42</Pages>
  <Words>11542</Words>
  <Characters>63484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150</cp:revision>
  <dcterms:created xsi:type="dcterms:W3CDTF">2025-03-22T19:09:00Z</dcterms:created>
  <dcterms:modified xsi:type="dcterms:W3CDTF">2025-03-23T19:09:00Z</dcterms:modified>
  <cp:category/>
</cp:coreProperties>
</file>