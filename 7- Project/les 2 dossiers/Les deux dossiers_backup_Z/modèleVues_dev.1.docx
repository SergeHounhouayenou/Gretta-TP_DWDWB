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05CA0C" w14:textId="3345AC2B" w:rsidR="00497A93" w:rsidRPr="00CA5AB5" w:rsidRDefault="00497A93">
      <w:pPr>
        <w:pStyle w:val="Title"/>
        <w:rPr>
          <w:b/>
          <w:bCs/>
          <w:color w:val="002600"/>
          <w:sz w:val="56"/>
          <w:szCs w:val="56"/>
          <w:lang w:val="fr-FR"/>
        </w:rPr>
      </w:pPr>
      <w:r w:rsidRPr="00CA5AB5">
        <w:rPr>
          <w:b/>
          <w:bCs/>
          <w:color w:val="002600"/>
          <w:sz w:val="56"/>
          <w:szCs w:val="56"/>
          <w:lang w:val="fr-FR"/>
        </w:rPr>
        <w:t>HEAD</w:t>
      </w:r>
      <w:r w:rsidRPr="00CA5AB5">
        <w:rPr>
          <w:b/>
          <w:bCs/>
          <w:color w:val="002600"/>
          <w:sz w:val="56"/>
          <w:szCs w:val="56"/>
          <w:lang w:val="fr-FR"/>
          <w14:textFill>
            <w14:solidFill>
              <w14:srgbClr w14:val="002600">
                <w14:lumMod w14:val="50000"/>
              </w14:srgbClr>
            </w14:solidFill>
          </w14:textFill>
        </w:rPr>
        <w:t xml:space="preserve"> -</w:t>
      </w:r>
    </w:p>
    <w:p w14:paraId="1FF683D0" w14:textId="77777777" w:rsidR="008F4F30" w:rsidRPr="008F4F30" w:rsidRDefault="008F4F30">
      <w:pPr>
        <w:pStyle w:val="Title"/>
        <w:rPr>
          <w:sz w:val="12"/>
          <w:szCs w:val="12"/>
          <w:lang w:val="fr-FR"/>
        </w:rPr>
      </w:pPr>
    </w:p>
    <w:p w14:paraId="235C2D69" w14:textId="77B062AC" w:rsidR="003D11CD" w:rsidRPr="00CA5AB5" w:rsidRDefault="003D11CD" w:rsidP="003D11CD">
      <w:pPr>
        <w:pStyle w:val="Title"/>
        <w:rPr>
          <w:sz w:val="40"/>
          <w:szCs w:val="40"/>
          <w:lang w:val="fr-FR"/>
        </w:rPr>
      </w:pPr>
      <w:r w:rsidRPr="008F4F30">
        <w:rPr>
          <w:b/>
          <w:bCs/>
          <w:sz w:val="40"/>
          <w:szCs w:val="40"/>
          <w:lang w:val="fr-FR"/>
        </w:rPr>
        <w:t>Titre</w:t>
      </w:r>
      <w:r>
        <w:rPr>
          <w:sz w:val="40"/>
          <w:szCs w:val="40"/>
          <w:lang w:val="fr-FR"/>
        </w:rPr>
        <w:t xml:space="preserve"> : </w:t>
      </w:r>
      <w:r w:rsidR="000F12B6">
        <w:rPr>
          <w:sz w:val="40"/>
          <w:szCs w:val="40"/>
          <w:lang w:val="fr-FR"/>
        </w:rPr>
        <w:t xml:space="preserve">Continuons à travailler_ </w:t>
      </w:r>
      <w:r w:rsidR="000C0CA1">
        <w:rPr>
          <w:i/>
          <w:iCs/>
          <w:sz w:val="32"/>
          <w:szCs w:val="32"/>
          <w:lang w:val="fr-FR"/>
        </w:rPr>
        <w:t>Supports de compréhension</w:t>
      </w:r>
      <w:r w:rsidRPr="000F12B6">
        <w:rPr>
          <w:sz w:val="32"/>
          <w:szCs w:val="32"/>
          <w:lang w:val="fr-FR"/>
        </w:rPr>
        <w:t xml:space="preserve"> </w:t>
      </w:r>
    </w:p>
    <w:p w14:paraId="05B0DA27" w14:textId="49BD94AB" w:rsidR="003D11CD" w:rsidRPr="001B3803" w:rsidRDefault="00D61910" w:rsidP="00CA5AB5">
      <w:pPr>
        <w:pStyle w:val="Title"/>
        <w:rPr>
          <w:sz w:val="28"/>
          <w:szCs w:val="28"/>
          <w:lang w:val="fr-FR"/>
        </w:rPr>
      </w:pPr>
      <w:r>
        <w:rPr>
          <w:b/>
          <w:bCs/>
          <w:sz w:val="40"/>
          <w:szCs w:val="40"/>
          <w:lang w:val="fr-FR"/>
        </w:rPr>
        <w:t>Mots clés</w:t>
      </w:r>
      <w:r>
        <w:rPr>
          <w:sz w:val="40"/>
          <w:szCs w:val="40"/>
          <w:lang w:val="fr-FR"/>
        </w:rPr>
        <w:t xml:space="preserve"> : </w:t>
      </w:r>
      <w:r w:rsidR="007E2293" w:rsidRPr="001B3803">
        <w:rPr>
          <w:sz w:val="28"/>
          <w:szCs w:val="28"/>
          <w:lang w:val="fr-FR"/>
        </w:rPr>
        <w:t xml:space="preserve">Drupal, Docker, </w:t>
      </w:r>
      <w:r w:rsidR="005C3928">
        <w:rPr>
          <w:sz w:val="28"/>
          <w:szCs w:val="28"/>
          <w:lang w:val="fr-FR"/>
        </w:rPr>
        <w:t xml:space="preserve">MariaDB, </w:t>
      </w:r>
      <w:r w:rsidR="007E2293" w:rsidRPr="001B3803">
        <w:rPr>
          <w:sz w:val="28"/>
          <w:szCs w:val="28"/>
          <w:lang w:val="fr-FR"/>
        </w:rPr>
        <w:t xml:space="preserve">Base de données, installation, </w:t>
      </w:r>
      <w:r w:rsidR="001B3803" w:rsidRPr="001B3803">
        <w:rPr>
          <w:sz w:val="28"/>
          <w:szCs w:val="28"/>
          <w:lang w:val="fr-FR"/>
        </w:rPr>
        <w:t>connexion</w:t>
      </w:r>
      <w:r w:rsidR="005C3928">
        <w:rPr>
          <w:sz w:val="28"/>
          <w:szCs w:val="28"/>
          <w:lang w:val="fr-FR"/>
        </w:rPr>
        <w:t xml:space="preserve">, </w:t>
      </w:r>
      <w:r w:rsidR="001B3803" w:rsidRPr="001B3803">
        <w:rPr>
          <w:sz w:val="28"/>
          <w:szCs w:val="28"/>
          <w:lang w:val="fr-FR"/>
        </w:rPr>
        <w:t>Extension</w:t>
      </w:r>
      <w:r w:rsidR="001B3803">
        <w:rPr>
          <w:sz w:val="28"/>
          <w:szCs w:val="28"/>
          <w:lang w:val="fr-FR"/>
        </w:rPr>
        <w:t xml:space="preserve">s, modules, tutoriels,  </w:t>
      </w:r>
    </w:p>
    <w:p w14:paraId="609ED11F" w14:textId="77777777" w:rsidR="003D11CD" w:rsidRPr="001B3803" w:rsidRDefault="003D11CD" w:rsidP="00CA5AB5">
      <w:pPr>
        <w:pStyle w:val="Title"/>
        <w:rPr>
          <w:b/>
          <w:bCs/>
          <w:sz w:val="20"/>
          <w:szCs w:val="20"/>
          <w:lang w:val="fr-FR"/>
        </w:rPr>
      </w:pPr>
    </w:p>
    <w:p w14:paraId="1BD7A114" w14:textId="77777777" w:rsidR="00CA5AB5" w:rsidRPr="001B3803" w:rsidRDefault="00CA5AB5" w:rsidP="00CA5AB5">
      <w:pPr>
        <w:pStyle w:val="Title"/>
        <w:rPr>
          <w:b/>
          <w:bCs/>
          <w:sz w:val="18"/>
          <w:szCs w:val="18"/>
          <w:lang w:val="fr-FR"/>
        </w:rPr>
      </w:pPr>
    </w:p>
    <w:p w14:paraId="055E4827" w14:textId="77777777" w:rsidR="00CA5AB5" w:rsidRPr="006C6D4E" w:rsidRDefault="00CA5AB5" w:rsidP="00CA5AB5">
      <w:pPr>
        <w:pStyle w:val="NoSpacing"/>
        <w:rPr>
          <w:sz w:val="8"/>
          <w:szCs w:val="8"/>
          <w:lang w:val="fr-FR"/>
        </w:rPr>
      </w:pPr>
    </w:p>
    <w:p w14:paraId="50E773C9" w14:textId="39A4BDC3" w:rsidR="008F4F30" w:rsidRPr="00CA5AB5" w:rsidRDefault="008F4F30" w:rsidP="008F4F30">
      <w:pPr>
        <w:pStyle w:val="Title"/>
        <w:rPr>
          <w:sz w:val="8"/>
          <w:szCs w:val="8"/>
          <w:lang w:val="fr-FR"/>
        </w:rPr>
      </w:pPr>
    </w:p>
    <w:p w14:paraId="2A8494B3" w14:textId="62919EE8" w:rsidR="00497A93" w:rsidRPr="00CA079E" w:rsidRDefault="008F4F30" w:rsidP="008F4F30">
      <w:pPr>
        <w:pStyle w:val="NoSpacing"/>
        <w:rPr>
          <w:rFonts w:asciiTheme="majorHAnsi" w:hAnsiTheme="majorHAnsi" w:cstheme="majorHAnsi"/>
          <w:b/>
          <w:bCs/>
          <w:color w:val="000066"/>
          <w:sz w:val="56"/>
          <w:szCs w:val="56"/>
          <w:lang w:val="en-GB"/>
          <w14:textFill>
            <w14:solidFill>
              <w14:srgbClr w14:val="000066">
                <w14:lumMod w14:val="50000"/>
              </w14:srgbClr>
            </w14:solidFill>
          </w14:textFill>
        </w:rPr>
      </w:pPr>
      <w:r w:rsidRPr="00CA079E">
        <w:rPr>
          <w:rFonts w:asciiTheme="majorHAnsi" w:hAnsiTheme="majorHAnsi" w:cstheme="majorHAnsi"/>
          <w:b/>
          <w:bCs/>
          <w:color w:val="000066"/>
          <w:sz w:val="56"/>
          <w:szCs w:val="56"/>
          <w:lang w:val="en-GB"/>
        </w:rPr>
        <w:t>BODY</w:t>
      </w:r>
      <w:r w:rsidRPr="00CA079E">
        <w:rPr>
          <w:rFonts w:asciiTheme="majorHAnsi" w:hAnsiTheme="majorHAnsi" w:cstheme="majorHAnsi"/>
          <w:b/>
          <w:bCs/>
          <w:color w:val="000066"/>
          <w:sz w:val="56"/>
          <w:szCs w:val="56"/>
          <w:lang w:val="en-GB"/>
          <w14:textFill>
            <w14:solidFill>
              <w14:srgbClr w14:val="000066">
                <w14:lumMod w14:val="50000"/>
              </w14:srgbClr>
            </w14:solidFill>
          </w14:textFill>
        </w:rPr>
        <w:t xml:space="preserve"> -</w:t>
      </w:r>
    </w:p>
    <w:p w14:paraId="5EA8D24A" w14:textId="44FAACFE" w:rsidR="006C6D4E" w:rsidRPr="00CA079E" w:rsidRDefault="006C6D4E" w:rsidP="001B3803">
      <w:pPr>
        <w:pStyle w:val="NoSpacing"/>
        <w:rPr>
          <w:rFonts w:asciiTheme="majorHAnsi" w:hAnsiTheme="majorHAnsi" w:cstheme="majorHAnsi"/>
          <w:b/>
          <w:bCs/>
          <w:color w:val="215868" w:themeColor="accent5" w:themeShade="80"/>
          <w:sz w:val="44"/>
          <w:szCs w:val="44"/>
          <w:lang w:val="en-GB"/>
        </w:rPr>
      </w:pPr>
      <w:r w:rsidRPr="00CA079E">
        <w:rPr>
          <w:rFonts w:asciiTheme="majorHAnsi" w:hAnsiTheme="majorHAnsi" w:cstheme="majorHAnsi"/>
          <w:b/>
          <w:bCs/>
          <w:color w:val="215868" w:themeColor="accent5" w:themeShade="80"/>
          <w:sz w:val="44"/>
          <w:szCs w:val="44"/>
          <w:lang w:val="en-GB"/>
        </w:rPr>
        <w:t>Header</w:t>
      </w:r>
    </w:p>
    <w:p w14:paraId="0A005765" w14:textId="77777777" w:rsidR="00497A93" w:rsidRPr="00CA079E" w:rsidRDefault="00497A93" w:rsidP="001B3803">
      <w:pPr>
        <w:pStyle w:val="NoSpacing"/>
        <w:rPr>
          <w:sz w:val="8"/>
          <w:szCs w:val="8"/>
          <w:lang w:val="en-GB"/>
        </w:rPr>
      </w:pPr>
    </w:p>
    <w:p w14:paraId="592919C8" w14:textId="77777777" w:rsidR="0042496D" w:rsidRPr="00CA079E" w:rsidRDefault="0042496D" w:rsidP="001B3803">
      <w:pPr>
        <w:pStyle w:val="Title"/>
        <w:spacing w:after="0"/>
        <w:rPr>
          <w:sz w:val="36"/>
          <w:szCs w:val="36"/>
          <w:lang w:val="en-GB"/>
        </w:rPr>
      </w:pPr>
      <w:r w:rsidRPr="00CA079E">
        <w:rPr>
          <w:b/>
          <w:bCs/>
          <w:sz w:val="36"/>
          <w:szCs w:val="36"/>
          <w:u w:val="single"/>
          <w:lang w:val="en-GB"/>
        </w:rPr>
        <w:t>logo</w:t>
      </w:r>
      <w:r w:rsidR="00497A93" w:rsidRPr="00CA079E">
        <w:rPr>
          <w:sz w:val="36"/>
          <w:szCs w:val="36"/>
          <w:lang w:val="en-GB"/>
        </w:rPr>
        <w:t xml:space="preserve"> : </w:t>
      </w:r>
    </w:p>
    <w:p w14:paraId="07BC454A" w14:textId="67C89635" w:rsidR="0042496D" w:rsidRPr="00CA079E" w:rsidRDefault="0042496D" w:rsidP="001B3803">
      <w:pPr>
        <w:pStyle w:val="Title"/>
        <w:spacing w:after="0"/>
        <w:rPr>
          <w:b/>
          <w:bCs/>
          <w:sz w:val="36"/>
          <w:szCs w:val="36"/>
          <w:u w:val="single"/>
          <w:lang w:val="en-GB"/>
        </w:rPr>
      </w:pPr>
      <w:r w:rsidRPr="00CA079E">
        <w:rPr>
          <w:b/>
          <w:bCs/>
          <w:sz w:val="36"/>
          <w:szCs w:val="36"/>
          <w:u w:val="single"/>
          <w:lang w:val="en-GB"/>
        </w:rPr>
        <w:t>Nav</w:t>
      </w:r>
      <w:r w:rsidR="005F76D8" w:rsidRPr="00CA079E">
        <w:rPr>
          <w:sz w:val="36"/>
          <w:szCs w:val="36"/>
          <w:lang w:val="en-GB"/>
        </w:rPr>
        <w:t> :</w:t>
      </w:r>
    </w:p>
    <w:p w14:paraId="136E04C8" w14:textId="77777777" w:rsidR="00B31079" w:rsidRPr="00B31079" w:rsidRDefault="00B31079" w:rsidP="00B31079">
      <w:pPr>
        <w:pStyle w:val="Title"/>
        <w:spacing w:after="0"/>
        <w:rPr>
          <w:sz w:val="8"/>
          <w:szCs w:val="8"/>
          <w:lang w:val="fr-FR"/>
        </w:rPr>
      </w:pPr>
      <w:r w:rsidRPr="00B31079">
        <w:rPr>
          <w:b/>
          <w:bCs/>
          <w:sz w:val="36"/>
          <w:szCs w:val="36"/>
          <w:u w:val="single"/>
          <w:lang w:val="fr-FR"/>
        </w:rPr>
        <w:t>H1</w:t>
      </w:r>
      <w:r w:rsidRPr="00B31079">
        <w:rPr>
          <w:sz w:val="36"/>
          <w:szCs w:val="36"/>
          <w:lang w:val="fr-FR"/>
        </w:rPr>
        <w:t xml:space="preserve"> : </w:t>
      </w:r>
    </w:p>
    <w:p w14:paraId="664B6F24" w14:textId="77777777" w:rsidR="00B31079" w:rsidRPr="00B31079" w:rsidRDefault="00B31079" w:rsidP="001B3803">
      <w:pPr>
        <w:pStyle w:val="Title"/>
        <w:spacing w:after="0"/>
        <w:rPr>
          <w:b/>
          <w:bCs/>
          <w:sz w:val="8"/>
          <w:szCs w:val="8"/>
          <w:u w:val="single"/>
          <w:lang w:val="fr-FR"/>
        </w:rPr>
      </w:pPr>
    </w:p>
    <w:p w14:paraId="6875395B" w14:textId="417B9F68" w:rsidR="00106673" w:rsidRPr="00215684" w:rsidRDefault="00215684" w:rsidP="00B31079">
      <w:pPr>
        <w:pStyle w:val="Title"/>
        <w:spacing w:after="0"/>
        <w:jc w:val="center"/>
        <w:rPr>
          <w:sz w:val="30"/>
          <w:szCs w:val="30"/>
          <w:lang w:val="fr-FR"/>
        </w:rPr>
      </w:pPr>
      <w:r w:rsidRPr="00215684">
        <w:rPr>
          <w:sz w:val="30"/>
          <w:szCs w:val="30"/>
          <w:lang w:val="fr-FR"/>
        </w:rPr>
        <w:t>Compréhension intermédiaire des éléments de syntaxes et de mots clés</w:t>
      </w:r>
    </w:p>
    <w:p w14:paraId="4416998B" w14:textId="77777777" w:rsidR="00B31079" w:rsidRPr="00B31079" w:rsidRDefault="00B31079" w:rsidP="001B3803">
      <w:pPr>
        <w:pStyle w:val="Title"/>
        <w:spacing w:after="0"/>
        <w:rPr>
          <w:b/>
          <w:bCs/>
          <w:sz w:val="8"/>
          <w:szCs w:val="8"/>
          <w:u w:val="single"/>
          <w:lang w:val="fr-FR"/>
        </w:rPr>
      </w:pPr>
    </w:p>
    <w:p w14:paraId="2C2B54D0" w14:textId="7EBA1723" w:rsidR="00106673" w:rsidRDefault="00106673" w:rsidP="001B3803">
      <w:pPr>
        <w:pStyle w:val="Title"/>
        <w:spacing w:after="0"/>
        <w:rPr>
          <w:sz w:val="32"/>
          <w:szCs w:val="32"/>
          <w:lang w:val="fr-FR"/>
        </w:rPr>
      </w:pPr>
      <w:r>
        <w:rPr>
          <w:b/>
          <w:bCs/>
          <w:sz w:val="28"/>
          <w:szCs w:val="28"/>
          <w:u w:val="single"/>
          <w:lang w:val="fr-FR"/>
        </w:rPr>
        <w:t>P-0</w:t>
      </w:r>
      <w:r w:rsidRPr="0093031B">
        <w:rPr>
          <w:sz w:val="28"/>
          <w:szCs w:val="28"/>
          <w:lang w:val="fr-FR"/>
        </w:rPr>
        <w:t> :</w:t>
      </w:r>
    </w:p>
    <w:p w14:paraId="16F9E3A3" w14:textId="77777777" w:rsidR="00106673" w:rsidRPr="00215684" w:rsidRDefault="00106673" w:rsidP="001B3803">
      <w:pPr>
        <w:pStyle w:val="Title"/>
        <w:spacing w:after="0"/>
        <w:jc w:val="center"/>
        <w:rPr>
          <w:rFonts w:ascii="Aptos" w:hAnsi="Aptos"/>
          <w:i/>
          <w:iCs/>
          <w:sz w:val="28"/>
          <w:szCs w:val="28"/>
          <w:lang w:val="fr-FR"/>
        </w:rPr>
      </w:pPr>
      <w:r w:rsidRPr="00215684">
        <w:rPr>
          <w:rFonts w:ascii="Aptos" w:hAnsi="Aptos"/>
          <w:i/>
          <w:iCs/>
          <w:sz w:val="28"/>
          <w:szCs w:val="28"/>
          <w:lang w:val="fr-FR"/>
        </w:rPr>
        <w:t>Vers une automatisation avancée des tâches à venir</w:t>
      </w:r>
    </w:p>
    <w:p w14:paraId="646FC88E" w14:textId="77777777" w:rsidR="00106673" w:rsidRDefault="00106673" w:rsidP="00106673">
      <w:pPr>
        <w:pStyle w:val="Title"/>
        <w:rPr>
          <w:b/>
          <w:bCs/>
          <w:sz w:val="28"/>
          <w:szCs w:val="28"/>
          <w:u w:val="single"/>
          <w:lang w:val="fr-FR"/>
        </w:rPr>
      </w:pPr>
    </w:p>
    <w:p w14:paraId="6DAAD084" w14:textId="0B4EC627" w:rsidR="009D2C3B" w:rsidRDefault="00C26C33" w:rsidP="009D2C3B">
      <w:pPr>
        <w:spacing w:after="0"/>
        <w:rPr>
          <w:sz w:val="30"/>
          <w:szCs w:val="30"/>
          <w:lang w:val="fr-FR"/>
        </w:rPr>
      </w:pPr>
      <w:r>
        <w:rPr>
          <w:b/>
          <w:bCs/>
          <w:sz w:val="36"/>
          <w:szCs w:val="36"/>
          <w:u w:val="single"/>
          <w:lang w:val="fr-FR"/>
        </w:rPr>
        <w:t>H2</w:t>
      </w:r>
      <w:r w:rsidRPr="00937D86">
        <w:rPr>
          <w:b/>
          <w:bCs/>
          <w:sz w:val="36"/>
          <w:szCs w:val="36"/>
          <w:lang w:val="fr-FR"/>
        </w:rPr>
        <w:t>-0</w:t>
      </w:r>
      <w:r w:rsidRPr="0042496D">
        <w:rPr>
          <w:sz w:val="36"/>
          <w:szCs w:val="36"/>
          <w:lang w:val="fr-FR"/>
        </w:rPr>
        <w:t xml:space="preserve"> : </w:t>
      </w:r>
      <w:r>
        <w:rPr>
          <w:sz w:val="30"/>
          <w:szCs w:val="30"/>
          <w:lang w:val="fr-FR"/>
        </w:rPr>
        <w:t>Segments d</w:t>
      </w:r>
      <w:r w:rsidR="005A0C72">
        <w:rPr>
          <w:sz w:val="30"/>
          <w:szCs w:val="30"/>
          <w:lang w:val="fr-FR"/>
        </w:rPr>
        <w:t>u lien</w:t>
      </w:r>
    </w:p>
    <w:p w14:paraId="3FFC7DBC" w14:textId="77777777" w:rsidR="002E5AFB" w:rsidRPr="00FC16E0" w:rsidRDefault="002E5AFB" w:rsidP="009D2C3B">
      <w:pPr>
        <w:spacing w:after="0"/>
        <w:rPr>
          <w:sz w:val="16"/>
          <w:szCs w:val="16"/>
          <w:lang w:val="fr-FR"/>
        </w:rPr>
      </w:pPr>
    </w:p>
    <w:p w14:paraId="420C83D4" w14:textId="77777777" w:rsidR="00DE17CA" w:rsidRPr="00106673" w:rsidRDefault="00DE17CA" w:rsidP="00DE17CA">
      <w:pPr>
        <w:pStyle w:val="Title"/>
        <w:rPr>
          <w:sz w:val="28"/>
          <w:szCs w:val="28"/>
          <w:u w:val="single"/>
          <w:lang w:val="fr-FR"/>
        </w:rPr>
      </w:pPr>
      <w:r w:rsidRPr="00106673">
        <w:rPr>
          <w:sz w:val="28"/>
          <w:szCs w:val="28"/>
          <w:u w:val="single"/>
          <w:lang w:val="fr-FR"/>
        </w:rPr>
        <w:t>Menu burger</w:t>
      </w:r>
    </w:p>
    <w:p w14:paraId="752A29DD" w14:textId="5CAD1F11" w:rsidR="00DE17CA" w:rsidRDefault="00092C7F" w:rsidP="00DE17CA">
      <w:pPr>
        <w:pStyle w:val="Title"/>
        <w:rPr>
          <w:sz w:val="28"/>
          <w:szCs w:val="28"/>
          <w:u w:val="single"/>
          <w:lang w:val="fr-FR"/>
        </w:rPr>
      </w:pPr>
      <w:r>
        <w:rPr>
          <w:b/>
          <w:bCs/>
          <w:sz w:val="32"/>
          <w:szCs w:val="32"/>
          <w:u w:val="single"/>
          <w:lang w:val="fr-FR"/>
        </w:rPr>
        <w:t>o</w:t>
      </w:r>
      <w:r w:rsidR="00DE17CA">
        <w:rPr>
          <w:b/>
          <w:bCs/>
          <w:sz w:val="32"/>
          <w:szCs w:val="32"/>
          <w:u w:val="single"/>
          <w:lang w:val="fr-FR"/>
        </w:rPr>
        <w:t>l</w:t>
      </w:r>
      <w:r w:rsidR="00DE17CA" w:rsidRPr="008C27A2">
        <w:rPr>
          <w:b/>
          <w:bCs/>
          <w:sz w:val="32"/>
          <w:szCs w:val="32"/>
          <w:lang w:val="fr-FR"/>
        </w:rPr>
        <w:t>-</w:t>
      </w:r>
      <w:r w:rsidR="00DE17CA">
        <w:rPr>
          <w:b/>
          <w:bCs/>
          <w:sz w:val="28"/>
          <w:szCs w:val="28"/>
          <w:lang w:val="fr-FR"/>
        </w:rPr>
        <w:t>0</w:t>
      </w:r>
      <w:r w:rsidR="00DE17CA" w:rsidRPr="00952E34">
        <w:rPr>
          <w:sz w:val="36"/>
          <w:szCs w:val="36"/>
          <w:lang w:val="fr-FR"/>
        </w:rPr>
        <w:t>:</w:t>
      </w:r>
      <w:r w:rsidR="00DE17CA">
        <w:rPr>
          <w:sz w:val="36"/>
          <w:szCs w:val="36"/>
          <w:lang w:val="fr-FR"/>
        </w:rPr>
        <w:t xml:space="preserve"> </w:t>
      </w:r>
      <w:r w:rsidR="00DE17CA" w:rsidRPr="002B4EAB">
        <w:rPr>
          <w:rFonts w:ascii="Corbel" w:hAnsi="Corbel"/>
          <w:color w:val="auto"/>
          <w:sz w:val="28"/>
          <w:szCs w:val="28"/>
          <w:lang w:val="fr-FR"/>
        </w:rPr>
        <w:t>point de factorisation</w:t>
      </w:r>
    </w:p>
    <w:p w14:paraId="6D94F8EC" w14:textId="568DF314" w:rsidR="00DE17CA" w:rsidRDefault="00092C7F" w:rsidP="00DE17CA">
      <w:pPr>
        <w:pStyle w:val="Title"/>
        <w:rPr>
          <w:rFonts w:ascii="Gill Sans Nova" w:hAnsi="Gill Sans Nova"/>
          <w:sz w:val="30"/>
          <w:szCs w:val="30"/>
          <w:lang w:val="fr-FR"/>
        </w:rPr>
      </w:pPr>
      <w:r>
        <w:rPr>
          <w:rFonts w:ascii="Gill Sans Nova" w:hAnsi="Gill Sans Nova"/>
          <w:sz w:val="30"/>
          <w:szCs w:val="30"/>
          <w:lang w:val="fr-FR"/>
        </w:rPr>
        <w:t>1-</w:t>
      </w:r>
      <w:r w:rsidR="00681060">
        <w:rPr>
          <w:rFonts w:ascii="Gill Sans Nova" w:hAnsi="Gill Sans Nova"/>
          <w:sz w:val="30"/>
          <w:szCs w:val="30"/>
          <w:lang w:val="fr-FR"/>
        </w:rPr>
        <w:t> ?</w:t>
      </w:r>
      <w:r w:rsidR="00DE17CA">
        <w:rPr>
          <w:rFonts w:ascii="Gill Sans Nova" w:hAnsi="Gill Sans Nova"/>
          <w:sz w:val="30"/>
          <w:szCs w:val="30"/>
          <w:lang w:val="fr-FR"/>
        </w:rPr>
        <w:t> :</w:t>
      </w:r>
      <w:r w:rsidR="00681060">
        <w:rPr>
          <w:rFonts w:ascii="Gill Sans Nova" w:hAnsi="Gill Sans Nova"/>
          <w:sz w:val="30"/>
          <w:szCs w:val="30"/>
          <w:lang w:val="fr-FR"/>
        </w:rPr>
        <w:t> </w:t>
      </w:r>
      <w:r w:rsidR="00681060">
        <w:rPr>
          <w:rFonts w:ascii="Gill Sans Nova" w:hAnsi="Gill Sans Nova"/>
          <w:color w:val="365F91" w:themeColor="accent1" w:themeShade="BF"/>
          <w:sz w:val="30"/>
          <w:szCs w:val="30"/>
          <w:lang w:val="fr-FR"/>
        </w:rPr>
        <w:t>?</w:t>
      </w:r>
    </w:p>
    <w:p w14:paraId="071E5678" w14:textId="74AFA182" w:rsidR="00DE17CA" w:rsidRPr="002F10B3" w:rsidRDefault="00092C7F" w:rsidP="00DE17CA">
      <w:pPr>
        <w:pStyle w:val="Title"/>
        <w:rPr>
          <w:rFonts w:ascii="Gill Sans Nova" w:hAnsi="Gill Sans Nova"/>
          <w:sz w:val="30"/>
          <w:szCs w:val="30"/>
          <w:lang w:val="fr-FR"/>
        </w:rPr>
      </w:pPr>
      <w:r>
        <w:rPr>
          <w:rFonts w:ascii="Gill Sans Nova" w:hAnsi="Gill Sans Nova"/>
          <w:sz w:val="30"/>
          <w:szCs w:val="30"/>
          <w:lang w:val="fr-FR"/>
        </w:rPr>
        <w:t>2-</w:t>
      </w:r>
      <w:r w:rsidR="00681060">
        <w:rPr>
          <w:rFonts w:ascii="Gill Sans Nova" w:hAnsi="Gill Sans Nova"/>
          <w:sz w:val="30"/>
          <w:szCs w:val="30"/>
          <w:lang w:val="fr-FR"/>
        </w:rPr>
        <w:t> ?</w:t>
      </w:r>
      <w:r w:rsidR="00DE17CA">
        <w:rPr>
          <w:rFonts w:ascii="Gill Sans Nova" w:hAnsi="Gill Sans Nova"/>
          <w:sz w:val="30"/>
          <w:szCs w:val="30"/>
          <w:lang w:val="fr-FR"/>
        </w:rPr>
        <w:t> :</w:t>
      </w:r>
      <w:r w:rsidR="00681060">
        <w:rPr>
          <w:rFonts w:ascii="Gill Sans Nova" w:hAnsi="Gill Sans Nova"/>
          <w:sz w:val="30"/>
          <w:szCs w:val="30"/>
          <w:lang w:val="fr-FR"/>
        </w:rPr>
        <w:t> </w:t>
      </w:r>
      <w:r w:rsidR="00681060">
        <w:rPr>
          <w:rFonts w:ascii="Gill Sans Nova" w:hAnsi="Gill Sans Nova"/>
          <w:color w:val="365F91" w:themeColor="accent1" w:themeShade="BF"/>
          <w:sz w:val="30"/>
          <w:szCs w:val="30"/>
          <w:lang w:val="fr-FR"/>
        </w:rPr>
        <w:t>?</w:t>
      </w:r>
    </w:p>
    <w:p w14:paraId="31E80041" w14:textId="4E5B2370" w:rsidR="00DE17CA" w:rsidRPr="002F10B3" w:rsidRDefault="00092C7F" w:rsidP="00DE17CA">
      <w:pPr>
        <w:pStyle w:val="Title"/>
        <w:rPr>
          <w:rFonts w:ascii="Gill Sans Nova" w:hAnsi="Gill Sans Nova"/>
          <w:sz w:val="30"/>
          <w:szCs w:val="30"/>
          <w:lang w:val="fr-FR"/>
        </w:rPr>
      </w:pPr>
      <w:r>
        <w:rPr>
          <w:rFonts w:ascii="Gill Sans Nova" w:hAnsi="Gill Sans Nova"/>
          <w:sz w:val="30"/>
          <w:szCs w:val="30"/>
          <w:lang w:val="fr-FR"/>
        </w:rPr>
        <w:t>3-</w:t>
      </w:r>
      <w:r w:rsidR="00681060">
        <w:rPr>
          <w:rFonts w:ascii="Gill Sans Nova" w:hAnsi="Gill Sans Nova"/>
          <w:sz w:val="30"/>
          <w:szCs w:val="30"/>
          <w:lang w:val="fr-FR"/>
        </w:rPr>
        <w:t> ?</w:t>
      </w:r>
      <w:r w:rsidR="00DE17CA">
        <w:rPr>
          <w:rFonts w:ascii="Gill Sans Nova" w:hAnsi="Gill Sans Nova"/>
          <w:sz w:val="30"/>
          <w:szCs w:val="30"/>
          <w:lang w:val="fr-FR"/>
        </w:rPr>
        <w:t> :</w:t>
      </w:r>
      <w:r w:rsidR="00681060">
        <w:rPr>
          <w:rFonts w:ascii="Gill Sans Nova" w:hAnsi="Gill Sans Nova"/>
          <w:sz w:val="30"/>
          <w:szCs w:val="30"/>
          <w:lang w:val="fr-FR"/>
        </w:rPr>
        <w:t> </w:t>
      </w:r>
      <w:r w:rsidR="00681060">
        <w:rPr>
          <w:rFonts w:ascii="Gill Sans Nova" w:hAnsi="Gill Sans Nova"/>
          <w:color w:val="365F91" w:themeColor="accent1" w:themeShade="BF"/>
          <w:sz w:val="30"/>
          <w:szCs w:val="30"/>
          <w:lang w:val="fr-FR"/>
        </w:rPr>
        <w:t>?</w:t>
      </w:r>
    </w:p>
    <w:p w14:paraId="2A12F442" w14:textId="09B8FF5A" w:rsidR="00DE17CA" w:rsidRPr="00152ED7" w:rsidRDefault="00092C7F" w:rsidP="00106673">
      <w:pPr>
        <w:pStyle w:val="Title"/>
        <w:rPr>
          <w:rFonts w:ascii="Gill Sans Nova" w:hAnsi="Gill Sans Nova"/>
          <w:sz w:val="30"/>
          <w:szCs w:val="30"/>
          <w:lang w:val="fr-FR"/>
        </w:rPr>
      </w:pPr>
      <w:r>
        <w:rPr>
          <w:rFonts w:ascii="Gill Sans Nova" w:hAnsi="Gill Sans Nova"/>
          <w:sz w:val="30"/>
          <w:szCs w:val="30"/>
          <w:lang w:val="fr-FR"/>
        </w:rPr>
        <w:t>4-</w:t>
      </w:r>
      <w:r w:rsidR="00681060">
        <w:rPr>
          <w:rFonts w:ascii="Gill Sans Nova" w:hAnsi="Gill Sans Nova"/>
          <w:sz w:val="30"/>
          <w:szCs w:val="30"/>
          <w:lang w:val="fr-FR"/>
        </w:rPr>
        <w:t> ?</w:t>
      </w:r>
      <w:r w:rsidR="00152ED7" w:rsidRPr="00152ED7">
        <w:rPr>
          <w:rFonts w:ascii="Gill Sans Nova" w:hAnsi="Gill Sans Nova"/>
          <w:sz w:val="30"/>
          <w:szCs w:val="30"/>
          <w:lang w:val="fr-FR"/>
        </w:rPr>
        <w:t> :</w:t>
      </w:r>
      <w:r w:rsidR="00681060">
        <w:rPr>
          <w:rFonts w:ascii="Gill Sans Nova" w:hAnsi="Gill Sans Nova"/>
          <w:sz w:val="30"/>
          <w:szCs w:val="30"/>
          <w:lang w:val="fr-FR"/>
        </w:rPr>
        <w:t> </w:t>
      </w:r>
      <w:r w:rsidR="00681060">
        <w:rPr>
          <w:rFonts w:ascii="Gill Sans Nova" w:hAnsi="Gill Sans Nova"/>
          <w:color w:val="365F91" w:themeColor="accent1" w:themeShade="BF"/>
          <w:sz w:val="30"/>
          <w:szCs w:val="30"/>
          <w:lang w:val="fr-FR"/>
        </w:rPr>
        <w:t>?</w:t>
      </w:r>
    </w:p>
    <w:p w14:paraId="7FC9E7D1" w14:textId="0D089F18" w:rsidR="00FB52AF" w:rsidRPr="00152ED7" w:rsidRDefault="00092C7F" w:rsidP="00FB52AF">
      <w:pPr>
        <w:pStyle w:val="Title"/>
        <w:rPr>
          <w:rFonts w:ascii="Gill Sans Nova" w:hAnsi="Gill Sans Nova"/>
          <w:sz w:val="30"/>
          <w:szCs w:val="30"/>
          <w:lang w:val="fr-FR"/>
        </w:rPr>
      </w:pPr>
      <w:r>
        <w:rPr>
          <w:rFonts w:ascii="Gill Sans Nova" w:hAnsi="Gill Sans Nova"/>
          <w:sz w:val="30"/>
          <w:szCs w:val="30"/>
          <w:lang w:val="fr-FR"/>
        </w:rPr>
        <w:t>5-</w:t>
      </w:r>
      <w:r w:rsidR="00681060">
        <w:rPr>
          <w:rFonts w:ascii="Gill Sans Nova" w:hAnsi="Gill Sans Nova"/>
          <w:sz w:val="30"/>
          <w:szCs w:val="30"/>
          <w:lang w:val="fr-FR"/>
        </w:rPr>
        <w:t> ?</w:t>
      </w:r>
      <w:r w:rsidR="00FB52AF" w:rsidRPr="00152ED7">
        <w:rPr>
          <w:rFonts w:ascii="Gill Sans Nova" w:hAnsi="Gill Sans Nova"/>
          <w:sz w:val="30"/>
          <w:szCs w:val="30"/>
          <w:lang w:val="fr-FR"/>
        </w:rPr>
        <w:t> :</w:t>
      </w:r>
      <w:r w:rsidR="00681060">
        <w:rPr>
          <w:rFonts w:ascii="Gill Sans Nova" w:hAnsi="Gill Sans Nova"/>
          <w:sz w:val="30"/>
          <w:szCs w:val="30"/>
          <w:lang w:val="fr-FR"/>
        </w:rPr>
        <w:t> </w:t>
      </w:r>
      <w:r w:rsidR="00681060">
        <w:rPr>
          <w:rFonts w:ascii="Gill Sans Nova" w:hAnsi="Gill Sans Nova"/>
          <w:color w:val="365F91" w:themeColor="accent1" w:themeShade="BF"/>
          <w:sz w:val="30"/>
          <w:szCs w:val="30"/>
          <w:lang w:val="fr-FR"/>
        </w:rPr>
        <w:t>?</w:t>
      </w:r>
    </w:p>
    <w:p w14:paraId="639AA4CF" w14:textId="7643C7D0" w:rsidR="00FB52AF" w:rsidRPr="00152ED7" w:rsidRDefault="00092C7F" w:rsidP="00FB52AF">
      <w:pPr>
        <w:pStyle w:val="Title"/>
        <w:rPr>
          <w:rFonts w:ascii="Gill Sans Nova" w:hAnsi="Gill Sans Nova"/>
          <w:sz w:val="30"/>
          <w:szCs w:val="30"/>
          <w:lang w:val="fr-FR"/>
        </w:rPr>
      </w:pPr>
      <w:r>
        <w:rPr>
          <w:rFonts w:ascii="Gill Sans Nova" w:hAnsi="Gill Sans Nova"/>
          <w:sz w:val="30"/>
          <w:szCs w:val="30"/>
          <w:lang w:val="fr-FR"/>
        </w:rPr>
        <w:t>6-</w:t>
      </w:r>
      <w:r w:rsidR="00681060">
        <w:rPr>
          <w:rFonts w:ascii="Gill Sans Nova" w:hAnsi="Gill Sans Nova"/>
          <w:sz w:val="30"/>
          <w:szCs w:val="30"/>
          <w:lang w:val="fr-FR"/>
        </w:rPr>
        <w:t> ?</w:t>
      </w:r>
      <w:r w:rsidR="00FB52AF" w:rsidRPr="00152ED7">
        <w:rPr>
          <w:rFonts w:ascii="Gill Sans Nova" w:hAnsi="Gill Sans Nova"/>
          <w:sz w:val="30"/>
          <w:szCs w:val="30"/>
          <w:lang w:val="fr-FR"/>
        </w:rPr>
        <w:t> :</w:t>
      </w:r>
      <w:r w:rsidR="00681060">
        <w:rPr>
          <w:rFonts w:ascii="Gill Sans Nova" w:hAnsi="Gill Sans Nova"/>
          <w:sz w:val="30"/>
          <w:szCs w:val="30"/>
          <w:lang w:val="fr-FR"/>
        </w:rPr>
        <w:t> </w:t>
      </w:r>
      <w:r w:rsidR="00681060">
        <w:rPr>
          <w:rFonts w:ascii="Gill Sans Nova" w:hAnsi="Gill Sans Nova"/>
          <w:color w:val="365F91" w:themeColor="accent1" w:themeShade="BF"/>
          <w:sz w:val="30"/>
          <w:szCs w:val="30"/>
          <w:lang w:val="fr-FR"/>
        </w:rPr>
        <w:t>?</w:t>
      </w:r>
    </w:p>
    <w:p w14:paraId="6354B9AF" w14:textId="0C12602A" w:rsidR="00DE17CA" w:rsidRDefault="00092C7F" w:rsidP="00106673">
      <w:pPr>
        <w:pStyle w:val="Title"/>
        <w:rPr>
          <w:sz w:val="28"/>
          <w:szCs w:val="28"/>
          <w:u w:val="single"/>
          <w:lang w:val="fr-FR"/>
        </w:rPr>
      </w:pPr>
      <w:r>
        <w:rPr>
          <w:rFonts w:ascii="Gill Sans Nova" w:hAnsi="Gill Sans Nova"/>
          <w:sz w:val="30"/>
          <w:szCs w:val="30"/>
          <w:lang w:val="fr-FR"/>
        </w:rPr>
        <w:t xml:space="preserve">7- </w:t>
      </w:r>
      <w:r w:rsidR="00581EE7">
        <w:rPr>
          <w:rFonts w:ascii="Gill Sans Nova" w:hAnsi="Gill Sans Nova"/>
          <w:sz w:val="30"/>
          <w:szCs w:val="30"/>
          <w:lang w:val="fr-FR"/>
        </w:rPr>
        <w:t>Mémoire</w:t>
      </w:r>
      <w:r w:rsidR="00581EE7" w:rsidRPr="00152ED7">
        <w:rPr>
          <w:rFonts w:ascii="Gill Sans Nova" w:hAnsi="Gill Sans Nova"/>
          <w:sz w:val="30"/>
          <w:szCs w:val="30"/>
          <w:lang w:val="fr-FR"/>
        </w:rPr>
        <w:t> :</w:t>
      </w:r>
      <w:r w:rsidR="00581EE7">
        <w:rPr>
          <w:rFonts w:ascii="Gill Sans Nova" w:hAnsi="Gill Sans Nova"/>
          <w:sz w:val="30"/>
          <w:szCs w:val="30"/>
          <w:lang w:val="fr-FR"/>
        </w:rPr>
        <w:t> </w:t>
      </w:r>
      <w:r w:rsidR="00581EE7" w:rsidRPr="003602AF">
        <w:rPr>
          <w:rFonts w:ascii="Gill Sans Nova" w:hAnsi="Gill Sans Nova"/>
          <w:color w:val="365F91" w:themeColor="accent1" w:themeShade="BF"/>
          <w:sz w:val="30"/>
          <w:szCs w:val="30"/>
          <w:lang w:val="fr-FR"/>
        </w:rPr>
        <w:t>?</w:t>
      </w:r>
    </w:p>
    <w:p w14:paraId="37C53B23" w14:textId="77777777" w:rsidR="00106673" w:rsidRPr="001B3803" w:rsidRDefault="00106673" w:rsidP="00106673">
      <w:pPr>
        <w:pStyle w:val="Title"/>
        <w:rPr>
          <w:b/>
          <w:bCs/>
          <w:sz w:val="20"/>
          <w:szCs w:val="20"/>
          <w:u w:val="single"/>
          <w:lang w:val="fr-FR"/>
        </w:rPr>
      </w:pPr>
    </w:p>
    <w:p w14:paraId="65DD478F" w14:textId="56CE074F" w:rsidR="0042496D" w:rsidRPr="0042496D" w:rsidRDefault="0042496D" w:rsidP="0042496D">
      <w:pPr>
        <w:pStyle w:val="NoSpacing"/>
        <w:rPr>
          <w:rFonts w:asciiTheme="majorHAnsi" w:hAnsiTheme="majorHAnsi" w:cstheme="majorHAnsi"/>
          <w:b/>
          <w:bCs/>
          <w:color w:val="215868" w:themeColor="accent5" w:themeShade="80"/>
          <w:sz w:val="44"/>
          <w:szCs w:val="44"/>
          <w:lang w:val="fr-FR"/>
        </w:rPr>
      </w:pPr>
      <w:r w:rsidRPr="0042496D">
        <w:rPr>
          <w:rFonts w:asciiTheme="majorHAnsi" w:hAnsiTheme="majorHAnsi" w:cstheme="majorHAnsi"/>
          <w:b/>
          <w:bCs/>
          <w:color w:val="215868" w:themeColor="accent5" w:themeShade="80"/>
          <w:sz w:val="44"/>
          <w:szCs w:val="44"/>
          <w:lang w:val="fr-FR"/>
        </w:rPr>
        <w:lastRenderedPageBreak/>
        <w:t>Main</w:t>
      </w:r>
    </w:p>
    <w:p w14:paraId="0BA8BB84" w14:textId="7DA96FF8" w:rsidR="0042496D" w:rsidRPr="0042496D" w:rsidRDefault="00952E34" w:rsidP="0042496D">
      <w:pPr>
        <w:pStyle w:val="Title"/>
        <w:rPr>
          <w:sz w:val="36"/>
          <w:szCs w:val="36"/>
          <w:lang w:val="fr-FR"/>
        </w:rPr>
      </w:pPr>
      <w:r>
        <w:rPr>
          <w:b/>
          <w:bCs/>
          <w:sz w:val="36"/>
          <w:szCs w:val="36"/>
          <w:u w:val="single"/>
          <w:lang w:val="fr-FR"/>
        </w:rPr>
        <w:t>H2</w:t>
      </w:r>
      <w:r w:rsidR="00937D86" w:rsidRPr="00937D86">
        <w:rPr>
          <w:b/>
          <w:bCs/>
          <w:sz w:val="36"/>
          <w:szCs w:val="36"/>
          <w:lang w:val="fr-FR"/>
        </w:rPr>
        <w:t>-</w:t>
      </w:r>
      <w:r w:rsidR="002B4EAB" w:rsidRPr="006918ED">
        <w:rPr>
          <w:b/>
          <w:bCs/>
          <w:sz w:val="32"/>
          <w:szCs w:val="32"/>
          <w:lang w:val="fr-FR"/>
        </w:rPr>
        <w:t>1</w:t>
      </w:r>
      <w:r w:rsidR="0042496D" w:rsidRPr="0042496D">
        <w:rPr>
          <w:sz w:val="36"/>
          <w:szCs w:val="36"/>
          <w:lang w:val="fr-FR"/>
        </w:rPr>
        <w:t> :</w:t>
      </w:r>
      <w:r w:rsidR="00681060">
        <w:rPr>
          <w:sz w:val="36"/>
          <w:szCs w:val="36"/>
          <w:lang w:val="fr-FR"/>
        </w:rPr>
        <w:t> </w:t>
      </w:r>
      <w:r w:rsidR="00681060">
        <w:rPr>
          <w:sz w:val="30"/>
          <w:szCs w:val="30"/>
          <w:lang w:val="fr-FR"/>
        </w:rPr>
        <w:t>?</w:t>
      </w:r>
    </w:p>
    <w:p w14:paraId="5717F645" w14:textId="78406470" w:rsidR="00CF337A" w:rsidRDefault="00CF337A" w:rsidP="00CF337A">
      <w:pPr>
        <w:spacing w:after="0"/>
        <w:rPr>
          <w:rFonts w:ascii="Corbel" w:hAnsi="Corbel"/>
          <w:sz w:val="30"/>
          <w:szCs w:val="30"/>
          <w:lang w:val="fr-FR"/>
        </w:rPr>
      </w:pPr>
      <w:r w:rsidRPr="00CF337A">
        <w:rPr>
          <w:b/>
          <w:bCs/>
          <w:sz w:val="32"/>
          <w:szCs w:val="32"/>
          <w:u w:val="single"/>
          <w:lang w:val="fr-FR"/>
        </w:rPr>
        <w:t>H3</w:t>
      </w:r>
      <w:r w:rsidR="008C27A2" w:rsidRPr="008C27A2">
        <w:rPr>
          <w:b/>
          <w:bCs/>
          <w:sz w:val="32"/>
          <w:szCs w:val="32"/>
          <w:lang w:val="fr-FR"/>
        </w:rPr>
        <w:t>-</w:t>
      </w:r>
      <w:r w:rsidR="00937D86">
        <w:rPr>
          <w:b/>
          <w:bCs/>
          <w:sz w:val="30"/>
          <w:szCs w:val="30"/>
          <w:lang w:val="fr-FR"/>
        </w:rPr>
        <w:t>0</w:t>
      </w:r>
      <w:r w:rsidRPr="00CF337A">
        <w:rPr>
          <w:sz w:val="32"/>
          <w:szCs w:val="32"/>
          <w:lang w:val="fr-FR"/>
        </w:rPr>
        <w:t> :</w:t>
      </w:r>
      <w:r w:rsidR="00681060">
        <w:rPr>
          <w:sz w:val="32"/>
          <w:szCs w:val="32"/>
          <w:lang w:val="fr-FR"/>
        </w:rPr>
        <w:t> </w:t>
      </w:r>
      <w:r w:rsidR="00681060">
        <w:rPr>
          <w:rFonts w:ascii="Corbel" w:hAnsi="Corbel"/>
          <w:sz w:val="30"/>
          <w:szCs w:val="30"/>
          <w:lang w:val="fr-FR"/>
        </w:rPr>
        <w:t>?</w:t>
      </w:r>
    </w:p>
    <w:p w14:paraId="589C3CB5" w14:textId="286634EE" w:rsidR="001F09CA" w:rsidRDefault="001F09CA" w:rsidP="001F09CA">
      <w:pPr>
        <w:spacing w:after="0"/>
        <w:rPr>
          <w:color w:val="17365D" w:themeColor="text2" w:themeShade="BF"/>
          <w:sz w:val="36"/>
          <w:szCs w:val="36"/>
          <w:lang w:val="fr-FR"/>
        </w:rPr>
      </w:pPr>
      <w:r>
        <w:rPr>
          <w:b/>
          <w:bCs/>
          <w:color w:val="17365D" w:themeColor="text2" w:themeShade="BF"/>
          <w:sz w:val="32"/>
          <w:szCs w:val="32"/>
          <w:u w:val="single"/>
          <w:lang w:val="fr-FR"/>
        </w:rPr>
        <w:t>ol</w:t>
      </w:r>
      <w:r w:rsidRPr="008C27A2">
        <w:rPr>
          <w:b/>
          <w:bCs/>
          <w:color w:val="17365D" w:themeColor="text2" w:themeShade="BF"/>
          <w:sz w:val="32"/>
          <w:szCs w:val="32"/>
          <w:lang w:val="fr-FR"/>
        </w:rPr>
        <w:t>-</w:t>
      </w:r>
      <w:r w:rsidR="002B4EAB">
        <w:rPr>
          <w:b/>
          <w:bCs/>
          <w:color w:val="17365D" w:themeColor="text2" w:themeShade="BF"/>
          <w:sz w:val="28"/>
          <w:szCs w:val="28"/>
          <w:lang w:val="fr-FR"/>
        </w:rPr>
        <w:t>1</w:t>
      </w:r>
      <w:r w:rsidRPr="00952E34">
        <w:rPr>
          <w:color w:val="17365D" w:themeColor="text2" w:themeShade="BF"/>
          <w:sz w:val="36"/>
          <w:szCs w:val="36"/>
          <w:lang w:val="fr-FR"/>
        </w:rPr>
        <w:t>:</w:t>
      </w:r>
      <w:r w:rsidR="00681060">
        <w:rPr>
          <w:color w:val="17365D" w:themeColor="text2" w:themeShade="BF"/>
          <w:sz w:val="36"/>
          <w:szCs w:val="36"/>
          <w:lang w:val="fr-FR"/>
        </w:rPr>
        <w:t> </w:t>
      </w:r>
      <w:r w:rsidR="00681060">
        <w:rPr>
          <w:rFonts w:ascii="Corbel" w:hAnsi="Corbel"/>
          <w:sz w:val="28"/>
          <w:szCs w:val="28"/>
          <w:lang w:val="fr-FR"/>
        </w:rPr>
        <w:t>?</w:t>
      </w:r>
    </w:p>
    <w:p w14:paraId="7CD1DCD1" w14:textId="0BB908A3" w:rsidR="001F09CA" w:rsidRPr="00C82E3B" w:rsidRDefault="00681060" w:rsidP="001F0DD3">
      <w:pPr>
        <w:pStyle w:val="ListParagraph"/>
        <w:numPr>
          <w:ilvl w:val="0"/>
          <w:numId w:val="10"/>
        </w:numPr>
        <w:rPr>
          <w:rFonts w:ascii="Gill Sans Nova" w:hAnsi="Gill Sans Nova"/>
          <w:color w:val="17365D" w:themeColor="text2" w:themeShade="BF"/>
          <w:sz w:val="28"/>
          <w:szCs w:val="28"/>
          <w:lang w:val="fr-FR"/>
        </w:rPr>
      </w:pPr>
      <w:r>
        <w:rPr>
          <w:rFonts w:ascii="Gill Sans Nova" w:hAnsi="Gill Sans Nova"/>
          <w:color w:val="17365D" w:themeColor="text2" w:themeShade="BF"/>
          <w:sz w:val="28"/>
          <w:szCs w:val="28"/>
          <w:lang w:val="fr-FR"/>
        </w:rPr>
        <w:t> ?</w:t>
      </w:r>
    </w:p>
    <w:p w14:paraId="7DF867B4" w14:textId="43172671" w:rsidR="001F0DD3" w:rsidRPr="00C82E3B" w:rsidRDefault="00681060" w:rsidP="001F0DD3">
      <w:pPr>
        <w:pStyle w:val="ListParagraph"/>
        <w:numPr>
          <w:ilvl w:val="0"/>
          <w:numId w:val="10"/>
        </w:numPr>
        <w:rPr>
          <w:rFonts w:ascii="Gill Sans Nova" w:hAnsi="Gill Sans Nova"/>
          <w:color w:val="17365D" w:themeColor="text2" w:themeShade="BF"/>
          <w:sz w:val="28"/>
          <w:szCs w:val="28"/>
          <w:lang w:val="fr-FR"/>
        </w:rPr>
      </w:pPr>
      <w:r>
        <w:rPr>
          <w:rFonts w:ascii="Gill Sans Nova" w:hAnsi="Gill Sans Nova"/>
          <w:color w:val="17365D" w:themeColor="text2" w:themeShade="BF"/>
          <w:sz w:val="28"/>
          <w:szCs w:val="28"/>
          <w:lang w:val="fr-FR"/>
        </w:rPr>
        <w:t> ?</w:t>
      </w:r>
    </w:p>
    <w:p w14:paraId="37FC280E" w14:textId="264C4920" w:rsidR="001F0DD3" w:rsidRPr="00C82E3B" w:rsidRDefault="00681060" w:rsidP="001F0DD3">
      <w:pPr>
        <w:pStyle w:val="ListParagraph"/>
        <w:numPr>
          <w:ilvl w:val="0"/>
          <w:numId w:val="10"/>
        </w:numPr>
        <w:rPr>
          <w:rFonts w:ascii="Gill Sans Nova" w:hAnsi="Gill Sans Nova"/>
          <w:color w:val="17365D" w:themeColor="text2" w:themeShade="BF"/>
          <w:sz w:val="28"/>
          <w:szCs w:val="28"/>
          <w:lang w:val="fr-FR"/>
        </w:rPr>
      </w:pPr>
      <w:r>
        <w:rPr>
          <w:rFonts w:ascii="Gill Sans Nova" w:hAnsi="Gill Sans Nova"/>
          <w:color w:val="17365D" w:themeColor="text2" w:themeShade="BF"/>
          <w:sz w:val="28"/>
          <w:szCs w:val="28"/>
          <w:lang w:val="fr-FR"/>
        </w:rPr>
        <w:t> ?</w:t>
      </w:r>
    </w:p>
    <w:p w14:paraId="7F518B15" w14:textId="77777777" w:rsidR="001F09CA" w:rsidRDefault="0093031B" w:rsidP="00CF337A">
      <w:pPr>
        <w:spacing w:after="0"/>
        <w:rPr>
          <w:sz w:val="28"/>
          <w:szCs w:val="28"/>
          <w:lang w:val="fr-FR"/>
        </w:rPr>
      </w:pPr>
      <w:r>
        <w:rPr>
          <w:b/>
          <w:bCs/>
          <w:sz w:val="28"/>
          <w:szCs w:val="28"/>
          <w:u w:val="single"/>
          <w:lang w:val="fr-FR"/>
        </w:rPr>
        <w:t>P-1</w:t>
      </w:r>
      <w:r w:rsidRPr="0093031B">
        <w:rPr>
          <w:sz w:val="28"/>
          <w:szCs w:val="28"/>
          <w:lang w:val="fr-FR"/>
        </w:rPr>
        <w:t xml:space="preserve"> : </w:t>
      </w:r>
    </w:p>
    <w:p w14:paraId="4B59C240" w14:textId="77777777" w:rsidR="009C26EB" w:rsidRPr="009C26EB" w:rsidRDefault="009C26EB" w:rsidP="001F09CA">
      <w:pPr>
        <w:spacing w:after="0"/>
        <w:jc w:val="both"/>
        <w:rPr>
          <w:rFonts w:ascii="Aptos" w:hAnsi="Aptos"/>
          <w:color w:val="17365D" w:themeColor="text2" w:themeShade="BF"/>
          <w:sz w:val="8"/>
          <w:szCs w:val="8"/>
          <w:lang w:val="fr-FR"/>
        </w:rPr>
      </w:pPr>
    </w:p>
    <w:p w14:paraId="5FDC6F2E" w14:textId="0BCBF751" w:rsidR="00CF337A" w:rsidRPr="0093031B" w:rsidRDefault="00681060" w:rsidP="001F09CA">
      <w:pPr>
        <w:spacing w:after="0"/>
        <w:jc w:val="both"/>
        <w:rPr>
          <w:color w:val="17365D" w:themeColor="text2" w:themeShade="BF"/>
          <w:sz w:val="32"/>
          <w:szCs w:val="32"/>
          <w:lang w:val="fr-FR"/>
        </w:rPr>
      </w:pPr>
      <w:r>
        <w:rPr>
          <w:rFonts w:ascii="Aptos" w:hAnsi="Aptos"/>
          <w:color w:val="17365D" w:themeColor="text2" w:themeShade="BF"/>
          <w:sz w:val="28"/>
          <w:szCs w:val="28"/>
          <w:lang w:val="fr-FR"/>
        </w:rPr>
        <w:t>?</w:t>
      </w:r>
    </w:p>
    <w:p w14:paraId="3BC1FB26" w14:textId="383C9000" w:rsidR="00952E34" w:rsidRDefault="001F09CA" w:rsidP="00497A93">
      <w:pPr>
        <w:rPr>
          <w:lang w:val="fr-FR"/>
        </w:rPr>
      </w:pPr>
      <w:r>
        <w:rPr>
          <w:lang w:val="fr-FR"/>
        </w:rPr>
        <w:t xml:space="preserve"> </w:t>
      </w:r>
    </w:p>
    <w:p w14:paraId="7C331244" w14:textId="2A6184F3" w:rsidR="008C27A2" w:rsidRDefault="008C27A2" w:rsidP="008C27A2">
      <w:pPr>
        <w:spacing w:after="0"/>
        <w:rPr>
          <w:rFonts w:ascii="Corbel" w:hAnsi="Corbel"/>
          <w:sz w:val="30"/>
          <w:szCs w:val="30"/>
          <w:lang w:val="fr-FR"/>
        </w:rPr>
      </w:pPr>
      <w:r w:rsidRPr="00CF337A">
        <w:rPr>
          <w:b/>
          <w:bCs/>
          <w:sz w:val="32"/>
          <w:szCs w:val="32"/>
          <w:u w:val="single"/>
          <w:lang w:val="fr-FR"/>
        </w:rPr>
        <w:t>H3</w:t>
      </w:r>
      <w:r w:rsidRPr="008C27A2">
        <w:rPr>
          <w:b/>
          <w:bCs/>
          <w:sz w:val="32"/>
          <w:szCs w:val="32"/>
          <w:lang w:val="fr-FR"/>
        </w:rPr>
        <w:t>-</w:t>
      </w:r>
      <w:r w:rsidR="00937D86">
        <w:rPr>
          <w:b/>
          <w:bCs/>
          <w:sz w:val="30"/>
          <w:szCs w:val="30"/>
          <w:lang w:val="fr-FR"/>
        </w:rPr>
        <w:t>1</w:t>
      </w:r>
      <w:r w:rsidRPr="00CF337A">
        <w:rPr>
          <w:sz w:val="32"/>
          <w:szCs w:val="32"/>
          <w:lang w:val="fr-FR"/>
        </w:rPr>
        <w:t> :</w:t>
      </w:r>
      <w:r w:rsidR="00681060">
        <w:rPr>
          <w:sz w:val="32"/>
          <w:szCs w:val="32"/>
          <w:lang w:val="fr-FR"/>
        </w:rPr>
        <w:t> </w:t>
      </w:r>
      <w:r w:rsidR="00681060">
        <w:rPr>
          <w:rFonts w:ascii="Corbel" w:hAnsi="Corbel"/>
          <w:sz w:val="30"/>
          <w:szCs w:val="30"/>
          <w:lang w:val="fr-FR"/>
        </w:rPr>
        <w:t>?</w:t>
      </w:r>
    </w:p>
    <w:p w14:paraId="10662A9E" w14:textId="15159803" w:rsidR="006B1523" w:rsidRDefault="006B1523" w:rsidP="006B1523">
      <w:pPr>
        <w:spacing w:after="0"/>
        <w:rPr>
          <w:color w:val="17365D" w:themeColor="text2" w:themeShade="BF"/>
          <w:sz w:val="36"/>
          <w:szCs w:val="36"/>
          <w:lang w:val="fr-FR"/>
        </w:rPr>
      </w:pPr>
      <w:r>
        <w:rPr>
          <w:b/>
          <w:bCs/>
          <w:color w:val="17365D" w:themeColor="text2" w:themeShade="BF"/>
          <w:sz w:val="32"/>
          <w:szCs w:val="32"/>
          <w:u w:val="single"/>
          <w:lang w:val="fr-FR"/>
        </w:rPr>
        <w:t>ol</w:t>
      </w:r>
      <w:r w:rsidRPr="008C27A2">
        <w:rPr>
          <w:b/>
          <w:bCs/>
          <w:color w:val="17365D" w:themeColor="text2" w:themeShade="BF"/>
          <w:sz w:val="32"/>
          <w:szCs w:val="32"/>
          <w:lang w:val="fr-FR"/>
        </w:rPr>
        <w:t>-</w:t>
      </w:r>
      <w:r w:rsidR="002B4EAB">
        <w:rPr>
          <w:b/>
          <w:bCs/>
          <w:color w:val="17365D" w:themeColor="text2" w:themeShade="BF"/>
          <w:sz w:val="28"/>
          <w:szCs w:val="28"/>
          <w:lang w:val="fr-FR"/>
        </w:rPr>
        <w:t>2</w:t>
      </w:r>
      <w:r w:rsidRPr="00952E34">
        <w:rPr>
          <w:color w:val="17365D" w:themeColor="text2" w:themeShade="BF"/>
          <w:sz w:val="36"/>
          <w:szCs w:val="36"/>
          <w:lang w:val="fr-FR"/>
        </w:rPr>
        <w:t>:</w:t>
      </w:r>
      <w:r w:rsidR="00681060">
        <w:rPr>
          <w:color w:val="17365D" w:themeColor="text2" w:themeShade="BF"/>
          <w:sz w:val="36"/>
          <w:szCs w:val="36"/>
          <w:lang w:val="fr-FR"/>
        </w:rPr>
        <w:t> </w:t>
      </w:r>
      <w:r w:rsidR="00681060">
        <w:rPr>
          <w:rFonts w:ascii="Corbel" w:hAnsi="Corbel"/>
          <w:sz w:val="28"/>
          <w:szCs w:val="28"/>
          <w:lang w:val="fr-FR"/>
        </w:rPr>
        <w:t>?</w:t>
      </w:r>
    </w:p>
    <w:p w14:paraId="3A7DAB31" w14:textId="3149E4B2" w:rsidR="006B1523" w:rsidRPr="001F0DD3" w:rsidRDefault="0087177D" w:rsidP="006B1523">
      <w:pPr>
        <w:pStyle w:val="ListParagraph"/>
        <w:numPr>
          <w:ilvl w:val="0"/>
          <w:numId w:val="11"/>
        </w:numPr>
        <w:rPr>
          <w:rFonts w:ascii="Gill Sans Nova" w:hAnsi="Gill Sans Nova"/>
          <w:color w:val="17365D" w:themeColor="text2" w:themeShade="BF"/>
          <w:sz w:val="30"/>
          <w:szCs w:val="30"/>
          <w:lang w:val="fr-FR"/>
        </w:rPr>
      </w:pPr>
      <w:r w:rsidRPr="00D744AF">
        <w:rPr>
          <w:rFonts w:ascii="Gill Sans Nova" w:hAnsi="Gill Sans Nova"/>
          <w:color w:val="1E4F5C"/>
          <w:sz w:val="30"/>
          <w:szCs w:val="30"/>
          <w:lang w:val="fr-FR"/>
        </w:rPr>
        <w:t>Accès :</w:t>
      </w:r>
      <w:r>
        <w:rPr>
          <w:rFonts w:ascii="Gill Sans Nova" w:hAnsi="Gill Sans Nova"/>
          <w:color w:val="17365D" w:themeColor="text2" w:themeShade="BF"/>
          <w:sz w:val="30"/>
          <w:szCs w:val="30"/>
          <w:lang w:val="fr-FR"/>
        </w:rPr>
        <w:t xml:space="preserve"> </w:t>
      </w:r>
      <w:r w:rsidR="00681060">
        <w:rPr>
          <w:rFonts w:ascii="Gill Sans Nova" w:hAnsi="Gill Sans Nova"/>
          <w:sz w:val="28"/>
          <w:szCs w:val="28"/>
          <w:lang w:val="sq-AL"/>
        </w:rPr>
        <w:t>?</w:t>
      </w:r>
    </w:p>
    <w:p w14:paraId="49640EE5" w14:textId="594057D8" w:rsidR="00627C56" w:rsidRDefault="00681060" w:rsidP="006F36AB">
      <w:pPr>
        <w:pStyle w:val="ListParagraph"/>
        <w:numPr>
          <w:ilvl w:val="0"/>
          <w:numId w:val="11"/>
        </w:numPr>
        <w:rPr>
          <w:rFonts w:ascii="Gill Sans Nova" w:hAnsi="Gill Sans Nova"/>
          <w:color w:val="17365D" w:themeColor="text2" w:themeShade="BF"/>
          <w:sz w:val="30"/>
          <w:szCs w:val="30"/>
          <w:lang w:val="fr-FR"/>
        </w:rPr>
      </w:pPr>
      <w:r>
        <w:rPr>
          <w:rFonts w:ascii="Gill Sans Nova" w:hAnsi="Gill Sans Nova"/>
          <w:color w:val="1E4F5C"/>
          <w:sz w:val="30"/>
          <w:szCs w:val="30"/>
          <w:lang w:val="fr-FR"/>
        </w:rPr>
        <w:t> ?</w:t>
      </w:r>
    </w:p>
    <w:p w14:paraId="1E9C3844" w14:textId="5B819FC1" w:rsidR="00627C56" w:rsidRPr="001F0DD3" w:rsidRDefault="00681060" w:rsidP="00D744AF">
      <w:pPr>
        <w:pStyle w:val="ListParagraph"/>
        <w:numPr>
          <w:ilvl w:val="0"/>
          <w:numId w:val="11"/>
        </w:numPr>
        <w:rPr>
          <w:rFonts w:ascii="Gill Sans Nova" w:hAnsi="Gill Sans Nova"/>
          <w:color w:val="17365D" w:themeColor="text2" w:themeShade="BF"/>
          <w:sz w:val="30"/>
          <w:szCs w:val="30"/>
          <w:lang w:val="fr-FR"/>
        </w:rPr>
      </w:pPr>
      <w:r>
        <w:rPr>
          <w:rFonts w:ascii="Gill Sans Nova" w:hAnsi="Gill Sans Nova"/>
          <w:color w:val="1E4F5C"/>
          <w:sz w:val="30"/>
          <w:szCs w:val="30"/>
          <w:lang w:val="fr-FR"/>
        </w:rPr>
        <w:t> ?</w:t>
      </w:r>
    </w:p>
    <w:p w14:paraId="6D69501B" w14:textId="77777777" w:rsidR="008C27A2" w:rsidRDefault="008C27A2" w:rsidP="00497A93">
      <w:pPr>
        <w:rPr>
          <w:lang w:val="fr-FR"/>
        </w:rPr>
      </w:pPr>
    </w:p>
    <w:p w14:paraId="2F22299A" w14:textId="0543AB48" w:rsidR="005B457C" w:rsidRDefault="005B457C" w:rsidP="005B457C">
      <w:pPr>
        <w:spacing w:after="0"/>
        <w:rPr>
          <w:rFonts w:ascii="Corbel" w:hAnsi="Corbel"/>
          <w:sz w:val="30"/>
          <w:szCs w:val="30"/>
          <w:lang w:val="fr-FR"/>
        </w:rPr>
      </w:pPr>
      <w:r w:rsidRPr="00CF337A">
        <w:rPr>
          <w:b/>
          <w:bCs/>
          <w:sz w:val="32"/>
          <w:szCs w:val="32"/>
          <w:u w:val="single"/>
          <w:lang w:val="fr-FR"/>
        </w:rPr>
        <w:t>H3</w:t>
      </w:r>
      <w:r w:rsidRPr="008C27A2">
        <w:rPr>
          <w:b/>
          <w:bCs/>
          <w:sz w:val="32"/>
          <w:szCs w:val="32"/>
          <w:lang w:val="fr-FR"/>
        </w:rPr>
        <w:t>-</w:t>
      </w:r>
      <w:r w:rsidR="00937D86">
        <w:rPr>
          <w:b/>
          <w:bCs/>
          <w:sz w:val="30"/>
          <w:szCs w:val="30"/>
          <w:lang w:val="fr-FR"/>
        </w:rPr>
        <w:t>2</w:t>
      </w:r>
      <w:r w:rsidRPr="00CF337A">
        <w:rPr>
          <w:sz w:val="32"/>
          <w:szCs w:val="32"/>
          <w:lang w:val="fr-FR"/>
        </w:rPr>
        <w:t> :</w:t>
      </w:r>
      <w:r w:rsidR="00681060">
        <w:rPr>
          <w:sz w:val="32"/>
          <w:szCs w:val="32"/>
          <w:lang w:val="fr-FR"/>
        </w:rPr>
        <w:t> </w:t>
      </w:r>
      <w:r w:rsidR="00681060">
        <w:rPr>
          <w:rFonts w:ascii="Corbel" w:hAnsi="Corbel"/>
          <w:sz w:val="30"/>
          <w:szCs w:val="30"/>
          <w:lang w:val="fr-FR"/>
        </w:rPr>
        <w:t>?</w:t>
      </w:r>
    </w:p>
    <w:p w14:paraId="4CA2BA82" w14:textId="169AE8EC" w:rsidR="005B457C" w:rsidRDefault="005B457C" w:rsidP="005B457C">
      <w:pPr>
        <w:spacing w:after="0"/>
        <w:rPr>
          <w:color w:val="17365D" w:themeColor="text2" w:themeShade="BF"/>
          <w:sz w:val="36"/>
          <w:szCs w:val="36"/>
          <w:lang w:val="fr-FR"/>
        </w:rPr>
      </w:pPr>
      <w:r>
        <w:rPr>
          <w:b/>
          <w:bCs/>
          <w:color w:val="17365D" w:themeColor="text2" w:themeShade="BF"/>
          <w:sz w:val="32"/>
          <w:szCs w:val="32"/>
          <w:u w:val="single"/>
          <w:lang w:val="fr-FR"/>
        </w:rPr>
        <w:t>ol</w:t>
      </w:r>
      <w:r w:rsidRPr="008C27A2">
        <w:rPr>
          <w:b/>
          <w:bCs/>
          <w:color w:val="17365D" w:themeColor="text2" w:themeShade="BF"/>
          <w:sz w:val="32"/>
          <w:szCs w:val="32"/>
          <w:lang w:val="fr-FR"/>
        </w:rPr>
        <w:t>-</w:t>
      </w:r>
      <w:r w:rsidR="002B4EAB">
        <w:rPr>
          <w:b/>
          <w:bCs/>
          <w:color w:val="17365D" w:themeColor="text2" w:themeShade="BF"/>
          <w:sz w:val="28"/>
          <w:szCs w:val="28"/>
          <w:lang w:val="fr-FR"/>
        </w:rPr>
        <w:t>3</w:t>
      </w:r>
      <w:r w:rsidRPr="00952E34">
        <w:rPr>
          <w:color w:val="17365D" w:themeColor="text2" w:themeShade="BF"/>
          <w:sz w:val="36"/>
          <w:szCs w:val="36"/>
          <w:lang w:val="fr-FR"/>
        </w:rPr>
        <w:t>:</w:t>
      </w:r>
      <w:r w:rsidR="00681060">
        <w:rPr>
          <w:color w:val="17365D" w:themeColor="text2" w:themeShade="BF"/>
          <w:sz w:val="36"/>
          <w:szCs w:val="36"/>
          <w:lang w:val="fr-FR"/>
        </w:rPr>
        <w:t> </w:t>
      </w:r>
      <w:r w:rsidR="00681060">
        <w:rPr>
          <w:rFonts w:ascii="Corbel" w:hAnsi="Corbel"/>
          <w:sz w:val="28"/>
          <w:szCs w:val="28"/>
          <w:lang w:val="fr-FR"/>
        </w:rPr>
        <w:t>?</w:t>
      </w:r>
    </w:p>
    <w:p w14:paraId="19D9E498" w14:textId="13ED2D16" w:rsidR="005B457C" w:rsidRPr="00D744AF" w:rsidRDefault="005B457C" w:rsidP="00D744AF">
      <w:pPr>
        <w:pStyle w:val="ListParagraph"/>
        <w:numPr>
          <w:ilvl w:val="0"/>
          <w:numId w:val="12"/>
        </w:numPr>
        <w:rPr>
          <w:rFonts w:ascii="Gill Sans Nova" w:hAnsi="Gill Sans Nova"/>
          <w:color w:val="17365D" w:themeColor="text2" w:themeShade="BF"/>
          <w:sz w:val="30"/>
          <w:szCs w:val="30"/>
          <w:lang w:val="fr-FR"/>
        </w:rPr>
      </w:pPr>
      <w:r w:rsidRPr="00D744AF">
        <w:rPr>
          <w:rFonts w:ascii="Gill Sans Nova" w:hAnsi="Gill Sans Nova"/>
          <w:color w:val="1E4F5C"/>
          <w:sz w:val="30"/>
          <w:szCs w:val="30"/>
          <w:lang w:val="fr-FR"/>
        </w:rPr>
        <w:t>Accès</w:t>
      </w:r>
      <w:r w:rsidRPr="00D744AF">
        <w:rPr>
          <w:rFonts w:ascii="Gill Sans Nova" w:hAnsi="Gill Sans Nova"/>
          <w:color w:val="17365D" w:themeColor="text2" w:themeShade="BF"/>
          <w:sz w:val="30"/>
          <w:szCs w:val="30"/>
          <w:lang w:val="fr-FR"/>
        </w:rPr>
        <w:t xml:space="preserve"> : </w:t>
      </w:r>
      <w:r w:rsidR="00681060">
        <w:rPr>
          <w:rFonts w:ascii="Gill Sans Nova" w:hAnsi="Gill Sans Nova"/>
          <w:sz w:val="28"/>
          <w:szCs w:val="28"/>
          <w:lang w:val="sq-AL"/>
        </w:rPr>
        <w:t>?</w:t>
      </w:r>
    </w:p>
    <w:p w14:paraId="57236D1D" w14:textId="77777777" w:rsidR="005B457C" w:rsidRDefault="005B457C" w:rsidP="005B457C">
      <w:pPr>
        <w:pStyle w:val="ListParagraph"/>
        <w:numPr>
          <w:ilvl w:val="0"/>
          <w:numId w:val="12"/>
        </w:numPr>
        <w:rPr>
          <w:rFonts w:ascii="Gill Sans Nova" w:hAnsi="Gill Sans Nova"/>
          <w:color w:val="17365D" w:themeColor="text2" w:themeShade="BF"/>
          <w:sz w:val="30"/>
          <w:szCs w:val="30"/>
          <w:lang w:val="fr-FR"/>
        </w:rPr>
      </w:pPr>
      <w:r>
        <w:rPr>
          <w:rFonts w:ascii="Gill Sans Nova" w:hAnsi="Gill Sans Nova"/>
          <w:color w:val="17365D" w:themeColor="text2" w:themeShade="BF"/>
          <w:sz w:val="30"/>
          <w:szCs w:val="30"/>
          <w:lang w:val="fr-FR"/>
        </w:rPr>
        <w:t> </w:t>
      </w:r>
      <w:r w:rsidRPr="00D744AF">
        <w:rPr>
          <w:rFonts w:ascii="Gill Sans Nova" w:hAnsi="Gill Sans Nova"/>
          <w:color w:val="1E4F5C"/>
          <w:sz w:val="30"/>
          <w:szCs w:val="30"/>
          <w:lang w:val="fr-FR"/>
        </w:rPr>
        <w:t>?</w:t>
      </w:r>
    </w:p>
    <w:p w14:paraId="051DDFD5" w14:textId="77777777" w:rsidR="005B457C" w:rsidRPr="00D744AF" w:rsidRDefault="005B457C" w:rsidP="005B457C">
      <w:pPr>
        <w:pStyle w:val="ListParagraph"/>
        <w:numPr>
          <w:ilvl w:val="0"/>
          <w:numId w:val="12"/>
        </w:numPr>
        <w:rPr>
          <w:rFonts w:ascii="Gill Sans Nova" w:hAnsi="Gill Sans Nova"/>
          <w:color w:val="1E4F5C"/>
          <w:sz w:val="30"/>
          <w:szCs w:val="30"/>
          <w:lang w:val="fr-FR"/>
        </w:rPr>
      </w:pPr>
      <w:r>
        <w:rPr>
          <w:rFonts w:ascii="Gill Sans Nova" w:hAnsi="Gill Sans Nova"/>
          <w:color w:val="17365D" w:themeColor="text2" w:themeShade="BF"/>
          <w:sz w:val="30"/>
          <w:szCs w:val="30"/>
          <w:lang w:val="fr-FR"/>
        </w:rPr>
        <w:t> </w:t>
      </w:r>
      <w:r w:rsidRPr="00D744AF">
        <w:rPr>
          <w:rFonts w:ascii="Gill Sans Nova" w:hAnsi="Gill Sans Nova"/>
          <w:color w:val="1E4F5C"/>
          <w:sz w:val="30"/>
          <w:szCs w:val="30"/>
          <w:lang w:val="fr-FR"/>
        </w:rPr>
        <w:t>?</w:t>
      </w:r>
    </w:p>
    <w:p w14:paraId="6C731702" w14:textId="77777777" w:rsidR="00F02BE3" w:rsidRDefault="00F02BE3">
      <w:pPr>
        <w:rPr>
          <w:rFonts w:asciiTheme="majorHAnsi" w:hAnsiTheme="majorHAnsi" w:cstheme="majorHAnsi"/>
          <w:b/>
          <w:bCs/>
          <w:color w:val="215868" w:themeColor="accent5" w:themeShade="80"/>
          <w:sz w:val="40"/>
          <w:szCs w:val="40"/>
          <w:u w:val="single"/>
          <w:lang w:val="fr-FR"/>
        </w:rPr>
      </w:pPr>
      <w:r>
        <w:rPr>
          <w:rFonts w:asciiTheme="majorHAnsi" w:hAnsiTheme="majorHAnsi" w:cstheme="majorHAnsi"/>
          <w:b/>
          <w:bCs/>
          <w:color w:val="215868" w:themeColor="accent5" w:themeShade="80"/>
          <w:sz w:val="40"/>
          <w:szCs w:val="40"/>
          <w:u w:val="single"/>
          <w:lang w:val="fr-FR"/>
        </w:rPr>
        <w:br w:type="page"/>
      </w:r>
    </w:p>
    <w:p w14:paraId="1F50166B" w14:textId="6F6E1045" w:rsidR="00251D59" w:rsidRPr="004A5842" w:rsidRDefault="00251D59" w:rsidP="00251D59">
      <w:pPr>
        <w:pStyle w:val="NoSpacing"/>
        <w:rPr>
          <w:rFonts w:asciiTheme="majorHAnsi" w:hAnsiTheme="majorHAnsi" w:cstheme="majorHAnsi"/>
          <w:b/>
          <w:bCs/>
          <w:color w:val="215868" w:themeColor="accent5" w:themeShade="80"/>
          <w:sz w:val="40"/>
          <w:szCs w:val="40"/>
          <w:lang w:val="fr-FR"/>
        </w:rPr>
      </w:pPr>
      <w:r w:rsidRPr="004A5842">
        <w:rPr>
          <w:rFonts w:asciiTheme="majorHAnsi" w:hAnsiTheme="majorHAnsi" w:cstheme="majorHAnsi"/>
          <w:b/>
          <w:bCs/>
          <w:color w:val="215868" w:themeColor="accent5" w:themeShade="80"/>
          <w:sz w:val="40"/>
          <w:szCs w:val="40"/>
          <w:u w:val="single"/>
          <w:lang w:val="fr-FR"/>
        </w:rPr>
        <w:lastRenderedPageBreak/>
        <w:t>Article</w:t>
      </w:r>
      <w:r w:rsidRPr="004A5842">
        <w:rPr>
          <w:rFonts w:asciiTheme="majorHAnsi" w:hAnsiTheme="majorHAnsi" w:cstheme="majorHAnsi"/>
          <w:b/>
          <w:bCs/>
          <w:color w:val="215868" w:themeColor="accent5" w:themeShade="80"/>
          <w:sz w:val="40"/>
          <w:szCs w:val="40"/>
          <w:lang w:val="fr-FR"/>
        </w:rPr>
        <w:t>-</w:t>
      </w:r>
      <w:r w:rsidR="009D0FE3" w:rsidRPr="004A5842">
        <w:rPr>
          <w:rFonts w:asciiTheme="majorHAnsi" w:hAnsiTheme="majorHAnsi" w:cstheme="majorHAnsi"/>
          <w:b/>
          <w:bCs/>
          <w:color w:val="215868" w:themeColor="accent5" w:themeShade="80"/>
          <w:sz w:val="40"/>
          <w:szCs w:val="40"/>
          <w:lang w:val="fr-FR"/>
        </w:rPr>
        <w:t>0</w:t>
      </w:r>
    </w:p>
    <w:p w14:paraId="0C3929E3" w14:textId="77777777" w:rsidR="002452A9" w:rsidRPr="00783353" w:rsidRDefault="002452A9" w:rsidP="002452A9">
      <w:pPr>
        <w:pStyle w:val="NoSpacing"/>
        <w:rPr>
          <w:sz w:val="8"/>
          <w:szCs w:val="8"/>
          <w:lang w:val="fr-FR"/>
        </w:rPr>
      </w:pPr>
    </w:p>
    <w:p w14:paraId="2C0D5098" w14:textId="77777777" w:rsidR="00F02BE3" w:rsidRPr="00F02BE3" w:rsidRDefault="00F02BE3" w:rsidP="0062051B">
      <w:pPr>
        <w:pStyle w:val="NoSpacing"/>
        <w:rPr>
          <w:rFonts w:asciiTheme="majorHAnsi" w:hAnsiTheme="majorHAnsi" w:cstheme="majorHAnsi"/>
          <w:b/>
          <w:bCs/>
          <w:color w:val="215868" w:themeColor="accent5" w:themeShade="80"/>
          <w:sz w:val="12"/>
          <w:szCs w:val="12"/>
          <w:u w:val="single"/>
          <w:lang w:val="fr-FR"/>
        </w:rPr>
      </w:pPr>
    </w:p>
    <w:p w14:paraId="6067388A" w14:textId="16468FF4" w:rsidR="0062051B" w:rsidRPr="00251D59" w:rsidRDefault="0062051B" w:rsidP="0062051B">
      <w:pPr>
        <w:pStyle w:val="NoSpacing"/>
        <w:rPr>
          <w:rFonts w:asciiTheme="majorHAnsi" w:hAnsiTheme="majorHAnsi" w:cstheme="majorHAnsi"/>
          <w:b/>
          <w:bCs/>
          <w:color w:val="215868" w:themeColor="accent5" w:themeShade="80"/>
          <w:sz w:val="36"/>
          <w:szCs w:val="36"/>
          <w:lang w:val="fr-FR"/>
        </w:rPr>
      </w:pPr>
      <w:r>
        <w:rPr>
          <w:rFonts w:asciiTheme="majorHAnsi" w:hAnsiTheme="majorHAnsi" w:cstheme="majorHAnsi"/>
          <w:b/>
          <w:bCs/>
          <w:color w:val="215868" w:themeColor="accent5" w:themeShade="80"/>
          <w:sz w:val="36"/>
          <w:szCs w:val="36"/>
          <w:u w:val="single"/>
          <w:lang w:val="fr-FR"/>
        </w:rPr>
        <w:t>Section</w:t>
      </w:r>
      <w:r w:rsidRPr="00251D59">
        <w:rPr>
          <w:rFonts w:asciiTheme="majorHAnsi" w:hAnsiTheme="majorHAnsi" w:cstheme="majorHAnsi"/>
          <w:b/>
          <w:bCs/>
          <w:color w:val="215868" w:themeColor="accent5" w:themeShade="80"/>
          <w:sz w:val="36"/>
          <w:szCs w:val="36"/>
          <w:lang w:val="fr-FR"/>
        </w:rPr>
        <w:t>-</w:t>
      </w:r>
      <w:r>
        <w:rPr>
          <w:rFonts w:asciiTheme="majorHAnsi" w:hAnsiTheme="majorHAnsi" w:cstheme="majorHAnsi"/>
          <w:b/>
          <w:bCs/>
          <w:color w:val="215868" w:themeColor="accent5" w:themeShade="80"/>
          <w:sz w:val="36"/>
          <w:szCs w:val="36"/>
          <w:lang w:val="fr-FR"/>
        </w:rPr>
        <w:t>0</w:t>
      </w:r>
    </w:p>
    <w:p w14:paraId="2998AA3C" w14:textId="77777777" w:rsidR="0062051B" w:rsidRPr="00783353" w:rsidRDefault="0062051B" w:rsidP="0062051B">
      <w:pPr>
        <w:pStyle w:val="NoSpacing"/>
        <w:rPr>
          <w:sz w:val="8"/>
          <w:szCs w:val="8"/>
          <w:lang w:val="fr-FR"/>
        </w:rPr>
      </w:pPr>
    </w:p>
    <w:p w14:paraId="58CC9C41" w14:textId="77777777" w:rsidR="00F02BE3" w:rsidRPr="00F02BE3" w:rsidRDefault="00F02BE3" w:rsidP="005D30B1">
      <w:pPr>
        <w:spacing w:after="0" w:line="240" w:lineRule="auto"/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12"/>
          <w:szCs w:val="12"/>
          <w:u w:val="single"/>
          <w:lang w:val="fr-FR"/>
        </w:rPr>
      </w:pPr>
    </w:p>
    <w:p w14:paraId="25FF791E" w14:textId="15D99F9A" w:rsidR="00121BCE" w:rsidRDefault="00121BCE" w:rsidP="005D30B1">
      <w:pPr>
        <w:spacing w:after="0" w:line="240" w:lineRule="auto"/>
        <w:rPr>
          <w:lang w:val="fr-FR"/>
        </w:rPr>
      </w:pPr>
      <w:r w:rsidRPr="002452A9"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36"/>
          <w:szCs w:val="36"/>
          <w:u w:val="single"/>
          <w:lang w:val="fr-FR"/>
        </w:rPr>
        <w:t>H2</w:t>
      </w:r>
      <w:r w:rsidRPr="002452A9">
        <w:rPr>
          <w:rFonts w:asciiTheme="majorHAnsi" w:hAnsiTheme="majorHAnsi" w:cstheme="majorHAnsi"/>
          <w:b/>
          <w:bCs/>
          <w:sz w:val="36"/>
          <w:szCs w:val="36"/>
          <w:lang w:val="fr-FR"/>
        </w:rPr>
        <w:t>-</w:t>
      </w:r>
      <w:r w:rsidR="00CB5373" w:rsidRPr="006918ED">
        <w:rPr>
          <w:rFonts w:asciiTheme="majorHAnsi" w:hAnsiTheme="majorHAnsi" w:cstheme="majorHAnsi"/>
          <w:b/>
          <w:bCs/>
          <w:sz w:val="32"/>
          <w:szCs w:val="32"/>
          <w:lang w:val="fr-FR"/>
        </w:rPr>
        <w:t>2</w:t>
      </w:r>
      <w:r w:rsidRPr="002452A9">
        <w:rPr>
          <w:rFonts w:asciiTheme="majorHAnsi" w:hAnsiTheme="majorHAnsi" w:cstheme="majorHAnsi"/>
          <w:sz w:val="36"/>
          <w:szCs w:val="36"/>
          <w:lang w:val="fr-FR"/>
        </w:rPr>
        <w:t> :</w:t>
      </w:r>
      <w:r w:rsidR="00681060">
        <w:rPr>
          <w:sz w:val="36"/>
          <w:szCs w:val="36"/>
          <w:lang w:val="fr-FR"/>
        </w:rPr>
        <w:t> </w:t>
      </w:r>
      <w:r w:rsidR="00681060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0"/>
          <w:szCs w:val="30"/>
          <w:lang w:val="fr-FR"/>
        </w:rPr>
        <w:t>?</w:t>
      </w:r>
    </w:p>
    <w:p w14:paraId="220BA272" w14:textId="65B93951" w:rsidR="002452A9" w:rsidRDefault="002452A9" w:rsidP="005D30B1">
      <w:pPr>
        <w:spacing w:after="0" w:line="240" w:lineRule="auto"/>
        <w:rPr>
          <w:rFonts w:ascii="Corbel" w:hAnsi="Corbel"/>
          <w:sz w:val="30"/>
          <w:szCs w:val="30"/>
          <w:lang w:val="fr-FR"/>
        </w:rPr>
      </w:pPr>
      <w:r w:rsidRPr="00CF337A">
        <w:rPr>
          <w:b/>
          <w:bCs/>
          <w:sz w:val="32"/>
          <w:szCs w:val="32"/>
          <w:u w:val="single"/>
          <w:lang w:val="fr-FR"/>
        </w:rPr>
        <w:t>H3</w:t>
      </w:r>
      <w:r w:rsidRPr="008C27A2">
        <w:rPr>
          <w:b/>
          <w:bCs/>
          <w:sz w:val="32"/>
          <w:szCs w:val="32"/>
          <w:lang w:val="fr-FR"/>
        </w:rPr>
        <w:t>-</w:t>
      </w:r>
      <w:r>
        <w:rPr>
          <w:b/>
          <w:bCs/>
          <w:sz w:val="30"/>
          <w:szCs w:val="30"/>
          <w:lang w:val="fr-FR"/>
        </w:rPr>
        <w:t>3</w:t>
      </w:r>
      <w:r w:rsidRPr="00CF337A">
        <w:rPr>
          <w:sz w:val="32"/>
          <w:szCs w:val="32"/>
          <w:lang w:val="fr-FR"/>
        </w:rPr>
        <w:t> :</w:t>
      </w:r>
      <w:r w:rsidR="00681060">
        <w:rPr>
          <w:sz w:val="32"/>
          <w:szCs w:val="32"/>
          <w:lang w:val="fr-FR"/>
        </w:rPr>
        <w:t> </w:t>
      </w:r>
      <w:r w:rsidR="00681060">
        <w:rPr>
          <w:rFonts w:ascii="Corbel" w:hAnsi="Corbel"/>
          <w:sz w:val="30"/>
          <w:szCs w:val="30"/>
          <w:lang w:val="fr-FR"/>
        </w:rPr>
        <w:t>?</w:t>
      </w:r>
      <w:r w:rsidR="007C3D38">
        <w:rPr>
          <w:rFonts w:ascii="Corbel" w:hAnsi="Corbel"/>
          <w:sz w:val="30"/>
          <w:szCs w:val="30"/>
          <w:lang w:val="fr-FR"/>
        </w:rPr>
        <w:t xml:space="preserve"> </w:t>
      </w:r>
    </w:p>
    <w:p w14:paraId="034E9271" w14:textId="42882EF2" w:rsidR="00364128" w:rsidRDefault="00364128" w:rsidP="005D30B1">
      <w:pPr>
        <w:spacing w:after="0" w:line="240" w:lineRule="auto"/>
        <w:rPr>
          <w:rFonts w:ascii="Corbel" w:hAnsi="Corbel"/>
          <w:sz w:val="30"/>
          <w:szCs w:val="30"/>
          <w:lang w:val="fr-FR"/>
        </w:rPr>
      </w:pPr>
      <w:r w:rsidRPr="00CF337A">
        <w:rPr>
          <w:b/>
          <w:bCs/>
          <w:sz w:val="32"/>
          <w:szCs w:val="32"/>
          <w:u w:val="single"/>
          <w:lang w:val="fr-FR"/>
        </w:rPr>
        <w:t>H</w:t>
      </w:r>
      <w:r>
        <w:rPr>
          <w:b/>
          <w:bCs/>
          <w:sz w:val="32"/>
          <w:szCs w:val="32"/>
          <w:u w:val="single"/>
          <w:lang w:val="fr-FR"/>
        </w:rPr>
        <w:t>4</w:t>
      </w:r>
      <w:r w:rsidRPr="008C27A2">
        <w:rPr>
          <w:b/>
          <w:bCs/>
          <w:sz w:val="32"/>
          <w:szCs w:val="32"/>
          <w:lang w:val="fr-FR"/>
        </w:rPr>
        <w:t>-</w:t>
      </w:r>
      <w:r>
        <w:rPr>
          <w:b/>
          <w:bCs/>
          <w:sz w:val="30"/>
          <w:szCs w:val="30"/>
          <w:lang w:val="fr-FR"/>
        </w:rPr>
        <w:t>0</w:t>
      </w:r>
      <w:r w:rsidRPr="00CF337A">
        <w:rPr>
          <w:sz w:val="32"/>
          <w:szCs w:val="32"/>
          <w:lang w:val="fr-FR"/>
        </w:rPr>
        <w:t> :</w:t>
      </w:r>
      <w:r w:rsidR="00681060">
        <w:rPr>
          <w:sz w:val="32"/>
          <w:szCs w:val="32"/>
          <w:lang w:val="fr-FR"/>
        </w:rPr>
        <w:t> </w:t>
      </w:r>
      <w:r w:rsidR="00681060">
        <w:rPr>
          <w:rFonts w:ascii="Corbel" w:hAnsi="Corbel"/>
          <w:sz w:val="30"/>
          <w:szCs w:val="30"/>
          <w:lang w:val="fr-FR"/>
        </w:rPr>
        <w:t>?</w:t>
      </w:r>
    </w:p>
    <w:p w14:paraId="6C8B7C59" w14:textId="6E2A3BE4" w:rsidR="006C03A4" w:rsidRDefault="006C03A4" w:rsidP="006C03A4">
      <w:pPr>
        <w:spacing w:after="0"/>
        <w:rPr>
          <w:rFonts w:ascii="Aptos" w:hAnsi="Aptos"/>
          <w:color w:val="17365D" w:themeColor="text2" w:themeShade="BF"/>
          <w:sz w:val="28"/>
          <w:szCs w:val="28"/>
          <w:lang w:val="fr-FR"/>
        </w:rPr>
      </w:pPr>
      <w:r>
        <w:rPr>
          <w:b/>
          <w:bCs/>
          <w:sz w:val="28"/>
          <w:szCs w:val="28"/>
          <w:u w:val="single"/>
          <w:lang w:val="fr-FR"/>
        </w:rPr>
        <w:t>P-2</w:t>
      </w:r>
      <w:r w:rsidRPr="0093031B">
        <w:rPr>
          <w:sz w:val="28"/>
          <w:szCs w:val="28"/>
          <w:lang w:val="fr-FR"/>
        </w:rPr>
        <w:t> :</w:t>
      </w:r>
      <w:r w:rsidR="00681060">
        <w:rPr>
          <w:sz w:val="28"/>
          <w:szCs w:val="28"/>
          <w:lang w:val="fr-FR"/>
        </w:rPr>
        <w:t> </w:t>
      </w:r>
      <w:r w:rsidR="00681060">
        <w:rPr>
          <w:rFonts w:ascii="Aptos" w:hAnsi="Aptos"/>
          <w:color w:val="17365D" w:themeColor="text2" w:themeShade="BF"/>
          <w:sz w:val="28"/>
          <w:szCs w:val="28"/>
          <w:lang w:val="fr-FR"/>
        </w:rPr>
        <w:t>?</w:t>
      </w:r>
    </w:p>
    <w:p w14:paraId="270B54B6" w14:textId="222199A8" w:rsidR="006C03A4" w:rsidRPr="00111271" w:rsidRDefault="00681060" w:rsidP="002D0EF7">
      <w:pPr>
        <w:spacing w:after="0"/>
        <w:jc w:val="both"/>
        <w:rPr>
          <w:rFonts w:ascii="Corbel" w:hAnsi="Corbel"/>
          <w:sz w:val="24"/>
          <w:szCs w:val="24"/>
          <w:lang w:val="fr-FR"/>
        </w:rPr>
      </w:pPr>
      <w:r>
        <w:rPr>
          <w:rFonts w:ascii="Aptos" w:hAnsi="Aptos"/>
          <w:color w:val="17365D" w:themeColor="text2" w:themeShade="BF"/>
          <w:sz w:val="24"/>
          <w:szCs w:val="24"/>
          <w:lang w:val="fr-FR"/>
        </w:rPr>
        <w:t>?</w:t>
      </w:r>
    </w:p>
    <w:p w14:paraId="2E14BC60" w14:textId="77777777" w:rsidR="006C03A4" w:rsidRPr="00CA079E" w:rsidRDefault="006C03A4" w:rsidP="00C95AB1">
      <w:pPr>
        <w:pStyle w:val="NoSpacing"/>
        <w:rPr>
          <w:sz w:val="8"/>
          <w:szCs w:val="8"/>
          <w:lang w:val="fr-FR"/>
        </w:rPr>
      </w:pPr>
    </w:p>
    <w:p w14:paraId="67EF8171" w14:textId="29BD0F38" w:rsidR="004631F0" w:rsidRDefault="004631F0" w:rsidP="005D30B1">
      <w:pPr>
        <w:spacing w:after="0" w:line="240" w:lineRule="auto"/>
        <w:rPr>
          <w:rFonts w:ascii="Corbel" w:hAnsi="Corbel"/>
          <w:sz w:val="28"/>
          <w:szCs w:val="28"/>
          <w:lang w:val="fr-FR"/>
        </w:rPr>
      </w:pPr>
      <w:r>
        <w:rPr>
          <w:b/>
          <w:bCs/>
          <w:color w:val="17365D" w:themeColor="text2" w:themeShade="BF"/>
          <w:sz w:val="32"/>
          <w:szCs w:val="32"/>
          <w:u w:val="single"/>
          <w:lang w:val="fr-FR"/>
        </w:rPr>
        <w:t>ol</w:t>
      </w:r>
      <w:r w:rsidRPr="008C27A2">
        <w:rPr>
          <w:b/>
          <w:bCs/>
          <w:color w:val="17365D" w:themeColor="text2" w:themeShade="BF"/>
          <w:sz w:val="32"/>
          <w:szCs w:val="32"/>
          <w:lang w:val="fr-FR"/>
        </w:rPr>
        <w:t>-</w:t>
      </w:r>
      <w:r>
        <w:rPr>
          <w:b/>
          <w:bCs/>
          <w:color w:val="17365D" w:themeColor="text2" w:themeShade="BF"/>
          <w:sz w:val="28"/>
          <w:szCs w:val="28"/>
          <w:lang w:val="fr-FR"/>
        </w:rPr>
        <w:t xml:space="preserve">4 </w:t>
      </w:r>
      <w:r w:rsidRPr="00952E34">
        <w:rPr>
          <w:color w:val="17365D" w:themeColor="text2" w:themeShade="BF"/>
          <w:sz w:val="36"/>
          <w:szCs w:val="36"/>
          <w:lang w:val="fr-FR"/>
        </w:rPr>
        <w:t>:</w:t>
      </w:r>
      <w:r w:rsidR="00681060">
        <w:rPr>
          <w:color w:val="17365D" w:themeColor="text2" w:themeShade="BF"/>
          <w:sz w:val="36"/>
          <w:szCs w:val="36"/>
          <w:lang w:val="fr-FR"/>
        </w:rPr>
        <w:t> </w:t>
      </w:r>
      <w:r w:rsidR="00681060">
        <w:rPr>
          <w:rFonts w:ascii="Corbel" w:hAnsi="Corbel"/>
          <w:sz w:val="30"/>
          <w:szCs w:val="30"/>
          <w:lang w:val="fr-FR"/>
        </w:rPr>
        <w:t>?</w:t>
      </w:r>
    </w:p>
    <w:p w14:paraId="6A45C01D" w14:textId="385E1D59" w:rsidR="004631F0" w:rsidRPr="001F0DD3" w:rsidRDefault="00681060" w:rsidP="005D30B1">
      <w:pPr>
        <w:pStyle w:val="ListParagraph"/>
        <w:numPr>
          <w:ilvl w:val="0"/>
          <w:numId w:val="13"/>
        </w:numPr>
        <w:spacing w:after="0" w:line="240" w:lineRule="auto"/>
        <w:rPr>
          <w:rFonts w:ascii="Gill Sans Nova" w:hAnsi="Gill Sans Nova"/>
          <w:color w:val="17365D" w:themeColor="text2" w:themeShade="BF"/>
          <w:sz w:val="30"/>
          <w:szCs w:val="30"/>
          <w:lang w:val="fr-FR"/>
        </w:rPr>
      </w:pPr>
      <w:r>
        <w:rPr>
          <w:rFonts w:ascii="Gill Sans Nova" w:hAnsi="Gill Sans Nova"/>
          <w:color w:val="1E4F5C"/>
          <w:sz w:val="30"/>
          <w:szCs w:val="30"/>
          <w:lang w:val="fr-FR"/>
        </w:rPr>
        <w:t> </w:t>
      </w:r>
      <w:r w:rsidRPr="00D744AF">
        <w:rPr>
          <w:rFonts w:ascii="Gill Sans Nova" w:hAnsi="Gill Sans Nova"/>
          <w:color w:val="1E4F5C"/>
          <w:sz w:val="30"/>
          <w:szCs w:val="30"/>
          <w:lang w:val="fr-FR"/>
        </w:rPr>
        <w:t>Accès</w:t>
      </w:r>
      <w:r w:rsidRPr="00D744AF">
        <w:rPr>
          <w:rFonts w:ascii="Gill Sans Nova" w:hAnsi="Gill Sans Nova"/>
          <w:color w:val="17365D" w:themeColor="text2" w:themeShade="BF"/>
          <w:sz w:val="30"/>
          <w:szCs w:val="30"/>
          <w:lang w:val="fr-FR"/>
        </w:rPr>
        <w:t> :</w:t>
      </w:r>
      <w:r>
        <w:rPr>
          <w:rFonts w:ascii="Gill Sans Nova" w:hAnsi="Gill Sans Nova"/>
          <w:color w:val="17365D" w:themeColor="text2" w:themeShade="BF"/>
          <w:sz w:val="30"/>
          <w:szCs w:val="30"/>
          <w:lang w:val="fr-FR"/>
        </w:rPr>
        <w:t> ?</w:t>
      </w:r>
    </w:p>
    <w:p w14:paraId="10E8003D" w14:textId="116319BD" w:rsidR="004631F0" w:rsidRDefault="00681060" w:rsidP="005D30B1">
      <w:pPr>
        <w:pStyle w:val="ListParagraph"/>
        <w:numPr>
          <w:ilvl w:val="0"/>
          <w:numId w:val="13"/>
        </w:numPr>
        <w:spacing w:after="0" w:line="240" w:lineRule="auto"/>
        <w:rPr>
          <w:rFonts w:ascii="Gill Sans Nova" w:hAnsi="Gill Sans Nova"/>
          <w:color w:val="17365D" w:themeColor="text2" w:themeShade="BF"/>
          <w:sz w:val="30"/>
          <w:szCs w:val="30"/>
          <w:lang w:val="fr-FR"/>
        </w:rPr>
      </w:pPr>
      <w:r>
        <w:rPr>
          <w:rFonts w:ascii="Gill Sans Nova" w:hAnsi="Gill Sans Nova"/>
          <w:color w:val="1E4F5C"/>
          <w:sz w:val="30"/>
          <w:szCs w:val="30"/>
          <w:lang w:val="fr-FR"/>
        </w:rPr>
        <w:t> ?</w:t>
      </w:r>
    </w:p>
    <w:p w14:paraId="2F5DE69F" w14:textId="6D88461D" w:rsidR="004631F0" w:rsidRPr="001F0DD3" w:rsidRDefault="00681060" w:rsidP="005D30B1">
      <w:pPr>
        <w:pStyle w:val="ListParagraph"/>
        <w:numPr>
          <w:ilvl w:val="0"/>
          <w:numId w:val="13"/>
        </w:numPr>
        <w:spacing w:after="0" w:line="240" w:lineRule="auto"/>
        <w:rPr>
          <w:rFonts w:ascii="Gill Sans Nova" w:hAnsi="Gill Sans Nova"/>
          <w:color w:val="17365D" w:themeColor="text2" w:themeShade="BF"/>
          <w:sz w:val="30"/>
          <w:szCs w:val="30"/>
          <w:lang w:val="fr-FR"/>
        </w:rPr>
      </w:pPr>
      <w:r>
        <w:rPr>
          <w:rFonts w:ascii="Gill Sans Nova" w:hAnsi="Gill Sans Nova"/>
          <w:color w:val="1E4F5C"/>
          <w:sz w:val="30"/>
          <w:szCs w:val="30"/>
          <w:lang w:val="fr-FR"/>
        </w:rPr>
        <w:t> ?</w:t>
      </w:r>
    </w:p>
    <w:p w14:paraId="7A3E9893" w14:textId="77777777" w:rsidR="00E90F38" w:rsidRPr="00C95AB1" w:rsidRDefault="00E90F38" w:rsidP="00E90F38">
      <w:pPr>
        <w:spacing w:after="0"/>
        <w:rPr>
          <w:b/>
          <w:bCs/>
          <w:sz w:val="24"/>
          <w:szCs w:val="24"/>
          <w:u w:val="single"/>
          <w:lang w:val="fr-FR"/>
        </w:rPr>
      </w:pPr>
    </w:p>
    <w:p w14:paraId="3B2F9C94" w14:textId="50CF756C" w:rsidR="00A534CC" w:rsidRDefault="00A534CC" w:rsidP="00A534CC">
      <w:pPr>
        <w:spacing w:after="0"/>
        <w:rPr>
          <w:rFonts w:ascii="Corbel" w:hAnsi="Corbel"/>
          <w:sz w:val="30"/>
          <w:szCs w:val="30"/>
          <w:lang w:val="fr-FR"/>
        </w:rPr>
      </w:pPr>
      <w:r w:rsidRPr="00CF337A">
        <w:rPr>
          <w:b/>
          <w:bCs/>
          <w:sz w:val="32"/>
          <w:szCs w:val="32"/>
          <w:u w:val="single"/>
          <w:lang w:val="fr-FR"/>
        </w:rPr>
        <w:t>H3</w:t>
      </w:r>
      <w:r w:rsidRPr="008C27A2">
        <w:rPr>
          <w:b/>
          <w:bCs/>
          <w:sz w:val="32"/>
          <w:szCs w:val="32"/>
          <w:lang w:val="fr-FR"/>
        </w:rPr>
        <w:t>-</w:t>
      </w:r>
      <w:r>
        <w:rPr>
          <w:b/>
          <w:bCs/>
          <w:sz w:val="30"/>
          <w:szCs w:val="30"/>
          <w:lang w:val="fr-FR"/>
        </w:rPr>
        <w:t>4</w:t>
      </w:r>
      <w:r w:rsidRPr="00CF337A">
        <w:rPr>
          <w:sz w:val="32"/>
          <w:szCs w:val="32"/>
          <w:lang w:val="fr-FR"/>
        </w:rPr>
        <w:t> :</w:t>
      </w:r>
      <w:r w:rsidR="00681060">
        <w:rPr>
          <w:sz w:val="32"/>
          <w:szCs w:val="32"/>
          <w:lang w:val="fr-FR"/>
        </w:rPr>
        <w:t> </w:t>
      </w:r>
      <w:r w:rsidR="00681060">
        <w:rPr>
          <w:rFonts w:ascii="Corbel" w:hAnsi="Corbel"/>
          <w:sz w:val="30"/>
          <w:szCs w:val="30"/>
          <w:lang w:val="fr-FR"/>
        </w:rPr>
        <w:t>?</w:t>
      </w:r>
    </w:p>
    <w:p w14:paraId="070264A7" w14:textId="6F39B61E" w:rsidR="00E90F38" w:rsidRDefault="00E90F38" w:rsidP="00E90F38">
      <w:pPr>
        <w:spacing w:after="0"/>
        <w:rPr>
          <w:rFonts w:ascii="Corbel" w:hAnsi="Corbel"/>
          <w:sz w:val="30"/>
          <w:szCs w:val="30"/>
          <w:lang w:val="fr-FR"/>
        </w:rPr>
      </w:pPr>
      <w:r w:rsidRPr="00CF337A">
        <w:rPr>
          <w:b/>
          <w:bCs/>
          <w:sz w:val="32"/>
          <w:szCs w:val="32"/>
          <w:u w:val="single"/>
          <w:lang w:val="fr-FR"/>
        </w:rPr>
        <w:t>H</w:t>
      </w:r>
      <w:r>
        <w:rPr>
          <w:b/>
          <w:bCs/>
          <w:sz w:val="32"/>
          <w:szCs w:val="32"/>
          <w:u w:val="single"/>
          <w:lang w:val="fr-FR"/>
        </w:rPr>
        <w:t>4</w:t>
      </w:r>
      <w:r w:rsidRPr="008C27A2">
        <w:rPr>
          <w:b/>
          <w:bCs/>
          <w:sz w:val="32"/>
          <w:szCs w:val="32"/>
          <w:lang w:val="fr-FR"/>
        </w:rPr>
        <w:t>-</w:t>
      </w:r>
      <w:r>
        <w:rPr>
          <w:b/>
          <w:bCs/>
          <w:sz w:val="30"/>
          <w:szCs w:val="30"/>
          <w:lang w:val="fr-FR"/>
        </w:rPr>
        <w:t>1</w:t>
      </w:r>
      <w:r w:rsidRPr="00CF337A">
        <w:rPr>
          <w:sz w:val="32"/>
          <w:szCs w:val="32"/>
          <w:lang w:val="fr-FR"/>
        </w:rPr>
        <w:t> :</w:t>
      </w:r>
      <w:r w:rsidR="00681060">
        <w:rPr>
          <w:sz w:val="32"/>
          <w:szCs w:val="32"/>
          <w:lang w:val="fr-FR"/>
        </w:rPr>
        <w:t> </w:t>
      </w:r>
      <w:r w:rsidR="00681060">
        <w:rPr>
          <w:rFonts w:ascii="Corbel" w:hAnsi="Corbel"/>
          <w:sz w:val="30"/>
          <w:szCs w:val="30"/>
          <w:lang w:val="fr-FR"/>
        </w:rPr>
        <w:t>?</w:t>
      </w:r>
    </w:p>
    <w:p w14:paraId="741CDBD5" w14:textId="1B586E83" w:rsidR="00E90F38" w:rsidRDefault="00E90F38" w:rsidP="00E90F38">
      <w:pPr>
        <w:spacing w:after="0"/>
        <w:rPr>
          <w:sz w:val="28"/>
          <w:szCs w:val="28"/>
          <w:lang w:val="fr-FR"/>
        </w:rPr>
      </w:pPr>
      <w:r>
        <w:rPr>
          <w:b/>
          <w:bCs/>
          <w:sz w:val="28"/>
          <w:szCs w:val="28"/>
          <w:u w:val="single"/>
          <w:lang w:val="fr-FR"/>
        </w:rPr>
        <w:t>P-3</w:t>
      </w:r>
      <w:r w:rsidRPr="0093031B">
        <w:rPr>
          <w:sz w:val="28"/>
          <w:szCs w:val="28"/>
          <w:lang w:val="fr-FR"/>
        </w:rPr>
        <w:t> :</w:t>
      </w:r>
      <w:r w:rsidR="00681060">
        <w:rPr>
          <w:sz w:val="28"/>
          <w:szCs w:val="28"/>
          <w:lang w:val="fr-FR"/>
        </w:rPr>
        <w:t> </w:t>
      </w:r>
      <w:r w:rsidR="00681060">
        <w:rPr>
          <w:rFonts w:ascii="Aptos" w:hAnsi="Aptos"/>
          <w:color w:val="17365D" w:themeColor="text2" w:themeShade="BF"/>
          <w:sz w:val="28"/>
          <w:szCs w:val="28"/>
          <w:lang w:val="fr-FR"/>
        </w:rPr>
        <w:t>?</w:t>
      </w:r>
    </w:p>
    <w:p w14:paraId="0F78FDE9" w14:textId="77777777" w:rsidR="009C26EB" w:rsidRPr="00C95AB1" w:rsidRDefault="009C26EB" w:rsidP="00E90F38">
      <w:pPr>
        <w:spacing w:after="0"/>
        <w:jc w:val="both"/>
        <w:rPr>
          <w:rFonts w:ascii="Aptos" w:hAnsi="Aptos"/>
          <w:color w:val="17365D" w:themeColor="text2" w:themeShade="BF"/>
          <w:sz w:val="4"/>
          <w:szCs w:val="4"/>
          <w:lang w:val="fr-FR"/>
        </w:rPr>
      </w:pPr>
    </w:p>
    <w:p w14:paraId="122A6D40" w14:textId="71BD47DD" w:rsidR="00E90F38" w:rsidRPr="00111271" w:rsidRDefault="00681060" w:rsidP="00E90F38">
      <w:pPr>
        <w:spacing w:after="0"/>
        <w:jc w:val="both"/>
        <w:rPr>
          <w:rFonts w:ascii="Corbel" w:hAnsi="Corbel"/>
          <w:sz w:val="24"/>
          <w:szCs w:val="24"/>
          <w:lang w:val="fr-FR"/>
        </w:rPr>
      </w:pPr>
      <w:r>
        <w:rPr>
          <w:rFonts w:ascii="Aptos" w:hAnsi="Aptos"/>
          <w:color w:val="17365D" w:themeColor="text2" w:themeShade="BF"/>
          <w:sz w:val="24"/>
          <w:szCs w:val="24"/>
          <w:lang w:val="fr-FR"/>
        </w:rPr>
        <w:t>?</w:t>
      </w:r>
    </w:p>
    <w:p w14:paraId="00ADE5D4" w14:textId="77777777" w:rsidR="00E90F38" w:rsidRPr="005D30B1" w:rsidRDefault="00E90F38" w:rsidP="00E90F38">
      <w:pPr>
        <w:pStyle w:val="NoSpacing"/>
        <w:rPr>
          <w:sz w:val="8"/>
          <w:szCs w:val="8"/>
          <w:lang w:val="fr-FR"/>
        </w:rPr>
      </w:pPr>
    </w:p>
    <w:p w14:paraId="7FDA4D7B" w14:textId="098388B6" w:rsidR="004A5842" w:rsidRDefault="00681060" w:rsidP="005D30B1">
      <w:pPr>
        <w:spacing w:after="0"/>
        <w:jc w:val="both"/>
        <w:rPr>
          <w:rFonts w:ascii="Aptos" w:hAnsi="Aptos"/>
          <w:color w:val="17365D" w:themeColor="text2" w:themeShade="BF"/>
          <w:sz w:val="24"/>
          <w:szCs w:val="24"/>
          <w:lang w:val="fr-FR"/>
        </w:rPr>
      </w:pPr>
      <w:r>
        <w:rPr>
          <w:rFonts w:ascii="Aptos" w:hAnsi="Aptos"/>
          <w:color w:val="17365D" w:themeColor="text2" w:themeShade="BF"/>
          <w:sz w:val="24"/>
          <w:szCs w:val="24"/>
          <w:lang w:val="fr-FR"/>
        </w:rPr>
        <w:t>?</w:t>
      </w:r>
    </w:p>
    <w:p w14:paraId="67755008" w14:textId="77777777" w:rsidR="005D30B1" w:rsidRPr="00C95AB1" w:rsidRDefault="005D30B1" w:rsidP="005D30B1">
      <w:pPr>
        <w:pStyle w:val="NoSpacing"/>
        <w:rPr>
          <w:sz w:val="4"/>
          <w:szCs w:val="4"/>
          <w:lang w:val="fr-FR"/>
        </w:rPr>
      </w:pPr>
    </w:p>
    <w:p w14:paraId="2A56A49F" w14:textId="6AB83B10" w:rsidR="00E90F38" w:rsidRDefault="00E90F38" w:rsidP="005D30B1">
      <w:pPr>
        <w:spacing w:after="0" w:line="240" w:lineRule="auto"/>
        <w:rPr>
          <w:rFonts w:ascii="Corbel" w:hAnsi="Corbel"/>
          <w:sz w:val="28"/>
          <w:szCs w:val="28"/>
          <w:lang w:val="fr-FR"/>
        </w:rPr>
      </w:pPr>
      <w:r>
        <w:rPr>
          <w:b/>
          <w:bCs/>
          <w:color w:val="17365D" w:themeColor="text2" w:themeShade="BF"/>
          <w:sz w:val="32"/>
          <w:szCs w:val="32"/>
          <w:u w:val="single"/>
          <w:lang w:val="fr-FR"/>
        </w:rPr>
        <w:t>ol</w:t>
      </w:r>
      <w:r w:rsidRPr="008C27A2">
        <w:rPr>
          <w:b/>
          <w:bCs/>
          <w:color w:val="17365D" w:themeColor="text2" w:themeShade="BF"/>
          <w:sz w:val="32"/>
          <w:szCs w:val="32"/>
          <w:lang w:val="fr-FR"/>
        </w:rPr>
        <w:t>-</w:t>
      </w:r>
      <w:r>
        <w:rPr>
          <w:b/>
          <w:bCs/>
          <w:color w:val="17365D" w:themeColor="text2" w:themeShade="BF"/>
          <w:sz w:val="28"/>
          <w:szCs w:val="28"/>
          <w:lang w:val="fr-FR"/>
        </w:rPr>
        <w:t xml:space="preserve">5 </w:t>
      </w:r>
      <w:r w:rsidRPr="00952E34">
        <w:rPr>
          <w:color w:val="17365D" w:themeColor="text2" w:themeShade="BF"/>
          <w:sz w:val="36"/>
          <w:szCs w:val="36"/>
          <w:lang w:val="fr-FR"/>
        </w:rPr>
        <w:t>:</w:t>
      </w:r>
      <w:r w:rsidR="00681060">
        <w:rPr>
          <w:color w:val="17365D" w:themeColor="text2" w:themeShade="BF"/>
          <w:sz w:val="36"/>
          <w:szCs w:val="36"/>
          <w:lang w:val="fr-FR"/>
        </w:rPr>
        <w:t> </w:t>
      </w:r>
      <w:r w:rsidR="00681060">
        <w:rPr>
          <w:rFonts w:ascii="Corbel" w:hAnsi="Corbel"/>
          <w:sz w:val="30"/>
          <w:szCs w:val="30"/>
          <w:lang w:val="fr-FR"/>
        </w:rPr>
        <w:t>?</w:t>
      </w:r>
    </w:p>
    <w:p w14:paraId="58F640DA" w14:textId="14BF08DF" w:rsidR="00E90F38" w:rsidRPr="001F0DD3" w:rsidRDefault="00681060" w:rsidP="005D30B1">
      <w:pPr>
        <w:pStyle w:val="ListParagraph"/>
        <w:numPr>
          <w:ilvl w:val="0"/>
          <w:numId w:val="14"/>
        </w:numPr>
        <w:spacing w:after="0" w:line="240" w:lineRule="auto"/>
        <w:rPr>
          <w:rFonts w:ascii="Gill Sans Nova" w:hAnsi="Gill Sans Nova"/>
          <w:color w:val="17365D" w:themeColor="text2" w:themeShade="BF"/>
          <w:sz w:val="30"/>
          <w:szCs w:val="30"/>
          <w:lang w:val="fr-FR"/>
        </w:rPr>
      </w:pPr>
      <w:r>
        <w:rPr>
          <w:rFonts w:ascii="Gill Sans Nova" w:hAnsi="Gill Sans Nova"/>
          <w:color w:val="1E4F5C"/>
          <w:sz w:val="30"/>
          <w:szCs w:val="30"/>
          <w:lang w:val="fr-FR"/>
        </w:rPr>
        <w:t> </w:t>
      </w:r>
      <w:r w:rsidRPr="00D744AF">
        <w:rPr>
          <w:rFonts w:ascii="Gill Sans Nova" w:hAnsi="Gill Sans Nova"/>
          <w:color w:val="1E4F5C"/>
          <w:sz w:val="30"/>
          <w:szCs w:val="30"/>
          <w:lang w:val="fr-FR"/>
        </w:rPr>
        <w:t>Accès</w:t>
      </w:r>
      <w:r w:rsidRPr="00D744AF">
        <w:rPr>
          <w:rFonts w:ascii="Gill Sans Nova" w:hAnsi="Gill Sans Nova"/>
          <w:color w:val="17365D" w:themeColor="text2" w:themeShade="BF"/>
          <w:sz w:val="30"/>
          <w:szCs w:val="30"/>
          <w:lang w:val="fr-FR"/>
        </w:rPr>
        <w:t> :</w:t>
      </w:r>
      <w:r>
        <w:rPr>
          <w:rFonts w:ascii="Gill Sans Nova" w:hAnsi="Gill Sans Nova"/>
          <w:color w:val="17365D" w:themeColor="text2" w:themeShade="BF"/>
          <w:sz w:val="30"/>
          <w:szCs w:val="30"/>
          <w:lang w:val="fr-FR"/>
        </w:rPr>
        <w:t> ?</w:t>
      </w:r>
    </w:p>
    <w:p w14:paraId="7A22CF69" w14:textId="3CCA185D" w:rsidR="00E90F38" w:rsidRDefault="00681060" w:rsidP="005D30B1">
      <w:pPr>
        <w:pStyle w:val="ListParagraph"/>
        <w:numPr>
          <w:ilvl w:val="0"/>
          <w:numId w:val="14"/>
        </w:numPr>
        <w:spacing w:after="0" w:line="240" w:lineRule="auto"/>
        <w:rPr>
          <w:rFonts w:ascii="Gill Sans Nova" w:hAnsi="Gill Sans Nova"/>
          <w:color w:val="17365D" w:themeColor="text2" w:themeShade="BF"/>
          <w:sz w:val="30"/>
          <w:szCs w:val="30"/>
          <w:lang w:val="fr-FR"/>
        </w:rPr>
      </w:pPr>
      <w:r>
        <w:rPr>
          <w:rFonts w:ascii="Gill Sans Nova" w:hAnsi="Gill Sans Nova"/>
          <w:color w:val="1E4F5C"/>
          <w:sz w:val="30"/>
          <w:szCs w:val="30"/>
          <w:lang w:val="fr-FR"/>
        </w:rPr>
        <w:t> ?</w:t>
      </w:r>
    </w:p>
    <w:p w14:paraId="247BD9FF" w14:textId="5869B4C8" w:rsidR="00E90F38" w:rsidRPr="001F0DD3" w:rsidRDefault="00681060" w:rsidP="005D30B1">
      <w:pPr>
        <w:pStyle w:val="ListParagraph"/>
        <w:numPr>
          <w:ilvl w:val="0"/>
          <w:numId w:val="14"/>
        </w:numPr>
        <w:spacing w:after="0" w:line="240" w:lineRule="auto"/>
        <w:rPr>
          <w:rFonts w:ascii="Gill Sans Nova" w:hAnsi="Gill Sans Nova"/>
          <w:color w:val="17365D" w:themeColor="text2" w:themeShade="BF"/>
          <w:sz w:val="30"/>
          <w:szCs w:val="30"/>
          <w:lang w:val="fr-FR"/>
        </w:rPr>
      </w:pPr>
      <w:r>
        <w:rPr>
          <w:rFonts w:ascii="Gill Sans Nova" w:hAnsi="Gill Sans Nova"/>
          <w:color w:val="1E4F5C"/>
          <w:sz w:val="30"/>
          <w:szCs w:val="30"/>
          <w:lang w:val="fr-FR"/>
        </w:rPr>
        <w:t> ?</w:t>
      </w:r>
    </w:p>
    <w:p w14:paraId="1A87764F" w14:textId="45072FE7" w:rsidR="00783353" w:rsidRPr="009256F6" w:rsidRDefault="00D72503" w:rsidP="005D30B1">
      <w:pPr>
        <w:spacing w:after="0" w:line="240" w:lineRule="auto"/>
        <w:rPr>
          <w:sz w:val="24"/>
          <w:szCs w:val="24"/>
          <w:lang w:val="en-GB"/>
        </w:rPr>
      </w:pPr>
      <w:r w:rsidRPr="009256F6">
        <w:rPr>
          <w:sz w:val="24"/>
          <w:szCs w:val="24"/>
          <w:lang w:val="en-GB"/>
        </w:rPr>
        <w:t>Memo</w:t>
      </w:r>
      <w:r w:rsidR="00191F76" w:rsidRPr="009256F6">
        <w:rPr>
          <w:sz w:val="24"/>
          <w:szCs w:val="24"/>
          <w:lang w:val="en-GB"/>
        </w:rPr>
        <w:t xml:space="preserve"> : </w:t>
      </w:r>
      <w:r w:rsidR="00681060">
        <w:rPr>
          <w:sz w:val="24"/>
          <w:szCs w:val="24"/>
          <w:lang w:val="en-GB"/>
        </w:rPr>
        <w:t>?</w:t>
      </w:r>
    </w:p>
    <w:p w14:paraId="59F6FC3E" w14:textId="096AA084" w:rsidR="00D72503" w:rsidRPr="00D72503" w:rsidRDefault="00D72503" w:rsidP="00783353">
      <w:pPr>
        <w:rPr>
          <w:lang w:val="en-GB"/>
        </w:rPr>
      </w:pPr>
    </w:p>
    <w:p w14:paraId="78A969A5" w14:textId="77777777" w:rsidR="00F02BE3" w:rsidRDefault="00F02BE3">
      <w:pPr>
        <w:rPr>
          <w:rFonts w:asciiTheme="majorHAnsi" w:hAnsiTheme="majorHAnsi" w:cstheme="majorHAnsi"/>
          <w:b/>
          <w:bCs/>
          <w:color w:val="215868" w:themeColor="accent5" w:themeShade="80"/>
          <w:sz w:val="36"/>
          <w:szCs w:val="36"/>
          <w:u w:val="single"/>
          <w:lang w:val="fr-FR"/>
        </w:rPr>
      </w:pPr>
      <w:r>
        <w:rPr>
          <w:rFonts w:asciiTheme="majorHAnsi" w:hAnsiTheme="majorHAnsi" w:cstheme="majorHAnsi"/>
          <w:b/>
          <w:bCs/>
          <w:color w:val="215868" w:themeColor="accent5" w:themeShade="80"/>
          <w:sz w:val="36"/>
          <w:szCs w:val="36"/>
          <w:u w:val="single"/>
          <w:lang w:val="fr-FR"/>
        </w:rPr>
        <w:br w:type="page"/>
      </w:r>
    </w:p>
    <w:p w14:paraId="42B02894" w14:textId="3C934421" w:rsidR="004A5842" w:rsidRPr="00251D59" w:rsidRDefault="004A5842" w:rsidP="004A5842">
      <w:pPr>
        <w:pStyle w:val="NoSpacing"/>
        <w:rPr>
          <w:rFonts w:asciiTheme="majorHAnsi" w:hAnsiTheme="majorHAnsi" w:cstheme="majorHAnsi"/>
          <w:b/>
          <w:bCs/>
          <w:color w:val="215868" w:themeColor="accent5" w:themeShade="80"/>
          <w:sz w:val="36"/>
          <w:szCs w:val="36"/>
          <w:lang w:val="fr-FR"/>
        </w:rPr>
      </w:pPr>
      <w:r>
        <w:rPr>
          <w:rFonts w:asciiTheme="majorHAnsi" w:hAnsiTheme="majorHAnsi" w:cstheme="majorHAnsi"/>
          <w:b/>
          <w:bCs/>
          <w:color w:val="215868" w:themeColor="accent5" w:themeShade="80"/>
          <w:sz w:val="36"/>
          <w:szCs w:val="36"/>
          <w:u w:val="single"/>
          <w:lang w:val="fr-FR"/>
        </w:rPr>
        <w:lastRenderedPageBreak/>
        <w:t>Section</w:t>
      </w:r>
      <w:r w:rsidRPr="00251D59">
        <w:rPr>
          <w:rFonts w:asciiTheme="majorHAnsi" w:hAnsiTheme="majorHAnsi" w:cstheme="majorHAnsi"/>
          <w:b/>
          <w:bCs/>
          <w:color w:val="215868" w:themeColor="accent5" w:themeShade="80"/>
          <w:sz w:val="36"/>
          <w:szCs w:val="36"/>
          <w:lang w:val="fr-FR"/>
        </w:rPr>
        <w:t>-</w:t>
      </w:r>
      <w:r w:rsidR="005D30B1">
        <w:rPr>
          <w:rFonts w:asciiTheme="majorHAnsi" w:hAnsiTheme="majorHAnsi" w:cstheme="majorHAnsi"/>
          <w:b/>
          <w:bCs/>
          <w:color w:val="215868" w:themeColor="accent5" w:themeShade="80"/>
          <w:sz w:val="36"/>
          <w:szCs w:val="36"/>
          <w:lang w:val="fr-FR"/>
        </w:rPr>
        <w:t>1</w:t>
      </w:r>
    </w:p>
    <w:p w14:paraId="7B118FE7" w14:textId="77777777" w:rsidR="004A5842" w:rsidRPr="003A4442" w:rsidRDefault="004A5842" w:rsidP="004A5842">
      <w:pPr>
        <w:pStyle w:val="NoSpacing"/>
        <w:rPr>
          <w:sz w:val="8"/>
          <w:szCs w:val="8"/>
          <w:lang w:val="fr-FR"/>
        </w:rPr>
      </w:pPr>
    </w:p>
    <w:p w14:paraId="380AFED7" w14:textId="77777777" w:rsidR="00F02BE3" w:rsidRPr="00F02BE3" w:rsidRDefault="00F02BE3" w:rsidP="00B81590">
      <w:pPr>
        <w:spacing w:after="0" w:line="240" w:lineRule="auto"/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12"/>
          <w:szCs w:val="12"/>
          <w:u w:val="single"/>
          <w:lang w:val="fr-FR"/>
        </w:rPr>
      </w:pPr>
    </w:p>
    <w:p w14:paraId="6BCA7E76" w14:textId="1646DFF9" w:rsidR="004A5842" w:rsidRDefault="004A5842" w:rsidP="00B81590">
      <w:pPr>
        <w:spacing w:after="0" w:line="240" w:lineRule="auto"/>
        <w:rPr>
          <w:lang w:val="fr-FR"/>
        </w:rPr>
      </w:pPr>
      <w:r w:rsidRPr="002452A9"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36"/>
          <w:szCs w:val="36"/>
          <w:u w:val="single"/>
          <w:lang w:val="fr-FR"/>
        </w:rPr>
        <w:t>H2</w:t>
      </w:r>
      <w:r w:rsidRPr="002452A9">
        <w:rPr>
          <w:rFonts w:asciiTheme="majorHAnsi" w:hAnsiTheme="majorHAnsi" w:cstheme="majorHAnsi"/>
          <w:b/>
          <w:bCs/>
          <w:sz w:val="36"/>
          <w:szCs w:val="36"/>
          <w:lang w:val="fr-FR"/>
        </w:rPr>
        <w:t>-</w:t>
      </w:r>
      <w:r w:rsidR="00783353" w:rsidRPr="006918ED">
        <w:rPr>
          <w:rFonts w:asciiTheme="majorHAnsi" w:hAnsiTheme="majorHAnsi" w:cstheme="majorHAnsi"/>
          <w:b/>
          <w:bCs/>
          <w:sz w:val="32"/>
          <w:szCs w:val="32"/>
          <w:lang w:val="fr-FR"/>
        </w:rPr>
        <w:t>3</w:t>
      </w:r>
      <w:r w:rsidRPr="002452A9">
        <w:rPr>
          <w:rFonts w:asciiTheme="majorHAnsi" w:hAnsiTheme="majorHAnsi" w:cstheme="majorHAnsi"/>
          <w:sz w:val="36"/>
          <w:szCs w:val="36"/>
          <w:lang w:val="fr-FR"/>
        </w:rPr>
        <w:t> :</w:t>
      </w:r>
      <w:r w:rsidR="00681060">
        <w:rPr>
          <w:sz w:val="36"/>
          <w:szCs w:val="36"/>
          <w:lang w:val="fr-FR"/>
        </w:rPr>
        <w:t> </w:t>
      </w:r>
      <w:r w:rsidR="00681060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0"/>
          <w:szCs w:val="30"/>
          <w:lang w:val="fr-FR"/>
        </w:rPr>
        <w:t>?</w:t>
      </w:r>
    </w:p>
    <w:p w14:paraId="52626449" w14:textId="2E2C30B1" w:rsidR="004A5842" w:rsidRDefault="004A5842" w:rsidP="004A5842">
      <w:pPr>
        <w:spacing w:after="0"/>
        <w:rPr>
          <w:rFonts w:ascii="Corbel" w:hAnsi="Corbel"/>
          <w:sz w:val="30"/>
          <w:szCs w:val="30"/>
          <w:lang w:val="fr-FR"/>
        </w:rPr>
      </w:pPr>
      <w:r w:rsidRPr="00CF337A">
        <w:rPr>
          <w:b/>
          <w:bCs/>
          <w:sz w:val="32"/>
          <w:szCs w:val="32"/>
          <w:u w:val="single"/>
          <w:lang w:val="fr-FR"/>
        </w:rPr>
        <w:t>H3</w:t>
      </w:r>
      <w:r w:rsidRPr="008C27A2">
        <w:rPr>
          <w:b/>
          <w:bCs/>
          <w:sz w:val="32"/>
          <w:szCs w:val="32"/>
          <w:lang w:val="fr-FR"/>
        </w:rPr>
        <w:t>-</w:t>
      </w:r>
      <w:r w:rsidR="00A534CC">
        <w:rPr>
          <w:b/>
          <w:bCs/>
          <w:sz w:val="30"/>
          <w:szCs w:val="30"/>
          <w:lang w:val="fr-FR"/>
        </w:rPr>
        <w:t>5</w:t>
      </w:r>
      <w:r w:rsidRPr="00CF337A">
        <w:rPr>
          <w:sz w:val="32"/>
          <w:szCs w:val="32"/>
          <w:lang w:val="fr-FR"/>
        </w:rPr>
        <w:t> :</w:t>
      </w:r>
      <w:r w:rsidR="00681060">
        <w:rPr>
          <w:sz w:val="32"/>
          <w:szCs w:val="32"/>
          <w:lang w:val="fr-FR"/>
        </w:rPr>
        <w:t> </w:t>
      </w:r>
      <w:r w:rsidR="00681060">
        <w:rPr>
          <w:rFonts w:ascii="Corbel" w:hAnsi="Corbel"/>
          <w:sz w:val="30"/>
          <w:szCs w:val="30"/>
          <w:lang w:val="fr-FR"/>
        </w:rPr>
        <w:t>?</w:t>
      </w:r>
    </w:p>
    <w:p w14:paraId="6A64FA5E" w14:textId="421FAC4E" w:rsidR="004A5842" w:rsidRDefault="004A5842" w:rsidP="004A5842">
      <w:pPr>
        <w:spacing w:after="0"/>
        <w:rPr>
          <w:rFonts w:ascii="Corbel" w:hAnsi="Corbel"/>
          <w:sz w:val="30"/>
          <w:szCs w:val="30"/>
          <w:lang w:val="fr-FR"/>
        </w:rPr>
      </w:pPr>
      <w:r w:rsidRPr="00CF337A">
        <w:rPr>
          <w:b/>
          <w:bCs/>
          <w:sz w:val="32"/>
          <w:szCs w:val="32"/>
          <w:u w:val="single"/>
          <w:lang w:val="fr-FR"/>
        </w:rPr>
        <w:t>H</w:t>
      </w:r>
      <w:r>
        <w:rPr>
          <w:b/>
          <w:bCs/>
          <w:sz w:val="32"/>
          <w:szCs w:val="32"/>
          <w:u w:val="single"/>
          <w:lang w:val="fr-FR"/>
        </w:rPr>
        <w:t>4</w:t>
      </w:r>
      <w:r w:rsidRPr="008C27A2">
        <w:rPr>
          <w:b/>
          <w:bCs/>
          <w:sz w:val="32"/>
          <w:szCs w:val="32"/>
          <w:lang w:val="fr-FR"/>
        </w:rPr>
        <w:t>-</w:t>
      </w:r>
      <w:r w:rsidR="00783353">
        <w:rPr>
          <w:b/>
          <w:bCs/>
          <w:sz w:val="30"/>
          <w:szCs w:val="30"/>
          <w:lang w:val="fr-FR"/>
        </w:rPr>
        <w:t>1</w:t>
      </w:r>
      <w:r w:rsidRPr="00CF337A">
        <w:rPr>
          <w:sz w:val="32"/>
          <w:szCs w:val="32"/>
          <w:lang w:val="fr-FR"/>
        </w:rPr>
        <w:t> :</w:t>
      </w:r>
      <w:r w:rsidR="00681060">
        <w:rPr>
          <w:sz w:val="32"/>
          <w:szCs w:val="32"/>
          <w:lang w:val="fr-FR"/>
        </w:rPr>
        <w:t> </w:t>
      </w:r>
      <w:r w:rsidR="00681060">
        <w:rPr>
          <w:rFonts w:ascii="Corbel" w:hAnsi="Corbel"/>
          <w:sz w:val="30"/>
          <w:szCs w:val="30"/>
          <w:lang w:val="fr-FR"/>
        </w:rPr>
        <w:t>?</w:t>
      </w:r>
      <w:r w:rsidR="00783D9E">
        <w:rPr>
          <w:rFonts w:ascii="Corbel" w:hAnsi="Corbel"/>
          <w:sz w:val="30"/>
          <w:szCs w:val="30"/>
          <w:lang w:val="fr-FR"/>
        </w:rPr>
        <w:t xml:space="preserve"> </w:t>
      </w:r>
    </w:p>
    <w:p w14:paraId="4EAE9BEF" w14:textId="70DB2EB2" w:rsidR="00AB221A" w:rsidRDefault="004A5842" w:rsidP="00004F03">
      <w:pPr>
        <w:spacing w:after="0"/>
        <w:jc w:val="both"/>
        <w:rPr>
          <w:sz w:val="28"/>
          <w:szCs w:val="28"/>
          <w:lang w:val="fr-FR"/>
        </w:rPr>
      </w:pPr>
      <w:r>
        <w:rPr>
          <w:b/>
          <w:bCs/>
          <w:sz w:val="28"/>
          <w:szCs w:val="28"/>
          <w:u w:val="single"/>
          <w:lang w:val="fr-FR"/>
        </w:rPr>
        <w:t>P-</w:t>
      </w:r>
      <w:r w:rsidR="00783353">
        <w:rPr>
          <w:b/>
          <w:bCs/>
          <w:sz w:val="28"/>
          <w:szCs w:val="28"/>
          <w:u w:val="single"/>
          <w:lang w:val="fr-FR"/>
        </w:rPr>
        <w:t>3</w:t>
      </w:r>
      <w:r w:rsidRPr="0093031B">
        <w:rPr>
          <w:sz w:val="28"/>
          <w:szCs w:val="28"/>
          <w:lang w:val="fr-FR"/>
        </w:rPr>
        <w:t> :</w:t>
      </w:r>
      <w:r w:rsidR="00681060">
        <w:rPr>
          <w:sz w:val="28"/>
          <w:szCs w:val="28"/>
          <w:lang w:val="fr-FR"/>
        </w:rPr>
        <w:t> ?</w:t>
      </w:r>
    </w:p>
    <w:p w14:paraId="119FFDF2" w14:textId="0146C20A" w:rsidR="004A5842" w:rsidRPr="003A4442" w:rsidRDefault="00681060" w:rsidP="00004F03">
      <w:pPr>
        <w:spacing w:after="0"/>
        <w:jc w:val="both"/>
        <w:rPr>
          <w:rFonts w:ascii="Aptos" w:hAnsi="Aptos"/>
          <w:color w:val="17365D" w:themeColor="text2" w:themeShade="BF"/>
          <w:sz w:val="24"/>
          <w:szCs w:val="24"/>
          <w:lang w:val="fr-FR"/>
        </w:rPr>
      </w:pPr>
      <w:r>
        <w:rPr>
          <w:rFonts w:ascii="Aptos" w:hAnsi="Aptos"/>
          <w:color w:val="17365D" w:themeColor="text2" w:themeShade="BF"/>
          <w:sz w:val="24"/>
          <w:szCs w:val="24"/>
          <w:lang w:val="fr-FR"/>
        </w:rPr>
        <w:t>?</w:t>
      </w:r>
    </w:p>
    <w:p w14:paraId="41DDDAFF" w14:textId="77777777" w:rsidR="004A5842" w:rsidRPr="009C26EB" w:rsidRDefault="004A5842" w:rsidP="004A5842">
      <w:pPr>
        <w:spacing w:after="0"/>
        <w:rPr>
          <w:sz w:val="8"/>
          <w:szCs w:val="8"/>
          <w:lang w:val="fr-FR"/>
        </w:rPr>
      </w:pPr>
    </w:p>
    <w:p w14:paraId="7727374F" w14:textId="530AE07D" w:rsidR="004A5842" w:rsidRPr="003A4442" w:rsidRDefault="00681060" w:rsidP="004A5842">
      <w:pPr>
        <w:spacing w:after="0"/>
        <w:jc w:val="both"/>
        <w:rPr>
          <w:rFonts w:ascii="Corbel" w:hAnsi="Corbel"/>
          <w:sz w:val="28"/>
          <w:szCs w:val="28"/>
          <w:lang w:val="fr-FR"/>
        </w:rPr>
      </w:pPr>
      <w:r>
        <w:rPr>
          <w:rFonts w:ascii="Aptos" w:hAnsi="Aptos"/>
          <w:color w:val="17365D" w:themeColor="text2" w:themeShade="BF"/>
          <w:sz w:val="24"/>
          <w:szCs w:val="24"/>
          <w:lang w:val="fr-FR"/>
        </w:rPr>
        <w:t>?</w:t>
      </w:r>
    </w:p>
    <w:p w14:paraId="2BC62F08" w14:textId="60B39CF7" w:rsidR="004A5842" w:rsidRDefault="004A5842" w:rsidP="004A5842">
      <w:pPr>
        <w:spacing w:after="0"/>
        <w:rPr>
          <w:rFonts w:ascii="Corbel" w:hAnsi="Corbel"/>
          <w:sz w:val="28"/>
          <w:szCs w:val="28"/>
          <w:lang w:val="fr-FR"/>
        </w:rPr>
      </w:pPr>
      <w:r>
        <w:rPr>
          <w:b/>
          <w:bCs/>
          <w:color w:val="17365D" w:themeColor="text2" w:themeShade="BF"/>
          <w:sz w:val="32"/>
          <w:szCs w:val="32"/>
          <w:u w:val="single"/>
          <w:lang w:val="fr-FR"/>
        </w:rPr>
        <w:t>ol</w:t>
      </w:r>
      <w:r w:rsidRPr="008C27A2">
        <w:rPr>
          <w:b/>
          <w:bCs/>
          <w:color w:val="17365D" w:themeColor="text2" w:themeShade="BF"/>
          <w:sz w:val="32"/>
          <w:szCs w:val="32"/>
          <w:lang w:val="fr-FR"/>
        </w:rPr>
        <w:t>-</w:t>
      </w:r>
      <w:r w:rsidR="00783353">
        <w:rPr>
          <w:b/>
          <w:bCs/>
          <w:color w:val="17365D" w:themeColor="text2" w:themeShade="BF"/>
          <w:sz w:val="28"/>
          <w:szCs w:val="28"/>
          <w:lang w:val="fr-FR"/>
        </w:rPr>
        <w:t>5</w:t>
      </w:r>
      <w:r>
        <w:rPr>
          <w:b/>
          <w:bCs/>
          <w:color w:val="17365D" w:themeColor="text2" w:themeShade="BF"/>
          <w:sz w:val="28"/>
          <w:szCs w:val="28"/>
          <w:lang w:val="fr-FR"/>
        </w:rPr>
        <w:t xml:space="preserve"> </w:t>
      </w:r>
      <w:r w:rsidRPr="00952E34">
        <w:rPr>
          <w:color w:val="17365D" w:themeColor="text2" w:themeShade="BF"/>
          <w:sz w:val="36"/>
          <w:szCs w:val="36"/>
          <w:lang w:val="fr-FR"/>
        </w:rPr>
        <w:t>:</w:t>
      </w:r>
      <w:r w:rsidR="00681060">
        <w:rPr>
          <w:color w:val="17365D" w:themeColor="text2" w:themeShade="BF"/>
          <w:sz w:val="36"/>
          <w:szCs w:val="36"/>
          <w:lang w:val="fr-FR"/>
        </w:rPr>
        <w:t> </w:t>
      </w:r>
      <w:r w:rsidR="00681060">
        <w:rPr>
          <w:rFonts w:ascii="Corbel" w:hAnsi="Corbel"/>
          <w:sz w:val="30"/>
          <w:szCs w:val="30"/>
          <w:lang w:val="fr-FR"/>
        </w:rPr>
        <w:t>?</w:t>
      </w:r>
      <w:r w:rsidR="00BB0BF5">
        <w:rPr>
          <w:rFonts w:ascii="Corbel" w:hAnsi="Corbel"/>
          <w:sz w:val="30"/>
          <w:szCs w:val="30"/>
          <w:lang w:val="fr-FR"/>
        </w:rPr>
        <w:t xml:space="preserve"> </w:t>
      </w:r>
    </w:p>
    <w:p w14:paraId="6D0709A4" w14:textId="7F5F3FAE" w:rsidR="004A5842" w:rsidRPr="001F0DD3" w:rsidRDefault="00681060" w:rsidP="003A4442">
      <w:pPr>
        <w:pStyle w:val="ListParagraph"/>
        <w:numPr>
          <w:ilvl w:val="0"/>
          <w:numId w:val="15"/>
        </w:numPr>
        <w:spacing w:after="0" w:line="240" w:lineRule="auto"/>
        <w:ind w:left="1077" w:hanging="357"/>
        <w:rPr>
          <w:rFonts w:ascii="Gill Sans Nova" w:hAnsi="Gill Sans Nova"/>
          <w:color w:val="17365D" w:themeColor="text2" w:themeShade="BF"/>
          <w:sz w:val="30"/>
          <w:szCs w:val="30"/>
          <w:lang w:val="fr-FR"/>
        </w:rPr>
      </w:pPr>
      <w:r>
        <w:rPr>
          <w:rFonts w:ascii="Gill Sans Nova" w:hAnsi="Gill Sans Nova"/>
          <w:color w:val="1E4F5C"/>
          <w:sz w:val="30"/>
          <w:szCs w:val="30"/>
          <w:lang w:val="fr-FR"/>
        </w:rPr>
        <w:t> </w:t>
      </w:r>
      <w:r w:rsidRPr="00D744AF">
        <w:rPr>
          <w:rFonts w:ascii="Gill Sans Nova" w:hAnsi="Gill Sans Nova"/>
          <w:color w:val="1E4F5C"/>
          <w:sz w:val="30"/>
          <w:szCs w:val="30"/>
          <w:lang w:val="fr-FR"/>
        </w:rPr>
        <w:t>Accès</w:t>
      </w:r>
      <w:r w:rsidRPr="00D744AF">
        <w:rPr>
          <w:rFonts w:ascii="Gill Sans Nova" w:hAnsi="Gill Sans Nova"/>
          <w:color w:val="17365D" w:themeColor="text2" w:themeShade="BF"/>
          <w:sz w:val="30"/>
          <w:szCs w:val="30"/>
          <w:lang w:val="fr-FR"/>
        </w:rPr>
        <w:t> :</w:t>
      </w:r>
      <w:r>
        <w:rPr>
          <w:rFonts w:ascii="Gill Sans Nova" w:hAnsi="Gill Sans Nova"/>
          <w:color w:val="17365D" w:themeColor="text2" w:themeShade="BF"/>
          <w:sz w:val="30"/>
          <w:szCs w:val="30"/>
          <w:lang w:val="fr-FR"/>
        </w:rPr>
        <w:t> ?</w:t>
      </w:r>
    </w:p>
    <w:p w14:paraId="74B6624F" w14:textId="3D7F6C0C" w:rsidR="006B5053" w:rsidRDefault="00681060" w:rsidP="003A4442">
      <w:pPr>
        <w:pStyle w:val="ListParagraph"/>
        <w:numPr>
          <w:ilvl w:val="0"/>
          <w:numId w:val="15"/>
        </w:numPr>
        <w:spacing w:after="0" w:line="240" w:lineRule="auto"/>
        <w:ind w:left="1077" w:hanging="357"/>
        <w:rPr>
          <w:rFonts w:ascii="Gill Sans Nova" w:hAnsi="Gill Sans Nova"/>
          <w:color w:val="17365D" w:themeColor="text2" w:themeShade="BF"/>
          <w:sz w:val="30"/>
          <w:szCs w:val="30"/>
          <w:lang w:val="fr-FR"/>
        </w:rPr>
      </w:pPr>
      <w:r>
        <w:rPr>
          <w:rFonts w:ascii="Gill Sans Nova" w:hAnsi="Gill Sans Nova"/>
          <w:color w:val="1E4F5C"/>
          <w:sz w:val="30"/>
          <w:szCs w:val="30"/>
          <w:lang w:val="fr-FR"/>
        </w:rPr>
        <w:t> ?</w:t>
      </w:r>
    </w:p>
    <w:p w14:paraId="13E65448" w14:textId="33958761" w:rsidR="006B5053" w:rsidRPr="001F0DD3" w:rsidRDefault="00681060" w:rsidP="003A4442">
      <w:pPr>
        <w:pStyle w:val="ListParagraph"/>
        <w:numPr>
          <w:ilvl w:val="0"/>
          <w:numId w:val="15"/>
        </w:numPr>
        <w:spacing w:after="0" w:line="240" w:lineRule="auto"/>
        <w:ind w:left="1077" w:hanging="357"/>
        <w:rPr>
          <w:rFonts w:ascii="Gill Sans Nova" w:hAnsi="Gill Sans Nova"/>
          <w:color w:val="17365D" w:themeColor="text2" w:themeShade="BF"/>
          <w:sz w:val="30"/>
          <w:szCs w:val="30"/>
          <w:lang w:val="fr-FR"/>
        </w:rPr>
      </w:pPr>
      <w:r>
        <w:rPr>
          <w:rFonts w:ascii="Gill Sans Nova" w:hAnsi="Gill Sans Nova"/>
          <w:color w:val="1E4F5C"/>
          <w:sz w:val="30"/>
          <w:szCs w:val="30"/>
          <w:lang w:val="fr-FR"/>
        </w:rPr>
        <w:t> ?</w:t>
      </w:r>
    </w:p>
    <w:p w14:paraId="063C1112" w14:textId="4E23D15B" w:rsidR="006B5053" w:rsidRPr="009256F6" w:rsidRDefault="00681060" w:rsidP="006B5053">
      <w:pPr>
        <w:spacing w:after="0"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?</w:t>
      </w:r>
      <w:r w:rsidR="006B5053" w:rsidRPr="009256F6">
        <w:rPr>
          <w:sz w:val="24"/>
          <w:szCs w:val="24"/>
          <w:lang w:val="en-GB"/>
        </w:rPr>
        <w:t xml:space="preserve"> : </w:t>
      </w:r>
      <w:r>
        <w:rPr>
          <w:sz w:val="24"/>
          <w:szCs w:val="24"/>
          <w:lang w:val="en-GB"/>
        </w:rPr>
        <w:t>?</w:t>
      </w:r>
    </w:p>
    <w:p w14:paraId="599D8662" w14:textId="77777777" w:rsidR="004A5842" w:rsidRPr="006B5053" w:rsidRDefault="004A5842" w:rsidP="004A5842">
      <w:pPr>
        <w:spacing w:after="0"/>
        <w:rPr>
          <w:b/>
          <w:bCs/>
          <w:sz w:val="20"/>
          <w:szCs w:val="20"/>
          <w:u w:val="single"/>
          <w:lang w:val="en-GB"/>
        </w:rPr>
      </w:pPr>
    </w:p>
    <w:p w14:paraId="3BB00C35" w14:textId="2B0808B7" w:rsidR="001733E5" w:rsidRDefault="00E53B81" w:rsidP="00AB221A">
      <w:pPr>
        <w:spacing w:after="0" w:line="240" w:lineRule="auto"/>
        <w:rPr>
          <w:lang w:val="fr-FR"/>
        </w:rPr>
      </w:pPr>
      <w:r w:rsidRPr="00CF337A">
        <w:rPr>
          <w:b/>
          <w:bCs/>
          <w:sz w:val="32"/>
          <w:szCs w:val="32"/>
          <w:u w:val="single"/>
          <w:lang w:val="fr-FR"/>
        </w:rPr>
        <w:t>H3</w:t>
      </w:r>
      <w:r w:rsidRPr="008C27A2">
        <w:rPr>
          <w:b/>
          <w:bCs/>
          <w:sz w:val="32"/>
          <w:szCs w:val="32"/>
          <w:lang w:val="fr-FR"/>
        </w:rPr>
        <w:t>-</w:t>
      </w:r>
      <w:r w:rsidR="00797FFD">
        <w:rPr>
          <w:b/>
          <w:bCs/>
          <w:sz w:val="30"/>
          <w:szCs w:val="30"/>
          <w:lang w:val="fr-FR"/>
        </w:rPr>
        <w:t>6</w:t>
      </w:r>
      <w:r w:rsidRPr="00CF337A">
        <w:rPr>
          <w:sz w:val="32"/>
          <w:szCs w:val="32"/>
          <w:lang w:val="fr-FR"/>
        </w:rPr>
        <w:t> :</w:t>
      </w:r>
      <w:r w:rsidR="00681060">
        <w:rPr>
          <w:sz w:val="32"/>
          <w:szCs w:val="32"/>
          <w:lang w:val="fr-FR"/>
        </w:rPr>
        <w:t> </w:t>
      </w:r>
      <w:r w:rsidR="00681060">
        <w:rPr>
          <w:rFonts w:ascii="Corbel" w:hAnsi="Corbel"/>
          <w:sz w:val="30"/>
          <w:szCs w:val="30"/>
          <w:lang w:val="fr-FR"/>
        </w:rPr>
        <w:t>?</w:t>
      </w:r>
    </w:p>
    <w:p w14:paraId="7BE5DF5E" w14:textId="708B9353" w:rsidR="00E53B81" w:rsidRDefault="00E53B81" w:rsidP="00AB221A">
      <w:pPr>
        <w:spacing w:after="0" w:line="240" w:lineRule="auto"/>
        <w:rPr>
          <w:rFonts w:ascii="Corbel" w:hAnsi="Corbel"/>
          <w:sz w:val="30"/>
          <w:szCs w:val="30"/>
          <w:lang w:val="fr-FR"/>
        </w:rPr>
      </w:pPr>
      <w:r w:rsidRPr="00CF337A">
        <w:rPr>
          <w:b/>
          <w:bCs/>
          <w:sz w:val="32"/>
          <w:szCs w:val="32"/>
          <w:u w:val="single"/>
          <w:lang w:val="fr-FR"/>
        </w:rPr>
        <w:t>H</w:t>
      </w:r>
      <w:r>
        <w:rPr>
          <w:b/>
          <w:bCs/>
          <w:sz w:val="32"/>
          <w:szCs w:val="32"/>
          <w:u w:val="single"/>
          <w:lang w:val="fr-FR"/>
        </w:rPr>
        <w:t>4</w:t>
      </w:r>
      <w:r w:rsidRPr="008C27A2">
        <w:rPr>
          <w:b/>
          <w:bCs/>
          <w:sz w:val="32"/>
          <w:szCs w:val="32"/>
          <w:lang w:val="fr-FR"/>
        </w:rPr>
        <w:t>-</w:t>
      </w:r>
      <w:r w:rsidR="00797FFD">
        <w:rPr>
          <w:b/>
          <w:bCs/>
          <w:sz w:val="30"/>
          <w:szCs w:val="30"/>
          <w:lang w:val="fr-FR"/>
        </w:rPr>
        <w:t>2</w:t>
      </w:r>
      <w:r w:rsidRPr="00CF337A">
        <w:rPr>
          <w:sz w:val="32"/>
          <w:szCs w:val="32"/>
          <w:lang w:val="fr-FR"/>
        </w:rPr>
        <w:t> :</w:t>
      </w:r>
      <w:r w:rsidR="00681060">
        <w:rPr>
          <w:sz w:val="32"/>
          <w:szCs w:val="32"/>
          <w:lang w:val="fr-FR"/>
        </w:rPr>
        <w:t> </w:t>
      </w:r>
      <w:r w:rsidR="00681060">
        <w:rPr>
          <w:rFonts w:ascii="Corbel" w:hAnsi="Corbel"/>
          <w:sz w:val="30"/>
          <w:szCs w:val="30"/>
          <w:lang w:val="fr-FR"/>
        </w:rPr>
        <w:t>?</w:t>
      </w:r>
      <w:r>
        <w:rPr>
          <w:rFonts w:ascii="Corbel" w:hAnsi="Corbel"/>
          <w:sz w:val="30"/>
          <w:szCs w:val="30"/>
          <w:lang w:val="fr-FR"/>
        </w:rPr>
        <w:t xml:space="preserve"> </w:t>
      </w:r>
    </w:p>
    <w:p w14:paraId="3CB70A97" w14:textId="77777777" w:rsidR="00E53B81" w:rsidRPr="006C03A4" w:rsidRDefault="00E53B81" w:rsidP="00AB221A">
      <w:pPr>
        <w:spacing w:after="0" w:line="240" w:lineRule="auto"/>
        <w:rPr>
          <w:b/>
          <w:bCs/>
          <w:sz w:val="8"/>
          <w:szCs w:val="8"/>
          <w:u w:val="single"/>
          <w:lang w:val="fr-FR"/>
        </w:rPr>
      </w:pPr>
    </w:p>
    <w:p w14:paraId="01902633" w14:textId="3E7447FE" w:rsidR="00E53B81" w:rsidRDefault="00E53B81" w:rsidP="00AB221A">
      <w:pPr>
        <w:spacing w:after="0" w:line="240" w:lineRule="auto"/>
        <w:jc w:val="both"/>
        <w:rPr>
          <w:rFonts w:ascii="Corbel" w:hAnsi="Corbel"/>
          <w:sz w:val="30"/>
          <w:szCs w:val="30"/>
          <w:lang w:val="fr-FR"/>
        </w:rPr>
      </w:pPr>
      <w:r>
        <w:rPr>
          <w:b/>
          <w:bCs/>
          <w:sz w:val="28"/>
          <w:szCs w:val="28"/>
          <w:u w:val="single"/>
          <w:lang w:val="fr-FR"/>
        </w:rPr>
        <w:t>P-</w:t>
      </w:r>
      <w:r w:rsidR="00797FFD">
        <w:rPr>
          <w:b/>
          <w:bCs/>
          <w:sz w:val="28"/>
          <w:szCs w:val="28"/>
          <w:u w:val="single"/>
          <w:lang w:val="fr-FR"/>
        </w:rPr>
        <w:t>4</w:t>
      </w:r>
      <w:r w:rsidRPr="0093031B">
        <w:rPr>
          <w:sz w:val="28"/>
          <w:szCs w:val="28"/>
          <w:lang w:val="fr-FR"/>
        </w:rPr>
        <w:t> :</w:t>
      </w:r>
      <w:r>
        <w:rPr>
          <w:sz w:val="28"/>
          <w:szCs w:val="28"/>
          <w:lang w:val="fr-FR"/>
        </w:rPr>
        <w:t> </w:t>
      </w:r>
      <w:r>
        <w:rPr>
          <w:rFonts w:ascii="Aptos" w:hAnsi="Aptos"/>
          <w:color w:val="17365D" w:themeColor="text2" w:themeShade="BF"/>
          <w:sz w:val="28"/>
          <w:szCs w:val="28"/>
          <w:lang w:val="fr-FR"/>
        </w:rPr>
        <w:t>?</w:t>
      </w:r>
    </w:p>
    <w:p w14:paraId="12161BF7" w14:textId="77777777" w:rsidR="00E53B81" w:rsidRPr="001A508C" w:rsidRDefault="00E53B81" w:rsidP="00AB221A">
      <w:pPr>
        <w:pStyle w:val="NoSpacing"/>
        <w:rPr>
          <w:sz w:val="12"/>
          <w:szCs w:val="12"/>
          <w:lang w:val="fr-FR"/>
        </w:rPr>
      </w:pPr>
    </w:p>
    <w:p w14:paraId="753B975D" w14:textId="4004C3A0" w:rsidR="00E53B81" w:rsidRDefault="00E53B81" w:rsidP="00AB221A">
      <w:pPr>
        <w:spacing w:after="0" w:line="240" w:lineRule="auto"/>
        <w:rPr>
          <w:rFonts w:ascii="Corbel" w:hAnsi="Corbel"/>
          <w:sz w:val="28"/>
          <w:szCs w:val="28"/>
          <w:lang w:val="fr-FR"/>
        </w:rPr>
      </w:pPr>
      <w:r>
        <w:rPr>
          <w:b/>
          <w:bCs/>
          <w:color w:val="17365D" w:themeColor="text2" w:themeShade="BF"/>
          <w:sz w:val="32"/>
          <w:szCs w:val="32"/>
          <w:u w:val="single"/>
          <w:lang w:val="fr-FR"/>
        </w:rPr>
        <w:t>ol</w:t>
      </w:r>
      <w:r w:rsidRPr="008C27A2">
        <w:rPr>
          <w:b/>
          <w:bCs/>
          <w:color w:val="17365D" w:themeColor="text2" w:themeShade="BF"/>
          <w:sz w:val="32"/>
          <w:szCs w:val="32"/>
          <w:lang w:val="fr-FR"/>
        </w:rPr>
        <w:t>-</w:t>
      </w:r>
      <w:r w:rsidR="00797FFD">
        <w:rPr>
          <w:b/>
          <w:bCs/>
          <w:color w:val="17365D" w:themeColor="text2" w:themeShade="BF"/>
          <w:sz w:val="28"/>
          <w:szCs w:val="28"/>
          <w:lang w:val="fr-FR"/>
        </w:rPr>
        <w:t>6</w:t>
      </w:r>
      <w:r>
        <w:rPr>
          <w:b/>
          <w:bCs/>
          <w:color w:val="17365D" w:themeColor="text2" w:themeShade="BF"/>
          <w:sz w:val="28"/>
          <w:szCs w:val="28"/>
          <w:lang w:val="fr-FR"/>
        </w:rPr>
        <w:t xml:space="preserve"> </w:t>
      </w:r>
      <w:r w:rsidRPr="00952E34">
        <w:rPr>
          <w:color w:val="17365D" w:themeColor="text2" w:themeShade="BF"/>
          <w:sz w:val="36"/>
          <w:szCs w:val="36"/>
          <w:lang w:val="fr-FR"/>
        </w:rPr>
        <w:t>:</w:t>
      </w:r>
      <w:r w:rsidR="006C5E03">
        <w:rPr>
          <w:color w:val="17365D" w:themeColor="text2" w:themeShade="BF"/>
          <w:sz w:val="36"/>
          <w:szCs w:val="36"/>
          <w:lang w:val="fr-FR"/>
        </w:rPr>
        <w:t> </w:t>
      </w:r>
      <w:r w:rsidR="006C5E03">
        <w:rPr>
          <w:rFonts w:ascii="Corbel" w:hAnsi="Corbel"/>
          <w:sz w:val="30"/>
          <w:szCs w:val="30"/>
          <w:lang w:val="fr-FR"/>
        </w:rPr>
        <w:t>?</w:t>
      </w:r>
      <w:r w:rsidR="00FC1D37">
        <w:rPr>
          <w:rFonts w:ascii="Corbel" w:hAnsi="Corbel"/>
          <w:sz w:val="30"/>
          <w:szCs w:val="30"/>
          <w:lang w:val="fr-FR"/>
        </w:rPr>
        <w:t xml:space="preserve"> </w:t>
      </w:r>
    </w:p>
    <w:p w14:paraId="0A2ABED1" w14:textId="1A69D4D8" w:rsidR="00E53B81" w:rsidRPr="001F0DD3" w:rsidRDefault="00681060" w:rsidP="003A4442">
      <w:pPr>
        <w:pStyle w:val="ListParagraph"/>
        <w:numPr>
          <w:ilvl w:val="0"/>
          <w:numId w:val="17"/>
        </w:numPr>
        <w:spacing w:after="0" w:line="240" w:lineRule="auto"/>
        <w:ind w:left="1077" w:hanging="357"/>
        <w:rPr>
          <w:rFonts w:ascii="Gill Sans Nova" w:hAnsi="Gill Sans Nova"/>
          <w:color w:val="17365D" w:themeColor="text2" w:themeShade="BF"/>
          <w:sz w:val="30"/>
          <w:szCs w:val="30"/>
          <w:lang w:val="fr-FR"/>
        </w:rPr>
      </w:pPr>
      <w:r>
        <w:rPr>
          <w:rFonts w:ascii="Gill Sans Nova" w:hAnsi="Gill Sans Nova"/>
          <w:color w:val="1E4F5C"/>
          <w:sz w:val="30"/>
          <w:szCs w:val="30"/>
          <w:lang w:val="fr-FR"/>
        </w:rPr>
        <w:t> </w:t>
      </w:r>
      <w:r w:rsidRPr="00D744AF">
        <w:rPr>
          <w:rFonts w:ascii="Gill Sans Nova" w:hAnsi="Gill Sans Nova"/>
          <w:color w:val="1E4F5C"/>
          <w:sz w:val="30"/>
          <w:szCs w:val="30"/>
          <w:lang w:val="fr-FR"/>
        </w:rPr>
        <w:t>Accès</w:t>
      </w:r>
      <w:r w:rsidRPr="00D744AF">
        <w:rPr>
          <w:rFonts w:ascii="Gill Sans Nova" w:hAnsi="Gill Sans Nova"/>
          <w:color w:val="17365D" w:themeColor="text2" w:themeShade="BF"/>
          <w:sz w:val="30"/>
          <w:szCs w:val="30"/>
          <w:lang w:val="fr-FR"/>
        </w:rPr>
        <w:t> :</w:t>
      </w:r>
      <w:r>
        <w:rPr>
          <w:rFonts w:ascii="Gill Sans Nova" w:hAnsi="Gill Sans Nova"/>
          <w:color w:val="17365D" w:themeColor="text2" w:themeShade="BF"/>
          <w:sz w:val="30"/>
          <w:szCs w:val="30"/>
          <w:lang w:val="fr-FR"/>
        </w:rPr>
        <w:t> ?</w:t>
      </w:r>
    </w:p>
    <w:p w14:paraId="24E702B6" w14:textId="6B90BDCB" w:rsidR="00E53B81" w:rsidRDefault="00681060" w:rsidP="003A4442">
      <w:pPr>
        <w:pStyle w:val="ListParagraph"/>
        <w:numPr>
          <w:ilvl w:val="0"/>
          <w:numId w:val="17"/>
        </w:numPr>
        <w:spacing w:after="0" w:line="240" w:lineRule="auto"/>
        <w:ind w:left="1077" w:hanging="357"/>
        <w:rPr>
          <w:rFonts w:ascii="Gill Sans Nova" w:hAnsi="Gill Sans Nova"/>
          <w:color w:val="17365D" w:themeColor="text2" w:themeShade="BF"/>
          <w:sz w:val="30"/>
          <w:szCs w:val="30"/>
          <w:lang w:val="fr-FR"/>
        </w:rPr>
      </w:pPr>
      <w:r>
        <w:rPr>
          <w:rFonts w:ascii="Gill Sans Nova" w:hAnsi="Gill Sans Nova"/>
          <w:color w:val="1E4F5C"/>
          <w:sz w:val="30"/>
          <w:szCs w:val="30"/>
          <w:lang w:val="fr-FR"/>
        </w:rPr>
        <w:t> ?</w:t>
      </w:r>
    </w:p>
    <w:p w14:paraId="4D5FCF17" w14:textId="1E6B477A" w:rsidR="00E53B81" w:rsidRPr="001F0DD3" w:rsidRDefault="00681060" w:rsidP="003A4442">
      <w:pPr>
        <w:pStyle w:val="ListParagraph"/>
        <w:numPr>
          <w:ilvl w:val="0"/>
          <w:numId w:val="17"/>
        </w:numPr>
        <w:spacing w:after="0" w:line="240" w:lineRule="auto"/>
        <w:ind w:left="1077" w:hanging="357"/>
        <w:rPr>
          <w:rFonts w:ascii="Gill Sans Nova" w:hAnsi="Gill Sans Nova"/>
          <w:color w:val="17365D" w:themeColor="text2" w:themeShade="BF"/>
          <w:sz w:val="30"/>
          <w:szCs w:val="30"/>
          <w:lang w:val="fr-FR"/>
        </w:rPr>
      </w:pPr>
      <w:r>
        <w:rPr>
          <w:rFonts w:ascii="Gill Sans Nova" w:hAnsi="Gill Sans Nova"/>
          <w:color w:val="1E4F5C"/>
          <w:sz w:val="30"/>
          <w:szCs w:val="30"/>
          <w:lang w:val="fr-FR"/>
        </w:rPr>
        <w:t> ?</w:t>
      </w:r>
    </w:p>
    <w:p w14:paraId="4AE99517" w14:textId="1C60DD54" w:rsidR="00FE5453" w:rsidRDefault="00681060" w:rsidP="003A4442">
      <w:pPr>
        <w:spacing w:after="0" w:line="240" w:lineRule="auto"/>
        <w:rPr>
          <w:sz w:val="24"/>
          <w:szCs w:val="24"/>
          <w:lang w:val="en-GB"/>
        </w:rPr>
      </w:pPr>
      <w:bookmarkStart w:id="0" w:name="_Hlk192787276"/>
      <w:r w:rsidRPr="009256F6">
        <w:rPr>
          <w:sz w:val="24"/>
          <w:szCs w:val="24"/>
          <w:lang w:val="en-GB"/>
        </w:rPr>
        <w:t>Memo </w:t>
      </w:r>
      <w:r w:rsidR="00E53B81" w:rsidRPr="008A67F6">
        <w:rPr>
          <w:sz w:val="28"/>
          <w:szCs w:val="28"/>
          <w:lang w:val="en-GB"/>
        </w:rPr>
        <w:t xml:space="preserve"> : </w:t>
      </w:r>
      <w:r w:rsidR="00ED4D77" w:rsidRPr="008A67F6">
        <w:rPr>
          <w:sz w:val="24"/>
          <w:szCs w:val="24"/>
          <w:lang w:val="en-GB"/>
        </w:rPr>
        <w:sym w:font="Wingdings" w:char="F0E0"/>
      </w:r>
      <w:r w:rsidR="00ED4D77" w:rsidRPr="008A67F6"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>?</w:t>
      </w:r>
    </w:p>
    <w:bookmarkEnd w:id="0"/>
    <w:p w14:paraId="37ACAB7A" w14:textId="77777777" w:rsidR="00681060" w:rsidRDefault="00681060">
      <w:pPr>
        <w:rPr>
          <w:rFonts w:asciiTheme="majorHAnsi" w:hAnsiTheme="majorHAnsi" w:cstheme="majorHAnsi"/>
          <w:b/>
          <w:bCs/>
          <w:color w:val="215868" w:themeColor="accent5" w:themeShade="80"/>
          <w:sz w:val="36"/>
          <w:szCs w:val="36"/>
          <w:u w:val="single"/>
          <w:lang w:val="fr-FR"/>
        </w:rPr>
      </w:pPr>
      <w:r>
        <w:rPr>
          <w:rFonts w:asciiTheme="majorHAnsi" w:hAnsiTheme="majorHAnsi" w:cstheme="majorHAnsi"/>
          <w:b/>
          <w:bCs/>
          <w:color w:val="215868" w:themeColor="accent5" w:themeShade="80"/>
          <w:sz w:val="36"/>
          <w:szCs w:val="36"/>
          <w:u w:val="single"/>
          <w:lang w:val="fr-FR"/>
        </w:rPr>
        <w:br w:type="page"/>
      </w:r>
    </w:p>
    <w:p w14:paraId="1CCFE6B6" w14:textId="2460FBE8" w:rsidR="00FE5453" w:rsidRPr="00AF2EE5" w:rsidRDefault="00FE5453" w:rsidP="00FE5453">
      <w:pPr>
        <w:pStyle w:val="NoSpacing"/>
        <w:rPr>
          <w:rFonts w:asciiTheme="majorHAnsi" w:hAnsiTheme="majorHAnsi" w:cstheme="majorHAnsi"/>
          <w:b/>
          <w:bCs/>
          <w:color w:val="215868" w:themeColor="accent5" w:themeShade="80"/>
          <w:sz w:val="36"/>
          <w:szCs w:val="36"/>
          <w:lang w:val="fr-FR"/>
        </w:rPr>
      </w:pPr>
      <w:r w:rsidRPr="00AF2EE5">
        <w:rPr>
          <w:rFonts w:asciiTheme="majorHAnsi" w:hAnsiTheme="majorHAnsi" w:cstheme="majorHAnsi"/>
          <w:b/>
          <w:bCs/>
          <w:color w:val="215868" w:themeColor="accent5" w:themeShade="80"/>
          <w:sz w:val="36"/>
          <w:szCs w:val="36"/>
          <w:u w:val="single"/>
          <w:lang w:val="fr-FR"/>
        </w:rPr>
        <w:lastRenderedPageBreak/>
        <w:t>Section</w:t>
      </w:r>
      <w:r w:rsidRPr="00AF2EE5">
        <w:rPr>
          <w:rFonts w:asciiTheme="majorHAnsi" w:hAnsiTheme="majorHAnsi" w:cstheme="majorHAnsi"/>
          <w:b/>
          <w:bCs/>
          <w:color w:val="215868" w:themeColor="accent5" w:themeShade="80"/>
          <w:sz w:val="36"/>
          <w:szCs w:val="36"/>
          <w:lang w:val="fr-FR"/>
        </w:rPr>
        <w:t>-2</w:t>
      </w:r>
    </w:p>
    <w:p w14:paraId="6ED28FE8" w14:textId="77777777" w:rsidR="00FE5453" w:rsidRPr="00AF2EE5" w:rsidRDefault="00FE5453" w:rsidP="00FE5453">
      <w:pPr>
        <w:pStyle w:val="NoSpacing"/>
        <w:rPr>
          <w:lang w:val="fr-FR"/>
        </w:rPr>
      </w:pPr>
    </w:p>
    <w:p w14:paraId="1EE7B58A" w14:textId="4F2A49E0" w:rsidR="00FE5453" w:rsidRPr="00AF2EE5" w:rsidRDefault="00FE5453" w:rsidP="00FE5453">
      <w:pPr>
        <w:rPr>
          <w:lang w:val="fr-FR"/>
        </w:rPr>
      </w:pPr>
      <w:r w:rsidRPr="00AF2EE5"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36"/>
          <w:szCs w:val="36"/>
          <w:u w:val="single"/>
          <w:lang w:val="fr-FR"/>
        </w:rPr>
        <w:t>H2</w:t>
      </w:r>
      <w:r w:rsidRPr="00AF2EE5">
        <w:rPr>
          <w:rFonts w:asciiTheme="majorHAnsi" w:hAnsiTheme="majorHAnsi" w:cstheme="majorHAnsi"/>
          <w:b/>
          <w:bCs/>
          <w:sz w:val="36"/>
          <w:szCs w:val="36"/>
          <w:lang w:val="fr-FR"/>
        </w:rPr>
        <w:t>-</w:t>
      </w:r>
      <w:r w:rsidRPr="00AF2EE5">
        <w:rPr>
          <w:rFonts w:asciiTheme="majorHAnsi" w:hAnsiTheme="majorHAnsi" w:cstheme="majorHAnsi"/>
          <w:b/>
          <w:bCs/>
          <w:sz w:val="32"/>
          <w:szCs w:val="32"/>
          <w:lang w:val="fr-FR"/>
        </w:rPr>
        <w:t>4</w:t>
      </w:r>
      <w:r w:rsidRPr="00AF2EE5">
        <w:rPr>
          <w:rFonts w:asciiTheme="majorHAnsi" w:hAnsiTheme="majorHAnsi" w:cstheme="majorHAnsi"/>
          <w:sz w:val="36"/>
          <w:szCs w:val="36"/>
          <w:lang w:val="fr-FR"/>
        </w:rPr>
        <w:t> :</w:t>
      </w:r>
      <w:r w:rsidR="00681060">
        <w:rPr>
          <w:sz w:val="36"/>
          <w:szCs w:val="36"/>
          <w:lang w:val="fr-FR"/>
        </w:rPr>
        <w:t> </w:t>
      </w:r>
      <w:r w:rsidR="00681060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0"/>
          <w:szCs w:val="30"/>
          <w:lang w:val="fr-FR"/>
        </w:rPr>
        <w:t>?</w:t>
      </w:r>
    </w:p>
    <w:p w14:paraId="3A2C2528" w14:textId="38BE78BA" w:rsidR="00FE5453" w:rsidRPr="000130C4" w:rsidRDefault="00FE5453" w:rsidP="00FE5453">
      <w:pPr>
        <w:spacing w:after="0"/>
        <w:rPr>
          <w:rFonts w:ascii="Corbel" w:hAnsi="Corbel"/>
          <w:sz w:val="30"/>
          <w:szCs w:val="30"/>
          <w:lang w:val="fr-FR"/>
        </w:rPr>
      </w:pPr>
      <w:r w:rsidRPr="000130C4">
        <w:rPr>
          <w:b/>
          <w:bCs/>
          <w:sz w:val="32"/>
          <w:szCs w:val="32"/>
          <w:u w:val="single"/>
          <w:lang w:val="fr-FR"/>
        </w:rPr>
        <w:t>H3</w:t>
      </w:r>
      <w:r w:rsidRPr="000130C4">
        <w:rPr>
          <w:b/>
          <w:bCs/>
          <w:sz w:val="32"/>
          <w:szCs w:val="32"/>
          <w:lang w:val="fr-FR"/>
        </w:rPr>
        <w:t>-</w:t>
      </w:r>
      <w:r w:rsidRPr="000130C4">
        <w:rPr>
          <w:b/>
          <w:bCs/>
          <w:sz w:val="30"/>
          <w:szCs w:val="30"/>
          <w:lang w:val="fr-FR"/>
        </w:rPr>
        <w:t>7</w:t>
      </w:r>
      <w:r w:rsidRPr="000130C4">
        <w:rPr>
          <w:sz w:val="32"/>
          <w:szCs w:val="32"/>
          <w:lang w:val="fr-FR"/>
        </w:rPr>
        <w:t> :</w:t>
      </w:r>
      <w:r w:rsidR="00681060">
        <w:rPr>
          <w:sz w:val="32"/>
          <w:szCs w:val="32"/>
          <w:lang w:val="fr-FR"/>
        </w:rPr>
        <w:t> </w:t>
      </w:r>
      <w:r w:rsidR="00681060">
        <w:rPr>
          <w:rFonts w:ascii="Corbel" w:hAnsi="Corbel"/>
          <w:sz w:val="30"/>
          <w:szCs w:val="30"/>
          <w:lang w:val="fr-FR"/>
        </w:rPr>
        <w:t>?</w:t>
      </w:r>
    </w:p>
    <w:p w14:paraId="4A9A47F2" w14:textId="77777777" w:rsidR="00FE5453" w:rsidRPr="000130C4" w:rsidRDefault="00FE5453" w:rsidP="00FE5453">
      <w:pPr>
        <w:spacing w:after="0"/>
        <w:rPr>
          <w:b/>
          <w:bCs/>
          <w:sz w:val="16"/>
          <w:szCs w:val="16"/>
          <w:u w:val="single"/>
          <w:lang w:val="fr-FR"/>
        </w:rPr>
      </w:pPr>
    </w:p>
    <w:p w14:paraId="1BC6F5A5" w14:textId="78E3285F" w:rsidR="00FE5453" w:rsidRPr="003B5F88" w:rsidRDefault="00FE5453" w:rsidP="00FE5453">
      <w:pPr>
        <w:spacing w:after="0"/>
        <w:rPr>
          <w:rFonts w:ascii="Corbel" w:hAnsi="Corbel"/>
          <w:sz w:val="30"/>
          <w:szCs w:val="30"/>
          <w:lang w:val="fr-FR"/>
        </w:rPr>
      </w:pPr>
      <w:r w:rsidRPr="003B5F88">
        <w:rPr>
          <w:b/>
          <w:bCs/>
          <w:sz w:val="32"/>
          <w:szCs w:val="32"/>
          <w:u w:val="single"/>
          <w:lang w:val="fr-FR"/>
        </w:rPr>
        <w:t>H4</w:t>
      </w:r>
      <w:r w:rsidRPr="003B5F88">
        <w:rPr>
          <w:b/>
          <w:bCs/>
          <w:sz w:val="32"/>
          <w:szCs w:val="32"/>
          <w:lang w:val="fr-FR"/>
        </w:rPr>
        <w:t>-</w:t>
      </w:r>
      <w:r w:rsidRPr="003B5F88">
        <w:rPr>
          <w:b/>
          <w:bCs/>
          <w:sz w:val="30"/>
          <w:szCs w:val="30"/>
          <w:lang w:val="fr-FR"/>
        </w:rPr>
        <w:t>3</w:t>
      </w:r>
      <w:r w:rsidRPr="003B5F88">
        <w:rPr>
          <w:sz w:val="32"/>
          <w:szCs w:val="32"/>
          <w:lang w:val="fr-FR"/>
        </w:rPr>
        <w:t> :</w:t>
      </w:r>
      <w:r w:rsidR="00681060">
        <w:rPr>
          <w:sz w:val="32"/>
          <w:szCs w:val="32"/>
          <w:lang w:val="fr-FR"/>
        </w:rPr>
        <w:t> </w:t>
      </w:r>
      <w:r w:rsidR="00681060">
        <w:rPr>
          <w:rFonts w:ascii="Corbel" w:hAnsi="Corbel"/>
          <w:sz w:val="30"/>
          <w:szCs w:val="30"/>
          <w:lang w:val="fr-FR"/>
        </w:rPr>
        <w:t>?</w:t>
      </w:r>
    </w:p>
    <w:p w14:paraId="3ACA6F8B" w14:textId="77777777" w:rsidR="00FE5453" w:rsidRPr="003B5F88" w:rsidRDefault="00FE5453" w:rsidP="00FE5453">
      <w:pPr>
        <w:spacing w:after="0"/>
        <w:rPr>
          <w:b/>
          <w:bCs/>
          <w:sz w:val="8"/>
          <w:szCs w:val="8"/>
          <w:u w:val="single"/>
          <w:lang w:val="fr-FR"/>
        </w:rPr>
      </w:pPr>
    </w:p>
    <w:p w14:paraId="5785D426" w14:textId="7791A893" w:rsidR="00681060" w:rsidRDefault="00FE5453" w:rsidP="008A7281">
      <w:pPr>
        <w:spacing w:after="0"/>
        <w:jc w:val="both"/>
        <w:rPr>
          <w:rFonts w:ascii="Aptos" w:hAnsi="Aptos"/>
          <w:color w:val="17365D" w:themeColor="text2" w:themeShade="BF"/>
          <w:sz w:val="28"/>
          <w:szCs w:val="28"/>
          <w:lang w:val="fr-FR"/>
        </w:rPr>
      </w:pPr>
      <w:r w:rsidRPr="008A7281">
        <w:rPr>
          <w:b/>
          <w:bCs/>
          <w:sz w:val="28"/>
          <w:szCs w:val="28"/>
          <w:u w:val="single"/>
          <w:lang w:val="fr-FR"/>
        </w:rPr>
        <w:t>P-5</w:t>
      </w:r>
      <w:r w:rsidRPr="008A7281">
        <w:rPr>
          <w:sz w:val="28"/>
          <w:szCs w:val="28"/>
          <w:lang w:val="fr-FR"/>
        </w:rPr>
        <w:t> :</w:t>
      </w:r>
      <w:r w:rsidR="00681060">
        <w:rPr>
          <w:sz w:val="28"/>
          <w:szCs w:val="28"/>
          <w:lang w:val="fr-FR"/>
        </w:rPr>
        <w:t> </w:t>
      </w:r>
      <w:r w:rsidR="00681060">
        <w:rPr>
          <w:rFonts w:ascii="Aptos" w:hAnsi="Aptos"/>
          <w:color w:val="17365D" w:themeColor="text2" w:themeShade="BF"/>
          <w:sz w:val="28"/>
          <w:szCs w:val="28"/>
          <w:lang w:val="fr-FR"/>
        </w:rPr>
        <w:t>?</w:t>
      </w:r>
      <w:r w:rsidR="008A7281">
        <w:rPr>
          <w:rFonts w:ascii="Aptos" w:hAnsi="Aptos"/>
          <w:color w:val="17365D" w:themeColor="text2" w:themeShade="BF"/>
          <w:sz w:val="28"/>
          <w:szCs w:val="28"/>
          <w:lang w:val="fr-FR"/>
        </w:rPr>
        <w:t xml:space="preserve"> </w:t>
      </w:r>
    </w:p>
    <w:p w14:paraId="0325EE9B" w14:textId="62A883C9" w:rsidR="00FE5453" w:rsidRPr="008A7281" w:rsidRDefault="00681060" w:rsidP="008A7281">
      <w:pPr>
        <w:spacing w:after="0"/>
        <w:jc w:val="both"/>
        <w:rPr>
          <w:rFonts w:ascii="Aptos" w:hAnsi="Aptos"/>
          <w:color w:val="17365D" w:themeColor="text2" w:themeShade="BF"/>
          <w:sz w:val="28"/>
          <w:szCs w:val="28"/>
          <w:lang w:val="fr-FR"/>
        </w:rPr>
      </w:pPr>
      <w:r>
        <w:rPr>
          <w:rFonts w:ascii="Aptos" w:hAnsi="Aptos"/>
          <w:color w:val="17365D" w:themeColor="text2" w:themeShade="BF"/>
          <w:sz w:val="28"/>
          <w:szCs w:val="28"/>
          <w:lang w:val="fr-FR"/>
        </w:rPr>
        <w:t>?</w:t>
      </w:r>
    </w:p>
    <w:p w14:paraId="613F723E" w14:textId="77777777" w:rsidR="00FE5453" w:rsidRPr="008A7281" w:rsidRDefault="00FE5453" w:rsidP="00FE5453">
      <w:pPr>
        <w:spacing w:after="0"/>
        <w:rPr>
          <w:sz w:val="8"/>
          <w:szCs w:val="8"/>
          <w:lang w:val="fr-FR"/>
        </w:rPr>
      </w:pPr>
    </w:p>
    <w:p w14:paraId="00523698" w14:textId="77777777" w:rsidR="00FE5453" w:rsidRPr="001A508C" w:rsidRDefault="00FE5453" w:rsidP="00FE5453">
      <w:pPr>
        <w:pStyle w:val="NoSpacing"/>
        <w:rPr>
          <w:sz w:val="12"/>
          <w:szCs w:val="12"/>
          <w:lang w:val="fr-FR"/>
        </w:rPr>
      </w:pPr>
    </w:p>
    <w:p w14:paraId="6D0525F4" w14:textId="5653C433" w:rsidR="00FE5453" w:rsidRDefault="00FE5453" w:rsidP="00FE5453">
      <w:pPr>
        <w:spacing w:after="0"/>
        <w:rPr>
          <w:rFonts w:ascii="Corbel" w:hAnsi="Corbel"/>
          <w:sz w:val="28"/>
          <w:szCs w:val="28"/>
          <w:lang w:val="fr-FR"/>
        </w:rPr>
      </w:pPr>
      <w:r>
        <w:rPr>
          <w:b/>
          <w:bCs/>
          <w:color w:val="17365D" w:themeColor="text2" w:themeShade="BF"/>
          <w:sz w:val="32"/>
          <w:szCs w:val="32"/>
          <w:u w:val="single"/>
          <w:lang w:val="fr-FR"/>
        </w:rPr>
        <w:t>ol</w:t>
      </w:r>
      <w:r w:rsidRPr="008C27A2">
        <w:rPr>
          <w:b/>
          <w:bCs/>
          <w:color w:val="17365D" w:themeColor="text2" w:themeShade="BF"/>
          <w:sz w:val="32"/>
          <w:szCs w:val="32"/>
          <w:lang w:val="fr-FR"/>
        </w:rPr>
        <w:t>-</w:t>
      </w:r>
      <w:r>
        <w:rPr>
          <w:b/>
          <w:bCs/>
          <w:color w:val="17365D" w:themeColor="text2" w:themeShade="BF"/>
          <w:sz w:val="28"/>
          <w:szCs w:val="28"/>
          <w:lang w:val="fr-FR"/>
        </w:rPr>
        <w:t xml:space="preserve">7 </w:t>
      </w:r>
      <w:r w:rsidRPr="00952E34">
        <w:rPr>
          <w:color w:val="17365D" w:themeColor="text2" w:themeShade="BF"/>
          <w:sz w:val="36"/>
          <w:szCs w:val="36"/>
          <w:lang w:val="fr-FR"/>
        </w:rPr>
        <w:t>:</w:t>
      </w:r>
      <w:r w:rsidR="00681060">
        <w:rPr>
          <w:color w:val="17365D" w:themeColor="text2" w:themeShade="BF"/>
          <w:sz w:val="36"/>
          <w:szCs w:val="36"/>
          <w:lang w:val="fr-FR"/>
        </w:rPr>
        <w:t> </w:t>
      </w:r>
      <w:r w:rsidR="00681060">
        <w:rPr>
          <w:rFonts w:ascii="Corbel" w:hAnsi="Corbel"/>
          <w:sz w:val="30"/>
          <w:szCs w:val="30"/>
          <w:lang w:val="fr-FR"/>
        </w:rPr>
        <w:t>?</w:t>
      </w:r>
    </w:p>
    <w:p w14:paraId="798DFF72" w14:textId="4AE6FF67" w:rsidR="00FE5453" w:rsidRPr="001F0DD3" w:rsidRDefault="00681060" w:rsidP="00FE5453">
      <w:pPr>
        <w:pStyle w:val="ListParagraph"/>
        <w:numPr>
          <w:ilvl w:val="0"/>
          <w:numId w:val="16"/>
        </w:numPr>
        <w:rPr>
          <w:rFonts w:ascii="Gill Sans Nova" w:hAnsi="Gill Sans Nova"/>
          <w:color w:val="17365D" w:themeColor="text2" w:themeShade="BF"/>
          <w:sz w:val="30"/>
          <w:szCs w:val="30"/>
          <w:lang w:val="fr-FR"/>
        </w:rPr>
      </w:pPr>
      <w:r>
        <w:rPr>
          <w:rFonts w:ascii="Gill Sans Nova" w:hAnsi="Gill Sans Nova"/>
          <w:color w:val="1E4F5C"/>
          <w:sz w:val="30"/>
          <w:szCs w:val="30"/>
          <w:lang w:val="fr-FR"/>
        </w:rPr>
        <w:t> </w:t>
      </w:r>
      <w:r w:rsidRPr="00D744AF">
        <w:rPr>
          <w:rFonts w:ascii="Gill Sans Nova" w:hAnsi="Gill Sans Nova"/>
          <w:color w:val="1E4F5C"/>
          <w:sz w:val="30"/>
          <w:szCs w:val="30"/>
          <w:lang w:val="fr-FR"/>
        </w:rPr>
        <w:t>Accès</w:t>
      </w:r>
      <w:r w:rsidRPr="00D744AF">
        <w:rPr>
          <w:rFonts w:ascii="Gill Sans Nova" w:hAnsi="Gill Sans Nova"/>
          <w:color w:val="17365D" w:themeColor="text2" w:themeShade="BF"/>
          <w:sz w:val="30"/>
          <w:szCs w:val="30"/>
          <w:lang w:val="fr-FR"/>
        </w:rPr>
        <w:t> :</w:t>
      </w:r>
      <w:r>
        <w:rPr>
          <w:rFonts w:ascii="Gill Sans Nova" w:hAnsi="Gill Sans Nova"/>
          <w:color w:val="17365D" w:themeColor="text2" w:themeShade="BF"/>
          <w:sz w:val="30"/>
          <w:szCs w:val="30"/>
          <w:lang w:val="fr-FR"/>
        </w:rPr>
        <w:t> ?</w:t>
      </w:r>
    </w:p>
    <w:p w14:paraId="2AB1A761" w14:textId="6D9AB67B" w:rsidR="001476B0" w:rsidRDefault="00681060" w:rsidP="001476B0">
      <w:pPr>
        <w:pStyle w:val="ListParagraph"/>
        <w:numPr>
          <w:ilvl w:val="0"/>
          <w:numId w:val="16"/>
        </w:numPr>
        <w:spacing w:after="0" w:line="240" w:lineRule="auto"/>
        <w:rPr>
          <w:rFonts w:ascii="Gill Sans Nova" w:hAnsi="Gill Sans Nova"/>
          <w:color w:val="17365D" w:themeColor="text2" w:themeShade="BF"/>
          <w:sz w:val="30"/>
          <w:szCs w:val="30"/>
          <w:lang w:val="fr-FR"/>
        </w:rPr>
      </w:pPr>
      <w:r>
        <w:rPr>
          <w:rFonts w:ascii="Gill Sans Nova" w:hAnsi="Gill Sans Nova"/>
          <w:color w:val="1E4F5C"/>
          <w:sz w:val="30"/>
          <w:szCs w:val="30"/>
          <w:lang w:val="fr-FR"/>
        </w:rPr>
        <w:t> ?</w:t>
      </w:r>
    </w:p>
    <w:p w14:paraId="7C6EFC51" w14:textId="51837ED2" w:rsidR="001476B0" w:rsidRPr="001F0DD3" w:rsidRDefault="00681060" w:rsidP="001476B0">
      <w:pPr>
        <w:pStyle w:val="ListParagraph"/>
        <w:numPr>
          <w:ilvl w:val="0"/>
          <w:numId w:val="16"/>
        </w:numPr>
        <w:spacing w:after="0" w:line="240" w:lineRule="auto"/>
        <w:rPr>
          <w:rFonts w:ascii="Gill Sans Nova" w:hAnsi="Gill Sans Nova"/>
          <w:color w:val="17365D" w:themeColor="text2" w:themeShade="BF"/>
          <w:sz w:val="30"/>
          <w:szCs w:val="30"/>
          <w:lang w:val="fr-FR"/>
        </w:rPr>
      </w:pPr>
      <w:r>
        <w:rPr>
          <w:rFonts w:ascii="Gill Sans Nova" w:hAnsi="Gill Sans Nova"/>
          <w:color w:val="1E4F5C"/>
          <w:sz w:val="30"/>
          <w:szCs w:val="30"/>
          <w:lang w:val="fr-FR"/>
        </w:rPr>
        <w:t> ?</w:t>
      </w:r>
    </w:p>
    <w:p w14:paraId="05FAB31A" w14:textId="77777777" w:rsidR="00FE5453" w:rsidRPr="00691E4A" w:rsidRDefault="00FE5453" w:rsidP="00FE5453">
      <w:pPr>
        <w:spacing w:after="0"/>
        <w:rPr>
          <w:b/>
          <w:bCs/>
          <w:sz w:val="20"/>
          <w:szCs w:val="20"/>
          <w:u w:val="single"/>
          <w:lang w:val="fr-FR"/>
        </w:rPr>
      </w:pPr>
    </w:p>
    <w:p w14:paraId="72501AFD" w14:textId="50ED471E" w:rsidR="00FE5453" w:rsidRPr="00055E83" w:rsidRDefault="00FE5453" w:rsidP="00FE5453">
      <w:pPr>
        <w:spacing w:after="0"/>
        <w:rPr>
          <w:rFonts w:ascii="Corbel" w:hAnsi="Corbel"/>
          <w:sz w:val="30"/>
          <w:szCs w:val="30"/>
          <w:lang w:val="fr-FR"/>
        </w:rPr>
      </w:pPr>
      <w:r w:rsidRPr="00055E83">
        <w:rPr>
          <w:b/>
          <w:bCs/>
          <w:sz w:val="32"/>
          <w:szCs w:val="32"/>
          <w:u w:val="single"/>
          <w:lang w:val="fr-FR"/>
        </w:rPr>
        <w:t>H3</w:t>
      </w:r>
      <w:r w:rsidRPr="00055E83">
        <w:rPr>
          <w:b/>
          <w:bCs/>
          <w:sz w:val="32"/>
          <w:szCs w:val="32"/>
          <w:lang w:val="fr-FR"/>
        </w:rPr>
        <w:t>-</w:t>
      </w:r>
      <w:r w:rsidRPr="00055E83">
        <w:rPr>
          <w:b/>
          <w:bCs/>
          <w:sz w:val="30"/>
          <w:szCs w:val="30"/>
          <w:lang w:val="fr-FR"/>
        </w:rPr>
        <w:t>8</w:t>
      </w:r>
      <w:r w:rsidRPr="00055E83">
        <w:rPr>
          <w:sz w:val="32"/>
          <w:szCs w:val="32"/>
          <w:lang w:val="fr-FR"/>
        </w:rPr>
        <w:t> :</w:t>
      </w:r>
      <w:r w:rsidR="00681060">
        <w:rPr>
          <w:sz w:val="32"/>
          <w:szCs w:val="32"/>
          <w:lang w:val="fr-FR"/>
        </w:rPr>
        <w:t> </w:t>
      </w:r>
      <w:r w:rsidR="00681060">
        <w:rPr>
          <w:rFonts w:ascii="Corbel" w:hAnsi="Corbel"/>
          <w:sz w:val="30"/>
          <w:szCs w:val="30"/>
          <w:lang w:val="fr-FR"/>
        </w:rPr>
        <w:t>?</w:t>
      </w:r>
      <w:r w:rsidRPr="00055E83">
        <w:rPr>
          <w:rFonts w:ascii="Corbel" w:hAnsi="Corbel"/>
          <w:sz w:val="30"/>
          <w:szCs w:val="30"/>
          <w:lang w:val="fr-FR"/>
        </w:rPr>
        <w:t xml:space="preserve"> </w:t>
      </w:r>
    </w:p>
    <w:p w14:paraId="51E49E6D" w14:textId="32DED079" w:rsidR="00FE5453" w:rsidRPr="00055E83" w:rsidRDefault="00FE5453" w:rsidP="00FE5453">
      <w:pPr>
        <w:spacing w:after="0"/>
        <w:rPr>
          <w:rFonts w:ascii="Corbel" w:hAnsi="Corbel"/>
          <w:sz w:val="30"/>
          <w:szCs w:val="30"/>
          <w:lang w:val="fr-FR"/>
        </w:rPr>
      </w:pPr>
      <w:r w:rsidRPr="00055E83">
        <w:rPr>
          <w:b/>
          <w:bCs/>
          <w:sz w:val="32"/>
          <w:szCs w:val="32"/>
          <w:u w:val="single"/>
          <w:lang w:val="fr-FR"/>
        </w:rPr>
        <w:t>H4</w:t>
      </w:r>
      <w:r w:rsidRPr="00055E83">
        <w:rPr>
          <w:b/>
          <w:bCs/>
          <w:sz w:val="32"/>
          <w:szCs w:val="32"/>
          <w:lang w:val="fr-FR"/>
        </w:rPr>
        <w:t>-</w:t>
      </w:r>
      <w:r w:rsidRPr="00055E83">
        <w:rPr>
          <w:b/>
          <w:bCs/>
          <w:sz w:val="30"/>
          <w:szCs w:val="30"/>
          <w:lang w:val="fr-FR"/>
        </w:rPr>
        <w:t>4</w:t>
      </w:r>
      <w:r w:rsidRPr="00055E83">
        <w:rPr>
          <w:sz w:val="32"/>
          <w:szCs w:val="32"/>
          <w:lang w:val="fr-FR"/>
        </w:rPr>
        <w:t> :</w:t>
      </w:r>
      <w:r w:rsidR="00681060">
        <w:rPr>
          <w:sz w:val="32"/>
          <w:szCs w:val="32"/>
          <w:lang w:val="fr-FR"/>
        </w:rPr>
        <w:t> </w:t>
      </w:r>
      <w:r w:rsidR="00681060">
        <w:rPr>
          <w:rFonts w:ascii="Corbel" w:hAnsi="Corbel"/>
          <w:sz w:val="30"/>
          <w:szCs w:val="30"/>
          <w:lang w:val="fr-FR"/>
        </w:rPr>
        <w:t>?</w:t>
      </w:r>
    </w:p>
    <w:p w14:paraId="4A9EA4A6" w14:textId="77777777" w:rsidR="00FE5453" w:rsidRPr="00055E83" w:rsidRDefault="00FE5453" w:rsidP="00FE5453">
      <w:pPr>
        <w:spacing w:after="0"/>
        <w:rPr>
          <w:b/>
          <w:bCs/>
          <w:sz w:val="8"/>
          <w:szCs w:val="8"/>
          <w:u w:val="single"/>
          <w:lang w:val="fr-FR"/>
        </w:rPr>
      </w:pPr>
    </w:p>
    <w:p w14:paraId="5CA51ECD" w14:textId="6AA3A899" w:rsidR="00460F81" w:rsidRDefault="00FE5453" w:rsidP="00E66AD4">
      <w:pPr>
        <w:spacing w:after="0"/>
        <w:jc w:val="both"/>
        <w:rPr>
          <w:sz w:val="28"/>
          <w:szCs w:val="28"/>
          <w:lang w:val="fr-FR"/>
        </w:rPr>
      </w:pPr>
      <w:r w:rsidRPr="00E66AD4">
        <w:rPr>
          <w:b/>
          <w:bCs/>
          <w:sz w:val="28"/>
          <w:szCs w:val="28"/>
          <w:u w:val="single"/>
          <w:lang w:val="fr-FR"/>
        </w:rPr>
        <w:t>P-6</w:t>
      </w:r>
      <w:r w:rsidRPr="00E66AD4">
        <w:rPr>
          <w:sz w:val="28"/>
          <w:szCs w:val="28"/>
          <w:lang w:val="fr-FR"/>
        </w:rPr>
        <w:t> :</w:t>
      </w:r>
      <w:r w:rsidR="00681060">
        <w:rPr>
          <w:sz w:val="28"/>
          <w:szCs w:val="28"/>
          <w:lang w:val="fr-FR"/>
        </w:rPr>
        <w:t> ?</w:t>
      </w:r>
    </w:p>
    <w:p w14:paraId="431F411B" w14:textId="3F3CF5F8" w:rsidR="00FE5453" w:rsidRPr="00E66AD4" w:rsidRDefault="00681060" w:rsidP="00E66AD4">
      <w:pPr>
        <w:spacing w:after="0"/>
        <w:jc w:val="both"/>
        <w:rPr>
          <w:rFonts w:ascii="Aptos" w:hAnsi="Aptos"/>
          <w:color w:val="17365D" w:themeColor="text2" w:themeShade="BF"/>
          <w:sz w:val="28"/>
          <w:szCs w:val="28"/>
          <w:lang w:val="fr-FR"/>
        </w:rPr>
      </w:pPr>
      <w:r>
        <w:rPr>
          <w:rFonts w:ascii="Aptos" w:hAnsi="Aptos"/>
          <w:color w:val="17365D" w:themeColor="text2" w:themeShade="BF"/>
          <w:sz w:val="28"/>
          <w:szCs w:val="28"/>
          <w:lang w:val="fr-FR"/>
        </w:rPr>
        <w:t>?</w:t>
      </w:r>
    </w:p>
    <w:p w14:paraId="53219BB3" w14:textId="332AE1EE" w:rsidR="00FE5453" w:rsidRDefault="00FE5453" w:rsidP="00FE5453">
      <w:pPr>
        <w:spacing w:after="0"/>
        <w:rPr>
          <w:rFonts w:ascii="Corbel" w:hAnsi="Corbel"/>
          <w:sz w:val="28"/>
          <w:szCs w:val="28"/>
          <w:lang w:val="fr-FR"/>
        </w:rPr>
      </w:pPr>
      <w:r>
        <w:rPr>
          <w:b/>
          <w:bCs/>
          <w:color w:val="17365D" w:themeColor="text2" w:themeShade="BF"/>
          <w:sz w:val="32"/>
          <w:szCs w:val="32"/>
          <w:u w:val="single"/>
          <w:lang w:val="fr-FR"/>
        </w:rPr>
        <w:t>ol</w:t>
      </w:r>
      <w:r w:rsidRPr="008C27A2">
        <w:rPr>
          <w:b/>
          <w:bCs/>
          <w:color w:val="17365D" w:themeColor="text2" w:themeShade="BF"/>
          <w:sz w:val="32"/>
          <w:szCs w:val="32"/>
          <w:lang w:val="fr-FR"/>
        </w:rPr>
        <w:t>-</w:t>
      </w:r>
      <w:r>
        <w:rPr>
          <w:b/>
          <w:bCs/>
          <w:color w:val="17365D" w:themeColor="text2" w:themeShade="BF"/>
          <w:sz w:val="28"/>
          <w:szCs w:val="28"/>
          <w:lang w:val="fr-FR"/>
        </w:rPr>
        <w:t xml:space="preserve">8 </w:t>
      </w:r>
      <w:r w:rsidRPr="00952E34">
        <w:rPr>
          <w:color w:val="17365D" w:themeColor="text2" w:themeShade="BF"/>
          <w:sz w:val="36"/>
          <w:szCs w:val="36"/>
          <w:lang w:val="fr-FR"/>
        </w:rPr>
        <w:t>:</w:t>
      </w:r>
      <w:r>
        <w:rPr>
          <w:color w:val="17365D" w:themeColor="text2" w:themeShade="BF"/>
          <w:sz w:val="36"/>
          <w:szCs w:val="36"/>
          <w:lang w:val="fr-FR"/>
        </w:rPr>
        <w:t> </w:t>
      </w:r>
      <w:r>
        <w:rPr>
          <w:rFonts w:ascii="Corbel" w:hAnsi="Corbel"/>
          <w:sz w:val="30"/>
          <w:szCs w:val="30"/>
          <w:lang w:val="fr-FR"/>
        </w:rPr>
        <w:t>?</w:t>
      </w:r>
    </w:p>
    <w:p w14:paraId="4B5EFF8A" w14:textId="1FE360F4" w:rsidR="00FE5453" w:rsidRPr="001F0DD3" w:rsidRDefault="00681060" w:rsidP="00FE5453">
      <w:pPr>
        <w:pStyle w:val="ListParagraph"/>
        <w:numPr>
          <w:ilvl w:val="0"/>
          <w:numId w:val="18"/>
        </w:numPr>
        <w:rPr>
          <w:rFonts w:ascii="Gill Sans Nova" w:hAnsi="Gill Sans Nova"/>
          <w:color w:val="17365D" w:themeColor="text2" w:themeShade="BF"/>
          <w:sz w:val="30"/>
          <w:szCs w:val="30"/>
          <w:lang w:val="fr-FR"/>
        </w:rPr>
      </w:pPr>
      <w:r>
        <w:rPr>
          <w:rFonts w:ascii="Gill Sans Nova" w:hAnsi="Gill Sans Nova"/>
          <w:color w:val="1E4F5C"/>
          <w:sz w:val="30"/>
          <w:szCs w:val="30"/>
          <w:lang w:val="fr-FR"/>
        </w:rPr>
        <w:t> </w:t>
      </w:r>
      <w:r w:rsidRPr="00D744AF">
        <w:rPr>
          <w:rFonts w:ascii="Gill Sans Nova" w:hAnsi="Gill Sans Nova"/>
          <w:color w:val="1E4F5C"/>
          <w:sz w:val="30"/>
          <w:szCs w:val="30"/>
          <w:lang w:val="fr-FR"/>
        </w:rPr>
        <w:t>Accès</w:t>
      </w:r>
      <w:r w:rsidRPr="00D744AF">
        <w:rPr>
          <w:rFonts w:ascii="Gill Sans Nova" w:hAnsi="Gill Sans Nova"/>
          <w:color w:val="17365D" w:themeColor="text2" w:themeShade="BF"/>
          <w:sz w:val="30"/>
          <w:szCs w:val="30"/>
          <w:lang w:val="fr-FR"/>
        </w:rPr>
        <w:t> :</w:t>
      </w:r>
      <w:r>
        <w:rPr>
          <w:rFonts w:ascii="Gill Sans Nova" w:hAnsi="Gill Sans Nova"/>
          <w:color w:val="17365D" w:themeColor="text2" w:themeShade="BF"/>
          <w:sz w:val="30"/>
          <w:szCs w:val="30"/>
          <w:lang w:val="fr-FR"/>
        </w:rPr>
        <w:t> ?</w:t>
      </w:r>
    </w:p>
    <w:p w14:paraId="5BB525AE" w14:textId="5D33271D" w:rsidR="001476B0" w:rsidRDefault="00681060" w:rsidP="001476B0">
      <w:pPr>
        <w:pStyle w:val="ListParagraph"/>
        <w:numPr>
          <w:ilvl w:val="0"/>
          <w:numId w:val="18"/>
        </w:numPr>
        <w:spacing w:after="0" w:line="240" w:lineRule="auto"/>
        <w:rPr>
          <w:rFonts w:ascii="Gill Sans Nova" w:hAnsi="Gill Sans Nova"/>
          <w:color w:val="17365D" w:themeColor="text2" w:themeShade="BF"/>
          <w:sz w:val="30"/>
          <w:szCs w:val="30"/>
          <w:lang w:val="fr-FR"/>
        </w:rPr>
      </w:pPr>
      <w:r>
        <w:rPr>
          <w:rFonts w:ascii="Gill Sans Nova" w:hAnsi="Gill Sans Nova"/>
          <w:color w:val="1E4F5C"/>
          <w:sz w:val="30"/>
          <w:szCs w:val="30"/>
          <w:lang w:val="fr-FR"/>
        </w:rPr>
        <w:t> ?</w:t>
      </w:r>
    </w:p>
    <w:p w14:paraId="4F735B34" w14:textId="0A7C6B20" w:rsidR="001476B0" w:rsidRPr="001F0DD3" w:rsidRDefault="00681060" w:rsidP="001476B0">
      <w:pPr>
        <w:pStyle w:val="ListParagraph"/>
        <w:numPr>
          <w:ilvl w:val="0"/>
          <w:numId w:val="18"/>
        </w:numPr>
        <w:spacing w:after="0" w:line="240" w:lineRule="auto"/>
        <w:rPr>
          <w:rFonts w:ascii="Gill Sans Nova" w:hAnsi="Gill Sans Nova"/>
          <w:color w:val="17365D" w:themeColor="text2" w:themeShade="BF"/>
          <w:sz w:val="30"/>
          <w:szCs w:val="30"/>
          <w:lang w:val="fr-FR"/>
        </w:rPr>
      </w:pPr>
      <w:r>
        <w:rPr>
          <w:rFonts w:ascii="Gill Sans Nova" w:hAnsi="Gill Sans Nova"/>
          <w:color w:val="1E4F5C"/>
          <w:sz w:val="30"/>
          <w:szCs w:val="30"/>
          <w:lang w:val="fr-FR"/>
        </w:rPr>
        <w:t> ?</w:t>
      </w:r>
    </w:p>
    <w:p w14:paraId="256A3728" w14:textId="23E188D1" w:rsidR="00297C67" w:rsidRDefault="00106C1E" w:rsidP="00106C1E">
      <w:pPr>
        <w:spacing w:after="0" w:line="240" w:lineRule="auto"/>
        <w:rPr>
          <w:rFonts w:ascii="Aptos" w:hAnsi="Aptos"/>
          <w:color w:val="17365D" w:themeColor="text2" w:themeShade="BF"/>
          <w:sz w:val="28"/>
          <w:szCs w:val="28"/>
          <w:lang w:val="en-GB"/>
        </w:rPr>
      </w:pPr>
      <w:r w:rsidRPr="008A67F6">
        <w:rPr>
          <w:sz w:val="28"/>
          <w:szCs w:val="28"/>
          <w:lang w:val="en-GB"/>
        </w:rPr>
        <w:t xml:space="preserve">Memo : </w:t>
      </w:r>
      <w:r w:rsidRPr="008A67F6">
        <w:rPr>
          <w:sz w:val="24"/>
          <w:szCs w:val="24"/>
          <w:lang w:val="en-GB"/>
        </w:rPr>
        <w:sym w:font="Wingdings" w:char="F0E0"/>
      </w:r>
      <w:r w:rsidRPr="008A67F6">
        <w:rPr>
          <w:sz w:val="24"/>
          <w:szCs w:val="24"/>
          <w:lang w:val="en-GB"/>
        </w:rPr>
        <w:t xml:space="preserve"> </w:t>
      </w:r>
      <w:r w:rsidR="00681060">
        <w:rPr>
          <w:lang w:val="en-GB"/>
        </w:rPr>
        <w:t>?</w:t>
      </w:r>
      <w:r w:rsidRPr="00106C1E">
        <w:rPr>
          <w:lang w:val="en-GB"/>
        </w:rPr>
        <w:br/>
      </w:r>
    </w:p>
    <w:p w14:paraId="0FAFD876" w14:textId="77777777" w:rsidR="0032543F" w:rsidRPr="00DD1E54" w:rsidRDefault="0032543F">
      <w:pPr>
        <w:rPr>
          <w:rFonts w:asciiTheme="majorHAnsi" w:hAnsiTheme="majorHAnsi" w:cstheme="majorHAnsi"/>
          <w:b/>
          <w:bCs/>
          <w:color w:val="215868" w:themeColor="accent5" w:themeShade="80"/>
          <w:sz w:val="36"/>
          <w:szCs w:val="36"/>
          <w:u w:val="single"/>
          <w:lang w:val="en-GB"/>
        </w:rPr>
      </w:pPr>
      <w:r w:rsidRPr="00DD1E54">
        <w:rPr>
          <w:rFonts w:asciiTheme="majorHAnsi" w:hAnsiTheme="majorHAnsi" w:cstheme="majorHAnsi"/>
          <w:b/>
          <w:bCs/>
          <w:color w:val="215868" w:themeColor="accent5" w:themeShade="80"/>
          <w:sz w:val="36"/>
          <w:szCs w:val="36"/>
          <w:u w:val="single"/>
          <w:lang w:val="en-GB"/>
        </w:rPr>
        <w:br w:type="page"/>
      </w:r>
    </w:p>
    <w:p w14:paraId="3E601834" w14:textId="44AF2F21" w:rsidR="00E25212" w:rsidRPr="00CA079E" w:rsidRDefault="00E25212" w:rsidP="00E25212">
      <w:pPr>
        <w:pStyle w:val="NoSpacing"/>
        <w:rPr>
          <w:rFonts w:asciiTheme="majorHAnsi" w:hAnsiTheme="majorHAnsi" w:cstheme="majorHAnsi"/>
          <w:b/>
          <w:bCs/>
          <w:color w:val="215868" w:themeColor="accent5" w:themeShade="80"/>
          <w:sz w:val="36"/>
          <w:szCs w:val="36"/>
          <w:lang w:val="fr-FR"/>
        </w:rPr>
      </w:pPr>
      <w:r w:rsidRPr="00CA079E">
        <w:rPr>
          <w:rFonts w:asciiTheme="majorHAnsi" w:hAnsiTheme="majorHAnsi" w:cstheme="majorHAnsi"/>
          <w:b/>
          <w:bCs/>
          <w:color w:val="215868" w:themeColor="accent5" w:themeShade="80"/>
          <w:sz w:val="36"/>
          <w:szCs w:val="36"/>
          <w:u w:val="single"/>
          <w:lang w:val="fr-FR"/>
        </w:rPr>
        <w:lastRenderedPageBreak/>
        <w:t>Section</w:t>
      </w:r>
      <w:r w:rsidRPr="00CA079E">
        <w:rPr>
          <w:rFonts w:asciiTheme="majorHAnsi" w:hAnsiTheme="majorHAnsi" w:cstheme="majorHAnsi"/>
          <w:b/>
          <w:bCs/>
          <w:color w:val="215868" w:themeColor="accent5" w:themeShade="80"/>
          <w:sz w:val="36"/>
          <w:szCs w:val="36"/>
          <w:lang w:val="fr-FR"/>
        </w:rPr>
        <w:t>-</w:t>
      </w:r>
      <w:r w:rsidR="00CC02C9" w:rsidRPr="00CA079E">
        <w:rPr>
          <w:rFonts w:asciiTheme="majorHAnsi" w:hAnsiTheme="majorHAnsi" w:cstheme="majorHAnsi"/>
          <w:b/>
          <w:bCs/>
          <w:color w:val="215868" w:themeColor="accent5" w:themeShade="80"/>
          <w:sz w:val="36"/>
          <w:szCs w:val="36"/>
          <w:lang w:val="fr-FR"/>
        </w:rPr>
        <w:t>3</w:t>
      </w:r>
    </w:p>
    <w:p w14:paraId="078D50E5" w14:textId="77777777" w:rsidR="00E25212" w:rsidRPr="00CA079E" w:rsidRDefault="00E25212" w:rsidP="00E25212">
      <w:pPr>
        <w:pStyle w:val="NoSpacing"/>
        <w:rPr>
          <w:lang w:val="fr-FR"/>
        </w:rPr>
      </w:pPr>
    </w:p>
    <w:p w14:paraId="5365180A" w14:textId="655DB792" w:rsidR="00E25212" w:rsidRPr="00CA079E" w:rsidRDefault="00E25212" w:rsidP="00B8440B">
      <w:pPr>
        <w:spacing w:after="0" w:line="240" w:lineRule="auto"/>
        <w:rPr>
          <w:lang w:val="fr-FR"/>
        </w:rPr>
      </w:pPr>
      <w:r w:rsidRPr="00CA079E"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36"/>
          <w:szCs w:val="36"/>
          <w:u w:val="single"/>
          <w:lang w:val="fr-FR"/>
        </w:rPr>
        <w:t>H2</w:t>
      </w:r>
      <w:r w:rsidRPr="00CA079E">
        <w:rPr>
          <w:rFonts w:asciiTheme="majorHAnsi" w:hAnsiTheme="majorHAnsi" w:cstheme="majorHAnsi"/>
          <w:b/>
          <w:bCs/>
          <w:sz w:val="36"/>
          <w:szCs w:val="36"/>
          <w:lang w:val="fr-FR"/>
        </w:rPr>
        <w:t>-</w:t>
      </w:r>
      <w:r w:rsidR="00CC02C9" w:rsidRPr="00CA079E">
        <w:rPr>
          <w:rFonts w:asciiTheme="majorHAnsi" w:hAnsiTheme="majorHAnsi" w:cstheme="majorHAnsi"/>
          <w:b/>
          <w:bCs/>
          <w:sz w:val="32"/>
          <w:szCs w:val="32"/>
          <w:lang w:val="fr-FR"/>
        </w:rPr>
        <w:t>5</w:t>
      </w:r>
      <w:r w:rsidRPr="00CA079E">
        <w:rPr>
          <w:rFonts w:asciiTheme="majorHAnsi" w:hAnsiTheme="majorHAnsi" w:cstheme="majorHAnsi"/>
          <w:sz w:val="36"/>
          <w:szCs w:val="36"/>
          <w:lang w:val="fr-FR"/>
        </w:rPr>
        <w:t> :</w:t>
      </w:r>
      <w:r w:rsidRPr="00CA079E">
        <w:rPr>
          <w:sz w:val="36"/>
          <w:szCs w:val="36"/>
          <w:lang w:val="fr-FR"/>
        </w:rPr>
        <w:t> </w:t>
      </w:r>
      <w:r w:rsidRPr="00CA079E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0"/>
          <w:szCs w:val="30"/>
          <w:lang w:val="fr-FR"/>
        </w:rPr>
        <w:t>?</w:t>
      </w:r>
    </w:p>
    <w:p w14:paraId="68580FF9" w14:textId="43C490C8" w:rsidR="00E25212" w:rsidRPr="00CA079E" w:rsidRDefault="00E25212" w:rsidP="00B8440B">
      <w:pPr>
        <w:spacing w:after="0" w:line="240" w:lineRule="auto"/>
        <w:rPr>
          <w:rFonts w:ascii="Corbel" w:hAnsi="Corbel"/>
          <w:sz w:val="30"/>
          <w:szCs w:val="30"/>
          <w:lang w:val="fr-FR"/>
        </w:rPr>
      </w:pPr>
      <w:r w:rsidRPr="00CA079E">
        <w:rPr>
          <w:b/>
          <w:bCs/>
          <w:sz w:val="32"/>
          <w:szCs w:val="32"/>
          <w:u w:val="single"/>
          <w:lang w:val="fr-FR"/>
        </w:rPr>
        <w:t>H3</w:t>
      </w:r>
      <w:r w:rsidRPr="00CA079E">
        <w:rPr>
          <w:b/>
          <w:bCs/>
          <w:sz w:val="32"/>
          <w:szCs w:val="32"/>
          <w:lang w:val="fr-FR"/>
        </w:rPr>
        <w:t>-</w:t>
      </w:r>
      <w:r w:rsidR="00CC02C9" w:rsidRPr="00CA079E">
        <w:rPr>
          <w:b/>
          <w:bCs/>
          <w:sz w:val="30"/>
          <w:szCs w:val="30"/>
          <w:lang w:val="fr-FR"/>
        </w:rPr>
        <w:t>9</w:t>
      </w:r>
      <w:r w:rsidRPr="00CA079E">
        <w:rPr>
          <w:sz w:val="32"/>
          <w:szCs w:val="32"/>
          <w:lang w:val="fr-FR"/>
        </w:rPr>
        <w:t> :</w:t>
      </w:r>
      <w:r w:rsidR="007D2524">
        <w:rPr>
          <w:sz w:val="32"/>
          <w:szCs w:val="32"/>
          <w:lang w:val="fr-FR"/>
        </w:rPr>
        <w:t> </w:t>
      </w:r>
      <w:r w:rsidR="007D2524">
        <w:rPr>
          <w:rFonts w:ascii="Corbel" w:hAnsi="Corbel"/>
          <w:sz w:val="30"/>
          <w:szCs w:val="30"/>
          <w:lang w:val="fr-FR"/>
        </w:rPr>
        <w:t>?</w:t>
      </w:r>
      <w:r w:rsidRPr="00CA079E">
        <w:rPr>
          <w:rFonts w:ascii="Corbel" w:hAnsi="Corbel"/>
          <w:sz w:val="30"/>
          <w:szCs w:val="30"/>
          <w:lang w:val="fr-FR"/>
        </w:rPr>
        <w:t xml:space="preserve"> </w:t>
      </w:r>
    </w:p>
    <w:p w14:paraId="10A75411" w14:textId="08D551F5" w:rsidR="00E25212" w:rsidRPr="00111271" w:rsidRDefault="00E25212" w:rsidP="00B8440B">
      <w:pPr>
        <w:spacing w:after="0" w:line="240" w:lineRule="auto"/>
        <w:rPr>
          <w:rFonts w:ascii="Corbel" w:hAnsi="Corbel"/>
          <w:sz w:val="30"/>
          <w:szCs w:val="30"/>
          <w:lang w:val="en-GB"/>
        </w:rPr>
      </w:pPr>
      <w:r w:rsidRPr="00111271">
        <w:rPr>
          <w:b/>
          <w:bCs/>
          <w:sz w:val="32"/>
          <w:szCs w:val="32"/>
          <w:u w:val="single"/>
          <w:lang w:val="en-GB"/>
        </w:rPr>
        <w:t>H4</w:t>
      </w:r>
      <w:r w:rsidRPr="00111271">
        <w:rPr>
          <w:b/>
          <w:bCs/>
          <w:sz w:val="32"/>
          <w:szCs w:val="32"/>
          <w:lang w:val="en-GB"/>
        </w:rPr>
        <w:t>-</w:t>
      </w:r>
      <w:r w:rsidR="00CC02C9">
        <w:rPr>
          <w:b/>
          <w:bCs/>
          <w:sz w:val="30"/>
          <w:szCs w:val="30"/>
          <w:lang w:val="en-GB"/>
        </w:rPr>
        <w:t>5</w:t>
      </w:r>
      <w:r w:rsidRPr="00111271">
        <w:rPr>
          <w:sz w:val="32"/>
          <w:szCs w:val="32"/>
          <w:lang w:val="en-GB"/>
        </w:rPr>
        <w:t> : </w:t>
      </w:r>
      <w:r w:rsidRPr="00111271">
        <w:rPr>
          <w:rFonts w:ascii="Corbel" w:hAnsi="Corbel"/>
          <w:sz w:val="30"/>
          <w:szCs w:val="30"/>
          <w:lang w:val="en-GB"/>
        </w:rPr>
        <w:t>?</w:t>
      </w:r>
    </w:p>
    <w:p w14:paraId="7E50D6E8" w14:textId="77777777" w:rsidR="00E25212" w:rsidRPr="00111271" w:rsidRDefault="00E25212" w:rsidP="00B8440B">
      <w:pPr>
        <w:spacing w:after="0" w:line="240" w:lineRule="auto"/>
        <w:rPr>
          <w:b/>
          <w:bCs/>
          <w:sz w:val="8"/>
          <w:szCs w:val="8"/>
          <w:u w:val="single"/>
          <w:lang w:val="en-GB"/>
        </w:rPr>
      </w:pPr>
    </w:p>
    <w:p w14:paraId="7E516E19" w14:textId="2FA1FE21" w:rsidR="00E25212" w:rsidRPr="00111271" w:rsidRDefault="00E25212" w:rsidP="00B8440B">
      <w:pPr>
        <w:spacing w:after="0" w:line="240" w:lineRule="auto"/>
        <w:rPr>
          <w:rFonts w:ascii="Aptos" w:hAnsi="Aptos"/>
          <w:color w:val="17365D" w:themeColor="text2" w:themeShade="BF"/>
          <w:sz w:val="28"/>
          <w:szCs w:val="28"/>
          <w:lang w:val="en-GB"/>
        </w:rPr>
      </w:pPr>
      <w:r w:rsidRPr="00111271">
        <w:rPr>
          <w:b/>
          <w:bCs/>
          <w:sz w:val="28"/>
          <w:szCs w:val="28"/>
          <w:u w:val="single"/>
          <w:lang w:val="en-GB"/>
        </w:rPr>
        <w:t>P-</w:t>
      </w:r>
      <w:r w:rsidR="00CC02C9">
        <w:rPr>
          <w:b/>
          <w:bCs/>
          <w:sz w:val="28"/>
          <w:szCs w:val="28"/>
          <w:u w:val="single"/>
          <w:lang w:val="en-GB"/>
        </w:rPr>
        <w:t>7</w:t>
      </w:r>
      <w:r w:rsidRPr="00111271">
        <w:rPr>
          <w:sz w:val="28"/>
          <w:szCs w:val="28"/>
          <w:lang w:val="en-GB"/>
        </w:rPr>
        <w:t> : </w:t>
      </w:r>
      <w:r w:rsidRPr="00111271">
        <w:rPr>
          <w:rFonts w:ascii="Aptos" w:hAnsi="Aptos"/>
          <w:color w:val="17365D" w:themeColor="text2" w:themeShade="BF"/>
          <w:sz w:val="28"/>
          <w:szCs w:val="28"/>
          <w:lang w:val="en-GB"/>
        </w:rPr>
        <w:t>?</w:t>
      </w:r>
    </w:p>
    <w:p w14:paraId="14F9C3F9" w14:textId="77777777" w:rsidR="00E25212" w:rsidRPr="00111271" w:rsidRDefault="00E25212" w:rsidP="00B8440B">
      <w:pPr>
        <w:spacing w:after="0" w:line="240" w:lineRule="auto"/>
        <w:rPr>
          <w:sz w:val="8"/>
          <w:szCs w:val="8"/>
          <w:lang w:val="en-GB"/>
        </w:rPr>
      </w:pPr>
    </w:p>
    <w:p w14:paraId="4CDFE9EB" w14:textId="77777777" w:rsidR="00E25212" w:rsidRDefault="00E25212" w:rsidP="00B8440B">
      <w:pPr>
        <w:spacing w:after="0" w:line="240" w:lineRule="auto"/>
        <w:jc w:val="both"/>
        <w:rPr>
          <w:rFonts w:ascii="Corbel" w:hAnsi="Corbel"/>
          <w:sz w:val="30"/>
          <w:szCs w:val="30"/>
          <w:lang w:val="fr-FR"/>
        </w:rPr>
      </w:pPr>
      <w:r>
        <w:rPr>
          <w:rFonts w:ascii="Aptos" w:hAnsi="Aptos"/>
          <w:color w:val="17365D" w:themeColor="text2" w:themeShade="BF"/>
          <w:sz w:val="28"/>
          <w:szCs w:val="28"/>
          <w:lang w:val="fr-FR"/>
        </w:rPr>
        <w:t>?</w:t>
      </w:r>
    </w:p>
    <w:p w14:paraId="451DBAA2" w14:textId="77777777" w:rsidR="00E25212" w:rsidRPr="001A508C" w:rsidRDefault="00E25212" w:rsidP="00B8440B">
      <w:pPr>
        <w:pStyle w:val="NoSpacing"/>
        <w:rPr>
          <w:sz w:val="12"/>
          <w:szCs w:val="12"/>
          <w:lang w:val="fr-FR"/>
        </w:rPr>
      </w:pPr>
    </w:p>
    <w:p w14:paraId="208D9FA9" w14:textId="13D256D5" w:rsidR="00E25212" w:rsidRDefault="00E25212" w:rsidP="00B8440B">
      <w:pPr>
        <w:spacing w:after="0" w:line="240" w:lineRule="auto"/>
        <w:rPr>
          <w:rFonts w:ascii="Corbel" w:hAnsi="Corbel"/>
          <w:sz w:val="28"/>
          <w:szCs w:val="28"/>
          <w:lang w:val="fr-FR"/>
        </w:rPr>
      </w:pPr>
      <w:r>
        <w:rPr>
          <w:b/>
          <w:bCs/>
          <w:color w:val="17365D" w:themeColor="text2" w:themeShade="BF"/>
          <w:sz w:val="32"/>
          <w:szCs w:val="32"/>
          <w:u w:val="single"/>
          <w:lang w:val="fr-FR"/>
        </w:rPr>
        <w:t>ol</w:t>
      </w:r>
      <w:r w:rsidRPr="008C27A2">
        <w:rPr>
          <w:b/>
          <w:bCs/>
          <w:color w:val="17365D" w:themeColor="text2" w:themeShade="BF"/>
          <w:sz w:val="32"/>
          <w:szCs w:val="32"/>
          <w:lang w:val="fr-FR"/>
        </w:rPr>
        <w:t>-</w:t>
      </w:r>
      <w:r w:rsidR="00CC02C9">
        <w:rPr>
          <w:b/>
          <w:bCs/>
          <w:color w:val="17365D" w:themeColor="text2" w:themeShade="BF"/>
          <w:sz w:val="28"/>
          <w:szCs w:val="28"/>
          <w:lang w:val="fr-FR"/>
        </w:rPr>
        <w:t>9</w:t>
      </w:r>
      <w:r>
        <w:rPr>
          <w:b/>
          <w:bCs/>
          <w:color w:val="17365D" w:themeColor="text2" w:themeShade="BF"/>
          <w:sz w:val="28"/>
          <w:szCs w:val="28"/>
          <w:lang w:val="fr-FR"/>
        </w:rPr>
        <w:t xml:space="preserve"> </w:t>
      </w:r>
      <w:r w:rsidRPr="00952E34">
        <w:rPr>
          <w:color w:val="17365D" w:themeColor="text2" w:themeShade="BF"/>
          <w:sz w:val="36"/>
          <w:szCs w:val="36"/>
          <w:lang w:val="fr-FR"/>
        </w:rPr>
        <w:t>:</w:t>
      </w:r>
      <w:r>
        <w:rPr>
          <w:color w:val="17365D" w:themeColor="text2" w:themeShade="BF"/>
          <w:sz w:val="36"/>
          <w:szCs w:val="36"/>
          <w:lang w:val="fr-FR"/>
        </w:rPr>
        <w:t> </w:t>
      </w:r>
      <w:r>
        <w:rPr>
          <w:rFonts w:ascii="Corbel" w:hAnsi="Corbel"/>
          <w:sz w:val="30"/>
          <w:szCs w:val="30"/>
          <w:lang w:val="fr-FR"/>
        </w:rPr>
        <w:t>?</w:t>
      </w:r>
    </w:p>
    <w:p w14:paraId="4493B66E" w14:textId="7BB15CB2" w:rsidR="008A7281" w:rsidRDefault="00681060" w:rsidP="00B8440B">
      <w:pPr>
        <w:pStyle w:val="ListParagraph"/>
        <w:numPr>
          <w:ilvl w:val="0"/>
          <w:numId w:val="19"/>
        </w:numPr>
        <w:spacing w:after="0" w:line="240" w:lineRule="auto"/>
        <w:rPr>
          <w:rFonts w:ascii="Gill Sans Nova" w:hAnsi="Gill Sans Nova"/>
          <w:color w:val="17365D" w:themeColor="text2" w:themeShade="BF"/>
          <w:sz w:val="30"/>
          <w:szCs w:val="30"/>
          <w:lang w:val="fr-FR"/>
        </w:rPr>
      </w:pPr>
      <w:r w:rsidRPr="00D744AF">
        <w:rPr>
          <w:rFonts w:ascii="Gill Sans Nova" w:hAnsi="Gill Sans Nova"/>
          <w:color w:val="1E4F5C"/>
          <w:sz w:val="30"/>
          <w:szCs w:val="30"/>
          <w:lang w:val="fr-FR"/>
        </w:rPr>
        <w:t>Accès</w:t>
      </w:r>
      <w:r w:rsidRPr="00D744AF">
        <w:rPr>
          <w:rFonts w:ascii="Gill Sans Nova" w:hAnsi="Gill Sans Nova"/>
          <w:color w:val="17365D" w:themeColor="text2" w:themeShade="BF"/>
          <w:sz w:val="30"/>
          <w:szCs w:val="30"/>
          <w:lang w:val="fr-FR"/>
        </w:rPr>
        <w:t> :</w:t>
      </w:r>
      <w:r>
        <w:rPr>
          <w:rFonts w:ascii="Gill Sans Nova" w:hAnsi="Gill Sans Nova"/>
          <w:color w:val="17365D" w:themeColor="text2" w:themeShade="BF"/>
          <w:sz w:val="30"/>
          <w:szCs w:val="30"/>
          <w:lang w:val="fr-FR"/>
        </w:rPr>
        <w:t> ?</w:t>
      </w:r>
    </w:p>
    <w:p w14:paraId="71CA790B" w14:textId="68BBA436" w:rsidR="008A7281" w:rsidRPr="001F0DD3" w:rsidRDefault="007D2524" w:rsidP="00B8440B">
      <w:pPr>
        <w:pStyle w:val="ListParagraph"/>
        <w:numPr>
          <w:ilvl w:val="0"/>
          <w:numId w:val="19"/>
        </w:numPr>
        <w:spacing w:after="0" w:line="240" w:lineRule="auto"/>
        <w:rPr>
          <w:rFonts w:ascii="Gill Sans Nova" w:hAnsi="Gill Sans Nova"/>
          <w:color w:val="17365D" w:themeColor="text2" w:themeShade="BF"/>
          <w:sz w:val="30"/>
          <w:szCs w:val="30"/>
          <w:lang w:val="fr-FR"/>
        </w:rPr>
      </w:pPr>
      <w:r>
        <w:rPr>
          <w:rFonts w:ascii="Gill Sans Nova" w:hAnsi="Gill Sans Nova"/>
          <w:color w:val="1E4F5C"/>
          <w:sz w:val="30"/>
          <w:szCs w:val="30"/>
          <w:lang w:val="fr-FR"/>
        </w:rPr>
        <w:t> ?</w:t>
      </w:r>
    </w:p>
    <w:p w14:paraId="69F59858" w14:textId="77777777" w:rsidR="00E25212" w:rsidRPr="0032543F" w:rsidRDefault="00E25212" w:rsidP="00E25212">
      <w:pPr>
        <w:spacing w:after="0"/>
        <w:rPr>
          <w:b/>
          <w:bCs/>
          <w:sz w:val="8"/>
          <w:szCs w:val="8"/>
          <w:u w:val="single"/>
          <w:lang w:val="fr-FR"/>
        </w:rPr>
      </w:pPr>
    </w:p>
    <w:p w14:paraId="0DE266AD" w14:textId="77777777" w:rsidR="00E25212" w:rsidRPr="0032543F" w:rsidRDefault="00E25212" w:rsidP="00E25212">
      <w:pPr>
        <w:jc w:val="both"/>
        <w:rPr>
          <w:rFonts w:ascii="Aptos" w:hAnsi="Aptos"/>
          <w:color w:val="17365D" w:themeColor="text2" w:themeShade="BF"/>
          <w:sz w:val="8"/>
          <w:szCs w:val="8"/>
          <w:lang w:val="fr-FR"/>
        </w:rPr>
      </w:pPr>
    </w:p>
    <w:p w14:paraId="4189B43E" w14:textId="5F56E762" w:rsidR="00E25212" w:rsidRPr="00CA079E" w:rsidRDefault="00E25212" w:rsidP="00E25212">
      <w:pPr>
        <w:spacing w:after="0"/>
        <w:rPr>
          <w:rFonts w:ascii="Corbel" w:hAnsi="Corbel"/>
          <w:sz w:val="30"/>
          <w:szCs w:val="30"/>
          <w:lang w:val="fr-FR"/>
        </w:rPr>
      </w:pPr>
      <w:r w:rsidRPr="00CA079E">
        <w:rPr>
          <w:b/>
          <w:bCs/>
          <w:sz w:val="32"/>
          <w:szCs w:val="32"/>
          <w:u w:val="single"/>
          <w:lang w:val="fr-FR"/>
        </w:rPr>
        <w:t>H3</w:t>
      </w:r>
      <w:r w:rsidRPr="00CA079E">
        <w:rPr>
          <w:b/>
          <w:bCs/>
          <w:sz w:val="32"/>
          <w:szCs w:val="32"/>
          <w:lang w:val="fr-FR"/>
        </w:rPr>
        <w:t>-</w:t>
      </w:r>
      <w:r w:rsidR="00CC02C9" w:rsidRPr="00CA079E">
        <w:rPr>
          <w:b/>
          <w:bCs/>
          <w:sz w:val="30"/>
          <w:szCs w:val="30"/>
          <w:lang w:val="fr-FR"/>
        </w:rPr>
        <w:t>10</w:t>
      </w:r>
      <w:r w:rsidRPr="00CA079E">
        <w:rPr>
          <w:sz w:val="32"/>
          <w:szCs w:val="32"/>
          <w:lang w:val="fr-FR"/>
        </w:rPr>
        <w:t> :</w:t>
      </w:r>
      <w:r w:rsidR="007D2524">
        <w:rPr>
          <w:sz w:val="32"/>
          <w:szCs w:val="32"/>
          <w:lang w:val="fr-FR"/>
        </w:rPr>
        <w:t> </w:t>
      </w:r>
      <w:r w:rsidR="007D2524">
        <w:rPr>
          <w:rFonts w:ascii="Corbel" w:hAnsi="Corbel"/>
          <w:sz w:val="30"/>
          <w:szCs w:val="30"/>
          <w:lang w:val="fr-FR"/>
        </w:rPr>
        <w:t>?</w:t>
      </w:r>
    </w:p>
    <w:p w14:paraId="5AD48D9B" w14:textId="77777777" w:rsidR="00E25212" w:rsidRPr="00CA079E" w:rsidRDefault="00E25212" w:rsidP="00E25212">
      <w:pPr>
        <w:spacing w:after="0"/>
        <w:rPr>
          <w:b/>
          <w:bCs/>
          <w:sz w:val="16"/>
          <w:szCs w:val="16"/>
          <w:u w:val="single"/>
          <w:lang w:val="fr-FR"/>
        </w:rPr>
      </w:pPr>
    </w:p>
    <w:p w14:paraId="27496068" w14:textId="663E9DD3" w:rsidR="00E25212" w:rsidRPr="00CA079E" w:rsidRDefault="00E25212" w:rsidP="00E25212">
      <w:pPr>
        <w:spacing w:after="0"/>
        <w:rPr>
          <w:rFonts w:ascii="Corbel" w:hAnsi="Corbel"/>
          <w:sz w:val="30"/>
          <w:szCs w:val="30"/>
          <w:lang w:val="fr-FR"/>
        </w:rPr>
      </w:pPr>
      <w:r w:rsidRPr="00CA079E">
        <w:rPr>
          <w:b/>
          <w:bCs/>
          <w:sz w:val="32"/>
          <w:szCs w:val="32"/>
          <w:u w:val="single"/>
          <w:lang w:val="fr-FR"/>
        </w:rPr>
        <w:t>H4</w:t>
      </w:r>
      <w:r w:rsidRPr="00CA079E">
        <w:rPr>
          <w:b/>
          <w:bCs/>
          <w:sz w:val="32"/>
          <w:szCs w:val="32"/>
          <w:lang w:val="fr-FR"/>
        </w:rPr>
        <w:t>-</w:t>
      </w:r>
      <w:r w:rsidR="00CC02C9" w:rsidRPr="00CA079E">
        <w:rPr>
          <w:b/>
          <w:bCs/>
          <w:sz w:val="30"/>
          <w:szCs w:val="30"/>
          <w:lang w:val="fr-FR"/>
        </w:rPr>
        <w:t>6</w:t>
      </w:r>
      <w:r w:rsidRPr="00CA079E">
        <w:rPr>
          <w:sz w:val="32"/>
          <w:szCs w:val="32"/>
          <w:lang w:val="fr-FR"/>
        </w:rPr>
        <w:t> : </w:t>
      </w:r>
      <w:r w:rsidRPr="00CA079E">
        <w:rPr>
          <w:rFonts w:ascii="Corbel" w:hAnsi="Corbel"/>
          <w:sz w:val="30"/>
          <w:szCs w:val="30"/>
          <w:lang w:val="fr-FR"/>
        </w:rPr>
        <w:t>?</w:t>
      </w:r>
    </w:p>
    <w:p w14:paraId="45043B3D" w14:textId="77777777" w:rsidR="00E25212" w:rsidRPr="00CA079E" w:rsidRDefault="00E25212" w:rsidP="00E25212">
      <w:pPr>
        <w:spacing w:after="0"/>
        <w:rPr>
          <w:b/>
          <w:bCs/>
          <w:sz w:val="8"/>
          <w:szCs w:val="8"/>
          <w:u w:val="single"/>
          <w:lang w:val="fr-FR"/>
        </w:rPr>
      </w:pPr>
    </w:p>
    <w:p w14:paraId="4E617B9C" w14:textId="3C4880FC" w:rsidR="00E25212" w:rsidRPr="00CA079E" w:rsidRDefault="00E25212" w:rsidP="00E25212">
      <w:pPr>
        <w:spacing w:after="0"/>
        <w:rPr>
          <w:rFonts w:ascii="Aptos" w:hAnsi="Aptos"/>
          <w:color w:val="17365D" w:themeColor="text2" w:themeShade="BF"/>
          <w:sz w:val="28"/>
          <w:szCs w:val="28"/>
          <w:lang w:val="fr-FR"/>
        </w:rPr>
      </w:pPr>
      <w:r w:rsidRPr="00CA079E">
        <w:rPr>
          <w:b/>
          <w:bCs/>
          <w:sz w:val="28"/>
          <w:szCs w:val="28"/>
          <w:u w:val="single"/>
          <w:lang w:val="fr-FR"/>
        </w:rPr>
        <w:t>P-</w:t>
      </w:r>
      <w:r w:rsidR="00CC02C9" w:rsidRPr="00CA079E">
        <w:rPr>
          <w:b/>
          <w:bCs/>
          <w:sz w:val="28"/>
          <w:szCs w:val="28"/>
          <w:u w:val="single"/>
          <w:lang w:val="fr-FR"/>
        </w:rPr>
        <w:t>8</w:t>
      </w:r>
      <w:r w:rsidRPr="00CA079E">
        <w:rPr>
          <w:sz w:val="28"/>
          <w:szCs w:val="28"/>
          <w:lang w:val="fr-FR"/>
        </w:rPr>
        <w:t> : </w:t>
      </w:r>
      <w:r w:rsidRPr="00CA079E">
        <w:rPr>
          <w:rFonts w:ascii="Aptos" w:hAnsi="Aptos"/>
          <w:color w:val="17365D" w:themeColor="text2" w:themeShade="BF"/>
          <w:sz w:val="28"/>
          <w:szCs w:val="28"/>
          <w:lang w:val="fr-FR"/>
        </w:rPr>
        <w:t>?</w:t>
      </w:r>
    </w:p>
    <w:p w14:paraId="0CCFF175" w14:textId="77777777" w:rsidR="00E25212" w:rsidRPr="00CA079E" w:rsidRDefault="00E25212" w:rsidP="00E25212">
      <w:pPr>
        <w:spacing w:after="0"/>
        <w:rPr>
          <w:sz w:val="8"/>
          <w:szCs w:val="8"/>
          <w:lang w:val="fr-FR"/>
        </w:rPr>
      </w:pPr>
    </w:p>
    <w:p w14:paraId="206ECA8E" w14:textId="77777777" w:rsidR="00E25212" w:rsidRDefault="00E25212" w:rsidP="00E25212">
      <w:pPr>
        <w:spacing w:after="0"/>
        <w:jc w:val="both"/>
        <w:rPr>
          <w:rFonts w:ascii="Corbel" w:hAnsi="Corbel"/>
          <w:sz w:val="30"/>
          <w:szCs w:val="30"/>
          <w:lang w:val="fr-FR"/>
        </w:rPr>
      </w:pPr>
      <w:r>
        <w:rPr>
          <w:rFonts w:ascii="Aptos" w:hAnsi="Aptos"/>
          <w:color w:val="17365D" w:themeColor="text2" w:themeShade="BF"/>
          <w:sz w:val="28"/>
          <w:szCs w:val="28"/>
          <w:lang w:val="fr-FR"/>
        </w:rPr>
        <w:t>?</w:t>
      </w:r>
    </w:p>
    <w:p w14:paraId="555D7423" w14:textId="77777777" w:rsidR="00E25212" w:rsidRPr="0032543F" w:rsidRDefault="00E25212" w:rsidP="00E25212">
      <w:pPr>
        <w:pStyle w:val="NoSpacing"/>
        <w:rPr>
          <w:sz w:val="8"/>
          <w:szCs w:val="8"/>
          <w:lang w:val="fr-FR"/>
        </w:rPr>
      </w:pPr>
    </w:p>
    <w:p w14:paraId="7D3D58A6" w14:textId="2CB578FD" w:rsidR="00E25212" w:rsidRDefault="00E25212" w:rsidP="00E25212">
      <w:pPr>
        <w:spacing w:after="0"/>
        <w:rPr>
          <w:rFonts w:ascii="Corbel" w:hAnsi="Corbel"/>
          <w:sz w:val="28"/>
          <w:szCs w:val="28"/>
          <w:lang w:val="fr-FR"/>
        </w:rPr>
      </w:pPr>
      <w:r>
        <w:rPr>
          <w:b/>
          <w:bCs/>
          <w:color w:val="17365D" w:themeColor="text2" w:themeShade="BF"/>
          <w:sz w:val="32"/>
          <w:szCs w:val="32"/>
          <w:u w:val="single"/>
          <w:lang w:val="fr-FR"/>
        </w:rPr>
        <w:t>ol</w:t>
      </w:r>
      <w:r w:rsidRPr="008C27A2">
        <w:rPr>
          <w:b/>
          <w:bCs/>
          <w:color w:val="17365D" w:themeColor="text2" w:themeShade="BF"/>
          <w:sz w:val="32"/>
          <w:szCs w:val="32"/>
          <w:lang w:val="fr-FR"/>
        </w:rPr>
        <w:t>-</w:t>
      </w:r>
      <w:r w:rsidR="00CC02C9">
        <w:rPr>
          <w:b/>
          <w:bCs/>
          <w:color w:val="17365D" w:themeColor="text2" w:themeShade="BF"/>
          <w:sz w:val="28"/>
          <w:szCs w:val="28"/>
          <w:lang w:val="fr-FR"/>
        </w:rPr>
        <w:t>10</w:t>
      </w:r>
      <w:r>
        <w:rPr>
          <w:b/>
          <w:bCs/>
          <w:color w:val="17365D" w:themeColor="text2" w:themeShade="BF"/>
          <w:sz w:val="28"/>
          <w:szCs w:val="28"/>
          <w:lang w:val="fr-FR"/>
        </w:rPr>
        <w:t xml:space="preserve"> </w:t>
      </w:r>
      <w:r w:rsidRPr="00952E34">
        <w:rPr>
          <w:color w:val="17365D" w:themeColor="text2" w:themeShade="BF"/>
          <w:sz w:val="36"/>
          <w:szCs w:val="36"/>
          <w:lang w:val="fr-FR"/>
        </w:rPr>
        <w:t>:</w:t>
      </w:r>
      <w:r>
        <w:rPr>
          <w:color w:val="17365D" w:themeColor="text2" w:themeShade="BF"/>
          <w:sz w:val="36"/>
          <w:szCs w:val="36"/>
          <w:lang w:val="fr-FR"/>
        </w:rPr>
        <w:t> </w:t>
      </w:r>
      <w:r>
        <w:rPr>
          <w:rFonts w:ascii="Corbel" w:hAnsi="Corbel"/>
          <w:sz w:val="30"/>
          <w:szCs w:val="30"/>
          <w:lang w:val="fr-FR"/>
        </w:rPr>
        <w:t>?</w:t>
      </w:r>
    </w:p>
    <w:p w14:paraId="2E8CD90F" w14:textId="0BD1B67D" w:rsidR="008A7281" w:rsidRPr="007D2524" w:rsidRDefault="007D2524" w:rsidP="007D2524">
      <w:pPr>
        <w:pStyle w:val="ListParagraph"/>
        <w:numPr>
          <w:ilvl w:val="0"/>
          <w:numId w:val="50"/>
        </w:numPr>
        <w:rPr>
          <w:rFonts w:ascii="Gill Sans Nova" w:hAnsi="Gill Sans Nova"/>
          <w:color w:val="17365D" w:themeColor="text2" w:themeShade="BF"/>
          <w:sz w:val="30"/>
          <w:szCs w:val="30"/>
          <w:lang w:val="fr-FR"/>
        </w:rPr>
      </w:pPr>
      <w:r>
        <w:rPr>
          <w:rFonts w:ascii="Gill Sans Nova" w:hAnsi="Gill Sans Nova"/>
          <w:color w:val="1E4F5C"/>
          <w:sz w:val="30"/>
          <w:szCs w:val="30"/>
          <w:lang w:val="fr-FR"/>
        </w:rPr>
        <w:t> </w:t>
      </w:r>
      <w:r w:rsidR="00681060" w:rsidRPr="00D744AF">
        <w:rPr>
          <w:rFonts w:ascii="Gill Sans Nova" w:hAnsi="Gill Sans Nova"/>
          <w:color w:val="1E4F5C"/>
          <w:sz w:val="30"/>
          <w:szCs w:val="30"/>
          <w:lang w:val="fr-FR"/>
        </w:rPr>
        <w:t>Accès</w:t>
      </w:r>
      <w:r w:rsidR="00681060" w:rsidRPr="00D744AF">
        <w:rPr>
          <w:rFonts w:ascii="Gill Sans Nova" w:hAnsi="Gill Sans Nova"/>
          <w:color w:val="17365D" w:themeColor="text2" w:themeShade="BF"/>
          <w:sz w:val="30"/>
          <w:szCs w:val="30"/>
          <w:lang w:val="fr-FR"/>
        </w:rPr>
        <w:t> :</w:t>
      </w:r>
      <w:r w:rsidR="00681060">
        <w:rPr>
          <w:rFonts w:ascii="Gill Sans Nova" w:hAnsi="Gill Sans Nova"/>
          <w:color w:val="17365D" w:themeColor="text2" w:themeShade="BF"/>
          <w:sz w:val="30"/>
          <w:szCs w:val="30"/>
          <w:lang w:val="fr-FR"/>
        </w:rPr>
        <w:t> ?</w:t>
      </w:r>
    </w:p>
    <w:p w14:paraId="6C6FEA2A" w14:textId="48B9E1CF" w:rsidR="008A7281" w:rsidRDefault="007D2524" w:rsidP="007D2524">
      <w:pPr>
        <w:pStyle w:val="ListParagraph"/>
        <w:numPr>
          <w:ilvl w:val="0"/>
          <w:numId w:val="50"/>
        </w:numPr>
        <w:spacing w:after="0" w:line="240" w:lineRule="auto"/>
        <w:rPr>
          <w:rFonts w:ascii="Gill Sans Nova" w:hAnsi="Gill Sans Nova"/>
          <w:color w:val="17365D" w:themeColor="text2" w:themeShade="BF"/>
          <w:sz w:val="30"/>
          <w:szCs w:val="30"/>
          <w:lang w:val="fr-FR"/>
        </w:rPr>
      </w:pPr>
      <w:r>
        <w:rPr>
          <w:rFonts w:ascii="Gill Sans Nova" w:hAnsi="Gill Sans Nova"/>
          <w:color w:val="1E4F5C"/>
          <w:sz w:val="30"/>
          <w:szCs w:val="30"/>
          <w:lang w:val="fr-FR"/>
        </w:rPr>
        <w:t> ?</w:t>
      </w:r>
    </w:p>
    <w:p w14:paraId="1C7745AC" w14:textId="073C9F17" w:rsidR="008A7281" w:rsidRPr="00B8440B" w:rsidRDefault="007D2524" w:rsidP="007D2524">
      <w:pPr>
        <w:pStyle w:val="ListParagraph"/>
        <w:numPr>
          <w:ilvl w:val="0"/>
          <w:numId w:val="50"/>
        </w:numPr>
        <w:spacing w:after="0" w:line="240" w:lineRule="auto"/>
        <w:rPr>
          <w:rFonts w:ascii="Gill Sans Nova" w:hAnsi="Gill Sans Nova"/>
          <w:color w:val="17365D" w:themeColor="text2" w:themeShade="BF"/>
          <w:sz w:val="30"/>
          <w:szCs w:val="30"/>
          <w:lang w:val="fr-FR"/>
        </w:rPr>
      </w:pPr>
      <w:r>
        <w:rPr>
          <w:rFonts w:ascii="Gill Sans Nova" w:hAnsi="Gill Sans Nova"/>
          <w:color w:val="1E4F5C"/>
          <w:sz w:val="30"/>
          <w:szCs w:val="30"/>
          <w:lang w:val="fr-FR"/>
        </w:rPr>
        <w:t> ?</w:t>
      </w:r>
    </w:p>
    <w:p w14:paraId="7D477E33" w14:textId="77777777" w:rsidR="00B8440B" w:rsidRPr="0032543F" w:rsidRDefault="00B8440B" w:rsidP="00B8440B">
      <w:pPr>
        <w:spacing w:after="0" w:line="240" w:lineRule="auto"/>
        <w:rPr>
          <w:rFonts w:ascii="Gill Sans Nova" w:hAnsi="Gill Sans Nova"/>
          <w:color w:val="17365D" w:themeColor="text2" w:themeShade="BF"/>
          <w:sz w:val="24"/>
          <w:szCs w:val="24"/>
          <w:lang w:val="fr-FR"/>
        </w:rPr>
      </w:pPr>
    </w:p>
    <w:p w14:paraId="13FB5047" w14:textId="77777777" w:rsidR="00B8440B" w:rsidRPr="0032543F" w:rsidRDefault="00B8440B" w:rsidP="00B8440B">
      <w:pPr>
        <w:pStyle w:val="Title"/>
        <w:rPr>
          <w:b/>
          <w:bCs/>
          <w:sz w:val="14"/>
          <w:szCs w:val="14"/>
          <w:lang w:val="fr-FR"/>
        </w:rPr>
      </w:pPr>
    </w:p>
    <w:p w14:paraId="2B436EEA" w14:textId="77777777" w:rsidR="00B8440B" w:rsidRPr="006C6D4E" w:rsidRDefault="00B8440B" w:rsidP="00B8440B">
      <w:pPr>
        <w:pStyle w:val="NoSpacing"/>
        <w:rPr>
          <w:sz w:val="8"/>
          <w:szCs w:val="8"/>
          <w:lang w:val="fr-FR"/>
        </w:rPr>
      </w:pPr>
    </w:p>
    <w:p w14:paraId="5502C68C" w14:textId="77777777" w:rsidR="00B8440B" w:rsidRPr="00CA5AB5" w:rsidRDefault="00B8440B" w:rsidP="00B8440B">
      <w:pPr>
        <w:pStyle w:val="Title"/>
        <w:rPr>
          <w:sz w:val="8"/>
          <w:szCs w:val="8"/>
          <w:lang w:val="fr-FR"/>
        </w:rPr>
      </w:pPr>
    </w:p>
    <w:p w14:paraId="627B0294" w14:textId="77777777" w:rsidR="0032543F" w:rsidRPr="00B8440B" w:rsidRDefault="0032543F" w:rsidP="0032543F">
      <w:pPr>
        <w:pStyle w:val="NoSpacing"/>
        <w:rPr>
          <w:rFonts w:asciiTheme="majorHAnsi" w:hAnsiTheme="majorHAnsi" w:cstheme="majorHAnsi"/>
          <w:b/>
          <w:bCs/>
          <w:color w:val="000066"/>
          <w:sz w:val="56"/>
          <w:szCs w:val="56"/>
          <w:lang w:val="en-GB"/>
          <w14:textFill>
            <w14:solidFill>
              <w14:srgbClr w14:val="000066">
                <w14:lumMod w14:val="50000"/>
              </w14:srgbClr>
            </w14:solidFill>
          </w14:textFill>
        </w:rPr>
      </w:pPr>
      <w:r>
        <w:rPr>
          <w:rFonts w:asciiTheme="majorHAnsi" w:hAnsiTheme="majorHAnsi" w:cstheme="majorHAnsi"/>
          <w:b/>
          <w:bCs/>
          <w:color w:val="000066"/>
          <w:sz w:val="56"/>
          <w:szCs w:val="56"/>
          <w:lang w:val="en-GB"/>
        </w:rPr>
        <w:t>Footer</w:t>
      </w:r>
      <w:r w:rsidRPr="00B8440B">
        <w:rPr>
          <w:rFonts w:asciiTheme="majorHAnsi" w:hAnsiTheme="majorHAnsi" w:cstheme="majorHAnsi"/>
          <w:b/>
          <w:bCs/>
          <w:color w:val="000066"/>
          <w:sz w:val="56"/>
          <w:szCs w:val="56"/>
          <w:lang w:val="en-GB"/>
          <w14:textFill>
            <w14:solidFill>
              <w14:srgbClr w14:val="000066">
                <w14:lumMod w14:val="50000"/>
              </w14:srgbClr>
            </w14:solidFill>
          </w14:textFill>
        </w:rPr>
        <w:t xml:space="preserve"> -</w:t>
      </w:r>
    </w:p>
    <w:p w14:paraId="4537DC9F" w14:textId="77777777" w:rsidR="0032543F" w:rsidRPr="0032543F" w:rsidRDefault="0032543F" w:rsidP="008E370E">
      <w:pPr>
        <w:pStyle w:val="NoSpacing"/>
        <w:rPr>
          <w:rFonts w:asciiTheme="majorHAnsi" w:hAnsiTheme="majorHAnsi" w:cstheme="majorHAnsi"/>
          <w:b/>
          <w:bCs/>
          <w:color w:val="000066"/>
          <w:sz w:val="12"/>
          <w:szCs w:val="12"/>
          <w:lang w:val="en-GB"/>
        </w:rPr>
      </w:pPr>
    </w:p>
    <w:p w14:paraId="40AE0F92" w14:textId="77777777" w:rsidR="0032543F" w:rsidRPr="008E370E" w:rsidRDefault="0032543F" w:rsidP="0032543F">
      <w:pPr>
        <w:pStyle w:val="Title"/>
        <w:pBdr>
          <w:bottom w:val="single" w:sz="8" w:space="13" w:color="4F81BD" w:themeColor="accent1"/>
        </w:pBdr>
        <w:spacing w:after="0"/>
        <w:rPr>
          <w:sz w:val="36"/>
          <w:szCs w:val="36"/>
          <w:lang w:val="en-GB"/>
        </w:rPr>
      </w:pPr>
      <w:r w:rsidRPr="008E370E">
        <w:rPr>
          <w:b/>
          <w:bCs/>
          <w:sz w:val="36"/>
          <w:szCs w:val="36"/>
          <w:u w:val="single"/>
          <w:lang w:val="en-GB"/>
        </w:rPr>
        <w:t>credit</w:t>
      </w:r>
      <w:r w:rsidRPr="008E370E">
        <w:rPr>
          <w:sz w:val="30"/>
          <w:szCs w:val="30"/>
          <w:lang w:val="en-GB"/>
        </w:rPr>
        <w:t xml:space="preserve">  </w:t>
      </w:r>
      <w:r w:rsidRPr="008E370E">
        <w:rPr>
          <w:sz w:val="36"/>
          <w:szCs w:val="36"/>
          <w:lang w:val="en-GB"/>
        </w:rPr>
        <w:t>:</w:t>
      </w:r>
      <w:r w:rsidRPr="008E370E">
        <w:rPr>
          <w:sz w:val="30"/>
          <w:szCs w:val="30"/>
          <w:lang w:val="en-GB"/>
        </w:rPr>
        <w:t xml:space="preserve">  </w:t>
      </w:r>
      <w:r w:rsidRPr="008E370E">
        <w:rPr>
          <w:sz w:val="36"/>
          <w:szCs w:val="36"/>
          <w:lang w:val="en-GB"/>
        </w:rPr>
        <w:t>Serge Hounhouayenou</w:t>
      </w:r>
    </w:p>
    <w:p w14:paraId="0281ABEC" w14:textId="77777777" w:rsidR="0032543F" w:rsidRPr="0032543F" w:rsidRDefault="0032543F" w:rsidP="00C53110">
      <w:pPr>
        <w:pStyle w:val="Title"/>
        <w:pBdr>
          <w:bottom w:val="single" w:sz="8" w:space="13" w:color="4F81BD" w:themeColor="accent1"/>
        </w:pBdr>
        <w:spacing w:after="0"/>
        <w:rPr>
          <w:b/>
          <w:bCs/>
          <w:sz w:val="20"/>
          <w:szCs w:val="20"/>
          <w:u w:val="single"/>
          <w:lang w:val="en-GB"/>
        </w:rPr>
      </w:pPr>
    </w:p>
    <w:p w14:paraId="19AC708D" w14:textId="77777777" w:rsidR="0032543F" w:rsidRPr="0032543F" w:rsidRDefault="0032543F" w:rsidP="0032543F">
      <w:pPr>
        <w:pStyle w:val="Title"/>
        <w:pBdr>
          <w:bottom w:val="single" w:sz="8" w:space="13" w:color="4F81BD" w:themeColor="accent1"/>
        </w:pBdr>
        <w:spacing w:after="0"/>
        <w:rPr>
          <w:b/>
          <w:bCs/>
          <w:sz w:val="36"/>
          <w:szCs w:val="36"/>
          <w:u w:val="single"/>
          <w:lang w:val="en-GB"/>
        </w:rPr>
      </w:pPr>
      <w:r w:rsidRPr="0032543F">
        <w:rPr>
          <w:b/>
          <w:bCs/>
          <w:sz w:val="36"/>
          <w:szCs w:val="36"/>
          <w:u w:val="single"/>
          <w:lang w:val="en-GB"/>
        </w:rPr>
        <w:t>contacts</w:t>
      </w:r>
      <w:r w:rsidRPr="0032543F">
        <w:rPr>
          <w:sz w:val="36"/>
          <w:szCs w:val="36"/>
          <w:lang w:val="en-GB"/>
        </w:rPr>
        <w:t> : serge@corpulence.fr</w:t>
      </w:r>
    </w:p>
    <w:p w14:paraId="68360CBB" w14:textId="77777777" w:rsidR="0032543F" w:rsidRPr="0032543F" w:rsidRDefault="0032543F" w:rsidP="00C53110">
      <w:pPr>
        <w:pStyle w:val="Title"/>
        <w:pBdr>
          <w:bottom w:val="single" w:sz="8" w:space="13" w:color="4F81BD" w:themeColor="accent1"/>
        </w:pBdr>
        <w:spacing w:after="0"/>
        <w:rPr>
          <w:b/>
          <w:bCs/>
          <w:sz w:val="20"/>
          <w:szCs w:val="20"/>
          <w:u w:val="single"/>
          <w:lang w:val="en-GB"/>
        </w:rPr>
      </w:pPr>
    </w:p>
    <w:p w14:paraId="0F39193C" w14:textId="77777777" w:rsidR="0032543F" w:rsidRDefault="0032543F" w:rsidP="0032543F">
      <w:pPr>
        <w:pStyle w:val="Title"/>
        <w:pBdr>
          <w:bottom w:val="single" w:sz="8" w:space="13" w:color="4F81BD" w:themeColor="accent1"/>
        </w:pBdr>
        <w:spacing w:after="0"/>
        <w:rPr>
          <w:sz w:val="36"/>
          <w:szCs w:val="36"/>
          <w:lang w:val="fr-FR"/>
        </w:rPr>
      </w:pPr>
      <w:r w:rsidRPr="00C53110">
        <w:rPr>
          <w:b/>
          <w:bCs/>
          <w:sz w:val="36"/>
          <w:szCs w:val="36"/>
          <w:u w:val="single"/>
          <w:lang w:val="fr-FR"/>
        </w:rPr>
        <w:t>Réseaux</w:t>
      </w:r>
      <w:r w:rsidRPr="00C53110">
        <w:rPr>
          <w:sz w:val="36"/>
          <w:szCs w:val="36"/>
          <w:lang w:val="fr-FR"/>
        </w:rPr>
        <w:t> : Liens</w:t>
      </w:r>
    </w:p>
    <w:p w14:paraId="3BF5183A" w14:textId="77777777" w:rsidR="0032543F" w:rsidRPr="00DD1E54" w:rsidRDefault="0032543F" w:rsidP="00C53110">
      <w:pPr>
        <w:pStyle w:val="Title"/>
        <w:pBdr>
          <w:bottom w:val="single" w:sz="8" w:space="13" w:color="4F81BD" w:themeColor="accent1"/>
        </w:pBdr>
        <w:spacing w:after="0"/>
        <w:rPr>
          <w:b/>
          <w:bCs/>
          <w:sz w:val="20"/>
          <w:szCs w:val="20"/>
          <w:u w:val="single"/>
          <w:lang w:val="fr-FR"/>
        </w:rPr>
      </w:pPr>
    </w:p>
    <w:p w14:paraId="24C1CD15" w14:textId="77777777" w:rsidR="009D5C3F" w:rsidRPr="00812EED" w:rsidRDefault="00846191" w:rsidP="009D5C3F">
      <w:pPr>
        <w:pStyle w:val="Title"/>
        <w:spacing w:after="120"/>
        <w:rPr>
          <w:b/>
          <w:bCs/>
          <w:sz w:val="2"/>
          <w:szCs w:val="2"/>
          <w:lang w:val="fr-FR"/>
        </w:rPr>
      </w:pPr>
      <w:r w:rsidRPr="0032543F">
        <w:rPr>
          <w:sz w:val="6"/>
          <w:szCs w:val="6"/>
          <w:lang w:val="fr-FR"/>
        </w:rPr>
        <w:br w:type="page"/>
      </w:r>
    </w:p>
    <w:p w14:paraId="39E55F5E" w14:textId="61052675" w:rsidR="009D5C3F" w:rsidRPr="009D5C3F" w:rsidRDefault="009D5C3F" w:rsidP="009D5C3F">
      <w:pPr>
        <w:pStyle w:val="Title"/>
        <w:spacing w:after="120"/>
        <w:rPr>
          <w:b/>
          <w:bCs/>
          <w:sz w:val="4"/>
          <w:szCs w:val="4"/>
          <w:lang w:val="fr-FR"/>
        </w:rPr>
      </w:pPr>
    </w:p>
    <w:p w14:paraId="6DEE10BD" w14:textId="77777777" w:rsidR="009D5C3F" w:rsidRPr="00812EED" w:rsidRDefault="009D5C3F" w:rsidP="009D5C3F">
      <w:pPr>
        <w:pStyle w:val="NoSpacing"/>
        <w:rPr>
          <w:sz w:val="2"/>
          <w:szCs w:val="2"/>
          <w:lang w:val="fr-FR"/>
        </w:rPr>
      </w:pPr>
    </w:p>
    <w:p w14:paraId="2F887097" w14:textId="77777777" w:rsidR="009D5C3F" w:rsidRPr="00BD281F" w:rsidRDefault="009D5C3F" w:rsidP="009D5C3F">
      <w:pPr>
        <w:pStyle w:val="Title"/>
        <w:rPr>
          <w:b/>
          <w:bCs/>
          <w:color w:val="1F497D" w:themeColor="text2"/>
          <w:sz w:val="48"/>
          <w:szCs w:val="48"/>
          <w:lang w:val="fr-FR"/>
        </w:rPr>
      </w:pPr>
      <w:r w:rsidRPr="00BD281F">
        <w:rPr>
          <w:b/>
          <w:bCs/>
          <w:color w:val="1F497D" w:themeColor="text2"/>
          <w:sz w:val="48"/>
          <w:szCs w:val="48"/>
          <w:lang w:val="fr-FR"/>
        </w:rPr>
        <w:t>HEAD -</w:t>
      </w:r>
    </w:p>
    <w:p w14:paraId="205429B9" w14:textId="77777777" w:rsidR="009D5C3F" w:rsidRPr="00BD281F" w:rsidRDefault="009D5C3F" w:rsidP="009D5C3F">
      <w:pPr>
        <w:pStyle w:val="Title"/>
        <w:rPr>
          <w:sz w:val="8"/>
          <w:szCs w:val="8"/>
          <w:lang w:val="fr-FR"/>
        </w:rPr>
      </w:pPr>
    </w:p>
    <w:p w14:paraId="57D16204" w14:textId="77777777" w:rsidR="009D5C3F" w:rsidRPr="00BD281F" w:rsidRDefault="009D5C3F" w:rsidP="009D5C3F">
      <w:pPr>
        <w:pStyle w:val="Title"/>
        <w:rPr>
          <w:sz w:val="32"/>
          <w:szCs w:val="32"/>
          <w:lang w:val="fr-FR"/>
        </w:rPr>
      </w:pPr>
      <w:r w:rsidRPr="00BD281F">
        <w:rPr>
          <w:b/>
          <w:bCs/>
          <w:sz w:val="32"/>
          <w:szCs w:val="32"/>
          <w:lang w:val="fr-FR"/>
        </w:rPr>
        <w:t>Titre</w:t>
      </w:r>
      <w:r w:rsidRPr="00BD281F">
        <w:rPr>
          <w:sz w:val="32"/>
          <w:szCs w:val="32"/>
          <w:lang w:val="fr-FR"/>
        </w:rPr>
        <w:t xml:space="preserve"> : </w:t>
      </w:r>
      <w:r w:rsidRPr="00BD281F">
        <w:rPr>
          <w:sz w:val="28"/>
          <w:szCs w:val="28"/>
          <w:lang w:val="fr-FR"/>
        </w:rPr>
        <w:t xml:space="preserve">Continuons à travailler_ </w:t>
      </w:r>
      <w:r w:rsidRPr="00BD281F">
        <w:rPr>
          <w:i/>
          <w:iCs/>
          <w:sz w:val="24"/>
          <w:szCs w:val="24"/>
          <w:lang w:val="fr-FR"/>
        </w:rPr>
        <w:t>Les unités de liens et de bulles</w:t>
      </w:r>
      <w:r w:rsidRPr="00BD281F">
        <w:rPr>
          <w:sz w:val="24"/>
          <w:szCs w:val="24"/>
          <w:lang w:val="fr-FR"/>
        </w:rPr>
        <w:t xml:space="preserve"> </w:t>
      </w:r>
    </w:p>
    <w:p w14:paraId="16AA1C0E" w14:textId="77777777" w:rsidR="009D5C3F" w:rsidRPr="007D2524" w:rsidRDefault="009D5C3F" w:rsidP="009D5C3F">
      <w:pPr>
        <w:pStyle w:val="Title"/>
        <w:rPr>
          <w:sz w:val="24"/>
          <w:szCs w:val="24"/>
          <w:lang w:val="fr-FR"/>
        </w:rPr>
      </w:pPr>
      <w:r w:rsidRPr="00BD281F">
        <w:rPr>
          <w:b/>
          <w:bCs/>
          <w:sz w:val="32"/>
          <w:szCs w:val="32"/>
          <w:lang w:val="fr-FR"/>
        </w:rPr>
        <w:t>Mots clés</w:t>
      </w:r>
      <w:r w:rsidRPr="00BD281F">
        <w:rPr>
          <w:sz w:val="32"/>
          <w:szCs w:val="32"/>
          <w:lang w:val="fr-FR"/>
        </w:rPr>
        <w:t xml:space="preserve"> : </w:t>
      </w:r>
      <w:r w:rsidRPr="007D2524">
        <w:rPr>
          <w:sz w:val="24"/>
          <w:szCs w:val="24"/>
          <w:lang w:val="fr-FR"/>
        </w:rPr>
        <w:t xml:space="preserve">Drupal, Docker, MariaDB, Base de données, installation, connexion, Extensions, modules, tutoriels,  </w:t>
      </w:r>
    </w:p>
    <w:p w14:paraId="17030E72" w14:textId="77777777" w:rsidR="009D5C3F" w:rsidRPr="007D2524" w:rsidRDefault="009D5C3F" w:rsidP="009D5C3F">
      <w:pPr>
        <w:pStyle w:val="Title"/>
        <w:rPr>
          <w:b/>
          <w:bCs/>
          <w:sz w:val="10"/>
          <w:szCs w:val="10"/>
          <w:lang w:val="fr-FR"/>
        </w:rPr>
      </w:pPr>
    </w:p>
    <w:p w14:paraId="6B4DD838" w14:textId="77777777" w:rsidR="009D5C3F" w:rsidRPr="00BD281F" w:rsidRDefault="009D5C3F" w:rsidP="009D5C3F">
      <w:pPr>
        <w:pStyle w:val="Title"/>
        <w:spacing w:after="120"/>
        <w:rPr>
          <w:b/>
          <w:bCs/>
          <w:sz w:val="12"/>
          <w:szCs w:val="12"/>
          <w:lang w:val="fr-FR"/>
        </w:rPr>
      </w:pPr>
    </w:p>
    <w:p w14:paraId="246CCE03" w14:textId="77777777" w:rsidR="009D5C3F" w:rsidRPr="007D2524" w:rsidRDefault="009D5C3F" w:rsidP="009D5C3F">
      <w:pPr>
        <w:pStyle w:val="NoSpacing"/>
        <w:rPr>
          <w:sz w:val="6"/>
          <w:szCs w:val="6"/>
          <w:lang w:val="fr-FR"/>
        </w:rPr>
      </w:pPr>
    </w:p>
    <w:p w14:paraId="7D2811B1" w14:textId="77777777" w:rsidR="009D5C3F" w:rsidRPr="007D2524" w:rsidRDefault="009D5C3F" w:rsidP="009D5C3F">
      <w:pPr>
        <w:pStyle w:val="Title"/>
        <w:rPr>
          <w:sz w:val="6"/>
          <w:szCs w:val="6"/>
          <w:lang w:val="fr-FR"/>
        </w:rPr>
      </w:pPr>
    </w:p>
    <w:p w14:paraId="053BB3E2" w14:textId="77777777" w:rsidR="009D5C3F" w:rsidRPr="00BD281F" w:rsidRDefault="009D5C3F" w:rsidP="009D5C3F">
      <w:pPr>
        <w:pStyle w:val="NoSpacing"/>
        <w:rPr>
          <w:rFonts w:asciiTheme="majorHAnsi" w:hAnsiTheme="majorHAnsi" w:cstheme="majorHAnsi"/>
          <w:b/>
          <w:bCs/>
          <w:color w:val="1F497D" w:themeColor="text2"/>
          <w:sz w:val="44"/>
          <w:szCs w:val="44"/>
          <w:lang w:val="en-GB"/>
        </w:rPr>
      </w:pPr>
      <w:r w:rsidRPr="00BD281F">
        <w:rPr>
          <w:rFonts w:asciiTheme="majorHAnsi" w:hAnsiTheme="majorHAnsi" w:cstheme="majorHAnsi"/>
          <w:b/>
          <w:bCs/>
          <w:color w:val="1F497D" w:themeColor="text2"/>
          <w:sz w:val="44"/>
          <w:szCs w:val="44"/>
          <w:lang w:val="en-GB"/>
        </w:rPr>
        <w:t>BODY -</w:t>
      </w:r>
    </w:p>
    <w:p w14:paraId="5E708CE3" w14:textId="77777777" w:rsidR="009D5C3F" w:rsidRPr="00BD281F" w:rsidRDefault="009D5C3F" w:rsidP="009D5C3F">
      <w:pPr>
        <w:pStyle w:val="NoSpacing"/>
        <w:rPr>
          <w:rFonts w:asciiTheme="majorHAnsi" w:hAnsiTheme="majorHAnsi" w:cstheme="majorHAnsi"/>
          <w:b/>
          <w:bCs/>
          <w:color w:val="1F497D" w:themeColor="text2"/>
          <w:sz w:val="28"/>
          <w:szCs w:val="28"/>
          <w:lang w:val="en-GB"/>
        </w:rPr>
      </w:pPr>
      <w:r w:rsidRPr="00BD281F">
        <w:rPr>
          <w:rFonts w:asciiTheme="majorHAnsi" w:hAnsiTheme="majorHAnsi" w:cstheme="majorHAnsi"/>
          <w:b/>
          <w:bCs/>
          <w:color w:val="1F497D" w:themeColor="text2"/>
          <w:sz w:val="28"/>
          <w:szCs w:val="28"/>
          <w:lang w:val="en-GB"/>
        </w:rPr>
        <w:t>Header</w:t>
      </w:r>
    </w:p>
    <w:p w14:paraId="1ED9CB9D" w14:textId="77777777" w:rsidR="009D5C3F" w:rsidRPr="00BD281F" w:rsidRDefault="009D5C3F" w:rsidP="009D5C3F">
      <w:pPr>
        <w:pStyle w:val="NoSpacing"/>
        <w:rPr>
          <w:sz w:val="2"/>
          <w:szCs w:val="2"/>
          <w:lang w:val="en-GB"/>
        </w:rPr>
      </w:pPr>
    </w:p>
    <w:p w14:paraId="24651623" w14:textId="77777777" w:rsidR="009D5C3F" w:rsidRPr="00BD281F" w:rsidRDefault="009D5C3F" w:rsidP="009D5C3F">
      <w:pPr>
        <w:pStyle w:val="Title"/>
        <w:spacing w:after="0"/>
        <w:rPr>
          <w:sz w:val="24"/>
          <w:szCs w:val="24"/>
          <w:lang w:val="en-GB"/>
        </w:rPr>
      </w:pPr>
      <w:r w:rsidRPr="00BD281F">
        <w:rPr>
          <w:b/>
          <w:bCs/>
          <w:sz w:val="24"/>
          <w:szCs w:val="24"/>
          <w:u w:val="single"/>
          <w:lang w:val="en-GB"/>
        </w:rPr>
        <w:t>logo</w:t>
      </w:r>
      <w:r w:rsidRPr="00BD281F">
        <w:rPr>
          <w:sz w:val="24"/>
          <w:szCs w:val="24"/>
          <w:lang w:val="en-GB"/>
        </w:rPr>
        <w:t xml:space="preserve"> : </w:t>
      </w:r>
    </w:p>
    <w:p w14:paraId="550EF6DC" w14:textId="77777777" w:rsidR="009D5C3F" w:rsidRPr="00BD281F" w:rsidRDefault="009D5C3F" w:rsidP="009D5C3F">
      <w:pPr>
        <w:pStyle w:val="Title"/>
        <w:spacing w:after="0"/>
        <w:rPr>
          <w:b/>
          <w:bCs/>
          <w:sz w:val="24"/>
          <w:szCs w:val="24"/>
          <w:u w:val="single"/>
          <w:lang w:val="en-GB"/>
        </w:rPr>
      </w:pPr>
      <w:r w:rsidRPr="00BD281F">
        <w:rPr>
          <w:b/>
          <w:bCs/>
          <w:sz w:val="24"/>
          <w:szCs w:val="24"/>
          <w:u w:val="single"/>
          <w:lang w:val="en-GB"/>
        </w:rPr>
        <w:t>Nav</w:t>
      </w:r>
      <w:r w:rsidRPr="00BD281F">
        <w:rPr>
          <w:sz w:val="24"/>
          <w:szCs w:val="24"/>
          <w:lang w:val="en-GB"/>
        </w:rPr>
        <w:t> :</w:t>
      </w:r>
    </w:p>
    <w:p w14:paraId="3A212DF7" w14:textId="77DCF678" w:rsidR="009D5C3F" w:rsidRPr="00BE536E" w:rsidRDefault="009D5C3F" w:rsidP="009D5C3F">
      <w:pPr>
        <w:pStyle w:val="Title"/>
        <w:spacing w:after="0"/>
        <w:rPr>
          <w:rFonts w:ascii="Gill Sans Nova" w:hAnsi="Gill Sans Nova"/>
          <w:color w:val="244061" w:themeColor="accent1" w:themeShade="80"/>
          <w:sz w:val="32"/>
          <w:szCs w:val="32"/>
          <w:lang w:val="fr-FR"/>
        </w:rPr>
      </w:pPr>
      <w:r w:rsidRPr="00BE536E">
        <w:rPr>
          <w:b/>
          <w:bCs/>
          <w:sz w:val="24"/>
          <w:szCs w:val="24"/>
          <w:u w:val="single"/>
          <w:lang w:val="fr-FR"/>
        </w:rPr>
        <w:t>H1</w:t>
      </w:r>
      <w:r w:rsidRPr="00BE536E">
        <w:rPr>
          <w:sz w:val="24"/>
          <w:szCs w:val="24"/>
          <w:lang w:val="fr-FR"/>
        </w:rPr>
        <w:t xml:space="preserve"> : </w:t>
      </w:r>
      <w:r w:rsidRPr="00BE536E">
        <w:rPr>
          <w:rFonts w:ascii="Gill Sans Nova" w:hAnsi="Gill Sans Nova"/>
          <w:sz w:val="28"/>
          <w:szCs w:val="28"/>
          <w:lang w:val="fr-FR"/>
        </w:rPr>
        <w:t>tutoriel</w:t>
      </w:r>
      <w:r w:rsidRPr="00BE536E">
        <w:rPr>
          <w:rFonts w:ascii="Gill Sans Nova" w:hAnsi="Gill Sans Nova"/>
          <w:sz w:val="36"/>
          <w:szCs w:val="36"/>
          <w:lang w:val="fr-FR"/>
        </w:rPr>
        <w:t>_</w:t>
      </w:r>
      <w:r w:rsidRPr="00BE536E">
        <w:rPr>
          <w:rFonts w:ascii="Gill Sans Nova" w:hAnsi="Gill Sans Nova"/>
          <w:sz w:val="24"/>
          <w:szCs w:val="24"/>
          <w:lang w:val="fr-FR"/>
        </w:rPr>
        <w:t>0000</w:t>
      </w:r>
      <w:r w:rsidR="00BE536E" w:rsidRPr="00BE536E">
        <w:rPr>
          <w:rFonts w:ascii="Gill Sans Nova" w:hAnsi="Gill Sans Nova"/>
          <w:sz w:val="24"/>
          <w:szCs w:val="24"/>
          <w:lang w:val="fr-FR"/>
        </w:rPr>
        <w:t>x</w:t>
      </w:r>
      <w:r w:rsidRPr="00BE536E">
        <w:rPr>
          <w:rFonts w:ascii="Gill Sans Nova" w:hAnsi="Gill Sans Nova"/>
          <w:sz w:val="36"/>
          <w:szCs w:val="36"/>
          <w:lang w:val="fr-FR"/>
        </w:rPr>
        <w:t>/</w:t>
      </w:r>
      <w:r w:rsidRPr="00BE536E">
        <w:rPr>
          <w:rFonts w:ascii="Gill Sans Nova" w:hAnsi="Gill Sans Nova"/>
          <w:sz w:val="28"/>
          <w:szCs w:val="28"/>
          <w:lang w:val="fr-FR"/>
        </w:rPr>
        <w:t>lien</w:t>
      </w:r>
      <w:r w:rsidRPr="00BE536E">
        <w:rPr>
          <w:rFonts w:ascii="Gill Sans Nova" w:hAnsi="Gill Sans Nova"/>
          <w:sz w:val="32"/>
          <w:szCs w:val="32"/>
          <w:lang w:val="fr-FR"/>
        </w:rPr>
        <w:t>_</w:t>
      </w:r>
      <w:r w:rsidRPr="00BE536E">
        <w:rPr>
          <w:rFonts w:ascii="Gill Sans Nova" w:hAnsi="Gill Sans Nova"/>
          <w:sz w:val="24"/>
          <w:szCs w:val="24"/>
          <w:lang w:val="fr-FR"/>
        </w:rPr>
        <w:t>0000</w:t>
      </w:r>
      <w:r w:rsidR="00BE536E">
        <w:rPr>
          <w:rFonts w:ascii="Gill Sans Nova" w:hAnsi="Gill Sans Nova"/>
          <w:sz w:val="24"/>
          <w:szCs w:val="24"/>
          <w:lang w:val="fr-FR"/>
        </w:rPr>
        <w:t>x</w:t>
      </w:r>
      <w:r w:rsidRPr="00BE536E">
        <w:rPr>
          <w:rFonts w:ascii="Gill Sans Nova" w:hAnsi="Gill Sans Nova"/>
          <w:sz w:val="32"/>
          <w:szCs w:val="32"/>
          <w:lang w:val="fr-FR"/>
        </w:rPr>
        <w:t>/</w:t>
      </w:r>
      <w:r w:rsidRPr="00BE536E">
        <w:rPr>
          <w:rFonts w:ascii="Gill Sans Nova" w:hAnsi="Gill Sans Nova"/>
          <w:color w:val="244061" w:themeColor="accent1" w:themeShade="80"/>
          <w:sz w:val="28"/>
          <w:szCs w:val="28"/>
          <w:lang w:val="fr-FR"/>
        </w:rPr>
        <w:t>code_line_</w:t>
      </w:r>
      <w:r w:rsidRPr="00BE536E">
        <w:rPr>
          <w:rFonts w:ascii="Gill Sans Nova" w:hAnsi="Gill Sans Nova"/>
          <w:color w:val="244061" w:themeColor="accent1" w:themeShade="80"/>
          <w:sz w:val="24"/>
          <w:szCs w:val="24"/>
          <w:lang w:val="fr-FR"/>
        </w:rPr>
        <w:t>0000</w:t>
      </w:r>
      <w:r w:rsidR="00BE536E">
        <w:rPr>
          <w:rFonts w:ascii="Gill Sans Nova" w:hAnsi="Gill Sans Nova"/>
          <w:color w:val="244061" w:themeColor="accent1" w:themeShade="80"/>
          <w:sz w:val="24"/>
          <w:szCs w:val="24"/>
          <w:lang w:val="fr-FR"/>
        </w:rPr>
        <w:t>x</w:t>
      </w:r>
    </w:p>
    <w:p w14:paraId="25ED209E" w14:textId="77777777" w:rsidR="009D5C3F" w:rsidRPr="00BE536E" w:rsidRDefault="009D5C3F" w:rsidP="009D5C3F">
      <w:pPr>
        <w:pStyle w:val="Title"/>
        <w:spacing w:after="0"/>
        <w:rPr>
          <w:b/>
          <w:bCs/>
          <w:sz w:val="8"/>
          <w:szCs w:val="8"/>
          <w:u w:val="single"/>
          <w:lang w:val="fr-FR"/>
        </w:rPr>
      </w:pPr>
    </w:p>
    <w:p w14:paraId="1509169B" w14:textId="77777777" w:rsidR="009D5C3F" w:rsidRPr="00BD281F" w:rsidRDefault="009D5C3F" w:rsidP="009D5C3F">
      <w:pPr>
        <w:pStyle w:val="Title"/>
        <w:spacing w:after="0"/>
        <w:rPr>
          <w:sz w:val="24"/>
          <w:szCs w:val="24"/>
          <w:lang w:val="fr-FR"/>
        </w:rPr>
      </w:pPr>
      <w:r w:rsidRPr="00BD281F">
        <w:rPr>
          <w:b/>
          <w:bCs/>
          <w:sz w:val="22"/>
          <w:szCs w:val="22"/>
          <w:u w:val="single"/>
          <w:lang w:val="fr-FR"/>
        </w:rPr>
        <w:t>P-0</w:t>
      </w:r>
      <w:r w:rsidRPr="00BD281F">
        <w:rPr>
          <w:sz w:val="22"/>
          <w:szCs w:val="22"/>
          <w:lang w:val="fr-FR"/>
        </w:rPr>
        <w:t> :</w:t>
      </w:r>
    </w:p>
    <w:p w14:paraId="18B4FD8C" w14:textId="77777777" w:rsidR="009D5C3F" w:rsidRPr="00BD281F" w:rsidRDefault="009D5C3F" w:rsidP="009D5C3F">
      <w:pPr>
        <w:pStyle w:val="Title"/>
        <w:spacing w:after="0"/>
        <w:jc w:val="center"/>
        <w:rPr>
          <w:rFonts w:ascii="Aptos" w:hAnsi="Aptos"/>
          <w:i/>
          <w:iCs/>
          <w:sz w:val="24"/>
          <w:szCs w:val="24"/>
          <w:lang w:val="fr-FR"/>
        </w:rPr>
      </w:pPr>
      <w:r w:rsidRPr="00BD281F">
        <w:rPr>
          <w:rFonts w:ascii="Aptos" w:hAnsi="Aptos"/>
          <w:i/>
          <w:iCs/>
          <w:sz w:val="24"/>
          <w:szCs w:val="24"/>
          <w:lang w:val="fr-FR"/>
        </w:rPr>
        <w:t>Vers une automatisation avancée des tâches à venir</w:t>
      </w:r>
    </w:p>
    <w:p w14:paraId="726F910A" w14:textId="77777777" w:rsidR="009D5C3F" w:rsidRPr="00BD281F" w:rsidRDefault="009D5C3F" w:rsidP="009D5C3F">
      <w:pPr>
        <w:pStyle w:val="Title"/>
        <w:spacing w:after="0"/>
        <w:jc w:val="center"/>
        <w:rPr>
          <w:rFonts w:ascii="Aptos" w:hAnsi="Aptos"/>
          <w:i/>
          <w:iCs/>
          <w:sz w:val="20"/>
          <w:szCs w:val="20"/>
          <w:lang w:val="fr-FR"/>
        </w:rPr>
      </w:pPr>
    </w:p>
    <w:p w14:paraId="3D1C1AC7" w14:textId="77777777" w:rsidR="009D5C3F" w:rsidRPr="00BD281F" w:rsidRDefault="009D5C3F" w:rsidP="009D5C3F">
      <w:pPr>
        <w:spacing w:after="0"/>
        <w:rPr>
          <w:b/>
          <w:bCs/>
          <w:color w:val="17365D" w:themeColor="text2" w:themeShade="BF"/>
          <w:sz w:val="20"/>
          <w:szCs w:val="20"/>
          <w:u w:val="single"/>
          <w:lang w:val="fr-FR"/>
        </w:rPr>
      </w:pPr>
    </w:p>
    <w:p w14:paraId="7A3C1EBA" w14:textId="77777777" w:rsidR="009D5C3F" w:rsidRPr="001A1492" w:rsidRDefault="009D5C3F" w:rsidP="009D5C3F">
      <w:pPr>
        <w:spacing w:after="0"/>
        <w:rPr>
          <w:rFonts w:asciiTheme="majorHAnsi" w:hAnsiTheme="majorHAnsi" w:cstheme="majorHAnsi"/>
          <w:b/>
          <w:bCs/>
          <w:color w:val="17365D" w:themeColor="text2" w:themeShade="BF"/>
          <w:sz w:val="32"/>
          <w:szCs w:val="32"/>
          <w:u w:val="single"/>
          <w:lang w:val="fr-FR"/>
        </w:rPr>
      </w:pPr>
      <w:r w:rsidRPr="001A1492">
        <w:rPr>
          <w:rFonts w:asciiTheme="majorHAnsi" w:hAnsiTheme="majorHAnsi" w:cstheme="majorHAnsi"/>
          <w:b/>
          <w:bCs/>
          <w:color w:val="17365D" w:themeColor="text2" w:themeShade="BF"/>
          <w:sz w:val="32"/>
          <w:szCs w:val="32"/>
          <w:u w:val="single"/>
          <w:lang w:val="fr-FR"/>
        </w:rPr>
        <w:t>H2</w:t>
      </w:r>
      <w:r w:rsidRPr="001A1492">
        <w:rPr>
          <w:rFonts w:asciiTheme="majorHAnsi" w:hAnsiTheme="majorHAnsi" w:cstheme="majorHAnsi"/>
          <w:b/>
          <w:bCs/>
          <w:color w:val="17365D" w:themeColor="text2" w:themeShade="BF"/>
          <w:sz w:val="32"/>
          <w:szCs w:val="32"/>
          <w:lang w:val="fr-FR"/>
        </w:rPr>
        <w:t>-0</w:t>
      </w:r>
      <w:r>
        <w:rPr>
          <w:rFonts w:asciiTheme="majorHAnsi" w:hAnsiTheme="majorHAnsi" w:cstheme="majorHAnsi"/>
          <w:b/>
          <w:bCs/>
          <w:color w:val="17365D" w:themeColor="text2" w:themeShade="BF"/>
          <w:sz w:val="32"/>
          <w:szCs w:val="32"/>
          <w:lang w:val="fr-FR"/>
        </w:rPr>
        <w:t xml:space="preserve"> : </w:t>
      </w:r>
      <w:r w:rsidRPr="00DF1E67">
        <w:rPr>
          <w:rFonts w:asciiTheme="majorHAnsi" w:hAnsiTheme="majorHAnsi" w:cstheme="majorHAnsi"/>
          <w:color w:val="17365D" w:themeColor="text2" w:themeShade="BF"/>
          <w:sz w:val="32"/>
          <w:szCs w:val="32"/>
          <w:lang w:val="fr-FR"/>
        </w:rPr>
        <w:t>accès</w:t>
      </w:r>
    </w:p>
    <w:p w14:paraId="6F73CEFC" w14:textId="77777777" w:rsidR="009D5C3F" w:rsidRDefault="009D5C3F" w:rsidP="009D5C3F">
      <w:pPr>
        <w:spacing w:after="0"/>
        <w:rPr>
          <w:rFonts w:ascii="Corbel" w:hAnsi="Corbel"/>
          <w:sz w:val="28"/>
          <w:szCs w:val="28"/>
          <w:lang w:val="fr-FR"/>
        </w:rPr>
      </w:pPr>
      <w:r>
        <w:rPr>
          <w:b/>
          <w:bCs/>
          <w:color w:val="17365D" w:themeColor="text2" w:themeShade="BF"/>
          <w:sz w:val="32"/>
          <w:szCs w:val="32"/>
          <w:u w:val="single"/>
          <w:lang w:val="fr-FR"/>
        </w:rPr>
        <w:t>ol</w:t>
      </w:r>
      <w:r w:rsidRPr="008C27A2">
        <w:rPr>
          <w:b/>
          <w:bCs/>
          <w:color w:val="17365D" w:themeColor="text2" w:themeShade="BF"/>
          <w:sz w:val="32"/>
          <w:szCs w:val="32"/>
          <w:lang w:val="fr-FR"/>
        </w:rPr>
        <w:t>-</w:t>
      </w:r>
      <w:r>
        <w:rPr>
          <w:b/>
          <w:bCs/>
          <w:color w:val="17365D" w:themeColor="text2" w:themeShade="BF"/>
          <w:sz w:val="28"/>
          <w:szCs w:val="28"/>
          <w:lang w:val="fr-FR"/>
        </w:rPr>
        <w:t>xxx</w:t>
      </w:r>
    </w:p>
    <w:p w14:paraId="48D89ED8" w14:textId="77777777" w:rsidR="009D5C3F" w:rsidRDefault="009D5C3F" w:rsidP="00BE536E">
      <w:pPr>
        <w:pStyle w:val="ListParagraph"/>
        <w:numPr>
          <w:ilvl w:val="0"/>
          <w:numId w:val="51"/>
        </w:numPr>
        <w:ind w:left="426"/>
        <w:jc w:val="both"/>
        <w:rPr>
          <w:rFonts w:ascii="Gill Sans Nova" w:hAnsi="Gill Sans Nova"/>
          <w:color w:val="276B7D"/>
          <w:sz w:val="32"/>
          <w:szCs w:val="32"/>
          <w:lang w:val="sq-AL"/>
        </w:rPr>
      </w:pPr>
      <w:r w:rsidRPr="004B7E22">
        <w:rPr>
          <w:rFonts w:ascii="Gill Sans Nova" w:hAnsi="Gill Sans Nova"/>
          <w:color w:val="276B7D"/>
          <w:sz w:val="32"/>
          <w:szCs w:val="32"/>
          <w:lang w:val="sq-AL"/>
        </w:rPr>
        <w:t xml:space="preserve">“ if’(isOrderedBy </w:t>
      </w:r>
      <w:r w:rsidRPr="004B7E22">
        <w:rPr>
          <w:rFonts w:ascii="Gill Sans Nova" w:hAnsi="Gill Sans Nova"/>
          <w:color w:val="276B7D"/>
          <w:sz w:val="24"/>
          <w:szCs w:val="24"/>
          <w:lang w:val="sq-AL"/>
        </w:rPr>
        <w:t>==</w:t>
      </w:r>
      <w:r w:rsidRPr="004B7E22">
        <w:rPr>
          <w:rFonts w:ascii="Gill Sans Nova" w:hAnsi="Gill Sans Nova"/>
          <w:color w:val="276B7D"/>
          <w:sz w:val="32"/>
          <w:szCs w:val="32"/>
          <w:lang w:val="sq-AL"/>
        </w:rPr>
        <w:t xml:space="preserve"> (tutoriel </w:t>
      </w:r>
      <w:r w:rsidRPr="004B7E22">
        <w:rPr>
          <w:rFonts w:ascii="Gill Sans Nova" w:hAnsi="Gill Sans Nova"/>
          <w:color w:val="276B7D"/>
          <w:sz w:val="24"/>
          <w:szCs w:val="24"/>
          <w:lang w:val="sq-AL"/>
        </w:rPr>
        <w:t>=</w:t>
      </w:r>
      <w:r w:rsidRPr="004B7E22">
        <w:rPr>
          <w:rFonts w:ascii="Gill Sans Nova" w:hAnsi="Gill Sans Nova"/>
          <w:color w:val="276B7D"/>
          <w:sz w:val="32"/>
          <w:szCs w:val="32"/>
          <w:lang w:val="sq-AL"/>
        </w:rPr>
        <w:t xml:space="preserve"> 00001) ) {pageNumber </w:t>
      </w:r>
      <w:r w:rsidRPr="004B7E22">
        <w:rPr>
          <w:rFonts w:ascii="Gill Sans Nova" w:hAnsi="Gill Sans Nova"/>
          <w:color w:val="276B7D"/>
          <w:sz w:val="24"/>
          <w:szCs w:val="24"/>
          <w:lang w:val="sq-AL"/>
        </w:rPr>
        <w:t>=</w:t>
      </w:r>
      <w:r w:rsidRPr="004B7E22">
        <w:rPr>
          <w:rFonts w:ascii="Gill Sans Nova" w:hAnsi="Gill Sans Nova"/>
          <w:color w:val="276B7D"/>
          <w:sz w:val="32"/>
          <w:szCs w:val="32"/>
          <w:lang w:val="sq-AL"/>
        </w:rPr>
        <w:t xml:space="preserve"> x} ”</w:t>
      </w:r>
    </w:p>
    <w:p w14:paraId="3952A3B4" w14:textId="77777777" w:rsidR="009D5C3F" w:rsidRDefault="009D5C3F" w:rsidP="009D5C3F">
      <w:pPr>
        <w:pStyle w:val="ListParagraph"/>
        <w:numPr>
          <w:ilvl w:val="0"/>
          <w:numId w:val="51"/>
        </w:numPr>
        <w:ind w:left="426"/>
        <w:rPr>
          <w:rFonts w:ascii="Gill Sans Nova" w:hAnsi="Gill Sans Nova"/>
          <w:color w:val="276B7D"/>
          <w:sz w:val="32"/>
          <w:szCs w:val="32"/>
          <w:lang w:val="sq-AL"/>
        </w:rPr>
      </w:pPr>
      <w:r w:rsidRPr="00977850">
        <w:rPr>
          <w:rFonts w:ascii="Gill Sans Nova" w:hAnsi="Gill Sans Nova"/>
          <w:color w:val="276B7D"/>
          <w:sz w:val="32"/>
          <w:szCs w:val="32"/>
          <w:lang w:val="sq-AL"/>
        </w:rPr>
        <w:t xml:space="preserve">“ if’(isOrderedBy </w:t>
      </w:r>
      <w:r w:rsidRPr="005413CA">
        <w:rPr>
          <w:rFonts w:ascii="Gill Sans Nova" w:hAnsi="Gill Sans Nova"/>
          <w:color w:val="276B7D"/>
          <w:sz w:val="24"/>
          <w:szCs w:val="24"/>
          <w:lang w:val="sq-AL"/>
        </w:rPr>
        <w:t>==</w:t>
      </w:r>
      <w:r w:rsidRPr="00977850">
        <w:rPr>
          <w:rFonts w:ascii="Gill Sans Nova" w:hAnsi="Gill Sans Nova"/>
          <w:color w:val="276B7D"/>
          <w:sz w:val="32"/>
          <w:szCs w:val="32"/>
          <w:lang w:val="sq-AL"/>
        </w:rPr>
        <w:t> </w:t>
      </w:r>
      <w:r w:rsidRPr="00977850">
        <w:rPr>
          <w:rFonts w:ascii="Gill Sans Nova" w:hAnsi="Gill Sans Nova"/>
          <w:color w:val="276B7D"/>
          <w:sz w:val="32"/>
          <w:szCs w:val="32"/>
          <w:lang w:val="sq-AL"/>
          <w14:textFill>
            <w14:solidFill>
              <w14:srgbClr w14:val="276B7D">
                <w14:lumMod w14:val="50000"/>
              </w14:srgbClr>
            </w14:solidFill>
          </w14:textFill>
        </w:rPr>
        <w:t>(</w:t>
      </w:r>
      <w:r w:rsidRPr="00977850">
        <w:rPr>
          <w:rFonts w:ascii="Gill Sans Nova" w:hAnsi="Gill Sans Nova"/>
          <w:color w:val="276B7D"/>
          <w:sz w:val="32"/>
          <w:szCs w:val="32"/>
          <w:lang w:val="sq-AL"/>
        </w:rPr>
        <w:t xml:space="preserve">script = </w:t>
      </w:r>
      <w:r w:rsidRPr="00977850">
        <w:rPr>
          <w:rFonts w:ascii="Gill Sans Nova" w:hAnsi="Gill Sans Nova"/>
          <w:color w:val="276B7D"/>
          <w:sz w:val="32"/>
          <w:szCs w:val="32"/>
          <w:lang w:val="sq-AL"/>
          <w14:textFill>
            <w14:solidFill>
              <w14:srgbClr w14:val="276B7D">
                <w14:lumMod w14:val="50000"/>
              </w14:srgbClr>
            </w14:solidFill>
          </w14:textFill>
        </w:rPr>
        <w:t>x</w:t>
      </w:r>
      <w:r w:rsidRPr="00977850">
        <w:rPr>
          <w:rFonts w:ascii="Gill Sans Nova" w:hAnsi="Gill Sans Nova"/>
          <w:color w:val="276B7D"/>
          <w:sz w:val="32"/>
          <w:szCs w:val="32"/>
          <w:lang w:val="sq-AL"/>
        </w:rPr>
        <w:t xml:space="preserve">) ) {pageNumber </w:t>
      </w:r>
      <w:r w:rsidRPr="005413CA">
        <w:rPr>
          <w:rFonts w:ascii="Gill Sans Nova" w:hAnsi="Gill Sans Nova"/>
          <w:color w:val="276B7D"/>
          <w:sz w:val="24"/>
          <w:szCs w:val="24"/>
          <w:lang w:val="sq-AL"/>
        </w:rPr>
        <w:t>=</w:t>
      </w:r>
      <w:r w:rsidRPr="00977850">
        <w:rPr>
          <w:rFonts w:ascii="Gill Sans Nova" w:hAnsi="Gill Sans Nova"/>
          <w:color w:val="276B7D"/>
          <w:sz w:val="32"/>
          <w:szCs w:val="32"/>
          <w:lang w:val="sq-AL"/>
        </w:rPr>
        <w:t xml:space="preserve"> x} ”</w:t>
      </w:r>
      <w:r w:rsidRPr="00977850">
        <w:rPr>
          <w:rFonts w:ascii="Gill Sans Nova" w:hAnsi="Gill Sans Nova"/>
          <w:color w:val="276B7D"/>
          <w:sz w:val="32"/>
          <w:szCs w:val="32"/>
          <w:lang w:val="sq-AL"/>
        </w:rPr>
        <w:tab/>
      </w:r>
    </w:p>
    <w:p w14:paraId="325F0510" w14:textId="77777777" w:rsidR="009D5C3F" w:rsidRPr="00C15D10" w:rsidRDefault="009D5C3F" w:rsidP="009D5C3F">
      <w:pPr>
        <w:pStyle w:val="ListParagraph"/>
        <w:numPr>
          <w:ilvl w:val="0"/>
          <w:numId w:val="51"/>
        </w:numPr>
        <w:spacing w:after="120"/>
        <w:ind w:left="425" w:hanging="357"/>
        <w:rPr>
          <w:rFonts w:ascii="Gill Sans Nova" w:hAnsi="Gill Sans Nova"/>
          <w:color w:val="276B7D"/>
          <w:sz w:val="32"/>
          <w:szCs w:val="32"/>
          <w:lang w:val="sq-AL"/>
        </w:rPr>
      </w:pPr>
      <w:r w:rsidRPr="00C15D10">
        <w:rPr>
          <w:rFonts w:ascii="Gill Sans Nova" w:hAnsi="Gill Sans Nova"/>
          <w:color w:val="276B7D"/>
          <w:sz w:val="32"/>
          <w:szCs w:val="32"/>
          <w:lang w:val="sq-AL"/>
        </w:rPr>
        <w:t xml:space="preserve">“ if’(isOrderedBy </w:t>
      </w:r>
      <w:r w:rsidRPr="00C15D10">
        <w:rPr>
          <w:rFonts w:ascii="Gill Sans Nova" w:hAnsi="Gill Sans Nova"/>
          <w:color w:val="276B7D"/>
          <w:sz w:val="24"/>
          <w:szCs w:val="24"/>
          <w:lang w:val="sq-AL"/>
        </w:rPr>
        <w:t>==</w:t>
      </w:r>
      <w:r w:rsidRPr="00C15D10">
        <w:rPr>
          <w:rFonts w:ascii="Gill Sans Nova" w:hAnsi="Gill Sans Nova"/>
          <w:color w:val="276B7D"/>
          <w:sz w:val="32"/>
          <w:szCs w:val="32"/>
          <w:lang w:val="sq-AL"/>
        </w:rPr>
        <w:t xml:space="preserve"> (web.memory.site.x </w:t>
      </w:r>
      <w:r w:rsidRPr="00C15D10">
        <w:rPr>
          <w:rFonts w:ascii="Gill Sans Nova" w:hAnsi="Gill Sans Nova"/>
          <w:color w:val="276B7D"/>
          <w:sz w:val="24"/>
          <w:szCs w:val="24"/>
          <w:lang w:val="sq-AL"/>
        </w:rPr>
        <w:t>=</w:t>
      </w:r>
      <w:r w:rsidRPr="00C15D10">
        <w:rPr>
          <w:rFonts w:ascii="Gill Sans Nova" w:hAnsi="Gill Sans Nova"/>
          <w:color w:val="276B7D"/>
          <w:sz w:val="32"/>
          <w:szCs w:val="32"/>
          <w:lang w:val="sq-AL"/>
        </w:rPr>
        <w:t xml:space="preserve"> {html </w:t>
      </w:r>
      <w:r w:rsidRPr="00C15D10">
        <w:rPr>
          <w:rFonts w:ascii="Gill Sans Nova" w:hAnsi="Gill Sans Nova"/>
          <w:color w:val="276B7D"/>
          <w:sz w:val="28"/>
          <w:szCs w:val="28"/>
          <w:lang w:val="sq-AL"/>
        </w:rPr>
        <w:t>=&gt;</w:t>
      </w:r>
      <w:r w:rsidRPr="00C15D10">
        <w:rPr>
          <w:rFonts w:ascii="Gill Sans Nova" w:hAnsi="Gill Sans Nova"/>
          <w:color w:val="276B7D"/>
          <w:sz w:val="32"/>
          <w:szCs w:val="32"/>
          <w:lang w:val="sq-AL"/>
        </w:rPr>
        <w:t xml:space="preserve"> 0000x, css </w:t>
      </w:r>
      <w:r w:rsidRPr="00C15D10">
        <w:rPr>
          <w:rFonts w:ascii="Gill Sans Nova" w:hAnsi="Gill Sans Nova"/>
          <w:color w:val="276B7D"/>
          <w:sz w:val="28"/>
          <w:szCs w:val="28"/>
          <w:lang w:val="sq-AL"/>
        </w:rPr>
        <w:t>=&gt;</w:t>
      </w:r>
      <w:r w:rsidRPr="00C15D10">
        <w:rPr>
          <w:rFonts w:ascii="Gill Sans Nova" w:hAnsi="Gill Sans Nova"/>
          <w:color w:val="276B7D"/>
          <w:sz w:val="32"/>
          <w:szCs w:val="32"/>
          <w:lang w:val="sq-AL"/>
        </w:rPr>
        <w:t xml:space="preserve"> 0000x, js </w:t>
      </w:r>
      <w:r w:rsidRPr="00C15D10">
        <w:rPr>
          <w:rFonts w:ascii="Gill Sans Nova" w:hAnsi="Gill Sans Nova"/>
          <w:color w:val="276B7D"/>
          <w:sz w:val="28"/>
          <w:szCs w:val="28"/>
          <w:lang w:val="sq-AL"/>
        </w:rPr>
        <w:t>=&gt;</w:t>
      </w:r>
      <w:r w:rsidRPr="00C15D10">
        <w:rPr>
          <w:rFonts w:ascii="Gill Sans Nova" w:hAnsi="Gill Sans Nova"/>
          <w:color w:val="276B7D"/>
          <w:sz w:val="32"/>
          <w:szCs w:val="32"/>
          <w:lang w:val="sq-AL"/>
        </w:rPr>
        <w:t xml:space="preserve"> 0000x } ) { lineNumber </w:t>
      </w:r>
      <w:r w:rsidRPr="00C15D10">
        <w:rPr>
          <w:rFonts w:ascii="Gill Sans Nova" w:hAnsi="Gill Sans Nova"/>
          <w:color w:val="276B7D"/>
          <w:sz w:val="24"/>
          <w:szCs w:val="24"/>
          <w:lang w:val="sq-AL"/>
        </w:rPr>
        <w:t>=</w:t>
      </w:r>
      <w:r w:rsidRPr="00C15D10">
        <w:rPr>
          <w:rFonts w:ascii="Gill Sans Nova" w:hAnsi="Gill Sans Nova"/>
          <w:color w:val="276B7D"/>
          <w:sz w:val="32"/>
          <w:szCs w:val="32"/>
          <w:lang w:val="sq-AL"/>
        </w:rPr>
        <w:t xml:space="preserve"> {x,x,x}, {x,x,x} , etc ; }  ”</w:t>
      </w:r>
    </w:p>
    <w:p w14:paraId="0251F408" w14:textId="77777777" w:rsidR="009D5C3F" w:rsidRPr="009E3491" w:rsidRDefault="009D5C3F" w:rsidP="009D5C3F">
      <w:pPr>
        <w:pStyle w:val="Title"/>
        <w:rPr>
          <w:b/>
          <w:bCs/>
          <w:sz w:val="4"/>
          <w:szCs w:val="4"/>
          <w:u w:val="single"/>
          <w:lang w:val="sq-AL"/>
        </w:rPr>
      </w:pPr>
    </w:p>
    <w:p w14:paraId="1D0B99BF" w14:textId="77777777" w:rsidR="009D5C3F" w:rsidRPr="009D5C3F" w:rsidRDefault="009D5C3F" w:rsidP="009D5C3F">
      <w:pPr>
        <w:pStyle w:val="NoSpacing"/>
        <w:rPr>
          <w:rFonts w:asciiTheme="majorHAnsi" w:hAnsiTheme="majorHAnsi" w:cstheme="majorHAnsi"/>
          <w:b/>
          <w:bCs/>
          <w:color w:val="215868" w:themeColor="accent5" w:themeShade="80"/>
          <w:sz w:val="36"/>
          <w:szCs w:val="36"/>
          <w:lang w:val="fr-FR"/>
        </w:rPr>
      </w:pPr>
      <w:r w:rsidRPr="009D5C3F">
        <w:rPr>
          <w:rFonts w:asciiTheme="majorHAnsi" w:hAnsiTheme="majorHAnsi" w:cstheme="majorHAnsi"/>
          <w:b/>
          <w:bCs/>
          <w:color w:val="1F497D" w:themeColor="text2"/>
          <w:sz w:val="36"/>
          <w:szCs w:val="36"/>
          <w:lang w:val="fr-FR"/>
        </w:rPr>
        <w:t>Main</w:t>
      </w:r>
    </w:p>
    <w:p w14:paraId="6115E8C3" w14:textId="547FA5C0" w:rsidR="009D5C3F" w:rsidRPr="009D5C3F" w:rsidRDefault="009D5C3F" w:rsidP="009D5C3F">
      <w:pPr>
        <w:pStyle w:val="Title"/>
        <w:rPr>
          <w:sz w:val="32"/>
          <w:szCs w:val="32"/>
          <w:lang w:val="fr-FR"/>
        </w:rPr>
      </w:pPr>
      <w:r w:rsidRPr="009D5C3F">
        <w:rPr>
          <w:b/>
          <w:bCs/>
          <w:sz w:val="32"/>
          <w:szCs w:val="32"/>
          <w:u w:val="single"/>
          <w:lang w:val="fr-FR"/>
        </w:rPr>
        <w:t>H3</w:t>
      </w:r>
      <w:r w:rsidRPr="009D5C3F">
        <w:rPr>
          <w:b/>
          <w:bCs/>
          <w:sz w:val="32"/>
          <w:szCs w:val="32"/>
          <w:lang w:val="fr-FR"/>
        </w:rPr>
        <w:t>-</w:t>
      </w:r>
      <w:r w:rsidRPr="009D5C3F">
        <w:rPr>
          <w:b/>
          <w:bCs/>
          <w:sz w:val="28"/>
          <w:szCs w:val="28"/>
          <w:lang w:val="fr-FR"/>
        </w:rPr>
        <w:t>0</w:t>
      </w:r>
      <w:r w:rsidRPr="009D5C3F">
        <w:rPr>
          <w:sz w:val="32"/>
          <w:szCs w:val="32"/>
          <w:lang w:val="fr-FR"/>
        </w:rPr>
        <w:t> : </w:t>
      </w:r>
      <w:r w:rsidR="00BE536E" w:rsidRPr="009D5C3F">
        <w:rPr>
          <w:sz w:val="28"/>
          <w:szCs w:val="28"/>
          <w:lang w:val="fr-FR"/>
        </w:rPr>
        <w:t>Identity</w:t>
      </w:r>
    </w:p>
    <w:p w14:paraId="208F7069" w14:textId="77777777" w:rsidR="009D5C3F" w:rsidRPr="009E3491" w:rsidRDefault="009D5C3F" w:rsidP="009D5C3F">
      <w:pPr>
        <w:pStyle w:val="Title"/>
        <w:rPr>
          <w:rFonts w:asciiTheme="minorHAnsi" w:hAnsiTheme="minorHAnsi"/>
          <w:b/>
          <w:bCs/>
          <w:sz w:val="8"/>
          <w:szCs w:val="8"/>
          <w:u w:val="single"/>
          <w:lang w:val="fr-FR"/>
        </w:rPr>
      </w:pPr>
    </w:p>
    <w:p w14:paraId="39D83161" w14:textId="77777777" w:rsidR="009D5C3F" w:rsidRDefault="009D5C3F" w:rsidP="009D5C3F">
      <w:pPr>
        <w:pStyle w:val="Title"/>
        <w:rPr>
          <w:rFonts w:asciiTheme="minorHAnsi" w:hAnsiTheme="minorHAnsi"/>
          <w:b/>
          <w:bCs/>
          <w:sz w:val="28"/>
          <w:szCs w:val="28"/>
          <w:lang w:val="fr-FR"/>
        </w:rPr>
      </w:pPr>
      <w:r w:rsidRPr="00BD281F">
        <w:rPr>
          <w:rFonts w:asciiTheme="minorHAnsi" w:hAnsiTheme="minorHAnsi"/>
          <w:b/>
          <w:bCs/>
          <w:sz w:val="28"/>
          <w:szCs w:val="28"/>
          <w:u w:val="single"/>
          <w:lang w:val="fr-FR"/>
        </w:rPr>
        <w:t>ul</w:t>
      </w:r>
      <w:r w:rsidRPr="00BD281F">
        <w:rPr>
          <w:rFonts w:asciiTheme="minorHAnsi" w:hAnsiTheme="minorHAnsi"/>
          <w:b/>
          <w:bCs/>
          <w:sz w:val="28"/>
          <w:szCs w:val="28"/>
          <w:lang w:val="fr-FR"/>
        </w:rPr>
        <w:t>-0</w:t>
      </w:r>
    </w:p>
    <w:p w14:paraId="35EB29C9" w14:textId="77777777" w:rsidR="009D5C3F" w:rsidRPr="00BD281F" w:rsidRDefault="009D5C3F" w:rsidP="009D5C3F">
      <w:pPr>
        <w:pStyle w:val="Title"/>
        <w:rPr>
          <w:rFonts w:ascii="Gill Sans Nova" w:hAnsi="Gill Sans Nova"/>
          <w:color w:val="1E4F5C"/>
          <w:sz w:val="8"/>
          <w:szCs w:val="8"/>
          <w:u w:val="single"/>
          <w:lang w:val="sq-AL"/>
        </w:rPr>
      </w:pPr>
    </w:p>
    <w:p w14:paraId="19AECBCE" w14:textId="77777777" w:rsidR="009D5C3F" w:rsidRPr="009E3491" w:rsidRDefault="009D5C3F" w:rsidP="009D5C3F">
      <w:pPr>
        <w:pStyle w:val="Title"/>
        <w:rPr>
          <w:rFonts w:ascii="Gill Sans Nova" w:hAnsi="Gill Sans Nova"/>
          <w:color w:val="1E4F5C"/>
          <w:sz w:val="24"/>
          <w:szCs w:val="24"/>
          <w:u w:val="single"/>
          <w:lang w:val="sq-AL"/>
        </w:rPr>
      </w:pPr>
      <w:r w:rsidRPr="009E3491">
        <w:rPr>
          <w:rFonts w:ascii="Gill Sans Nova" w:hAnsi="Gill Sans Nova"/>
          <w:color w:val="1E4F5C"/>
          <w:sz w:val="24"/>
          <w:szCs w:val="24"/>
          <w:u w:val="single"/>
          <w:lang w:val="sq-AL"/>
        </w:rPr>
        <w:t>Nom</w:t>
      </w:r>
      <w:r>
        <w:rPr>
          <w:rFonts w:ascii="Gill Sans Nova" w:hAnsi="Gill Sans Nova"/>
          <w:color w:val="1E4F5C"/>
          <w:sz w:val="24"/>
          <w:szCs w:val="24"/>
          <w:u w:val="single"/>
          <w:lang w:val="sq-AL"/>
        </w:rPr>
        <w:t xml:space="preserve"> </w:t>
      </w:r>
    </w:p>
    <w:p w14:paraId="61CD51C2" w14:textId="504A2112" w:rsidR="009D5C3F" w:rsidRPr="009E3491" w:rsidRDefault="007913AD" w:rsidP="009D5C3F">
      <w:pPr>
        <w:pStyle w:val="Title"/>
        <w:rPr>
          <w:rFonts w:ascii="Gill Sans Nova" w:hAnsi="Gill Sans Nova"/>
          <w:color w:val="1E4F5C"/>
          <w:sz w:val="28"/>
          <w:szCs w:val="28"/>
          <w:lang w:val="fr-FR"/>
        </w:rPr>
      </w:pPr>
      <w:r>
        <w:rPr>
          <w:rFonts w:ascii="Gill Sans Nova" w:hAnsi="Gill Sans Nova"/>
          <w:color w:val="1E4F5C"/>
          <w:sz w:val="28"/>
          <w:szCs w:val="28"/>
          <w:lang w:val="fr-FR"/>
        </w:rPr>
        <w:t>?</w:t>
      </w:r>
    </w:p>
    <w:p w14:paraId="1CC67AF6" w14:textId="77777777" w:rsidR="009D5C3F" w:rsidRPr="009E3491" w:rsidRDefault="009D5C3F" w:rsidP="009D5C3F">
      <w:pPr>
        <w:pStyle w:val="Title"/>
        <w:rPr>
          <w:rFonts w:ascii="Gill Sans Nova" w:hAnsi="Gill Sans Nova"/>
          <w:color w:val="1E4F5C"/>
          <w:sz w:val="2"/>
          <w:szCs w:val="2"/>
          <w:lang w:val="fr-FR"/>
        </w:rPr>
      </w:pPr>
    </w:p>
    <w:p w14:paraId="0567F009" w14:textId="77777777" w:rsidR="009D5C3F" w:rsidRPr="009E3491" w:rsidRDefault="009D5C3F" w:rsidP="009D5C3F">
      <w:pPr>
        <w:pStyle w:val="Title"/>
        <w:rPr>
          <w:rFonts w:ascii="Gill Sans Nova" w:hAnsi="Gill Sans Nova"/>
          <w:color w:val="1E4F5C"/>
          <w:sz w:val="24"/>
          <w:szCs w:val="24"/>
          <w:u w:val="single"/>
          <w:lang w:val="sq-AL"/>
        </w:rPr>
      </w:pPr>
      <w:r w:rsidRPr="009E3491">
        <w:rPr>
          <w:rFonts w:ascii="Gill Sans Nova" w:hAnsi="Gill Sans Nova"/>
          <w:color w:val="1E4F5C"/>
          <w:sz w:val="24"/>
          <w:szCs w:val="24"/>
          <w:u w:val="single"/>
          <w:lang w:val="sq-AL"/>
        </w:rPr>
        <w:t>Propos</w:t>
      </w:r>
    </w:p>
    <w:p w14:paraId="7F703360" w14:textId="4CD22C60" w:rsidR="009D5C3F" w:rsidRPr="009E3491" w:rsidRDefault="007913AD" w:rsidP="009D5C3F">
      <w:pPr>
        <w:pStyle w:val="Title"/>
        <w:rPr>
          <w:rFonts w:ascii="Gill Sans Nova" w:hAnsi="Gill Sans Nova"/>
          <w:color w:val="1E4F5C"/>
          <w:sz w:val="24"/>
          <w:szCs w:val="24"/>
          <w:lang w:val="fr-FR"/>
        </w:rPr>
      </w:pPr>
      <w:r>
        <w:rPr>
          <w:rFonts w:ascii="Gill Sans Nova" w:hAnsi="Gill Sans Nova"/>
          <w:color w:val="1E4F5C"/>
          <w:sz w:val="28"/>
          <w:szCs w:val="28"/>
          <w:lang w:val="fr-FR"/>
        </w:rPr>
        <w:t>?</w:t>
      </w:r>
    </w:p>
    <w:p w14:paraId="0E6FED3A" w14:textId="77777777" w:rsidR="009D5C3F" w:rsidRPr="009E3491" w:rsidRDefault="009D5C3F" w:rsidP="009D5C3F">
      <w:pPr>
        <w:pStyle w:val="Title"/>
        <w:rPr>
          <w:rFonts w:ascii="Gill Sans Nova" w:hAnsi="Gill Sans Nova"/>
          <w:color w:val="1E4F5C"/>
          <w:sz w:val="2"/>
          <w:szCs w:val="2"/>
          <w:lang w:val="fr-FR"/>
        </w:rPr>
      </w:pPr>
    </w:p>
    <w:p w14:paraId="76EC8D94" w14:textId="77777777" w:rsidR="009D5C3F" w:rsidRPr="009E3491" w:rsidRDefault="009D5C3F" w:rsidP="009D5C3F">
      <w:pPr>
        <w:pStyle w:val="Title"/>
        <w:rPr>
          <w:rFonts w:ascii="Gill Sans Nova" w:hAnsi="Gill Sans Nova"/>
          <w:color w:val="1E4F5C"/>
          <w:sz w:val="24"/>
          <w:szCs w:val="24"/>
          <w:u w:val="single"/>
          <w:lang w:val="sq-AL"/>
        </w:rPr>
      </w:pPr>
      <w:r w:rsidRPr="009E3491">
        <w:rPr>
          <w:rFonts w:ascii="Gill Sans Nova" w:hAnsi="Gill Sans Nova"/>
          <w:color w:val="1E4F5C"/>
          <w:sz w:val="24"/>
          <w:szCs w:val="24"/>
          <w:u w:val="single"/>
          <w:lang w:val="sq-AL"/>
        </w:rPr>
        <w:t>Rôle</w:t>
      </w:r>
    </w:p>
    <w:p w14:paraId="6C0059DA" w14:textId="0B941C60" w:rsidR="009D5C3F" w:rsidRPr="009E3491" w:rsidRDefault="007913AD" w:rsidP="009D5C3F">
      <w:pPr>
        <w:pStyle w:val="Title"/>
        <w:rPr>
          <w:rFonts w:ascii="Gill Sans Nova" w:hAnsi="Gill Sans Nova"/>
          <w:color w:val="1E4F5C"/>
          <w:sz w:val="24"/>
          <w:szCs w:val="24"/>
          <w:lang w:val="fr-FR"/>
        </w:rPr>
      </w:pPr>
      <w:r>
        <w:rPr>
          <w:rFonts w:ascii="Gill Sans Nova" w:hAnsi="Gill Sans Nova"/>
          <w:color w:val="1E4F5C"/>
          <w:sz w:val="28"/>
          <w:szCs w:val="28"/>
          <w:lang w:val="fr-FR"/>
        </w:rPr>
        <w:t>?</w:t>
      </w:r>
    </w:p>
    <w:p w14:paraId="64840065" w14:textId="77777777" w:rsidR="009D5C3F" w:rsidRPr="00A870E3" w:rsidRDefault="009D5C3F" w:rsidP="009D5C3F">
      <w:pPr>
        <w:pStyle w:val="Title"/>
        <w:rPr>
          <w:b/>
          <w:bCs/>
          <w:sz w:val="20"/>
          <w:szCs w:val="20"/>
          <w:lang w:val="fr-FR"/>
        </w:rPr>
      </w:pPr>
    </w:p>
    <w:p w14:paraId="37101ACD" w14:textId="77777777" w:rsidR="009D5C3F" w:rsidRPr="009D5C3F" w:rsidRDefault="009D5C3F" w:rsidP="009D5C3F">
      <w:pPr>
        <w:spacing w:after="0" w:line="240" w:lineRule="auto"/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2"/>
          <w:szCs w:val="2"/>
          <w:u w:val="single"/>
          <w:lang w:val="fr-FR"/>
        </w:rPr>
      </w:pPr>
    </w:p>
    <w:p w14:paraId="7FE10AD4" w14:textId="77777777" w:rsidR="009D5C3F" w:rsidRPr="009D5C3F" w:rsidRDefault="009D5C3F" w:rsidP="009D5C3F">
      <w:pPr>
        <w:pStyle w:val="Title"/>
        <w:rPr>
          <w:b/>
          <w:bCs/>
          <w:sz w:val="2"/>
          <w:szCs w:val="2"/>
          <w:u w:val="single"/>
          <w:lang w:val="fr-FR"/>
        </w:rPr>
      </w:pPr>
    </w:p>
    <w:p w14:paraId="7769577B" w14:textId="77777777" w:rsidR="009D5C3F" w:rsidRPr="009D5C3F" w:rsidRDefault="009D5C3F" w:rsidP="009D5C3F">
      <w:pPr>
        <w:pStyle w:val="NoSpacing"/>
        <w:rPr>
          <w:rFonts w:asciiTheme="majorHAnsi" w:hAnsiTheme="majorHAnsi" w:cstheme="majorHAnsi"/>
          <w:b/>
          <w:bCs/>
          <w:color w:val="215868" w:themeColor="accent5" w:themeShade="80"/>
          <w:sz w:val="2"/>
          <w:szCs w:val="2"/>
          <w:lang w:val="fr-FR"/>
        </w:rPr>
      </w:pPr>
    </w:p>
    <w:p w14:paraId="1F4DFC40" w14:textId="77777777" w:rsidR="009D5C3F" w:rsidRDefault="009D5C3F" w:rsidP="009D5C3F">
      <w:pPr>
        <w:pStyle w:val="Title"/>
        <w:rPr>
          <w:sz w:val="28"/>
          <w:szCs w:val="28"/>
          <w:lang w:val="en-GB"/>
        </w:rPr>
      </w:pPr>
      <w:r w:rsidRPr="00CB5980">
        <w:rPr>
          <w:b/>
          <w:bCs/>
          <w:sz w:val="32"/>
          <w:szCs w:val="32"/>
          <w:u w:val="single"/>
          <w:lang w:val="en-GB"/>
        </w:rPr>
        <w:t>H</w:t>
      </w:r>
      <w:r>
        <w:rPr>
          <w:b/>
          <w:bCs/>
          <w:sz w:val="32"/>
          <w:szCs w:val="32"/>
          <w:u w:val="single"/>
          <w:lang w:val="en-GB"/>
        </w:rPr>
        <w:t>3</w:t>
      </w:r>
      <w:r w:rsidRPr="00CB5980">
        <w:rPr>
          <w:b/>
          <w:bCs/>
          <w:sz w:val="32"/>
          <w:szCs w:val="32"/>
          <w:lang w:val="en-GB"/>
        </w:rPr>
        <w:t>-</w:t>
      </w:r>
      <w:r>
        <w:rPr>
          <w:b/>
          <w:bCs/>
          <w:sz w:val="28"/>
          <w:szCs w:val="28"/>
          <w:lang w:val="en-GB"/>
        </w:rPr>
        <w:t>0</w:t>
      </w:r>
      <w:r w:rsidRPr="00CB5980">
        <w:rPr>
          <w:sz w:val="32"/>
          <w:szCs w:val="32"/>
          <w:lang w:val="en-GB"/>
        </w:rPr>
        <w:t> : </w:t>
      </w:r>
      <w:r>
        <w:rPr>
          <w:sz w:val="32"/>
          <w:szCs w:val="32"/>
          <w:lang w:val="en-GB"/>
        </w:rPr>
        <w:t>b</w:t>
      </w:r>
      <w:r>
        <w:rPr>
          <w:sz w:val="28"/>
          <w:szCs w:val="28"/>
          <w:lang w:val="en-GB"/>
        </w:rPr>
        <w:t>ody</w:t>
      </w:r>
    </w:p>
    <w:p w14:paraId="0DD2F2C1" w14:textId="77777777" w:rsidR="009D5C3F" w:rsidRPr="00891944" w:rsidRDefault="009D5C3F" w:rsidP="009D5C3F">
      <w:pPr>
        <w:pStyle w:val="Title"/>
        <w:rPr>
          <w:sz w:val="20"/>
          <w:szCs w:val="20"/>
          <w:lang w:val="en-GB"/>
        </w:rPr>
      </w:pPr>
    </w:p>
    <w:p w14:paraId="70B77EDF" w14:textId="77777777" w:rsidR="009D5C3F" w:rsidRPr="00676D45" w:rsidRDefault="009D5C3F" w:rsidP="009D5C3F">
      <w:pPr>
        <w:pStyle w:val="Title"/>
        <w:spacing w:after="0"/>
        <w:rPr>
          <w:rFonts w:ascii="Gill Sans Nova" w:hAnsi="Gill Sans Nova"/>
          <w:color w:val="276B7D"/>
          <w:sz w:val="24"/>
          <w:szCs w:val="24"/>
          <w:lang w:val="sq-AL"/>
        </w:rPr>
      </w:pPr>
      <w:r w:rsidRPr="00676D45">
        <w:rPr>
          <w:rFonts w:ascii="Gill Sans Nova" w:hAnsi="Gill Sans Nova"/>
          <w:color w:val="276B7D"/>
          <w:sz w:val="24"/>
          <w:szCs w:val="24"/>
          <w:lang w:val="sq-AL"/>
        </w:rPr>
        <w:sym w:font="Wingdings" w:char="F0E0"/>
      </w:r>
      <w:r w:rsidRPr="00676D45">
        <w:rPr>
          <w:rFonts w:ascii="Gill Sans Nova" w:hAnsi="Gill Sans Nova"/>
          <w:color w:val="276B7D"/>
          <w:sz w:val="24"/>
          <w:szCs w:val="24"/>
          <w:lang w:val="sq-AL"/>
        </w:rPr>
        <w:t xml:space="preserve"> </w:t>
      </w:r>
    </w:p>
    <w:p w14:paraId="6E202A60" w14:textId="78C87B5C" w:rsidR="009D5C3F" w:rsidRPr="00676D45" w:rsidRDefault="007913AD" w:rsidP="009D5C3F">
      <w:pPr>
        <w:pStyle w:val="Title"/>
        <w:spacing w:line="276" w:lineRule="auto"/>
        <w:rPr>
          <w:sz w:val="28"/>
          <w:szCs w:val="28"/>
          <w:lang w:val="fr-FR"/>
        </w:rPr>
      </w:pPr>
      <w:r>
        <w:rPr>
          <w:rFonts w:ascii="Gill Sans Nova" w:hAnsi="Gill Sans Nova"/>
          <w:color w:val="276B7D"/>
          <w:sz w:val="36"/>
          <w:szCs w:val="36"/>
          <w:lang w:val="sq-AL"/>
        </w:rPr>
        <w:t>?</w:t>
      </w:r>
    </w:p>
    <w:p w14:paraId="6306A945" w14:textId="77777777" w:rsidR="009D5C3F" w:rsidRPr="00891944" w:rsidRDefault="009D5C3F" w:rsidP="009D5C3F">
      <w:pPr>
        <w:pStyle w:val="Title"/>
        <w:rPr>
          <w:rFonts w:ascii="Gill Sans Nova" w:hAnsi="Gill Sans Nova"/>
          <w:color w:val="276B7D"/>
          <w:sz w:val="8"/>
          <w:szCs w:val="8"/>
          <w:lang w:val="sq-AL"/>
        </w:rPr>
      </w:pPr>
    </w:p>
    <w:p w14:paraId="1198BAC6" w14:textId="77777777" w:rsidR="009D5C3F" w:rsidRPr="00676D45" w:rsidRDefault="009D5C3F" w:rsidP="009D5C3F">
      <w:pPr>
        <w:pStyle w:val="Title"/>
        <w:rPr>
          <w:b/>
          <w:bCs/>
          <w:sz w:val="28"/>
          <w:szCs w:val="28"/>
          <w:u w:val="single"/>
          <w:lang w:val="en-GB"/>
        </w:rPr>
      </w:pPr>
      <w:r w:rsidRPr="00676D45">
        <w:rPr>
          <w:rFonts w:ascii="Gill Sans Nova" w:hAnsi="Gill Sans Nova"/>
          <w:color w:val="276B7D"/>
          <w:sz w:val="24"/>
          <w:szCs w:val="24"/>
          <w:lang w:val="sq-AL"/>
        </w:rPr>
        <w:sym w:font="Wingdings" w:char="F0E0"/>
      </w:r>
    </w:p>
    <w:p w14:paraId="2B41F754" w14:textId="77777777" w:rsidR="009D5C3F" w:rsidRPr="00812EED" w:rsidRDefault="009D5C3F" w:rsidP="009D5C3F">
      <w:pPr>
        <w:pStyle w:val="Title"/>
        <w:rPr>
          <w:b/>
          <w:bCs/>
          <w:sz w:val="12"/>
          <w:szCs w:val="12"/>
          <w:u w:val="single"/>
          <w:lang w:val="en-GB"/>
        </w:rPr>
      </w:pPr>
    </w:p>
    <w:p w14:paraId="1CBA0A3D" w14:textId="77777777" w:rsidR="009D5C3F" w:rsidRPr="00C85114" w:rsidRDefault="009D5C3F" w:rsidP="009D5C3F">
      <w:pPr>
        <w:pStyle w:val="NoSpacing"/>
        <w:rPr>
          <w:rFonts w:asciiTheme="majorHAnsi" w:hAnsiTheme="majorHAnsi" w:cstheme="majorHAnsi"/>
          <w:b/>
          <w:bCs/>
          <w:color w:val="1F497D" w:themeColor="text2"/>
          <w:sz w:val="52"/>
          <w:szCs w:val="52"/>
          <w:lang w:val="en-GB"/>
        </w:rPr>
      </w:pPr>
      <w:r w:rsidRPr="00C85114">
        <w:rPr>
          <w:rFonts w:asciiTheme="majorHAnsi" w:hAnsiTheme="majorHAnsi" w:cstheme="majorHAnsi"/>
          <w:b/>
          <w:bCs/>
          <w:color w:val="1F497D" w:themeColor="text2"/>
          <w:sz w:val="52"/>
          <w:szCs w:val="52"/>
          <w:lang w:val="en-GB"/>
        </w:rPr>
        <w:t>Footer -</w:t>
      </w:r>
    </w:p>
    <w:p w14:paraId="28278CE5" w14:textId="77777777" w:rsidR="009D5C3F" w:rsidRPr="007D2524" w:rsidRDefault="009D5C3F" w:rsidP="009D5C3F">
      <w:pPr>
        <w:pStyle w:val="NoSpacing"/>
        <w:rPr>
          <w:rFonts w:asciiTheme="majorHAnsi" w:hAnsiTheme="majorHAnsi" w:cstheme="majorHAnsi"/>
          <w:b/>
          <w:bCs/>
          <w:color w:val="000066"/>
          <w:sz w:val="10"/>
          <w:szCs w:val="10"/>
          <w:lang w:val="en-GB"/>
        </w:rPr>
      </w:pPr>
    </w:p>
    <w:p w14:paraId="1054F2A7" w14:textId="77777777" w:rsidR="009D5C3F" w:rsidRPr="007D2524" w:rsidRDefault="009D5C3F" w:rsidP="009D5C3F">
      <w:pPr>
        <w:pStyle w:val="Title"/>
        <w:pBdr>
          <w:bottom w:val="single" w:sz="8" w:space="13" w:color="4F81BD" w:themeColor="accent1"/>
        </w:pBdr>
        <w:spacing w:after="0"/>
        <w:rPr>
          <w:sz w:val="32"/>
          <w:szCs w:val="32"/>
          <w:lang w:val="en-GB"/>
        </w:rPr>
      </w:pPr>
      <w:r w:rsidRPr="007D2524">
        <w:rPr>
          <w:b/>
          <w:bCs/>
          <w:sz w:val="32"/>
          <w:szCs w:val="32"/>
          <w:u w:val="single"/>
          <w:lang w:val="en-GB"/>
        </w:rPr>
        <w:t>credit</w:t>
      </w:r>
      <w:r w:rsidRPr="007D2524">
        <w:rPr>
          <w:sz w:val="28"/>
          <w:szCs w:val="28"/>
          <w:lang w:val="en-GB"/>
        </w:rPr>
        <w:t xml:space="preserve">  </w:t>
      </w:r>
      <w:r w:rsidRPr="007D2524">
        <w:rPr>
          <w:sz w:val="32"/>
          <w:szCs w:val="32"/>
          <w:lang w:val="en-GB"/>
        </w:rPr>
        <w:t>:</w:t>
      </w:r>
      <w:r w:rsidRPr="007D2524">
        <w:rPr>
          <w:sz w:val="28"/>
          <w:szCs w:val="28"/>
          <w:lang w:val="en-GB"/>
        </w:rPr>
        <w:t xml:space="preserve">  </w:t>
      </w:r>
      <w:r w:rsidRPr="007D2524">
        <w:rPr>
          <w:sz w:val="32"/>
          <w:szCs w:val="32"/>
          <w:lang w:val="en-GB"/>
        </w:rPr>
        <w:t>Serge Hounhouayenou</w:t>
      </w:r>
    </w:p>
    <w:p w14:paraId="25EDB2C2" w14:textId="77777777" w:rsidR="009D5C3F" w:rsidRPr="007D2524" w:rsidRDefault="009D5C3F" w:rsidP="009D5C3F">
      <w:pPr>
        <w:pStyle w:val="Title"/>
        <w:pBdr>
          <w:bottom w:val="single" w:sz="8" w:space="13" w:color="4F81BD" w:themeColor="accent1"/>
        </w:pBdr>
        <w:spacing w:after="0"/>
        <w:rPr>
          <w:b/>
          <w:bCs/>
          <w:sz w:val="18"/>
          <w:szCs w:val="18"/>
          <w:u w:val="single"/>
          <w:lang w:val="en-GB"/>
        </w:rPr>
      </w:pPr>
    </w:p>
    <w:p w14:paraId="2AEF77E5" w14:textId="77777777" w:rsidR="009D5C3F" w:rsidRPr="009D5C3F" w:rsidRDefault="009D5C3F" w:rsidP="009D5C3F">
      <w:pPr>
        <w:pStyle w:val="Title"/>
        <w:pBdr>
          <w:bottom w:val="single" w:sz="8" w:space="13" w:color="4F81BD" w:themeColor="accent1"/>
        </w:pBdr>
        <w:spacing w:after="0"/>
        <w:rPr>
          <w:b/>
          <w:bCs/>
          <w:sz w:val="32"/>
          <w:szCs w:val="32"/>
          <w:u w:val="single"/>
          <w:lang w:val="en-GB"/>
        </w:rPr>
      </w:pPr>
      <w:r w:rsidRPr="009D5C3F">
        <w:rPr>
          <w:b/>
          <w:bCs/>
          <w:sz w:val="32"/>
          <w:szCs w:val="32"/>
          <w:u w:val="single"/>
          <w:lang w:val="en-GB"/>
        </w:rPr>
        <w:t>contacts</w:t>
      </w:r>
      <w:r w:rsidRPr="009D5C3F">
        <w:rPr>
          <w:sz w:val="32"/>
          <w:szCs w:val="32"/>
          <w:lang w:val="en-GB"/>
        </w:rPr>
        <w:t> : serge@corpulence.fr</w:t>
      </w:r>
    </w:p>
    <w:p w14:paraId="3FD7679B" w14:textId="77777777" w:rsidR="009D5C3F" w:rsidRPr="009D5C3F" w:rsidRDefault="009D5C3F" w:rsidP="009D5C3F">
      <w:pPr>
        <w:pStyle w:val="Title"/>
        <w:pBdr>
          <w:bottom w:val="single" w:sz="8" w:space="13" w:color="4F81BD" w:themeColor="accent1"/>
        </w:pBdr>
        <w:spacing w:after="0"/>
        <w:rPr>
          <w:b/>
          <w:bCs/>
          <w:sz w:val="18"/>
          <w:szCs w:val="18"/>
          <w:u w:val="single"/>
          <w:lang w:val="en-GB"/>
        </w:rPr>
      </w:pPr>
    </w:p>
    <w:p w14:paraId="45AE6FDD" w14:textId="7B4815E8" w:rsidR="009D5C3F" w:rsidRPr="00C24B63" w:rsidRDefault="009D5C3F" w:rsidP="009D5C3F">
      <w:pPr>
        <w:pStyle w:val="Title"/>
        <w:pBdr>
          <w:bottom w:val="single" w:sz="8" w:space="13" w:color="4F81BD" w:themeColor="accent1"/>
        </w:pBdr>
        <w:spacing w:after="0"/>
        <w:rPr>
          <w:sz w:val="32"/>
          <w:szCs w:val="32"/>
          <w:lang w:val="en-GB"/>
        </w:rPr>
      </w:pPr>
      <w:r w:rsidRPr="00C24B63">
        <w:rPr>
          <w:b/>
          <w:bCs/>
          <w:sz w:val="32"/>
          <w:szCs w:val="32"/>
          <w:u w:val="single"/>
          <w:lang w:val="en-GB"/>
        </w:rPr>
        <w:t>Réseaux</w:t>
      </w:r>
      <w:r w:rsidRPr="00C24B63">
        <w:rPr>
          <w:sz w:val="32"/>
          <w:szCs w:val="32"/>
          <w:lang w:val="en-GB"/>
        </w:rPr>
        <w:t xml:space="preserve"> : </w:t>
      </w:r>
      <w:r w:rsidR="00E30DD9" w:rsidRPr="00C24B63">
        <w:rPr>
          <w:sz w:val="32"/>
          <w:szCs w:val="32"/>
          <w:lang w:val="en-GB"/>
        </w:rPr>
        <w:t>l</w:t>
      </w:r>
      <w:r w:rsidR="00BE536E" w:rsidRPr="00C24B63">
        <w:rPr>
          <w:sz w:val="32"/>
          <w:szCs w:val="32"/>
          <w:lang w:val="en-GB"/>
        </w:rPr>
        <w:t>inks</w:t>
      </w:r>
    </w:p>
    <w:p w14:paraId="500640DC" w14:textId="77777777" w:rsidR="009D5C3F" w:rsidRPr="00C24B63" w:rsidRDefault="009D5C3F" w:rsidP="009D5C3F">
      <w:pPr>
        <w:pStyle w:val="Title"/>
        <w:pBdr>
          <w:bottom w:val="single" w:sz="8" w:space="13" w:color="4F81BD" w:themeColor="accent1"/>
        </w:pBdr>
        <w:spacing w:after="0"/>
        <w:rPr>
          <w:b/>
          <w:bCs/>
          <w:sz w:val="18"/>
          <w:szCs w:val="18"/>
          <w:u w:val="single"/>
          <w:lang w:val="en-GB"/>
        </w:rPr>
      </w:pPr>
    </w:p>
    <w:p w14:paraId="1AF30E04" w14:textId="77777777" w:rsidR="009D5C3F" w:rsidRPr="00C24B63" w:rsidRDefault="009D5C3F" w:rsidP="009D5C3F">
      <w:pPr>
        <w:rPr>
          <w:rFonts w:ascii="Aptos" w:hAnsi="Aptos" w:cs="Segoe UI"/>
          <w:color w:val="242424"/>
          <w:sz w:val="18"/>
          <w:szCs w:val="18"/>
          <w:lang w:val="en-GB"/>
        </w:rPr>
      </w:pPr>
    </w:p>
    <w:p w14:paraId="796D7DFA" w14:textId="77777777" w:rsidR="009D5C3F" w:rsidRPr="00717FB3" w:rsidRDefault="009D5C3F" w:rsidP="009D5C3F">
      <w:pPr>
        <w:spacing w:after="0" w:line="240" w:lineRule="auto"/>
        <w:rPr>
          <w:rFonts w:ascii="Gill Sans Nova" w:hAnsi="Gill Sans Nova"/>
          <w:color w:val="1E4F5C"/>
          <w:sz w:val="12"/>
          <w:szCs w:val="12"/>
          <w:u w:val="single"/>
          <w:lang w:val="sq-AL"/>
        </w:rPr>
      </w:pPr>
    </w:p>
    <w:p w14:paraId="06E33999" w14:textId="77777777" w:rsidR="00C24B63" w:rsidRPr="009F6686" w:rsidRDefault="00C24B63" w:rsidP="00C24B63">
      <w:pPr>
        <w:spacing w:after="0"/>
        <w:rPr>
          <w:rFonts w:ascii="Gill Sans Nova" w:hAnsi="Gill Sans Nova"/>
          <w:color w:val="17365D" w:themeColor="text2" w:themeShade="BF"/>
          <w:sz w:val="28"/>
          <w:szCs w:val="28"/>
          <w:lang w:val="en-GB"/>
        </w:rPr>
      </w:pPr>
      <w:r>
        <w:rPr>
          <w:rFonts w:ascii="Gill Sans Nova" w:hAnsi="Gill Sans Nova"/>
          <w:color w:val="276B7D"/>
          <w:sz w:val="28"/>
          <w:szCs w:val="28"/>
          <w:lang w:val="sq-AL"/>
        </w:rPr>
        <w:br w:type="page"/>
      </w:r>
      <w:r w:rsidRPr="009F6686">
        <w:rPr>
          <w:rFonts w:ascii="Gill Sans Nova" w:hAnsi="Gill Sans Nova"/>
          <w:color w:val="17365D" w:themeColor="text2" w:themeShade="BF"/>
          <w:sz w:val="28"/>
          <w:szCs w:val="28"/>
          <w:lang w:val="en-GB"/>
        </w:rPr>
        <w:lastRenderedPageBreak/>
        <w:t xml:space="preserve">table : </w:t>
      </w:r>
      <w:r w:rsidRPr="009F6686">
        <w:rPr>
          <w:rFonts w:ascii="Gill Sans Nova" w:hAnsi="Gill Sans Nova"/>
          <w:color w:val="276B7D"/>
          <w:sz w:val="28"/>
          <w:szCs w:val="28"/>
          <w:lang w:val="sq-AL"/>
        </w:rPr>
        <w:t>code_ligne (in table_code in bdd_memory)</w:t>
      </w:r>
    </w:p>
    <w:p w14:paraId="562562B8" w14:textId="77777777" w:rsidR="00C24B63" w:rsidRPr="00C24B63" w:rsidRDefault="00C24B63" w:rsidP="00C24B63">
      <w:pPr>
        <w:spacing w:after="0"/>
        <w:rPr>
          <w:rFonts w:ascii="Gill Sans Nova" w:hAnsi="Gill Sans Nova"/>
          <w:color w:val="17365D" w:themeColor="text2" w:themeShade="BF"/>
          <w:sz w:val="28"/>
          <w:szCs w:val="28"/>
          <w:lang w:val="en-GB"/>
        </w:rPr>
      </w:pPr>
      <w:r w:rsidRPr="00C24B63">
        <w:rPr>
          <w:rFonts w:ascii="Gill Sans Nova" w:hAnsi="Gill Sans Nova"/>
          <w:color w:val="17365D" w:themeColor="text2" w:themeShade="BF"/>
          <w:sz w:val="28"/>
          <w:szCs w:val="28"/>
          <w:lang w:val="en-GB"/>
        </w:rPr>
        <w:t xml:space="preserve">id_primary_key : </w:t>
      </w:r>
      <w:r w:rsidRPr="009F6686">
        <w:rPr>
          <w:rFonts w:ascii="Gill Sans Nova" w:hAnsi="Gill Sans Nova"/>
          <w:color w:val="276B7D"/>
          <w:sz w:val="28"/>
          <w:szCs w:val="28"/>
          <w:lang w:val="sq-AL"/>
        </w:rPr>
        <w:t>00001</w:t>
      </w:r>
      <w:r w:rsidRPr="00C24B63">
        <w:rPr>
          <w:rFonts w:ascii="Gill Sans Nova" w:hAnsi="Gill Sans Nova"/>
          <w:color w:val="17365D" w:themeColor="text2" w:themeShade="BF"/>
          <w:sz w:val="28"/>
          <w:szCs w:val="28"/>
          <w:lang w:val="en-GB"/>
        </w:rPr>
        <w:t> </w:t>
      </w:r>
    </w:p>
    <w:p w14:paraId="73491943" w14:textId="77777777" w:rsidR="00C24B63" w:rsidRPr="009F6686" w:rsidRDefault="00C24B63" w:rsidP="00C24B63">
      <w:pPr>
        <w:spacing w:after="0"/>
        <w:rPr>
          <w:rFonts w:ascii="Gill Sans Nova" w:hAnsi="Gill Sans Nova"/>
          <w:color w:val="17365D" w:themeColor="text2" w:themeShade="BF"/>
          <w:sz w:val="28"/>
          <w:szCs w:val="28"/>
          <w:lang w:val="fr-FR"/>
        </w:rPr>
      </w:pPr>
      <w:r w:rsidRPr="009F6686">
        <w:rPr>
          <w:rFonts w:ascii="Gill Sans Nova" w:hAnsi="Gill Sans Nova"/>
          <w:color w:val="17365D" w:themeColor="text2" w:themeShade="BF"/>
          <w:sz w:val="28"/>
          <w:szCs w:val="28"/>
          <w:lang w:val="fr-FR"/>
        </w:rPr>
        <w:t xml:space="preserve">nom : </w:t>
      </w:r>
      <w:r w:rsidRPr="009F6686">
        <w:rPr>
          <w:rFonts w:ascii="Gill Sans Nova" w:hAnsi="Gill Sans Nova"/>
          <w:color w:val="276B7D"/>
          <w:sz w:val="28"/>
          <w:szCs w:val="28"/>
          <w:lang w:val="sq-AL"/>
        </w:rPr>
        <w:t xml:space="preserve">mariadb_connection </w:t>
      </w:r>
      <w:r w:rsidRPr="009F6686">
        <w:rPr>
          <w:rFonts w:ascii="Gill Sans Nova" w:hAnsi="Gill Sans Nova"/>
          <w:color w:val="276B7D"/>
          <w:lang w:val="sq-AL"/>
        </w:rPr>
        <w:t>(les noms restent en anglais / tout sera en anglais)</w:t>
      </w:r>
    </w:p>
    <w:p w14:paraId="565B192C" w14:textId="77777777" w:rsidR="00C24B63" w:rsidRPr="009F6686" w:rsidRDefault="00C24B63" w:rsidP="00C24B63">
      <w:pPr>
        <w:spacing w:after="0"/>
        <w:rPr>
          <w:rFonts w:ascii="Gill Sans Nova" w:hAnsi="Gill Sans Nova"/>
          <w:color w:val="17365D" w:themeColor="text2" w:themeShade="BF"/>
          <w:sz w:val="28"/>
          <w:szCs w:val="28"/>
          <w:lang w:val="fr-FR"/>
        </w:rPr>
      </w:pPr>
      <w:r w:rsidRPr="009F6686">
        <w:rPr>
          <w:rFonts w:ascii="Gill Sans Nova" w:hAnsi="Gill Sans Nova"/>
          <w:color w:val="17365D" w:themeColor="text2" w:themeShade="BF"/>
          <w:sz w:val="28"/>
          <w:szCs w:val="28"/>
          <w:lang w:val="fr-FR"/>
        </w:rPr>
        <w:t xml:space="preserve">qualité : </w:t>
      </w:r>
      <w:r w:rsidRPr="009F6686">
        <w:rPr>
          <w:rFonts w:ascii="Gill Sans Nova" w:hAnsi="Gill Sans Nova"/>
          <w:color w:val="276B7D"/>
          <w:sz w:val="28"/>
          <w:szCs w:val="28"/>
          <w:lang w:val="sq-AL"/>
        </w:rPr>
        <w:t>ligne de code</w:t>
      </w:r>
    </w:p>
    <w:p w14:paraId="7FE1944F" w14:textId="77777777" w:rsidR="00C24B63" w:rsidRPr="009F6686" w:rsidRDefault="00C24B63" w:rsidP="00C24B63">
      <w:pPr>
        <w:spacing w:after="80" w:line="240" w:lineRule="auto"/>
        <w:rPr>
          <w:rFonts w:ascii="Corbel" w:hAnsi="Corbel" w:cs="Segoe UI"/>
          <w:color w:val="17365D" w:themeColor="text2" w:themeShade="BF"/>
          <w:lang w:val="fr-FR"/>
        </w:rPr>
      </w:pPr>
      <w:r w:rsidRPr="009F6686">
        <w:rPr>
          <w:rFonts w:ascii="Gill Sans Nova" w:hAnsi="Gill Sans Nova"/>
          <w:color w:val="17365D" w:themeColor="text2" w:themeShade="BF"/>
          <w:sz w:val="28"/>
          <w:szCs w:val="28"/>
          <w:lang w:val="fr-FR"/>
        </w:rPr>
        <w:t>usage</w:t>
      </w:r>
      <w:r w:rsidRPr="009F6686">
        <w:rPr>
          <w:rFonts w:ascii="Gill Sans Nova" w:hAnsi="Gill Sans Nova"/>
          <w:color w:val="276B7D"/>
          <w:sz w:val="28"/>
          <w:szCs w:val="28"/>
          <w:lang w:val="sq-AL"/>
        </w:rPr>
        <w:t xml:space="preserve"> </w:t>
      </w:r>
      <w:r w:rsidRPr="009F6686">
        <w:rPr>
          <w:rFonts w:ascii="Gill Sans Nova" w:hAnsi="Gill Sans Nova"/>
          <w:color w:val="17365D" w:themeColor="text2" w:themeShade="BF"/>
          <w:sz w:val="28"/>
          <w:szCs w:val="28"/>
          <w:lang w:val="fr-FR"/>
        </w:rPr>
        <w:t xml:space="preserve">: </w:t>
      </w:r>
      <w:r w:rsidRPr="009F6686">
        <w:rPr>
          <w:rFonts w:ascii="Corbel" w:hAnsi="Corbel" w:cs="Segoe UI"/>
          <w:color w:val="17365D" w:themeColor="text2" w:themeShade="BF"/>
          <w:lang w:val="fr-FR"/>
        </w:rPr>
        <w:t>Cette</w:t>
      </w:r>
      <w:r w:rsidRPr="009F6686">
        <w:rPr>
          <w:rFonts w:ascii="Gill Sans Nova" w:hAnsi="Gill Sans Nova"/>
          <w:color w:val="17365D" w:themeColor="text2" w:themeShade="BF"/>
          <w:sz w:val="32"/>
          <w:szCs w:val="32"/>
          <w:lang w:val="fr-FR"/>
        </w:rPr>
        <w:t xml:space="preserve"> </w:t>
      </w:r>
      <w:r w:rsidRPr="009F6686">
        <w:rPr>
          <w:rFonts w:ascii="Corbel" w:hAnsi="Corbel" w:cs="Segoe UI"/>
          <w:color w:val="17365D" w:themeColor="text2" w:themeShade="BF"/>
          <w:lang w:val="fr-FR"/>
        </w:rPr>
        <w:t xml:space="preserve">commande </w:t>
      </w:r>
      <w:r>
        <w:rPr>
          <w:rFonts w:ascii="Corbel" w:hAnsi="Corbel" w:cs="Segoe UI"/>
          <w:color w:val="17365D" w:themeColor="text2" w:themeShade="BF"/>
          <w:lang w:val="fr-FR"/>
        </w:rPr>
        <w:t xml:space="preserve">est </w:t>
      </w:r>
      <w:r w:rsidRPr="009F6686">
        <w:rPr>
          <w:rFonts w:ascii="Corbel" w:hAnsi="Corbel" w:cs="Segoe UI"/>
          <w:color w:val="17365D" w:themeColor="text2" w:themeShade="BF"/>
          <w:lang w:val="fr-FR"/>
        </w:rPr>
        <w:t xml:space="preserve">utilisée pour se connecter exclusivement à une </w:t>
      </w:r>
      <w:r>
        <w:rPr>
          <w:rFonts w:ascii="Corbel" w:hAnsi="Corbel" w:cs="Segoe UI"/>
          <w:color w:val="17365D" w:themeColor="text2" w:themeShade="BF"/>
          <w:lang w:val="fr-FR"/>
        </w:rPr>
        <w:t>BDD</w:t>
      </w:r>
      <w:r w:rsidRPr="009F6686">
        <w:rPr>
          <w:rFonts w:ascii="Corbel" w:hAnsi="Corbel" w:cs="Segoe UI"/>
          <w:color w:val="17365D" w:themeColor="text2" w:themeShade="BF"/>
          <w:lang w:val="fr-FR"/>
        </w:rPr>
        <w:t xml:space="preserve"> gérée par MariaDB. Elle est très utile lorsque la base de données MariaDB ne répond pas aux commandes SQL classiques. </w:t>
      </w:r>
      <w:r w:rsidRPr="009F6686">
        <w:rPr>
          <w:rFonts w:ascii="Corbel" w:hAnsi="Corbel" w:cs="Segoe UI"/>
          <w:color w:val="17365D" w:themeColor="text2" w:themeShade="BF"/>
          <w:sz w:val="20"/>
          <w:szCs w:val="20"/>
          <w:lang w:val="fr-FR"/>
        </w:rPr>
        <w:t xml:space="preserve">  </w:t>
      </w:r>
    </w:p>
    <w:p w14:paraId="0C03870D" w14:textId="77777777" w:rsidR="00C24B63" w:rsidRPr="002C7D38" w:rsidRDefault="00C24B63" w:rsidP="00C24B63">
      <w:pPr>
        <w:spacing w:after="0"/>
        <w:rPr>
          <w:rFonts w:ascii="Gill Sans Nova" w:hAnsi="Gill Sans Nova"/>
          <w:color w:val="17365D" w:themeColor="text2" w:themeShade="BF"/>
          <w:sz w:val="28"/>
          <w:szCs w:val="28"/>
          <w:lang w:val="fr-FR"/>
        </w:rPr>
      </w:pPr>
      <w:r w:rsidRPr="002C7D38">
        <w:rPr>
          <w:rFonts w:ascii="Gill Sans Nova" w:hAnsi="Gill Sans Nova"/>
          <w:color w:val="17365D" w:themeColor="text2" w:themeShade="BF"/>
          <w:sz w:val="28"/>
          <w:szCs w:val="28"/>
          <w:lang w:val="fr-FR"/>
        </w:rPr>
        <w:t xml:space="preserve">liens : </w:t>
      </w:r>
      <w:r w:rsidRPr="002C7D38">
        <w:rPr>
          <w:rFonts w:ascii="Gill Sans Nova" w:hAnsi="Gill Sans Nova"/>
          <w:color w:val="276B7D"/>
          <w:sz w:val="28"/>
          <w:szCs w:val="28"/>
          <w:lang w:val="sq-AL"/>
        </w:rPr>
        <w:t>00001,</w:t>
      </w:r>
      <w:r w:rsidRPr="002C7D38">
        <w:rPr>
          <w:rFonts w:ascii="Gill Sans Nova" w:hAnsi="Gill Sans Nova"/>
          <w:color w:val="17365D" w:themeColor="text2" w:themeShade="BF"/>
          <w:sz w:val="28"/>
          <w:szCs w:val="28"/>
          <w:lang w:val="fr-FR"/>
        </w:rPr>
        <w:t xml:space="preserve"> ; </w:t>
      </w:r>
    </w:p>
    <w:p w14:paraId="7E60A402" w14:textId="77777777" w:rsidR="00C24B63" w:rsidRPr="002C7D38" w:rsidRDefault="00C24B63" w:rsidP="00C24B63">
      <w:pPr>
        <w:spacing w:after="0"/>
        <w:rPr>
          <w:rFonts w:ascii="Gill Sans Nova" w:hAnsi="Gill Sans Nova"/>
          <w:color w:val="276B7D"/>
          <w:sz w:val="28"/>
          <w:szCs w:val="28"/>
          <w:lang w:val="sq-AL"/>
        </w:rPr>
      </w:pPr>
      <w:r w:rsidRPr="002C7D38">
        <w:rPr>
          <w:rFonts w:ascii="Gill Sans Nova" w:hAnsi="Gill Sans Nova"/>
          <w:color w:val="17365D" w:themeColor="text2" w:themeShade="BF"/>
          <w:sz w:val="28"/>
          <w:szCs w:val="28"/>
          <w:lang w:val="fr-FR"/>
        </w:rPr>
        <w:t xml:space="preserve">objets : </w:t>
      </w:r>
      <w:r w:rsidRPr="002C7D38">
        <w:rPr>
          <w:rFonts w:ascii="Gill Sans Nova" w:hAnsi="Gill Sans Nova"/>
          <w:color w:val="276B7D"/>
          <w:sz w:val="28"/>
          <w:szCs w:val="28"/>
          <w:lang w:val="sq-AL"/>
        </w:rPr>
        <w:t>mariadb</w:t>
      </w:r>
    </w:p>
    <w:p w14:paraId="5C80D9F6" w14:textId="77777777" w:rsidR="00C24B63" w:rsidRPr="002C7D38" w:rsidRDefault="00C24B63" w:rsidP="00C24B63">
      <w:pPr>
        <w:spacing w:after="0"/>
        <w:rPr>
          <w:rFonts w:ascii="Gill Sans Nova" w:hAnsi="Gill Sans Nova"/>
          <w:color w:val="17365D" w:themeColor="text2" w:themeShade="BF"/>
          <w:sz w:val="28"/>
          <w:szCs w:val="28"/>
          <w:lang w:val="fr-FR"/>
        </w:rPr>
      </w:pPr>
      <w:r w:rsidRPr="002C7D38">
        <w:rPr>
          <w:rFonts w:ascii="Gill Sans Nova" w:hAnsi="Gill Sans Nova"/>
          <w:color w:val="17365D" w:themeColor="text2" w:themeShade="BF"/>
          <w:sz w:val="28"/>
          <w:szCs w:val="28"/>
          <w:lang w:val="fr-FR"/>
        </w:rPr>
        <w:t xml:space="preserve">expression : </w:t>
      </w:r>
      <w:r w:rsidRPr="002C7D38">
        <w:rPr>
          <w:rFonts w:ascii="Gill Sans Nova" w:hAnsi="Gill Sans Nova"/>
          <w:color w:val="276B7D"/>
          <w:sz w:val="28"/>
          <w:szCs w:val="28"/>
          <w:lang w:val="sq-AL"/>
        </w:rPr>
        <w:t>ligne de code</w:t>
      </w:r>
    </w:p>
    <w:p w14:paraId="5636884F" w14:textId="77777777" w:rsidR="00C24B63" w:rsidRDefault="00C24B63" w:rsidP="00C24B63">
      <w:pPr>
        <w:spacing w:after="0"/>
        <w:rPr>
          <w:rFonts w:ascii="Segoe UI" w:hAnsi="Segoe UI" w:cs="Segoe UI"/>
          <w:color w:val="215A69"/>
          <w:sz w:val="20"/>
          <w:szCs w:val="20"/>
          <w:lang w:val="fr-FR"/>
        </w:rPr>
      </w:pPr>
      <w:r w:rsidRPr="002C7D38">
        <w:rPr>
          <w:rFonts w:ascii="Gill Sans Nova" w:hAnsi="Gill Sans Nova"/>
          <w:color w:val="17365D" w:themeColor="text2" w:themeShade="BF"/>
          <w:sz w:val="28"/>
          <w:szCs w:val="28"/>
          <w:lang w:val="fr-FR"/>
        </w:rPr>
        <w:t>propos :  </w:t>
      </w:r>
      <w:r>
        <w:rPr>
          <w:rFonts w:ascii="Gill Sans Nova" w:hAnsi="Gill Sans Nova"/>
          <w:color w:val="276B7D"/>
          <w:sz w:val="28"/>
          <w:szCs w:val="28"/>
          <w:lang w:val="sq-AL"/>
        </w:rPr>
        <w:t>accès</w:t>
      </w:r>
      <w:r w:rsidRPr="002C7D38">
        <w:rPr>
          <w:rFonts w:ascii="Gill Sans Nova" w:hAnsi="Gill Sans Nova"/>
          <w:color w:val="276B7D"/>
          <w:sz w:val="28"/>
          <w:szCs w:val="28"/>
          <w:lang w:val="sq-AL"/>
        </w:rPr>
        <w:t xml:space="preserve"> et authentification</w:t>
      </w:r>
      <w:r w:rsidRPr="002C7D38">
        <w:rPr>
          <w:rFonts w:ascii="Segoe UI" w:hAnsi="Segoe UI" w:cs="Segoe UI"/>
          <w:color w:val="215A69"/>
          <w:sz w:val="20"/>
          <w:szCs w:val="20"/>
          <w:lang w:val="fr-FR"/>
        </w:rPr>
        <w:t> </w:t>
      </w:r>
    </w:p>
    <w:p w14:paraId="051825A8" w14:textId="77777777" w:rsidR="00C24B63" w:rsidRDefault="00C24B63" w:rsidP="00C24B63">
      <w:pPr>
        <w:spacing w:after="0"/>
        <w:rPr>
          <w:rFonts w:ascii="Segoe UI" w:hAnsi="Segoe UI" w:cs="Segoe UI"/>
          <w:color w:val="215A69"/>
          <w:sz w:val="20"/>
          <w:szCs w:val="20"/>
          <w:lang w:val="fr-FR"/>
        </w:rPr>
      </w:pPr>
      <w:r>
        <w:rPr>
          <w:rFonts w:ascii="Gill Sans Nova" w:hAnsi="Gill Sans Nova"/>
          <w:color w:val="17365D" w:themeColor="text2" w:themeShade="BF"/>
          <w:sz w:val="28"/>
          <w:szCs w:val="28"/>
          <w:lang w:val="fr-FR"/>
        </w:rPr>
        <w:t>role</w:t>
      </w:r>
      <w:r w:rsidRPr="002C7D38">
        <w:rPr>
          <w:rFonts w:ascii="Gill Sans Nova" w:hAnsi="Gill Sans Nova"/>
          <w:color w:val="17365D" w:themeColor="text2" w:themeShade="BF"/>
          <w:sz w:val="28"/>
          <w:szCs w:val="28"/>
          <w:lang w:val="fr-FR"/>
        </w:rPr>
        <w:t> :  </w:t>
      </w:r>
      <w:r>
        <w:rPr>
          <w:rFonts w:ascii="Gill Sans Nova" w:hAnsi="Gill Sans Nova"/>
          <w:color w:val="276B7D"/>
          <w:sz w:val="28"/>
          <w:szCs w:val="28"/>
          <w:lang w:val="sq-AL"/>
        </w:rPr>
        <w:t>se connecter à MariaDB depuis le terminal</w:t>
      </w:r>
    </w:p>
    <w:p w14:paraId="0A69412D" w14:textId="77777777" w:rsidR="00C24B63" w:rsidRPr="002C7D38" w:rsidRDefault="00C24B63" w:rsidP="00C24B63">
      <w:pPr>
        <w:spacing w:after="0"/>
        <w:rPr>
          <w:rFonts w:ascii="Gill Sans Nova" w:hAnsi="Gill Sans Nova"/>
          <w:color w:val="2D7A8F"/>
          <w:sz w:val="28"/>
          <w:szCs w:val="28"/>
          <w:lang w:val="fr-FR"/>
          <w14:textFill>
            <w14:solidFill>
              <w14:srgbClr w14:val="2D7A8F">
                <w14:lumMod w14:val="75000"/>
              </w14:srgbClr>
            </w14:solidFill>
          </w14:textFill>
        </w:rPr>
      </w:pPr>
      <w:r w:rsidRPr="002C7D38">
        <w:rPr>
          <w:rFonts w:ascii="Gill Sans Nova" w:hAnsi="Gill Sans Nova"/>
          <w:color w:val="17365D" w:themeColor="text2" w:themeShade="BF"/>
          <w:sz w:val="28"/>
          <w:szCs w:val="28"/>
          <w:lang w:val="fr-FR"/>
        </w:rPr>
        <w:t>accès direct :  </w:t>
      </w:r>
      <w:r w:rsidRPr="002C7D38">
        <w:rPr>
          <w:rFonts w:ascii="Gill Sans Nova" w:hAnsi="Gill Sans Nova"/>
          <w:color w:val="276B7D"/>
          <w:sz w:val="28"/>
          <w:szCs w:val="28"/>
          <w:lang w:val="sq-AL"/>
        </w:rPr>
        <w:t>terminal</w:t>
      </w:r>
      <w:r w:rsidRPr="002C7D38">
        <w:rPr>
          <w:rFonts w:ascii="Gill Sans Nova" w:hAnsi="Gill Sans Nova"/>
          <w:color w:val="2D7A8F"/>
          <w:sz w:val="28"/>
          <w:szCs w:val="28"/>
          <w:lang w:val="fr-FR"/>
          <w14:textFill>
            <w14:solidFill>
              <w14:srgbClr w14:val="2D7A8F">
                <w14:lumMod w14:val="75000"/>
              </w14:srgbClr>
            </w14:solidFill>
          </w14:textFill>
        </w:rPr>
        <w:t xml:space="preserve"> ; </w:t>
      </w:r>
    </w:p>
    <w:p w14:paraId="02F61618" w14:textId="77777777" w:rsidR="00C24B63" w:rsidRPr="002C7D38" w:rsidRDefault="00C24B63" w:rsidP="00C24B63">
      <w:pPr>
        <w:spacing w:after="0"/>
        <w:rPr>
          <w:rFonts w:ascii="Gill Sans Nova" w:hAnsi="Gill Sans Nova"/>
          <w:color w:val="2D7A8F"/>
          <w:sz w:val="28"/>
          <w:szCs w:val="28"/>
          <w:lang w:val="fr-FR"/>
          <w14:textFill>
            <w14:solidFill>
              <w14:srgbClr w14:val="2D7A8F">
                <w14:lumMod w14:val="75000"/>
              </w14:srgbClr>
            </w14:solidFill>
          </w14:textFill>
        </w:rPr>
      </w:pPr>
      <w:r w:rsidRPr="002C7D38">
        <w:rPr>
          <w:rFonts w:ascii="Gill Sans Nova" w:hAnsi="Gill Sans Nova"/>
          <w:color w:val="17365D" w:themeColor="text2" w:themeShade="BF"/>
          <w:sz w:val="28"/>
          <w:szCs w:val="28"/>
          <w:lang w:val="fr-FR"/>
        </w:rPr>
        <w:t>autres accès :  </w:t>
      </w:r>
      <w:r w:rsidRPr="002C7D38">
        <w:rPr>
          <w:rFonts w:ascii="Gill Sans Nova" w:hAnsi="Gill Sans Nova"/>
          <w:color w:val="276B7D"/>
          <w:sz w:val="28"/>
          <w:szCs w:val="28"/>
          <w:lang w:val="sq-AL"/>
        </w:rPr>
        <w:t>variable</w:t>
      </w:r>
    </w:p>
    <w:p w14:paraId="35BA59C8" w14:textId="77777777" w:rsidR="00C24B63" w:rsidRPr="002C7D38" w:rsidRDefault="00C24B63" w:rsidP="00C24B63">
      <w:pPr>
        <w:spacing w:after="0"/>
        <w:rPr>
          <w:rFonts w:ascii="Gill Sans Nova" w:hAnsi="Gill Sans Nova"/>
          <w:color w:val="276B7D"/>
          <w:sz w:val="28"/>
          <w:szCs w:val="28"/>
          <w:lang w:val="sq-AL"/>
        </w:rPr>
      </w:pPr>
      <w:r w:rsidRPr="002C7D38">
        <w:rPr>
          <w:rFonts w:ascii="Gill Sans Nova" w:hAnsi="Gill Sans Nova"/>
          <w:color w:val="17365D" w:themeColor="text2" w:themeShade="BF"/>
          <w:sz w:val="28"/>
          <w:szCs w:val="28"/>
          <w:lang w:val="fr-FR"/>
        </w:rPr>
        <w:t>corps</w:t>
      </w:r>
      <w:r w:rsidRPr="002C7D38">
        <w:rPr>
          <w:rFonts w:ascii="Gill Sans Nova" w:hAnsi="Gill Sans Nova"/>
          <w:color w:val="2D7A8F"/>
          <w:sz w:val="28"/>
          <w:szCs w:val="28"/>
          <w:lang w:val="fr-FR"/>
          <w14:textFill>
            <w14:solidFill>
              <w14:srgbClr w14:val="2D7A8F">
                <w14:lumMod w14:val="75000"/>
              </w14:srgbClr>
            </w14:solidFill>
          </w14:textFill>
        </w:rPr>
        <w:t xml:space="preserve"> : </w:t>
      </w:r>
      <w:r w:rsidRPr="002C7D38">
        <w:rPr>
          <w:rFonts w:ascii="Gill Sans Nova" w:hAnsi="Gill Sans Nova"/>
          <w:color w:val="276B7D"/>
          <w:sz w:val="28"/>
          <w:szCs w:val="28"/>
          <w:lang w:val="sq-AL"/>
        </w:rPr>
        <w:t>mariadb -u drupal -p drupal drupal</w:t>
      </w:r>
    </w:p>
    <w:p w14:paraId="491316F0" w14:textId="77777777" w:rsidR="00C24B63" w:rsidRPr="002C7D38" w:rsidRDefault="00C24B63" w:rsidP="00C24B63">
      <w:pPr>
        <w:spacing w:after="0" w:line="240" w:lineRule="auto"/>
        <w:rPr>
          <w:rFonts w:ascii="Corbel" w:hAnsi="Corbel" w:cs="Segoe UI"/>
          <w:color w:val="17365D" w:themeColor="text2" w:themeShade="BF"/>
          <w:lang w:val="fr-FR"/>
        </w:rPr>
      </w:pPr>
      <w:r w:rsidRPr="002C7D38">
        <w:rPr>
          <w:rFonts w:ascii="Gill Sans Nova" w:hAnsi="Gill Sans Nova"/>
          <w:color w:val="17365D" w:themeColor="text2" w:themeShade="BF"/>
          <w:sz w:val="28"/>
          <w:szCs w:val="28"/>
          <w:lang w:val="fr-FR"/>
        </w:rPr>
        <w:t xml:space="preserve">comprendre : </w:t>
      </w:r>
      <w:r w:rsidRPr="002C7D38">
        <w:rPr>
          <w:rFonts w:ascii="Corbel" w:hAnsi="Corbel" w:cs="Segoe UI"/>
          <w:color w:val="17365D" w:themeColor="text2" w:themeShade="BF"/>
          <w:lang w:val="fr-FR"/>
        </w:rPr>
        <w:t xml:space="preserve">// mariadb : commande principale : demander la connexion à la BDD ; </w:t>
      </w:r>
    </w:p>
    <w:p w14:paraId="7C63D864" w14:textId="77777777" w:rsidR="00C24B63" w:rsidRPr="002C7D38" w:rsidRDefault="00C24B63" w:rsidP="00C24B63">
      <w:pPr>
        <w:spacing w:after="0" w:line="240" w:lineRule="auto"/>
        <w:rPr>
          <w:rFonts w:ascii="Corbel" w:hAnsi="Corbel" w:cs="Segoe UI"/>
          <w:color w:val="17365D" w:themeColor="text2" w:themeShade="BF"/>
          <w:lang w:val="fr-FR"/>
        </w:rPr>
      </w:pPr>
      <w:r w:rsidRPr="002C7D38">
        <w:rPr>
          <w:rFonts w:ascii="Corbel" w:hAnsi="Corbel" w:cs="Segoe UI"/>
          <w:color w:val="17365D" w:themeColor="text2" w:themeShade="BF"/>
          <w:lang w:val="fr-FR"/>
        </w:rPr>
        <w:t xml:space="preserve">// -u : option : préciser l'utilisateur avec lequel on veut se connecter (drupal) ; </w:t>
      </w:r>
    </w:p>
    <w:p w14:paraId="1D71610D" w14:textId="77777777" w:rsidR="00C24B63" w:rsidRPr="002C7D38" w:rsidRDefault="00C24B63" w:rsidP="00C24B63">
      <w:pPr>
        <w:spacing w:after="0" w:line="240" w:lineRule="auto"/>
        <w:rPr>
          <w:rFonts w:ascii="Corbel" w:hAnsi="Corbel" w:cs="Segoe UI"/>
          <w:color w:val="17365D" w:themeColor="text2" w:themeShade="BF"/>
          <w:lang w:val="fr-FR"/>
        </w:rPr>
      </w:pPr>
      <w:r w:rsidRPr="002C7D38">
        <w:rPr>
          <w:rFonts w:ascii="Corbel" w:hAnsi="Corbel" w:cs="Segoe UI"/>
          <w:color w:val="17365D" w:themeColor="text2" w:themeShade="BF"/>
          <w:lang w:val="fr-FR"/>
        </w:rPr>
        <w:t xml:space="preserve">// -p : option : préciser le mot de passe de l'utilisateur renseigné (drupal) ; </w:t>
      </w:r>
    </w:p>
    <w:p w14:paraId="21A4F8C8" w14:textId="77777777" w:rsidR="00C24B63" w:rsidRPr="002C7D38" w:rsidRDefault="00C24B63" w:rsidP="00C24B63">
      <w:pPr>
        <w:spacing w:after="80"/>
        <w:rPr>
          <w:rFonts w:ascii="Corbel" w:hAnsi="Corbel" w:cs="Segoe UI"/>
          <w:color w:val="17365D" w:themeColor="text2" w:themeShade="BF"/>
          <w:sz w:val="28"/>
          <w:szCs w:val="28"/>
          <w:lang w:val="fr-FR"/>
        </w:rPr>
      </w:pPr>
      <w:r w:rsidRPr="002C7D38">
        <w:rPr>
          <w:rFonts w:ascii="Corbel" w:hAnsi="Corbel" w:cs="Segoe UI"/>
          <w:color w:val="17365D" w:themeColor="text2" w:themeShade="BF"/>
          <w:lang w:val="fr-FR"/>
        </w:rPr>
        <w:t xml:space="preserve">// drupal (le dernier de la ligne) : valeur : nom de BDD </w:t>
      </w:r>
    </w:p>
    <w:p w14:paraId="50E8C7F4" w14:textId="77777777" w:rsidR="00C24B63" w:rsidRPr="002C7D38" w:rsidRDefault="00C24B63" w:rsidP="00C24B63">
      <w:pPr>
        <w:spacing w:after="0"/>
        <w:rPr>
          <w:rFonts w:ascii="Gill Sans Nova" w:hAnsi="Gill Sans Nova"/>
          <w:color w:val="17365D" w:themeColor="text2" w:themeShade="BF"/>
          <w:sz w:val="28"/>
          <w:szCs w:val="28"/>
          <w:lang w:val="fr-FR"/>
        </w:rPr>
      </w:pPr>
      <w:r w:rsidRPr="002C7D38">
        <w:rPr>
          <w:rFonts w:ascii="Gill Sans Nova" w:hAnsi="Gill Sans Nova"/>
          <w:color w:val="17365D" w:themeColor="text2" w:themeShade="BF"/>
          <w:sz w:val="28"/>
          <w:szCs w:val="28"/>
          <w:lang w:val="fr-FR"/>
        </w:rPr>
        <w:t xml:space="preserve">bulles : </w:t>
      </w:r>
      <w:r w:rsidRPr="002C7D38">
        <w:rPr>
          <w:rFonts w:ascii="Gill Sans Nova" w:hAnsi="Gill Sans Nova"/>
          <w:color w:val="276B7D"/>
          <w:sz w:val="28"/>
          <w:szCs w:val="28"/>
          <w:lang w:val="sq-AL"/>
        </w:rPr>
        <w:t>[id_(empty)],</w:t>
      </w:r>
      <w:r w:rsidRPr="002C7D38">
        <w:rPr>
          <w:rFonts w:ascii="Gill Sans Nova" w:hAnsi="Gill Sans Nova"/>
          <w:color w:val="17365D" w:themeColor="text2" w:themeShade="BF"/>
          <w:sz w:val="28"/>
          <w:szCs w:val="28"/>
          <w:lang w:val="fr-FR"/>
        </w:rPr>
        <w:t xml:space="preserve"> </w:t>
      </w:r>
    </w:p>
    <w:p w14:paraId="0D4BB76E" w14:textId="77777777" w:rsidR="00C24B63" w:rsidRPr="002C7D38" w:rsidRDefault="00C24B63" w:rsidP="00C24B63">
      <w:pPr>
        <w:spacing w:after="0"/>
        <w:rPr>
          <w:rFonts w:ascii="Gill Sans Nova" w:hAnsi="Gill Sans Nova"/>
          <w:color w:val="17365D" w:themeColor="text2" w:themeShade="BF"/>
          <w:sz w:val="28"/>
          <w:szCs w:val="28"/>
          <w:lang w:val="fr-FR"/>
        </w:rPr>
      </w:pPr>
      <w:r w:rsidRPr="002C7D38">
        <w:rPr>
          <w:rFonts w:ascii="Gill Sans Nova" w:hAnsi="Gill Sans Nova"/>
          <w:color w:val="17365D" w:themeColor="text2" w:themeShade="BF"/>
          <w:sz w:val="28"/>
          <w:szCs w:val="28"/>
          <w:lang w:val="fr-FR"/>
        </w:rPr>
        <w:t xml:space="preserve">naissance : </w:t>
      </w:r>
      <w:r w:rsidRPr="002C7D38">
        <w:rPr>
          <w:rFonts w:ascii="Gill Sans Nova" w:hAnsi="Gill Sans Nova"/>
          <w:color w:val="276B7D"/>
          <w:sz w:val="28"/>
          <w:szCs w:val="28"/>
          <w:lang w:val="sq-AL"/>
        </w:rPr>
        <w:t>2025-03-13</w:t>
      </w:r>
    </w:p>
    <w:p w14:paraId="2CC8BDFF" w14:textId="77777777" w:rsidR="00C24B63" w:rsidRPr="002C7D38" w:rsidRDefault="00C24B63" w:rsidP="00C24B63">
      <w:pPr>
        <w:spacing w:after="0"/>
        <w:rPr>
          <w:rFonts w:ascii="Gill Sans Nova" w:hAnsi="Gill Sans Nova"/>
          <w:color w:val="17365D" w:themeColor="text2" w:themeShade="BF"/>
          <w:sz w:val="28"/>
          <w:szCs w:val="28"/>
          <w:lang w:val="fr-FR"/>
        </w:rPr>
      </w:pPr>
      <w:r w:rsidRPr="002C7D38">
        <w:rPr>
          <w:rFonts w:ascii="Gill Sans Nova" w:hAnsi="Gill Sans Nova"/>
          <w:color w:val="17365D" w:themeColor="text2" w:themeShade="BF"/>
          <w:sz w:val="28"/>
          <w:szCs w:val="28"/>
          <w:lang w:val="fr-FR"/>
        </w:rPr>
        <w:t xml:space="preserve">corrections : </w:t>
      </w:r>
      <w:r w:rsidRPr="002C7D38">
        <w:rPr>
          <w:rFonts w:ascii="Gill Sans Nova" w:hAnsi="Gill Sans Nova"/>
          <w:color w:val="276B7D"/>
          <w:sz w:val="28"/>
          <w:szCs w:val="28"/>
          <w:lang w:val="sq-AL"/>
        </w:rPr>
        <w:t>2025-03-14 ,</w:t>
      </w:r>
      <w:r w:rsidRPr="002C7D38">
        <w:rPr>
          <w:rFonts w:ascii="Gill Sans Nova" w:hAnsi="Gill Sans Nova"/>
          <w:color w:val="17365D" w:themeColor="text2" w:themeShade="BF"/>
          <w:sz w:val="28"/>
          <w:szCs w:val="28"/>
          <w:lang w:val="fr-FR"/>
        </w:rPr>
        <w:t xml:space="preserve"> </w:t>
      </w:r>
    </w:p>
    <w:p w14:paraId="2C2D9A9B" w14:textId="77777777" w:rsidR="00C24B63" w:rsidRPr="002C7D38" w:rsidRDefault="00C24B63" w:rsidP="00C24B63">
      <w:pPr>
        <w:spacing w:after="0"/>
        <w:rPr>
          <w:rFonts w:ascii="Gill Sans Nova" w:hAnsi="Gill Sans Nova"/>
          <w:color w:val="276B7D"/>
          <w:sz w:val="24"/>
          <w:szCs w:val="24"/>
          <w:lang w:val="sq-AL"/>
        </w:rPr>
      </w:pPr>
      <w:r w:rsidRPr="002C7D38">
        <w:rPr>
          <w:rFonts w:ascii="Gill Sans Nova" w:hAnsi="Gill Sans Nova"/>
          <w:color w:val="17365D" w:themeColor="text2" w:themeShade="BF"/>
          <w:sz w:val="28"/>
          <w:szCs w:val="28"/>
          <w:lang w:val="fr-FR"/>
        </w:rPr>
        <w:t xml:space="preserve">obsolescence : </w:t>
      </w:r>
      <w:r w:rsidRPr="002C7D38">
        <w:rPr>
          <w:rFonts w:ascii="Gill Sans Nova" w:hAnsi="Gill Sans Nova"/>
          <w:color w:val="276B7D"/>
          <w:sz w:val="28"/>
          <w:szCs w:val="28"/>
          <w:lang w:val="sq-AL"/>
        </w:rPr>
        <w:t>0/10</w:t>
      </w:r>
      <w:r w:rsidRPr="002C7D38">
        <w:rPr>
          <w:rFonts w:ascii="Gill Sans Nova" w:hAnsi="Gill Sans Nova"/>
          <w:color w:val="276B7D"/>
          <w:sz w:val="24"/>
          <w:szCs w:val="24"/>
          <w:lang w:val="sq-AL"/>
        </w:rPr>
        <w:t xml:space="preserve"> (nouveauté stable)</w:t>
      </w:r>
    </w:p>
    <w:p w14:paraId="6C910446" w14:textId="77777777" w:rsidR="00C24B63" w:rsidRPr="002C7D38" w:rsidRDefault="00C24B63" w:rsidP="00C24B63">
      <w:pPr>
        <w:spacing w:after="0"/>
        <w:rPr>
          <w:rFonts w:ascii="Gill Sans Nova" w:hAnsi="Gill Sans Nova"/>
          <w:color w:val="276B7D"/>
          <w:sz w:val="24"/>
          <w:szCs w:val="24"/>
          <w:lang w:val="sq-AL"/>
        </w:rPr>
      </w:pPr>
      <w:r w:rsidRPr="002C7D38">
        <w:rPr>
          <w:rFonts w:ascii="Gill Sans Nova" w:hAnsi="Gill Sans Nova"/>
          <w:color w:val="17365D" w:themeColor="text2" w:themeShade="BF"/>
          <w:sz w:val="28"/>
          <w:szCs w:val="28"/>
          <w:lang w:val="fr-FR"/>
        </w:rPr>
        <w:t xml:space="preserve">html_view : </w:t>
      </w:r>
      <w:r w:rsidRPr="002C7D38">
        <w:rPr>
          <w:rFonts w:ascii="Gill Sans Nova" w:hAnsi="Gill Sans Nova"/>
          <w:color w:val="276B7D"/>
          <w:sz w:val="28"/>
          <w:szCs w:val="28"/>
          <w:lang w:val="sq-AL"/>
        </w:rPr>
        <w:t>00001</w:t>
      </w:r>
      <w:r w:rsidRPr="002C7D38">
        <w:rPr>
          <w:rFonts w:ascii="Gill Sans Nova" w:hAnsi="Gill Sans Nova"/>
          <w:color w:val="276B7D"/>
          <w:sz w:val="24"/>
          <w:szCs w:val="24"/>
          <w:lang w:val="sq-AL"/>
        </w:rPr>
        <w:t xml:space="preserve"> </w:t>
      </w:r>
    </w:p>
    <w:p w14:paraId="125DD4B6" w14:textId="77777777" w:rsidR="00C24B63" w:rsidRPr="00DD1E54" w:rsidRDefault="00C24B63" w:rsidP="00C24B63">
      <w:pPr>
        <w:spacing w:after="0"/>
        <w:rPr>
          <w:rFonts w:ascii="Gill Sans Nova" w:hAnsi="Gill Sans Nova"/>
          <w:color w:val="17365D" w:themeColor="text2" w:themeShade="BF"/>
          <w:sz w:val="28"/>
          <w:szCs w:val="28"/>
          <w:lang w:val="en-GB"/>
        </w:rPr>
      </w:pPr>
      <w:r w:rsidRPr="00DD1E54">
        <w:rPr>
          <w:rFonts w:ascii="Gill Sans Nova" w:hAnsi="Gill Sans Nova"/>
          <w:color w:val="17365D" w:themeColor="text2" w:themeShade="BF"/>
          <w:sz w:val="28"/>
          <w:szCs w:val="28"/>
          <w:lang w:val="en-GB"/>
        </w:rPr>
        <w:t xml:space="preserve">css_view : </w:t>
      </w:r>
      <w:r w:rsidRPr="002C7D38">
        <w:rPr>
          <w:rFonts w:ascii="Gill Sans Nova" w:hAnsi="Gill Sans Nova"/>
          <w:color w:val="276B7D"/>
          <w:sz w:val="28"/>
          <w:szCs w:val="28"/>
          <w:lang w:val="sq-AL"/>
        </w:rPr>
        <w:t>00001</w:t>
      </w:r>
      <w:r w:rsidRPr="00DD1E54">
        <w:rPr>
          <w:rFonts w:ascii="Gill Sans Nova" w:hAnsi="Gill Sans Nova"/>
          <w:color w:val="17365D" w:themeColor="text2" w:themeShade="BF"/>
          <w:sz w:val="28"/>
          <w:szCs w:val="28"/>
          <w:lang w:val="en-GB"/>
        </w:rPr>
        <w:t xml:space="preserve"> </w:t>
      </w:r>
    </w:p>
    <w:p w14:paraId="34B61785" w14:textId="77777777" w:rsidR="00C24B63" w:rsidRDefault="00C24B63" w:rsidP="00C24B63">
      <w:pPr>
        <w:spacing w:after="0"/>
        <w:rPr>
          <w:rFonts w:ascii="Gill Sans Nova" w:hAnsi="Gill Sans Nova"/>
          <w:color w:val="276B7D"/>
          <w:sz w:val="28"/>
          <w:szCs w:val="28"/>
          <w:lang w:val="sq-AL"/>
        </w:rPr>
      </w:pPr>
      <w:r w:rsidRPr="00DD1E54">
        <w:rPr>
          <w:rFonts w:ascii="Gill Sans Nova" w:hAnsi="Gill Sans Nova"/>
          <w:color w:val="17365D" w:themeColor="text2" w:themeShade="BF"/>
          <w:sz w:val="28"/>
          <w:szCs w:val="28"/>
          <w:lang w:val="en-GB"/>
        </w:rPr>
        <w:t xml:space="preserve">js_view : </w:t>
      </w:r>
      <w:r w:rsidRPr="002C7D38">
        <w:rPr>
          <w:rFonts w:ascii="Gill Sans Nova" w:hAnsi="Gill Sans Nova"/>
          <w:color w:val="276B7D"/>
          <w:sz w:val="28"/>
          <w:szCs w:val="28"/>
          <w:lang w:val="sq-AL"/>
        </w:rPr>
        <w:t>00001</w:t>
      </w:r>
    </w:p>
    <w:p w14:paraId="48B11525" w14:textId="77777777" w:rsidR="00C24B63" w:rsidRPr="002C7D38" w:rsidRDefault="00C24B63" w:rsidP="00C24B63">
      <w:pPr>
        <w:spacing w:after="0"/>
        <w:rPr>
          <w:rFonts w:ascii="Gill Sans Nova" w:hAnsi="Gill Sans Nova"/>
          <w:color w:val="276B7D"/>
          <w:sz w:val="28"/>
          <w:szCs w:val="28"/>
          <w:lang w:val="sq-AL"/>
        </w:rPr>
      </w:pPr>
      <w:r>
        <w:rPr>
          <w:rFonts w:ascii="Gill Sans Nova" w:hAnsi="Gill Sans Nova"/>
          <w:color w:val="17365D" w:themeColor="text2" w:themeShade="BF"/>
          <w:sz w:val="28"/>
          <w:szCs w:val="28"/>
          <w:lang w:val="en-GB"/>
        </w:rPr>
        <w:t>powerpoint</w:t>
      </w:r>
      <w:r w:rsidRPr="002C7D38">
        <w:rPr>
          <w:rFonts w:ascii="Gill Sans Nova" w:hAnsi="Gill Sans Nova"/>
          <w:color w:val="17365D" w:themeColor="text2" w:themeShade="BF"/>
          <w:sz w:val="28"/>
          <w:szCs w:val="28"/>
          <w:lang w:val="en-GB"/>
        </w:rPr>
        <w:t xml:space="preserve">_view : </w:t>
      </w:r>
      <w:r w:rsidRPr="002C7D38">
        <w:rPr>
          <w:rFonts w:ascii="Gill Sans Nova" w:hAnsi="Gill Sans Nova"/>
          <w:color w:val="276B7D"/>
          <w:sz w:val="28"/>
          <w:szCs w:val="28"/>
          <w:lang w:val="sq-AL"/>
        </w:rPr>
        <w:t>00001</w:t>
      </w:r>
    </w:p>
    <w:p w14:paraId="4C84FF63" w14:textId="77777777" w:rsidR="00C24B63" w:rsidRPr="002C7D38" w:rsidRDefault="00C24B63" w:rsidP="00C24B63">
      <w:pPr>
        <w:spacing w:after="0"/>
        <w:rPr>
          <w:rFonts w:ascii="Gill Sans Nova" w:hAnsi="Gill Sans Nova"/>
          <w:color w:val="276B7D"/>
          <w:sz w:val="28"/>
          <w:szCs w:val="28"/>
          <w:lang w:val="sq-AL"/>
        </w:rPr>
      </w:pPr>
      <w:r w:rsidRPr="002C7D38">
        <w:rPr>
          <w:rFonts w:ascii="Gill Sans Nova" w:hAnsi="Gill Sans Nova"/>
          <w:color w:val="17365D" w:themeColor="text2" w:themeShade="BF"/>
          <w:sz w:val="28"/>
          <w:szCs w:val="28"/>
          <w:lang w:val="en-GB"/>
        </w:rPr>
        <w:t xml:space="preserve">pdf_view : </w:t>
      </w:r>
      <w:r w:rsidRPr="002C7D38">
        <w:rPr>
          <w:rFonts w:ascii="Gill Sans Nova" w:hAnsi="Gill Sans Nova"/>
          <w:color w:val="276B7D"/>
          <w:sz w:val="28"/>
          <w:szCs w:val="28"/>
          <w:lang w:val="sq-AL"/>
        </w:rPr>
        <w:t>00001</w:t>
      </w:r>
    </w:p>
    <w:p w14:paraId="254655BA" w14:textId="77777777" w:rsidR="00C24B63" w:rsidRPr="002C7D38" w:rsidRDefault="00C24B63" w:rsidP="00C24B63">
      <w:pPr>
        <w:spacing w:after="0"/>
        <w:rPr>
          <w:rFonts w:ascii="Gill Sans Nova" w:hAnsi="Gill Sans Nova"/>
          <w:color w:val="276B7D"/>
          <w:sz w:val="28"/>
          <w:szCs w:val="28"/>
          <w:lang w:val="sq-AL"/>
        </w:rPr>
      </w:pPr>
      <w:r w:rsidRPr="002C7D38">
        <w:rPr>
          <w:rFonts w:ascii="Gill Sans Nova" w:hAnsi="Gill Sans Nova"/>
          <w:color w:val="17365D" w:themeColor="text2" w:themeShade="BF"/>
          <w:sz w:val="28"/>
          <w:szCs w:val="28"/>
          <w:lang w:val="en-GB"/>
        </w:rPr>
        <w:t xml:space="preserve">jpeg_view : </w:t>
      </w:r>
      <w:r w:rsidRPr="002C7D38">
        <w:rPr>
          <w:rFonts w:ascii="Gill Sans Nova" w:hAnsi="Gill Sans Nova"/>
          <w:color w:val="276B7D"/>
          <w:sz w:val="28"/>
          <w:szCs w:val="28"/>
          <w:lang w:val="sq-AL"/>
        </w:rPr>
        <w:t>00001</w:t>
      </w:r>
    </w:p>
    <w:p w14:paraId="16539578" w14:textId="77777777" w:rsidR="00C24B63" w:rsidRPr="002C7D38" w:rsidRDefault="00C24B63" w:rsidP="00C24B63">
      <w:pPr>
        <w:spacing w:after="0"/>
        <w:rPr>
          <w:rFonts w:ascii="Gill Sans Nova" w:hAnsi="Gill Sans Nova"/>
          <w:color w:val="276B7D"/>
          <w:sz w:val="28"/>
          <w:szCs w:val="28"/>
          <w:lang w:val="sq-AL"/>
        </w:rPr>
      </w:pPr>
      <w:r w:rsidRPr="003E6BDC">
        <w:rPr>
          <w:rFonts w:ascii="Gill Sans Nova" w:hAnsi="Gill Sans Nova"/>
          <w:color w:val="17365D" w:themeColor="text2" w:themeShade="BF"/>
          <w:sz w:val="28"/>
          <w:szCs w:val="28"/>
          <w:lang w:val="en-GB"/>
        </w:rPr>
        <w:t xml:space="preserve">word_view : </w:t>
      </w:r>
      <w:r w:rsidRPr="002C7D38">
        <w:rPr>
          <w:rFonts w:ascii="Gill Sans Nova" w:hAnsi="Gill Sans Nova"/>
          <w:color w:val="276B7D"/>
          <w:sz w:val="28"/>
          <w:szCs w:val="28"/>
          <w:lang w:val="sq-AL"/>
        </w:rPr>
        <w:t>00001</w:t>
      </w:r>
    </w:p>
    <w:p w14:paraId="1F99C85B" w14:textId="77777777" w:rsidR="00C24B63" w:rsidRDefault="00C24B63" w:rsidP="00C24B63">
      <w:pPr>
        <w:spacing w:after="0"/>
        <w:rPr>
          <w:rFonts w:ascii="Gill Sans Nova" w:hAnsi="Gill Sans Nova"/>
          <w:color w:val="276B7D"/>
          <w:sz w:val="28"/>
          <w:szCs w:val="28"/>
          <w:lang w:val="sq-AL"/>
        </w:rPr>
      </w:pPr>
      <w:r w:rsidRPr="003E6BDC">
        <w:rPr>
          <w:rFonts w:ascii="Gill Sans Nova" w:hAnsi="Gill Sans Nova"/>
          <w:color w:val="17365D" w:themeColor="text2" w:themeShade="BF"/>
          <w:sz w:val="28"/>
          <w:szCs w:val="28"/>
          <w:lang w:val="en-GB"/>
        </w:rPr>
        <w:t xml:space="preserve">md_view : </w:t>
      </w:r>
      <w:r w:rsidRPr="002C7D38">
        <w:rPr>
          <w:rFonts w:ascii="Gill Sans Nova" w:hAnsi="Gill Sans Nova"/>
          <w:color w:val="276B7D"/>
          <w:sz w:val="28"/>
          <w:szCs w:val="28"/>
          <w:lang w:val="sq-AL"/>
        </w:rPr>
        <w:t>00001</w:t>
      </w:r>
    </w:p>
    <w:p w14:paraId="69A80187" w14:textId="77777777" w:rsidR="00C24B63" w:rsidRPr="00610DD4" w:rsidRDefault="00C24B63" w:rsidP="00C24B63">
      <w:pPr>
        <w:spacing w:after="0"/>
        <w:rPr>
          <w:rFonts w:ascii="Gill Sans Nova" w:hAnsi="Gill Sans Nova"/>
          <w:color w:val="276B7D"/>
          <w:sz w:val="28"/>
          <w:szCs w:val="28"/>
          <w:lang w:val="en-GB"/>
        </w:rPr>
      </w:pPr>
      <w:r w:rsidRPr="00610DD4">
        <w:rPr>
          <w:rFonts w:ascii="Gill Sans Nova" w:hAnsi="Gill Sans Nova"/>
          <w:color w:val="17365D" w:themeColor="text2" w:themeShade="BF"/>
          <w:sz w:val="28"/>
          <w:szCs w:val="28"/>
          <w:lang w:val="en-GB"/>
        </w:rPr>
        <w:t xml:space="preserve">isOrderedBy : </w:t>
      </w:r>
      <w:r w:rsidRPr="00473AF1">
        <w:rPr>
          <w:rFonts w:ascii="Gill Sans Nova" w:hAnsi="Gill Sans Nova"/>
          <w:b/>
          <w:bCs/>
          <w:color w:val="17365D" w:themeColor="text2" w:themeShade="BF"/>
          <w:sz w:val="28"/>
          <w:szCs w:val="28"/>
          <w:lang w:val="en-GB"/>
        </w:rPr>
        <w:t>{</w:t>
      </w:r>
      <w:r w:rsidRPr="00610DD4">
        <w:rPr>
          <w:rFonts w:ascii="Gill Sans Nova" w:hAnsi="Gill Sans Nova"/>
          <w:color w:val="17365D" w:themeColor="text2" w:themeShade="BF"/>
          <w:sz w:val="28"/>
          <w:szCs w:val="28"/>
          <w:lang w:val="en-GB"/>
        </w:rPr>
        <w:t xml:space="preserve">$ </w:t>
      </w:r>
      <w:r w:rsidRPr="00B22D25">
        <w:rPr>
          <w:rFonts w:ascii="Gill Sans Nova" w:hAnsi="Gill Sans Nova"/>
          <w:color w:val="17365D" w:themeColor="text2" w:themeShade="BF"/>
          <w:lang w:val="en-GB"/>
        </w:rPr>
        <w:t>=&gt;</w:t>
      </w:r>
      <w:r w:rsidRPr="00610DD4">
        <w:rPr>
          <w:rFonts w:ascii="Gill Sans Nova" w:hAnsi="Gill Sans Nova"/>
          <w:color w:val="17365D" w:themeColor="text2" w:themeShade="BF"/>
          <w:sz w:val="10"/>
          <w:szCs w:val="10"/>
          <w:lang w:val="en-GB"/>
        </w:rPr>
        <w:t xml:space="preserve"> </w:t>
      </w:r>
      <w:r w:rsidRPr="00610DD4">
        <w:rPr>
          <w:rFonts w:ascii="Gill Sans Nova" w:hAnsi="Gill Sans Nova"/>
          <w:color w:val="17365D" w:themeColor="text2" w:themeShade="BF"/>
          <w:sz w:val="28"/>
          <w:szCs w:val="28"/>
          <w:lang w:val="en-GB"/>
        </w:rPr>
        <w:t>page, foreign_key </w:t>
      </w:r>
      <w:r w:rsidRPr="00B22D25">
        <w:rPr>
          <w:rFonts w:ascii="Gill Sans Nova" w:hAnsi="Gill Sans Nova"/>
          <w:color w:val="17365D" w:themeColor="text2" w:themeShade="BF"/>
          <w:lang w:val="en-GB"/>
        </w:rPr>
        <w:t>=&gt;</w:t>
      </w:r>
      <w:r w:rsidRPr="00610DD4">
        <w:rPr>
          <w:rFonts w:ascii="Gill Sans Nova" w:hAnsi="Gill Sans Nova"/>
          <w:color w:val="17365D" w:themeColor="text2" w:themeShade="BF"/>
          <w:sz w:val="10"/>
          <w:szCs w:val="10"/>
          <w:lang w:val="en-GB"/>
        </w:rPr>
        <w:t xml:space="preserve"> </w:t>
      </w:r>
      <w:r w:rsidRPr="00610DD4">
        <w:rPr>
          <w:rFonts w:ascii="Gill Sans Nova" w:hAnsi="Gill Sans Nova"/>
          <w:color w:val="17365D" w:themeColor="text2" w:themeShade="BF"/>
          <w:sz w:val="28"/>
          <w:szCs w:val="28"/>
          <w:lang w:val="en-GB"/>
        </w:rPr>
        <w:t>page,</w:t>
      </w:r>
      <w:r>
        <w:rPr>
          <w:rFonts w:ascii="Gill Sans Nova" w:hAnsi="Gill Sans Nova"/>
          <w:color w:val="17365D" w:themeColor="text2" w:themeShade="BF"/>
          <w:sz w:val="28"/>
          <w:szCs w:val="28"/>
          <w:lang w:val="en-GB"/>
        </w:rPr>
        <w:t xml:space="preserve"> </w:t>
      </w:r>
      <w:r w:rsidRPr="00610DD4">
        <w:rPr>
          <w:rFonts w:ascii="Gill Sans Nova" w:hAnsi="Gill Sans Nova"/>
          <w:color w:val="17365D" w:themeColor="text2" w:themeShade="BF"/>
          <w:sz w:val="28"/>
          <w:szCs w:val="28"/>
          <w:lang w:val="en-GB"/>
        </w:rPr>
        <w:t xml:space="preserve">$ </w:t>
      </w:r>
      <w:r w:rsidRPr="00B22D25">
        <w:rPr>
          <w:rFonts w:ascii="Gill Sans Nova" w:hAnsi="Gill Sans Nova"/>
          <w:color w:val="17365D" w:themeColor="text2" w:themeShade="BF"/>
          <w:lang w:val="en-GB"/>
        </w:rPr>
        <w:t>=&gt;</w:t>
      </w:r>
      <w:r w:rsidRPr="00610DD4">
        <w:rPr>
          <w:rFonts w:ascii="Gill Sans Nova" w:hAnsi="Gill Sans Nova"/>
          <w:color w:val="17365D" w:themeColor="text2" w:themeShade="BF"/>
          <w:sz w:val="10"/>
          <w:szCs w:val="10"/>
          <w:lang w:val="en-GB"/>
        </w:rPr>
        <w:t xml:space="preserve"> </w:t>
      </w:r>
      <w:r>
        <w:rPr>
          <w:rFonts w:ascii="Gill Sans Nova" w:hAnsi="Gill Sans Nova"/>
          <w:color w:val="17365D" w:themeColor="text2" w:themeShade="BF"/>
          <w:sz w:val="28"/>
          <w:szCs w:val="28"/>
          <w:lang w:val="en-GB"/>
        </w:rPr>
        <w:t>value</w:t>
      </w:r>
      <w:r w:rsidRPr="00610DD4">
        <w:rPr>
          <w:rFonts w:ascii="Gill Sans Nova" w:hAnsi="Gill Sans Nova"/>
          <w:color w:val="17365D" w:themeColor="text2" w:themeShade="BF"/>
          <w:sz w:val="28"/>
          <w:szCs w:val="28"/>
          <w:lang w:val="en-GB"/>
        </w:rPr>
        <w:t>, foreign_key </w:t>
      </w:r>
      <w:r w:rsidRPr="00B22D25">
        <w:rPr>
          <w:rFonts w:ascii="Gill Sans Nova" w:hAnsi="Gill Sans Nova"/>
          <w:color w:val="17365D" w:themeColor="text2" w:themeShade="BF"/>
          <w:lang w:val="en-GB"/>
        </w:rPr>
        <w:t>=&gt;</w:t>
      </w:r>
      <w:r w:rsidRPr="00610DD4">
        <w:rPr>
          <w:rFonts w:ascii="Gill Sans Nova" w:hAnsi="Gill Sans Nova"/>
          <w:color w:val="17365D" w:themeColor="text2" w:themeShade="BF"/>
          <w:sz w:val="10"/>
          <w:szCs w:val="10"/>
          <w:lang w:val="en-GB"/>
        </w:rPr>
        <w:t xml:space="preserve"> </w:t>
      </w:r>
      <w:r>
        <w:rPr>
          <w:rFonts w:ascii="Gill Sans Nova" w:hAnsi="Gill Sans Nova"/>
          <w:color w:val="17365D" w:themeColor="text2" w:themeShade="BF"/>
          <w:sz w:val="28"/>
          <w:szCs w:val="28"/>
          <w:lang w:val="en-GB"/>
        </w:rPr>
        <w:t>value</w:t>
      </w:r>
      <w:r w:rsidRPr="00473AF1">
        <w:rPr>
          <w:rFonts w:ascii="Gill Sans Nova" w:hAnsi="Gill Sans Nova"/>
          <w:b/>
          <w:bCs/>
          <w:color w:val="17365D" w:themeColor="text2" w:themeShade="BF"/>
          <w:sz w:val="28"/>
          <w:szCs w:val="28"/>
          <w:lang w:val="en-GB"/>
        </w:rPr>
        <w:t>}</w:t>
      </w:r>
    </w:p>
    <w:p w14:paraId="6D4F9A44" w14:textId="77777777" w:rsidR="00C24B63" w:rsidRPr="002C7D38" w:rsidRDefault="00C24B63" w:rsidP="00C24B63">
      <w:pPr>
        <w:spacing w:after="0" w:line="240" w:lineRule="auto"/>
        <w:rPr>
          <w:rFonts w:ascii="Gill Sans Nova" w:hAnsi="Gill Sans Nova"/>
          <w:color w:val="17365D" w:themeColor="text2" w:themeShade="BF"/>
          <w:sz w:val="36"/>
          <w:szCs w:val="36"/>
          <w:lang w:val="fr-FR"/>
        </w:rPr>
      </w:pPr>
      <w:r w:rsidRPr="002C7D38">
        <w:rPr>
          <w:rFonts w:ascii="Gill Sans Nova" w:hAnsi="Gill Sans Nova"/>
          <w:color w:val="17365D" w:themeColor="text2" w:themeShade="BF"/>
          <w:sz w:val="28"/>
          <w:szCs w:val="28"/>
          <w:lang w:val="fr-FR"/>
        </w:rPr>
        <w:t>foreign</w:t>
      </w:r>
      <w:r>
        <w:rPr>
          <w:rFonts w:ascii="Gill Sans Nova" w:hAnsi="Gill Sans Nova"/>
          <w:color w:val="17365D" w:themeColor="text2" w:themeShade="BF"/>
          <w:sz w:val="28"/>
          <w:szCs w:val="28"/>
          <w:lang w:val="fr-FR"/>
        </w:rPr>
        <w:t>_</w:t>
      </w:r>
      <w:r w:rsidRPr="002C7D38">
        <w:rPr>
          <w:rFonts w:ascii="Gill Sans Nova" w:hAnsi="Gill Sans Nova"/>
          <w:color w:val="17365D" w:themeColor="text2" w:themeShade="BF"/>
          <w:sz w:val="28"/>
          <w:szCs w:val="28"/>
          <w:lang w:val="fr-FR"/>
        </w:rPr>
        <w:t xml:space="preserve">key : </w:t>
      </w:r>
      <w:r w:rsidRPr="00473AF1">
        <w:rPr>
          <w:rFonts w:ascii="Gill Sans Nova" w:hAnsi="Gill Sans Nova"/>
          <w:b/>
          <w:bCs/>
          <w:color w:val="17365D" w:themeColor="text2" w:themeShade="BF"/>
          <w:lang w:val="fr-FR"/>
        </w:rPr>
        <w:t>{</w:t>
      </w:r>
      <w:r w:rsidRPr="002C7D38">
        <w:rPr>
          <w:rFonts w:ascii="Gill Sans Nova" w:hAnsi="Gill Sans Nova"/>
          <w:color w:val="276B7D"/>
          <w:lang w:val="sq-AL"/>
        </w:rPr>
        <w:t>bulles, notes, scriptes, tutoriels, protocoles, fonctions, composants, methodes,</w:t>
      </w:r>
      <w:r>
        <w:rPr>
          <w:rFonts w:ascii="Gill Sans Nova" w:hAnsi="Gill Sans Nova"/>
          <w:color w:val="276B7D"/>
          <w:lang w:val="sq-AL"/>
        </w:rPr>
        <w:t xml:space="preserve"> site</w:t>
      </w:r>
      <w:r w:rsidRPr="00B740E3">
        <w:rPr>
          <w:rFonts w:ascii="Gill Sans Nova" w:hAnsi="Gill Sans Nova"/>
          <w:color w:val="276B7D"/>
          <w:sz w:val="20"/>
          <w:szCs w:val="20"/>
          <w:lang w:val="sq-AL"/>
        </w:rPr>
        <w:t>W</w:t>
      </w:r>
      <w:r>
        <w:rPr>
          <w:rFonts w:ascii="Gill Sans Nova" w:hAnsi="Gill Sans Nova"/>
          <w:color w:val="276B7D"/>
          <w:lang w:val="sq-AL"/>
        </w:rPr>
        <w:t>eb,</w:t>
      </w:r>
      <w:r w:rsidRPr="002C7D38">
        <w:rPr>
          <w:rFonts w:ascii="Gill Sans Nova" w:hAnsi="Gill Sans Nova"/>
          <w:color w:val="276B7D"/>
          <w:lang w:val="sq-AL"/>
        </w:rPr>
        <w:t xml:space="preserve"> applications, logiciels, progiciels, plateformes</w:t>
      </w:r>
      <w:r>
        <w:rPr>
          <w:rFonts w:ascii="Gill Sans Nova" w:hAnsi="Gill Sans Nova"/>
          <w:color w:val="276B7D"/>
          <w:lang w:val="sq-AL"/>
        </w:rPr>
        <w:t>, articles, livres</w:t>
      </w:r>
      <w:r w:rsidRPr="00473AF1">
        <w:rPr>
          <w:rFonts w:ascii="Gill Sans Nova" w:hAnsi="Gill Sans Nova"/>
          <w:b/>
          <w:bCs/>
          <w:color w:val="17365D" w:themeColor="text2" w:themeShade="BF"/>
          <w:lang w:val="fr-FR"/>
        </w:rPr>
        <w:t>}</w:t>
      </w:r>
      <w:r w:rsidRPr="00F44C93">
        <w:rPr>
          <w:rFonts w:ascii="Gill Sans Nova" w:hAnsi="Gill Sans Nova"/>
          <w:color w:val="276B7D"/>
          <w:sz w:val="18"/>
          <w:szCs w:val="18"/>
          <w:lang w:val="sq-AL"/>
        </w:rPr>
        <w:t xml:space="preserve"> </w:t>
      </w:r>
      <w:r w:rsidRPr="002C7D38">
        <w:rPr>
          <w:rFonts w:ascii="Gill Sans Nova" w:hAnsi="Gill Sans Nova"/>
          <w:color w:val="17365D" w:themeColor="text2" w:themeShade="BF"/>
          <w:lang w:val="fr-FR"/>
        </w:rPr>
        <w:t xml:space="preserve"> </w:t>
      </w:r>
    </w:p>
    <w:p w14:paraId="21DE1712" w14:textId="77777777" w:rsidR="00C24B63" w:rsidRDefault="00C24B63" w:rsidP="00C24B63">
      <w:pPr>
        <w:rPr>
          <w:rFonts w:ascii="Aptos" w:hAnsi="Aptos" w:cstheme="majorHAnsi"/>
          <w:b/>
          <w:bCs/>
          <w:color w:val="242424"/>
          <w:sz w:val="20"/>
          <w:szCs w:val="20"/>
          <w:lang w:val="fr-FR"/>
        </w:rPr>
      </w:pPr>
      <w:r>
        <w:rPr>
          <w:rFonts w:ascii="Aptos" w:hAnsi="Aptos" w:cstheme="majorHAnsi"/>
          <w:b/>
          <w:bCs/>
          <w:color w:val="242424"/>
          <w:sz w:val="20"/>
          <w:szCs w:val="20"/>
          <w:lang w:val="fr-FR"/>
        </w:rPr>
        <w:br w:type="page"/>
      </w:r>
    </w:p>
    <w:p w14:paraId="7886C771" w14:textId="6027C476" w:rsidR="00C24B63" w:rsidRPr="00C24B63" w:rsidRDefault="00C24B63">
      <w:pPr>
        <w:rPr>
          <w:rFonts w:ascii="Gill Sans Nova" w:hAnsi="Gill Sans Nova"/>
          <w:color w:val="276B7D"/>
          <w:sz w:val="28"/>
          <w:szCs w:val="28"/>
          <w:lang w:val="fr-FR"/>
        </w:rPr>
      </w:pPr>
    </w:p>
    <w:sectPr w:rsidR="00C24B63" w:rsidRPr="00C24B63" w:rsidSect="00CA5AB5">
      <w:pgSz w:w="12240" w:h="15840"/>
      <w:pgMar w:top="1134" w:right="1418" w:bottom="1134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Gill Sans Nova">
    <w:charset w:val="00"/>
    <w:family w:val="swiss"/>
    <w:pitch w:val="variable"/>
    <w:sig w:usb0="80000287" w:usb1="00000002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17342BB"/>
    <w:multiLevelType w:val="multilevel"/>
    <w:tmpl w:val="A2701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B8D62E4"/>
    <w:multiLevelType w:val="hybridMultilevel"/>
    <w:tmpl w:val="D6BEE9F4"/>
    <w:lvl w:ilvl="0" w:tplc="FFFFFFFF">
      <w:start w:val="1"/>
      <w:numFmt w:val="decimal"/>
      <w:lvlText w:val="%1-"/>
      <w:lvlJc w:val="left"/>
      <w:pPr>
        <w:ind w:left="1080" w:hanging="360"/>
      </w:pPr>
      <w:rPr>
        <w:rFonts w:ascii="Georgia" w:hAnsi="Georgia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0BAF5BB3"/>
    <w:multiLevelType w:val="multilevel"/>
    <w:tmpl w:val="3D96F3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BC007AA"/>
    <w:multiLevelType w:val="multilevel"/>
    <w:tmpl w:val="8CCCE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08D29FB"/>
    <w:multiLevelType w:val="hybridMultilevel"/>
    <w:tmpl w:val="5B60C3E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22670F4"/>
    <w:multiLevelType w:val="hybridMultilevel"/>
    <w:tmpl w:val="88466038"/>
    <w:lvl w:ilvl="0" w:tplc="FFFFFFFF">
      <w:start w:val="1"/>
      <w:numFmt w:val="decimal"/>
      <w:lvlText w:val="%1-"/>
      <w:lvlJc w:val="left"/>
      <w:pPr>
        <w:ind w:left="502" w:hanging="360"/>
      </w:pPr>
      <w:rPr>
        <w:rFonts w:ascii="Georgia" w:hAnsi="Georgia" w:hint="default"/>
        <w:sz w:val="30"/>
        <w:szCs w:val="30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133351CA"/>
    <w:multiLevelType w:val="hybridMultilevel"/>
    <w:tmpl w:val="88466038"/>
    <w:lvl w:ilvl="0" w:tplc="FFFFFFFF">
      <w:start w:val="1"/>
      <w:numFmt w:val="decimal"/>
      <w:lvlText w:val="%1-"/>
      <w:lvlJc w:val="left"/>
      <w:pPr>
        <w:ind w:left="502" w:hanging="360"/>
      </w:pPr>
      <w:rPr>
        <w:rFonts w:ascii="Georgia" w:hAnsi="Georgia" w:hint="default"/>
        <w:sz w:val="30"/>
        <w:szCs w:val="30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13BF3BA5"/>
    <w:multiLevelType w:val="multilevel"/>
    <w:tmpl w:val="B6F44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4470DCD"/>
    <w:multiLevelType w:val="hybridMultilevel"/>
    <w:tmpl w:val="D6BEE9F4"/>
    <w:lvl w:ilvl="0" w:tplc="FFFFFFFF">
      <w:start w:val="1"/>
      <w:numFmt w:val="decimal"/>
      <w:lvlText w:val="%1-"/>
      <w:lvlJc w:val="left"/>
      <w:pPr>
        <w:ind w:left="1080" w:hanging="360"/>
      </w:pPr>
      <w:rPr>
        <w:rFonts w:ascii="Georgia" w:hAnsi="Georgia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14EF498B"/>
    <w:multiLevelType w:val="multilevel"/>
    <w:tmpl w:val="3EA4A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5AB7AEF"/>
    <w:multiLevelType w:val="multilevel"/>
    <w:tmpl w:val="EAB26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7637521"/>
    <w:multiLevelType w:val="hybridMultilevel"/>
    <w:tmpl w:val="D6BEE9F4"/>
    <w:lvl w:ilvl="0" w:tplc="FFFFFFFF">
      <w:start w:val="1"/>
      <w:numFmt w:val="decimal"/>
      <w:lvlText w:val="%1-"/>
      <w:lvlJc w:val="left"/>
      <w:pPr>
        <w:ind w:left="1080" w:hanging="360"/>
      </w:pPr>
      <w:rPr>
        <w:rFonts w:ascii="Georgia" w:hAnsi="Georgia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191A1D6D"/>
    <w:multiLevelType w:val="hybridMultilevel"/>
    <w:tmpl w:val="D6BEE9F4"/>
    <w:lvl w:ilvl="0" w:tplc="FFFFFFFF">
      <w:start w:val="1"/>
      <w:numFmt w:val="decimal"/>
      <w:lvlText w:val="%1-"/>
      <w:lvlJc w:val="left"/>
      <w:pPr>
        <w:ind w:left="1080" w:hanging="360"/>
      </w:pPr>
      <w:rPr>
        <w:rFonts w:ascii="Georgia" w:hAnsi="Georgia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1D062729"/>
    <w:multiLevelType w:val="hybridMultilevel"/>
    <w:tmpl w:val="88466038"/>
    <w:lvl w:ilvl="0" w:tplc="DA6264B6">
      <w:start w:val="1"/>
      <w:numFmt w:val="decimal"/>
      <w:lvlText w:val="%1-"/>
      <w:lvlJc w:val="left"/>
      <w:pPr>
        <w:ind w:left="502" w:hanging="360"/>
      </w:pPr>
      <w:rPr>
        <w:rFonts w:ascii="Georgia" w:hAnsi="Georgia" w:hint="default"/>
        <w:sz w:val="30"/>
        <w:szCs w:val="30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1FD2688B"/>
    <w:multiLevelType w:val="multilevel"/>
    <w:tmpl w:val="C0840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2100271"/>
    <w:multiLevelType w:val="multilevel"/>
    <w:tmpl w:val="BB82F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9BE0955"/>
    <w:multiLevelType w:val="hybridMultilevel"/>
    <w:tmpl w:val="88466038"/>
    <w:lvl w:ilvl="0" w:tplc="FFFFFFFF">
      <w:start w:val="1"/>
      <w:numFmt w:val="decimal"/>
      <w:lvlText w:val="%1-"/>
      <w:lvlJc w:val="left"/>
      <w:pPr>
        <w:ind w:left="502" w:hanging="360"/>
      </w:pPr>
      <w:rPr>
        <w:rFonts w:ascii="Georgia" w:hAnsi="Georgia" w:hint="default"/>
        <w:sz w:val="30"/>
        <w:szCs w:val="30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2C381E8A"/>
    <w:multiLevelType w:val="hybridMultilevel"/>
    <w:tmpl w:val="D6BEE9F4"/>
    <w:lvl w:ilvl="0" w:tplc="FFFFFFFF">
      <w:start w:val="1"/>
      <w:numFmt w:val="decimal"/>
      <w:lvlText w:val="%1-"/>
      <w:lvlJc w:val="left"/>
      <w:pPr>
        <w:ind w:left="1080" w:hanging="360"/>
      </w:pPr>
      <w:rPr>
        <w:rFonts w:ascii="Georgia" w:hAnsi="Georgia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30BB352D"/>
    <w:multiLevelType w:val="multilevel"/>
    <w:tmpl w:val="77462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7F73736"/>
    <w:multiLevelType w:val="multilevel"/>
    <w:tmpl w:val="7DA81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A5C14E4"/>
    <w:multiLevelType w:val="multilevel"/>
    <w:tmpl w:val="2C68E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D051714"/>
    <w:multiLevelType w:val="hybridMultilevel"/>
    <w:tmpl w:val="6B52A96C"/>
    <w:lvl w:ilvl="0" w:tplc="422AD46A">
      <w:start w:val="16"/>
      <w:numFmt w:val="bullet"/>
      <w:lvlText w:val=""/>
      <w:lvlJc w:val="left"/>
      <w:pPr>
        <w:ind w:left="720" w:hanging="360"/>
      </w:pPr>
      <w:rPr>
        <w:rFonts w:ascii="Symbol" w:eastAsiaTheme="minorEastAsia" w:hAnsi="Symbol" w:cs="Segoe U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F77095B"/>
    <w:multiLevelType w:val="multilevel"/>
    <w:tmpl w:val="1FEE4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7820D95"/>
    <w:multiLevelType w:val="multilevel"/>
    <w:tmpl w:val="61D0E9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4FA942FD"/>
    <w:multiLevelType w:val="hybridMultilevel"/>
    <w:tmpl w:val="09266AC2"/>
    <w:lvl w:ilvl="0" w:tplc="FFFFFFFF">
      <w:start w:val="1"/>
      <w:numFmt w:val="decimal"/>
      <w:lvlText w:val="%1-"/>
      <w:lvlJc w:val="left"/>
      <w:pPr>
        <w:ind w:left="1080" w:hanging="360"/>
      </w:pPr>
      <w:rPr>
        <w:rFonts w:hint="default"/>
        <w:color w:val="1E4F5C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54D77CB9"/>
    <w:multiLevelType w:val="hybridMultilevel"/>
    <w:tmpl w:val="D6BEE9F4"/>
    <w:lvl w:ilvl="0" w:tplc="FFFFFFFF">
      <w:start w:val="1"/>
      <w:numFmt w:val="decimal"/>
      <w:lvlText w:val="%1-"/>
      <w:lvlJc w:val="left"/>
      <w:pPr>
        <w:ind w:left="1080" w:hanging="360"/>
      </w:pPr>
      <w:rPr>
        <w:rFonts w:ascii="Georgia" w:hAnsi="Georgia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596F421B"/>
    <w:multiLevelType w:val="multilevel"/>
    <w:tmpl w:val="88D6D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9857D97"/>
    <w:multiLevelType w:val="hybridMultilevel"/>
    <w:tmpl w:val="5D68C494"/>
    <w:lvl w:ilvl="0" w:tplc="DEA885CC">
      <w:start w:val="16"/>
      <w:numFmt w:val="bullet"/>
      <w:lvlText w:val=""/>
      <w:lvlJc w:val="left"/>
      <w:pPr>
        <w:ind w:left="720" w:hanging="360"/>
      </w:pPr>
      <w:rPr>
        <w:rFonts w:ascii="Symbol" w:eastAsiaTheme="minorEastAsia" w:hAnsi="Symbol" w:cs="Segoe U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F213A68"/>
    <w:multiLevelType w:val="multilevel"/>
    <w:tmpl w:val="CC16FE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5BF16BA"/>
    <w:multiLevelType w:val="hybridMultilevel"/>
    <w:tmpl w:val="09266AC2"/>
    <w:lvl w:ilvl="0" w:tplc="F398AF70">
      <w:start w:val="1"/>
      <w:numFmt w:val="decimal"/>
      <w:lvlText w:val="%1-"/>
      <w:lvlJc w:val="left"/>
      <w:pPr>
        <w:ind w:left="1080" w:hanging="360"/>
      </w:pPr>
      <w:rPr>
        <w:rFonts w:hint="default"/>
        <w:color w:val="1E4F5C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6747525F"/>
    <w:multiLevelType w:val="multilevel"/>
    <w:tmpl w:val="7932F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8B94192"/>
    <w:multiLevelType w:val="hybridMultilevel"/>
    <w:tmpl w:val="D6BEE9F4"/>
    <w:lvl w:ilvl="0" w:tplc="FFFFFFFF">
      <w:start w:val="1"/>
      <w:numFmt w:val="decimal"/>
      <w:lvlText w:val="%1-"/>
      <w:lvlJc w:val="left"/>
      <w:pPr>
        <w:ind w:left="1080" w:hanging="360"/>
      </w:pPr>
      <w:rPr>
        <w:rFonts w:ascii="Georgia" w:hAnsi="Georgia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6A865691"/>
    <w:multiLevelType w:val="multilevel"/>
    <w:tmpl w:val="867E0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B33496C"/>
    <w:multiLevelType w:val="multilevel"/>
    <w:tmpl w:val="CB9CB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BB437DD"/>
    <w:multiLevelType w:val="hybridMultilevel"/>
    <w:tmpl w:val="D6BEE9F4"/>
    <w:lvl w:ilvl="0" w:tplc="26F6251A">
      <w:start w:val="1"/>
      <w:numFmt w:val="decimal"/>
      <w:lvlText w:val="%1-"/>
      <w:lvlJc w:val="left"/>
      <w:pPr>
        <w:ind w:left="1080" w:hanging="360"/>
      </w:pPr>
      <w:rPr>
        <w:rFonts w:ascii="Georgia" w:hAnsi="Georgia"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6F236F39"/>
    <w:multiLevelType w:val="multilevel"/>
    <w:tmpl w:val="4A924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0B402F7"/>
    <w:multiLevelType w:val="multilevel"/>
    <w:tmpl w:val="C78CF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1077256"/>
    <w:multiLevelType w:val="multilevel"/>
    <w:tmpl w:val="49B4F2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286409D"/>
    <w:multiLevelType w:val="multilevel"/>
    <w:tmpl w:val="EE9A1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2CC5814"/>
    <w:multiLevelType w:val="multilevel"/>
    <w:tmpl w:val="7FBE3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3612B07"/>
    <w:multiLevelType w:val="hybridMultilevel"/>
    <w:tmpl w:val="D6BEE9F4"/>
    <w:lvl w:ilvl="0" w:tplc="FFFFFFFF">
      <w:start w:val="1"/>
      <w:numFmt w:val="decimal"/>
      <w:lvlText w:val="%1-"/>
      <w:lvlJc w:val="left"/>
      <w:pPr>
        <w:ind w:left="1080" w:hanging="360"/>
      </w:pPr>
      <w:rPr>
        <w:rFonts w:ascii="Georgia" w:hAnsi="Georgia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0" w15:restartNumberingAfterBreak="0">
    <w:nsid w:val="743D249C"/>
    <w:multiLevelType w:val="hybridMultilevel"/>
    <w:tmpl w:val="D6BEE9F4"/>
    <w:lvl w:ilvl="0" w:tplc="FFFFFFFF">
      <w:start w:val="1"/>
      <w:numFmt w:val="decimal"/>
      <w:lvlText w:val="%1-"/>
      <w:lvlJc w:val="left"/>
      <w:pPr>
        <w:ind w:left="1080" w:hanging="360"/>
      </w:pPr>
      <w:rPr>
        <w:rFonts w:ascii="Georgia" w:hAnsi="Georgia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094593992">
    <w:abstractNumId w:val="8"/>
  </w:num>
  <w:num w:numId="2" w16cid:durableId="1769540653">
    <w:abstractNumId w:val="6"/>
  </w:num>
  <w:num w:numId="3" w16cid:durableId="674308128">
    <w:abstractNumId w:val="5"/>
  </w:num>
  <w:num w:numId="4" w16cid:durableId="1783065640">
    <w:abstractNumId w:val="4"/>
  </w:num>
  <w:num w:numId="5" w16cid:durableId="317079721">
    <w:abstractNumId w:val="7"/>
  </w:num>
  <w:num w:numId="6" w16cid:durableId="2089497870">
    <w:abstractNumId w:val="3"/>
  </w:num>
  <w:num w:numId="7" w16cid:durableId="412817510">
    <w:abstractNumId w:val="2"/>
  </w:num>
  <w:num w:numId="8" w16cid:durableId="386296884">
    <w:abstractNumId w:val="1"/>
  </w:num>
  <w:num w:numId="9" w16cid:durableId="180437599">
    <w:abstractNumId w:val="0"/>
  </w:num>
  <w:num w:numId="10" w16cid:durableId="66345066">
    <w:abstractNumId w:val="43"/>
  </w:num>
  <w:num w:numId="11" w16cid:durableId="695153312">
    <w:abstractNumId w:val="34"/>
  </w:num>
  <w:num w:numId="12" w16cid:durableId="1424186751">
    <w:abstractNumId w:val="26"/>
  </w:num>
  <w:num w:numId="13" w16cid:durableId="366150174">
    <w:abstractNumId w:val="17"/>
  </w:num>
  <w:num w:numId="14" w16cid:durableId="595868155">
    <w:abstractNumId w:val="21"/>
  </w:num>
  <w:num w:numId="15" w16cid:durableId="1675953157">
    <w:abstractNumId w:val="49"/>
  </w:num>
  <w:num w:numId="16" w16cid:durableId="1263149498">
    <w:abstractNumId w:val="40"/>
  </w:num>
  <w:num w:numId="17" w16cid:durableId="1289698392">
    <w:abstractNumId w:val="20"/>
  </w:num>
  <w:num w:numId="18" w16cid:durableId="25836398">
    <w:abstractNumId w:val="10"/>
  </w:num>
  <w:num w:numId="19" w16cid:durableId="701127566">
    <w:abstractNumId w:val="50"/>
  </w:num>
  <w:num w:numId="20" w16cid:durableId="2113166848">
    <w:abstractNumId w:val="22"/>
  </w:num>
  <w:num w:numId="21" w16cid:durableId="851410439">
    <w:abstractNumId w:val="46"/>
  </w:num>
  <w:num w:numId="22" w16cid:durableId="1033532798">
    <w:abstractNumId w:val="30"/>
  </w:num>
  <w:num w:numId="23" w16cid:durableId="1289700385">
    <w:abstractNumId w:val="36"/>
  </w:num>
  <w:num w:numId="24" w16cid:durableId="15230717">
    <w:abstractNumId w:val="37"/>
  </w:num>
  <w:num w:numId="25" w16cid:durableId="1164903679">
    <w:abstractNumId w:val="31"/>
  </w:num>
  <w:num w:numId="26" w16cid:durableId="1858080722">
    <w:abstractNumId w:val="13"/>
  </w:num>
  <w:num w:numId="27" w16cid:durableId="1234314201">
    <w:abstractNumId w:val="23"/>
  </w:num>
  <w:num w:numId="28" w16cid:durableId="1081176826">
    <w:abstractNumId w:val="29"/>
  </w:num>
  <w:num w:numId="29" w16cid:durableId="51273833">
    <w:abstractNumId w:val="42"/>
  </w:num>
  <w:num w:numId="30" w16cid:durableId="84500909">
    <w:abstractNumId w:val="45"/>
  </w:num>
  <w:num w:numId="31" w16cid:durableId="626863364">
    <w:abstractNumId w:val="9"/>
  </w:num>
  <w:num w:numId="32" w16cid:durableId="1666591795">
    <w:abstractNumId w:val="24"/>
  </w:num>
  <w:num w:numId="33" w16cid:durableId="766117011">
    <w:abstractNumId w:val="39"/>
  </w:num>
  <w:num w:numId="34" w16cid:durableId="1300112800">
    <w:abstractNumId w:val="44"/>
  </w:num>
  <w:num w:numId="35" w16cid:durableId="1514764951">
    <w:abstractNumId w:val="27"/>
  </w:num>
  <w:num w:numId="36" w16cid:durableId="27144258">
    <w:abstractNumId w:val="14"/>
  </w:num>
  <w:num w:numId="37" w16cid:durableId="960962253">
    <w:abstractNumId w:val="25"/>
  </w:num>
  <w:num w:numId="38" w16cid:durableId="2044552605">
    <w:abstractNumId w:val="28"/>
  </w:num>
  <w:num w:numId="39" w16cid:durableId="1479764225">
    <w:abstractNumId w:val="47"/>
  </w:num>
  <w:num w:numId="40" w16cid:durableId="215632540">
    <w:abstractNumId w:val="12"/>
  </w:num>
  <w:num w:numId="41" w16cid:durableId="1825537955">
    <w:abstractNumId w:val="18"/>
  </w:num>
  <w:num w:numId="42" w16cid:durableId="501623947">
    <w:abstractNumId w:val="35"/>
  </w:num>
  <w:num w:numId="43" w16cid:durableId="288826063">
    <w:abstractNumId w:val="19"/>
  </w:num>
  <w:num w:numId="44" w16cid:durableId="1382245408">
    <w:abstractNumId w:val="16"/>
  </w:num>
  <w:num w:numId="45" w16cid:durableId="1545481774">
    <w:abstractNumId w:val="41"/>
  </w:num>
  <w:num w:numId="46" w16cid:durableId="1409310215">
    <w:abstractNumId w:val="11"/>
  </w:num>
  <w:num w:numId="47" w16cid:durableId="1294216192">
    <w:abstractNumId w:val="48"/>
  </w:num>
  <w:num w:numId="48" w16cid:durableId="691877872">
    <w:abstractNumId w:val="32"/>
  </w:num>
  <w:num w:numId="49" w16cid:durableId="2064909991">
    <w:abstractNumId w:val="15"/>
  </w:num>
  <w:num w:numId="50" w16cid:durableId="1275747470">
    <w:abstractNumId w:val="38"/>
  </w:num>
  <w:num w:numId="51" w16cid:durableId="559092858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04F03"/>
    <w:rsid w:val="00005916"/>
    <w:rsid w:val="00007A1D"/>
    <w:rsid w:val="000130C4"/>
    <w:rsid w:val="00013EFE"/>
    <w:rsid w:val="00016218"/>
    <w:rsid w:val="00016CED"/>
    <w:rsid w:val="000216D9"/>
    <w:rsid w:val="0002351C"/>
    <w:rsid w:val="0002522E"/>
    <w:rsid w:val="00026047"/>
    <w:rsid w:val="00030BEA"/>
    <w:rsid w:val="00034616"/>
    <w:rsid w:val="00040128"/>
    <w:rsid w:val="000402EC"/>
    <w:rsid w:val="00055E83"/>
    <w:rsid w:val="0006063C"/>
    <w:rsid w:val="000614AC"/>
    <w:rsid w:val="00066B67"/>
    <w:rsid w:val="00066EF3"/>
    <w:rsid w:val="00073F30"/>
    <w:rsid w:val="00077DF8"/>
    <w:rsid w:val="00080D2C"/>
    <w:rsid w:val="0008386D"/>
    <w:rsid w:val="000868E4"/>
    <w:rsid w:val="00092C7F"/>
    <w:rsid w:val="00092CCD"/>
    <w:rsid w:val="00093F6B"/>
    <w:rsid w:val="00094773"/>
    <w:rsid w:val="000A4D0E"/>
    <w:rsid w:val="000A58F6"/>
    <w:rsid w:val="000A599D"/>
    <w:rsid w:val="000B45D8"/>
    <w:rsid w:val="000C09D8"/>
    <w:rsid w:val="000C0CA1"/>
    <w:rsid w:val="000C3B59"/>
    <w:rsid w:val="000C4D1B"/>
    <w:rsid w:val="000D46E7"/>
    <w:rsid w:val="000D5C67"/>
    <w:rsid w:val="000E4C99"/>
    <w:rsid w:val="000E5334"/>
    <w:rsid w:val="000E54FD"/>
    <w:rsid w:val="000F12B6"/>
    <w:rsid w:val="000F1546"/>
    <w:rsid w:val="000F1B74"/>
    <w:rsid w:val="000F1BD6"/>
    <w:rsid w:val="001020FB"/>
    <w:rsid w:val="00106673"/>
    <w:rsid w:val="00106C1E"/>
    <w:rsid w:val="00111271"/>
    <w:rsid w:val="001117F6"/>
    <w:rsid w:val="00112E9F"/>
    <w:rsid w:val="00121BCE"/>
    <w:rsid w:val="001241A9"/>
    <w:rsid w:val="001334BF"/>
    <w:rsid w:val="00133F35"/>
    <w:rsid w:val="00141EE2"/>
    <w:rsid w:val="00143E14"/>
    <w:rsid w:val="001442A6"/>
    <w:rsid w:val="0014704E"/>
    <w:rsid w:val="001476B0"/>
    <w:rsid w:val="0015074B"/>
    <w:rsid w:val="00152ED7"/>
    <w:rsid w:val="00164F68"/>
    <w:rsid w:val="00165B61"/>
    <w:rsid w:val="00167C20"/>
    <w:rsid w:val="00172F34"/>
    <w:rsid w:val="00173087"/>
    <w:rsid w:val="001733E5"/>
    <w:rsid w:val="00180C53"/>
    <w:rsid w:val="00191F76"/>
    <w:rsid w:val="00192B99"/>
    <w:rsid w:val="001940A6"/>
    <w:rsid w:val="001940F7"/>
    <w:rsid w:val="0019601B"/>
    <w:rsid w:val="001A508C"/>
    <w:rsid w:val="001B3803"/>
    <w:rsid w:val="001C2593"/>
    <w:rsid w:val="001C2633"/>
    <w:rsid w:val="001C4E7C"/>
    <w:rsid w:val="001C5371"/>
    <w:rsid w:val="001C55F1"/>
    <w:rsid w:val="001F09CA"/>
    <w:rsid w:val="001F0DD3"/>
    <w:rsid w:val="001F3DA5"/>
    <w:rsid w:val="001F7BF2"/>
    <w:rsid w:val="0020114B"/>
    <w:rsid w:val="00202DAB"/>
    <w:rsid w:val="00210AF4"/>
    <w:rsid w:val="00211867"/>
    <w:rsid w:val="00212E7B"/>
    <w:rsid w:val="00213BDC"/>
    <w:rsid w:val="00215684"/>
    <w:rsid w:val="0021725C"/>
    <w:rsid w:val="002216EA"/>
    <w:rsid w:val="00222F8F"/>
    <w:rsid w:val="00224C72"/>
    <w:rsid w:val="00225F46"/>
    <w:rsid w:val="0022700D"/>
    <w:rsid w:val="00234B67"/>
    <w:rsid w:val="0024199C"/>
    <w:rsid w:val="002452A9"/>
    <w:rsid w:val="00247C66"/>
    <w:rsid w:val="00251D59"/>
    <w:rsid w:val="00255F7F"/>
    <w:rsid w:val="0025620D"/>
    <w:rsid w:val="00257F93"/>
    <w:rsid w:val="00267D77"/>
    <w:rsid w:val="002749C8"/>
    <w:rsid w:val="0027609F"/>
    <w:rsid w:val="0027644F"/>
    <w:rsid w:val="002800D7"/>
    <w:rsid w:val="0028604D"/>
    <w:rsid w:val="00290873"/>
    <w:rsid w:val="00295F2C"/>
    <w:rsid w:val="0029639D"/>
    <w:rsid w:val="00297C67"/>
    <w:rsid w:val="002A1DFD"/>
    <w:rsid w:val="002A51CA"/>
    <w:rsid w:val="002A53BC"/>
    <w:rsid w:val="002B2644"/>
    <w:rsid w:val="002B4EAB"/>
    <w:rsid w:val="002B70CC"/>
    <w:rsid w:val="002C1BEC"/>
    <w:rsid w:val="002C5537"/>
    <w:rsid w:val="002C7D38"/>
    <w:rsid w:val="002D0EF7"/>
    <w:rsid w:val="002D39B3"/>
    <w:rsid w:val="002D4123"/>
    <w:rsid w:val="002D6500"/>
    <w:rsid w:val="002E550E"/>
    <w:rsid w:val="002E5AFB"/>
    <w:rsid w:val="002E5C3D"/>
    <w:rsid w:val="002F0174"/>
    <w:rsid w:val="002F10B3"/>
    <w:rsid w:val="002F3B0D"/>
    <w:rsid w:val="00324A14"/>
    <w:rsid w:val="0032543F"/>
    <w:rsid w:val="00326F90"/>
    <w:rsid w:val="00334206"/>
    <w:rsid w:val="003451A2"/>
    <w:rsid w:val="00350E4D"/>
    <w:rsid w:val="003521EA"/>
    <w:rsid w:val="00354540"/>
    <w:rsid w:val="003602AF"/>
    <w:rsid w:val="00362F80"/>
    <w:rsid w:val="00364128"/>
    <w:rsid w:val="00366D11"/>
    <w:rsid w:val="00374DDB"/>
    <w:rsid w:val="00383595"/>
    <w:rsid w:val="003909CC"/>
    <w:rsid w:val="003A4442"/>
    <w:rsid w:val="003B08C4"/>
    <w:rsid w:val="003B4325"/>
    <w:rsid w:val="003B5F88"/>
    <w:rsid w:val="003C484D"/>
    <w:rsid w:val="003C6098"/>
    <w:rsid w:val="003D11CD"/>
    <w:rsid w:val="003D391E"/>
    <w:rsid w:val="003E5446"/>
    <w:rsid w:val="003E6BDC"/>
    <w:rsid w:val="003F2055"/>
    <w:rsid w:val="003F52E8"/>
    <w:rsid w:val="003F5F31"/>
    <w:rsid w:val="00402045"/>
    <w:rsid w:val="004057EB"/>
    <w:rsid w:val="00411BA8"/>
    <w:rsid w:val="00420230"/>
    <w:rsid w:val="00421CEA"/>
    <w:rsid w:val="004246A4"/>
    <w:rsid w:val="0042496D"/>
    <w:rsid w:val="00424CD2"/>
    <w:rsid w:val="0043098C"/>
    <w:rsid w:val="004346E5"/>
    <w:rsid w:val="00435FCF"/>
    <w:rsid w:val="0043765B"/>
    <w:rsid w:val="00437FB7"/>
    <w:rsid w:val="00443E11"/>
    <w:rsid w:val="00450FCB"/>
    <w:rsid w:val="00451812"/>
    <w:rsid w:val="00452992"/>
    <w:rsid w:val="00457558"/>
    <w:rsid w:val="004605F1"/>
    <w:rsid w:val="00460F81"/>
    <w:rsid w:val="004631F0"/>
    <w:rsid w:val="00470270"/>
    <w:rsid w:val="00473AF1"/>
    <w:rsid w:val="00483DD4"/>
    <w:rsid w:val="0048589C"/>
    <w:rsid w:val="004921A1"/>
    <w:rsid w:val="00493973"/>
    <w:rsid w:val="004962D8"/>
    <w:rsid w:val="00497A93"/>
    <w:rsid w:val="004A0371"/>
    <w:rsid w:val="004A5842"/>
    <w:rsid w:val="004A698C"/>
    <w:rsid w:val="004B5FEF"/>
    <w:rsid w:val="004D03A9"/>
    <w:rsid w:val="004D30EE"/>
    <w:rsid w:val="004D34E8"/>
    <w:rsid w:val="004D4682"/>
    <w:rsid w:val="004E2B8A"/>
    <w:rsid w:val="004E32E0"/>
    <w:rsid w:val="004E5B70"/>
    <w:rsid w:val="004F0331"/>
    <w:rsid w:val="004F4487"/>
    <w:rsid w:val="00500C76"/>
    <w:rsid w:val="005037EE"/>
    <w:rsid w:val="00510FEB"/>
    <w:rsid w:val="00511FE0"/>
    <w:rsid w:val="005423CD"/>
    <w:rsid w:val="00545DD5"/>
    <w:rsid w:val="00550C72"/>
    <w:rsid w:val="0055244C"/>
    <w:rsid w:val="0055381D"/>
    <w:rsid w:val="00562CE8"/>
    <w:rsid w:val="00565102"/>
    <w:rsid w:val="005657AB"/>
    <w:rsid w:val="00581EE7"/>
    <w:rsid w:val="005841B6"/>
    <w:rsid w:val="005975F2"/>
    <w:rsid w:val="005A0542"/>
    <w:rsid w:val="005A0C72"/>
    <w:rsid w:val="005A5E54"/>
    <w:rsid w:val="005B457C"/>
    <w:rsid w:val="005B7B0E"/>
    <w:rsid w:val="005C3928"/>
    <w:rsid w:val="005C3E4E"/>
    <w:rsid w:val="005C4BE6"/>
    <w:rsid w:val="005C6249"/>
    <w:rsid w:val="005D2AA3"/>
    <w:rsid w:val="005D30B1"/>
    <w:rsid w:val="005D4711"/>
    <w:rsid w:val="005D728B"/>
    <w:rsid w:val="005E0415"/>
    <w:rsid w:val="005F46BE"/>
    <w:rsid w:val="005F6268"/>
    <w:rsid w:val="005F76D8"/>
    <w:rsid w:val="006051FA"/>
    <w:rsid w:val="0060525A"/>
    <w:rsid w:val="00610DD4"/>
    <w:rsid w:val="00614032"/>
    <w:rsid w:val="00615C0D"/>
    <w:rsid w:val="0062051B"/>
    <w:rsid w:val="00621120"/>
    <w:rsid w:val="0062567F"/>
    <w:rsid w:val="00627C56"/>
    <w:rsid w:val="00634EEE"/>
    <w:rsid w:val="00635EB3"/>
    <w:rsid w:val="00642604"/>
    <w:rsid w:val="00642C16"/>
    <w:rsid w:val="00653FCF"/>
    <w:rsid w:val="00657053"/>
    <w:rsid w:val="00663A35"/>
    <w:rsid w:val="00667AB5"/>
    <w:rsid w:val="00681060"/>
    <w:rsid w:val="006814AA"/>
    <w:rsid w:val="00681509"/>
    <w:rsid w:val="0068483C"/>
    <w:rsid w:val="006918ED"/>
    <w:rsid w:val="00691E4A"/>
    <w:rsid w:val="00693028"/>
    <w:rsid w:val="00694918"/>
    <w:rsid w:val="006A7C1C"/>
    <w:rsid w:val="006B12B2"/>
    <w:rsid w:val="006B1523"/>
    <w:rsid w:val="006B36E6"/>
    <w:rsid w:val="006B5053"/>
    <w:rsid w:val="006B7D8A"/>
    <w:rsid w:val="006C03A4"/>
    <w:rsid w:val="006C33F8"/>
    <w:rsid w:val="006C34D3"/>
    <w:rsid w:val="006C5E03"/>
    <w:rsid w:val="006C6D4E"/>
    <w:rsid w:val="006D08E1"/>
    <w:rsid w:val="006D0B91"/>
    <w:rsid w:val="006E3278"/>
    <w:rsid w:val="006F36AB"/>
    <w:rsid w:val="006F679D"/>
    <w:rsid w:val="006F6DD8"/>
    <w:rsid w:val="0070672B"/>
    <w:rsid w:val="00710A02"/>
    <w:rsid w:val="0071294B"/>
    <w:rsid w:val="00713F3C"/>
    <w:rsid w:val="00717FB3"/>
    <w:rsid w:val="00725095"/>
    <w:rsid w:val="00726D6A"/>
    <w:rsid w:val="00727578"/>
    <w:rsid w:val="00730835"/>
    <w:rsid w:val="007314A3"/>
    <w:rsid w:val="007316D5"/>
    <w:rsid w:val="0073297D"/>
    <w:rsid w:val="0074661A"/>
    <w:rsid w:val="007551A2"/>
    <w:rsid w:val="007609B0"/>
    <w:rsid w:val="00760ECF"/>
    <w:rsid w:val="00762813"/>
    <w:rsid w:val="00762D22"/>
    <w:rsid w:val="0076415E"/>
    <w:rsid w:val="00765F8F"/>
    <w:rsid w:val="007814EC"/>
    <w:rsid w:val="00783353"/>
    <w:rsid w:val="00783D9E"/>
    <w:rsid w:val="007841E0"/>
    <w:rsid w:val="00784A3F"/>
    <w:rsid w:val="007913AD"/>
    <w:rsid w:val="00792B79"/>
    <w:rsid w:val="00796666"/>
    <w:rsid w:val="007968A0"/>
    <w:rsid w:val="00797FFD"/>
    <w:rsid w:val="007A232A"/>
    <w:rsid w:val="007A3D29"/>
    <w:rsid w:val="007A4FCC"/>
    <w:rsid w:val="007B5E6E"/>
    <w:rsid w:val="007C0557"/>
    <w:rsid w:val="007C1ACF"/>
    <w:rsid w:val="007C3D38"/>
    <w:rsid w:val="007D2524"/>
    <w:rsid w:val="007D769F"/>
    <w:rsid w:val="007E2293"/>
    <w:rsid w:val="007E48C5"/>
    <w:rsid w:val="007E7DE9"/>
    <w:rsid w:val="008042D6"/>
    <w:rsid w:val="00823B7A"/>
    <w:rsid w:val="00840CA2"/>
    <w:rsid w:val="00844005"/>
    <w:rsid w:val="00846191"/>
    <w:rsid w:val="008550AC"/>
    <w:rsid w:val="00861D9B"/>
    <w:rsid w:val="00862328"/>
    <w:rsid w:val="00865493"/>
    <w:rsid w:val="00870C3C"/>
    <w:rsid w:val="0087177D"/>
    <w:rsid w:val="0087236C"/>
    <w:rsid w:val="008779A4"/>
    <w:rsid w:val="008940E0"/>
    <w:rsid w:val="008A615A"/>
    <w:rsid w:val="008A67F6"/>
    <w:rsid w:val="008A7281"/>
    <w:rsid w:val="008B513F"/>
    <w:rsid w:val="008B7B2D"/>
    <w:rsid w:val="008C076B"/>
    <w:rsid w:val="008C27A2"/>
    <w:rsid w:val="008C2C81"/>
    <w:rsid w:val="008C440F"/>
    <w:rsid w:val="008D2C64"/>
    <w:rsid w:val="008D42E1"/>
    <w:rsid w:val="008D4649"/>
    <w:rsid w:val="008E091B"/>
    <w:rsid w:val="008E215F"/>
    <w:rsid w:val="008E2A2D"/>
    <w:rsid w:val="008E370E"/>
    <w:rsid w:val="008F4F30"/>
    <w:rsid w:val="00901500"/>
    <w:rsid w:val="00911906"/>
    <w:rsid w:val="00913A0D"/>
    <w:rsid w:val="009256F6"/>
    <w:rsid w:val="0093031B"/>
    <w:rsid w:val="00933B7F"/>
    <w:rsid w:val="00933EE3"/>
    <w:rsid w:val="00937D86"/>
    <w:rsid w:val="0094083E"/>
    <w:rsid w:val="00946A52"/>
    <w:rsid w:val="009501ED"/>
    <w:rsid w:val="00952E34"/>
    <w:rsid w:val="00953A90"/>
    <w:rsid w:val="00953F7C"/>
    <w:rsid w:val="00956353"/>
    <w:rsid w:val="009716C3"/>
    <w:rsid w:val="00971D30"/>
    <w:rsid w:val="00973C07"/>
    <w:rsid w:val="00974DB8"/>
    <w:rsid w:val="00977999"/>
    <w:rsid w:val="00977F55"/>
    <w:rsid w:val="00984438"/>
    <w:rsid w:val="00986077"/>
    <w:rsid w:val="00992A63"/>
    <w:rsid w:val="00997A77"/>
    <w:rsid w:val="009A0EC6"/>
    <w:rsid w:val="009A1FED"/>
    <w:rsid w:val="009B25ED"/>
    <w:rsid w:val="009C234E"/>
    <w:rsid w:val="009C26EB"/>
    <w:rsid w:val="009C4F9E"/>
    <w:rsid w:val="009C5B01"/>
    <w:rsid w:val="009C71E9"/>
    <w:rsid w:val="009D0FE3"/>
    <w:rsid w:val="009D2C3B"/>
    <w:rsid w:val="009D46DB"/>
    <w:rsid w:val="009D5C3F"/>
    <w:rsid w:val="009D7E5B"/>
    <w:rsid w:val="009E3A60"/>
    <w:rsid w:val="009E57BA"/>
    <w:rsid w:val="009F52B7"/>
    <w:rsid w:val="009F563B"/>
    <w:rsid w:val="009F6686"/>
    <w:rsid w:val="00A01115"/>
    <w:rsid w:val="00A0312A"/>
    <w:rsid w:val="00A03257"/>
    <w:rsid w:val="00A249E6"/>
    <w:rsid w:val="00A34506"/>
    <w:rsid w:val="00A348F1"/>
    <w:rsid w:val="00A428FE"/>
    <w:rsid w:val="00A44E51"/>
    <w:rsid w:val="00A534CC"/>
    <w:rsid w:val="00A65B44"/>
    <w:rsid w:val="00A66DA0"/>
    <w:rsid w:val="00A8207A"/>
    <w:rsid w:val="00A84506"/>
    <w:rsid w:val="00A97E4D"/>
    <w:rsid w:val="00AA1D8D"/>
    <w:rsid w:val="00AA44BB"/>
    <w:rsid w:val="00AA4E59"/>
    <w:rsid w:val="00AA7CE3"/>
    <w:rsid w:val="00AB221A"/>
    <w:rsid w:val="00AB48BE"/>
    <w:rsid w:val="00AC0EE2"/>
    <w:rsid w:val="00AF2EE5"/>
    <w:rsid w:val="00AF2FD5"/>
    <w:rsid w:val="00B023F1"/>
    <w:rsid w:val="00B032C9"/>
    <w:rsid w:val="00B040FC"/>
    <w:rsid w:val="00B05EF1"/>
    <w:rsid w:val="00B06EF5"/>
    <w:rsid w:val="00B11FD5"/>
    <w:rsid w:val="00B15274"/>
    <w:rsid w:val="00B16384"/>
    <w:rsid w:val="00B22D25"/>
    <w:rsid w:val="00B239AF"/>
    <w:rsid w:val="00B269D6"/>
    <w:rsid w:val="00B31079"/>
    <w:rsid w:val="00B3140D"/>
    <w:rsid w:val="00B3186C"/>
    <w:rsid w:val="00B350A8"/>
    <w:rsid w:val="00B47730"/>
    <w:rsid w:val="00B47B5B"/>
    <w:rsid w:val="00B50E6C"/>
    <w:rsid w:val="00B5202C"/>
    <w:rsid w:val="00B52BCC"/>
    <w:rsid w:val="00B5589E"/>
    <w:rsid w:val="00B66E83"/>
    <w:rsid w:val="00B71E75"/>
    <w:rsid w:val="00B740E3"/>
    <w:rsid w:val="00B80407"/>
    <w:rsid w:val="00B81590"/>
    <w:rsid w:val="00B826BD"/>
    <w:rsid w:val="00B8440B"/>
    <w:rsid w:val="00B87B02"/>
    <w:rsid w:val="00B87BF2"/>
    <w:rsid w:val="00B9543F"/>
    <w:rsid w:val="00BA403B"/>
    <w:rsid w:val="00BA69F4"/>
    <w:rsid w:val="00BB0BF5"/>
    <w:rsid w:val="00BC0C22"/>
    <w:rsid w:val="00BC5D7C"/>
    <w:rsid w:val="00BC70E8"/>
    <w:rsid w:val="00BE536E"/>
    <w:rsid w:val="00BF1131"/>
    <w:rsid w:val="00BF1507"/>
    <w:rsid w:val="00BF4030"/>
    <w:rsid w:val="00BF408D"/>
    <w:rsid w:val="00BF656B"/>
    <w:rsid w:val="00BF79DC"/>
    <w:rsid w:val="00C00968"/>
    <w:rsid w:val="00C02935"/>
    <w:rsid w:val="00C057B1"/>
    <w:rsid w:val="00C10B9C"/>
    <w:rsid w:val="00C13638"/>
    <w:rsid w:val="00C13753"/>
    <w:rsid w:val="00C1480D"/>
    <w:rsid w:val="00C16400"/>
    <w:rsid w:val="00C24B63"/>
    <w:rsid w:val="00C26C33"/>
    <w:rsid w:val="00C311B0"/>
    <w:rsid w:val="00C42DB5"/>
    <w:rsid w:val="00C4320F"/>
    <w:rsid w:val="00C453B8"/>
    <w:rsid w:val="00C53110"/>
    <w:rsid w:val="00C579CD"/>
    <w:rsid w:val="00C61AAA"/>
    <w:rsid w:val="00C64FBB"/>
    <w:rsid w:val="00C65369"/>
    <w:rsid w:val="00C66A2B"/>
    <w:rsid w:val="00C70FD9"/>
    <w:rsid w:val="00C74393"/>
    <w:rsid w:val="00C75149"/>
    <w:rsid w:val="00C81DC8"/>
    <w:rsid w:val="00C82E3B"/>
    <w:rsid w:val="00C85114"/>
    <w:rsid w:val="00C86EA5"/>
    <w:rsid w:val="00C924B5"/>
    <w:rsid w:val="00C9306A"/>
    <w:rsid w:val="00C9584B"/>
    <w:rsid w:val="00C95AB1"/>
    <w:rsid w:val="00CA079E"/>
    <w:rsid w:val="00CA2BFB"/>
    <w:rsid w:val="00CA5975"/>
    <w:rsid w:val="00CA5AB5"/>
    <w:rsid w:val="00CB0664"/>
    <w:rsid w:val="00CB41CA"/>
    <w:rsid w:val="00CB5373"/>
    <w:rsid w:val="00CC02C9"/>
    <w:rsid w:val="00CC068B"/>
    <w:rsid w:val="00CC4D7A"/>
    <w:rsid w:val="00CD7348"/>
    <w:rsid w:val="00CE0B84"/>
    <w:rsid w:val="00CF2CAB"/>
    <w:rsid w:val="00CF337A"/>
    <w:rsid w:val="00D07A18"/>
    <w:rsid w:val="00D12E67"/>
    <w:rsid w:val="00D13A9F"/>
    <w:rsid w:val="00D335F4"/>
    <w:rsid w:val="00D344B7"/>
    <w:rsid w:val="00D40E6C"/>
    <w:rsid w:val="00D46AC8"/>
    <w:rsid w:val="00D50E60"/>
    <w:rsid w:val="00D50F34"/>
    <w:rsid w:val="00D52631"/>
    <w:rsid w:val="00D52E75"/>
    <w:rsid w:val="00D54E74"/>
    <w:rsid w:val="00D61910"/>
    <w:rsid w:val="00D62F00"/>
    <w:rsid w:val="00D67D36"/>
    <w:rsid w:val="00D72503"/>
    <w:rsid w:val="00D744AF"/>
    <w:rsid w:val="00D83DE6"/>
    <w:rsid w:val="00D87434"/>
    <w:rsid w:val="00D87A59"/>
    <w:rsid w:val="00D87AD3"/>
    <w:rsid w:val="00D87B01"/>
    <w:rsid w:val="00D97308"/>
    <w:rsid w:val="00DA10BD"/>
    <w:rsid w:val="00DB5A80"/>
    <w:rsid w:val="00DD00FD"/>
    <w:rsid w:val="00DD1E54"/>
    <w:rsid w:val="00DD4F6B"/>
    <w:rsid w:val="00DD4FEC"/>
    <w:rsid w:val="00DE0A26"/>
    <w:rsid w:val="00DE1212"/>
    <w:rsid w:val="00DE17CA"/>
    <w:rsid w:val="00DE1F1D"/>
    <w:rsid w:val="00DE202A"/>
    <w:rsid w:val="00DE35E5"/>
    <w:rsid w:val="00DE5DD6"/>
    <w:rsid w:val="00DF479F"/>
    <w:rsid w:val="00DF6749"/>
    <w:rsid w:val="00E0066F"/>
    <w:rsid w:val="00E01C57"/>
    <w:rsid w:val="00E02A0A"/>
    <w:rsid w:val="00E03502"/>
    <w:rsid w:val="00E10B07"/>
    <w:rsid w:val="00E13C7C"/>
    <w:rsid w:val="00E142BD"/>
    <w:rsid w:val="00E15832"/>
    <w:rsid w:val="00E20E6C"/>
    <w:rsid w:val="00E217B8"/>
    <w:rsid w:val="00E21CA8"/>
    <w:rsid w:val="00E22DD1"/>
    <w:rsid w:val="00E25212"/>
    <w:rsid w:val="00E30DD9"/>
    <w:rsid w:val="00E30F57"/>
    <w:rsid w:val="00E3207F"/>
    <w:rsid w:val="00E346DC"/>
    <w:rsid w:val="00E405A1"/>
    <w:rsid w:val="00E41602"/>
    <w:rsid w:val="00E53B81"/>
    <w:rsid w:val="00E544B9"/>
    <w:rsid w:val="00E548A7"/>
    <w:rsid w:val="00E61E9E"/>
    <w:rsid w:val="00E65E44"/>
    <w:rsid w:val="00E66AD4"/>
    <w:rsid w:val="00E6770D"/>
    <w:rsid w:val="00E721A9"/>
    <w:rsid w:val="00E724CE"/>
    <w:rsid w:val="00E74168"/>
    <w:rsid w:val="00E741F7"/>
    <w:rsid w:val="00E74502"/>
    <w:rsid w:val="00E74FFE"/>
    <w:rsid w:val="00E812AA"/>
    <w:rsid w:val="00E84B4A"/>
    <w:rsid w:val="00E85F51"/>
    <w:rsid w:val="00E8724F"/>
    <w:rsid w:val="00E90F38"/>
    <w:rsid w:val="00E922C6"/>
    <w:rsid w:val="00E947D3"/>
    <w:rsid w:val="00E9608C"/>
    <w:rsid w:val="00EA39D0"/>
    <w:rsid w:val="00EA4672"/>
    <w:rsid w:val="00EB53D2"/>
    <w:rsid w:val="00EB66C6"/>
    <w:rsid w:val="00EC4BA0"/>
    <w:rsid w:val="00ED454B"/>
    <w:rsid w:val="00ED4D77"/>
    <w:rsid w:val="00ED54D2"/>
    <w:rsid w:val="00EE059C"/>
    <w:rsid w:val="00EE15DA"/>
    <w:rsid w:val="00EE1DAC"/>
    <w:rsid w:val="00EE213F"/>
    <w:rsid w:val="00EE7CB5"/>
    <w:rsid w:val="00EF1067"/>
    <w:rsid w:val="00F00EDC"/>
    <w:rsid w:val="00F02BE3"/>
    <w:rsid w:val="00F038B0"/>
    <w:rsid w:val="00F05489"/>
    <w:rsid w:val="00F07C7C"/>
    <w:rsid w:val="00F14A9D"/>
    <w:rsid w:val="00F14C1D"/>
    <w:rsid w:val="00F31457"/>
    <w:rsid w:val="00F36D35"/>
    <w:rsid w:val="00F37A44"/>
    <w:rsid w:val="00F41486"/>
    <w:rsid w:val="00F43DD2"/>
    <w:rsid w:val="00F44C93"/>
    <w:rsid w:val="00F471C3"/>
    <w:rsid w:val="00F5040A"/>
    <w:rsid w:val="00F514E4"/>
    <w:rsid w:val="00F5293B"/>
    <w:rsid w:val="00F66EC5"/>
    <w:rsid w:val="00F67708"/>
    <w:rsid w:val="00F72911"/>
    <w:rsid w:val="00F77292"/>
    <w:rsid w:val="00F7785B"/>
    <w:rsid w:val="00F80282"/>
    <w:rsid w:val="00F80658"/>
    <w:rsid w:val="00F86C8A"/>
    <w:rsid w:val="00F915A9"/>
    <w:rsid w:val="00F9480D"/>
    <w:rsid w:val="00FA1EF3"/>
    <w:rsid w:val="00FA745E"/>
    <w:rsid w:val="00FB2892"/>
    <w:rsid w:val="00FB2F2F"/>
    <w:rsid w:val="00FB52AF"/>
    <w:rsid w:val="00FC16E0"/>
    <w:rsid w:val="00FC1D37"/>
    <w:rsid w:val="00FC2C45"/>
    <w:rsid w:val="00FC4504"/>
    <w:rsid w:val="00FC5979"/>
    <w:rsid w:val="00FC693F"/>
    <w:rsid w:val="00FD351F"/>
    <w:rsid w:val="00FD6950"/>
    <w:rsid w:val="00FE07B4"/>
    <w:rsid w:val="00FE1F88"/>
    <w:rsid w:val="00FE2E18"/>
    <w:rsid w:val="00FE5453"/>
    <w:rsid w:val="00FF0870"/>
    <w:rsid w:val="00FF7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30D8428"/>
  <w14:defaultImageDpi w14:val="300"/>
  <w15:docId w15:val="{773F30CB-B93B-45E1-A0EC-25671AB26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0F34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A249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character" w:styleId="HTMLCode">
    <w:name w:val="HTML Code"/>
    <w:basedOn w:val="DefaultParagraphFont"/>
    <w:uiPriority w:val="99"/>
    <w:semiHidden/>
    <w:unhideWhenUsed/>
    <w:rsid w:val="00A249E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D7348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D7348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50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9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85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6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2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06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55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1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6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8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4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8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7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53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7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4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8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3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8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0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1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4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7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28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39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37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35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7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32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7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3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1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92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59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49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11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52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0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6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2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2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3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6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9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0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37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7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3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7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2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0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16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1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8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0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10</Pages>
  <Words>542</Words>
  <Characters>2983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3518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Serge Hounhouayenou</cp:lastModifiedBy>
  <cp:revision>15</cp:revision>
  <dcterms:created xsi:type="dcterms:W3CDTF">2025-03-15T12:29:00Z</dcterms:created>
  <dcterms:modified xsi:type="dcterms:W3CDTF">2025-03-15T21:11:00Z</dcterms:modified>
  <cp:category/>
</cp:coreProperties>
</file>