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5CA0C" w14:textId="3345AC2B" w:rsidR="00497A93" w:rsidRPr="00CA5AB5" w:rsidRDefault="00497A93">
      <w:pPr>
        <w:pStyle w:val="Title"/>
        <w:rPr>
          <w:b/>
          <w:bCs/>
          <w:color w:val="002600"/>
          <w:sz w:val="56"/>
          <w:szCs w:val="56"/>
          <w:lang w:val="fr-FR"/>
        </w:rPr>
      </w:pPr>
      <w:r w:rsidRPr="00CA5AB5">
        <w:rPr>
          <w:b/>
          <w:bCs/>
          <w:color w:val="002600"/>
          <w:sz w:val="56"/>
          <w:szCs w:val="56"/>
          <w:lang w:val="fr-FR"/>
        </w:rPr>
        <w:t>HEAD</w:t>
      </w:r>
      <w:r w:rsidRPr="00CA5AB5">
        <w:rPr>
          <w:b/>
          <w:bCs/>
          <w:color w:val="002600"/>
          <w:sz w:val="56"/>
          <w:szCs w:val="56"/>
          <w:lang w:val="fr-FR"/>
          <w14:textFill>
            <w14:solidFill>
              <w14:srgbClr w14:val="002600">
                <w14:lumMod w14:val="50000"/>
              </w14:srgbClr>
            </w14:solidFill>
          </w14:textFill>
        </w:rPr>
        <w:t xml:space="preserve"> -</w:t>
      </w:r>
    </w:p>
    <w:p w14:paraId="1FF683D0" w14:textId="77777777" w:rsidR="008F4F30" w:rsidRPr="008F4F30" w:rsidRDefault="008F4F30">
      <w:pPr>
        <w:pStyle w:val="Title"/>
        <w:rPr>
          <w:sz w:val="12"/>
          <w:szCs w:val="12"/>
          <w:lang w:val="fr-FR"/>
        </w:rPr>
      </w:pPr>
    </w:p>
    <w:p w14:paraId="235C2D69" w14:textId="585C87ED" w:rsidR="003D11CD" w:rsidRPr="00CA5AB5" w:rsidRDefault="003D11CD" w:rsidP="003D11CD">
      <w:pPr>
        <w:pStyle w:val="Title"/>
        <w:rPr>
          <w:sz w:val="40"/>
          <w:szCs w:val="40"/>
          <w:lang w:val="fr-FR"/>
        </w:rPr>
      </w:pPr>
      <w:r w:rsidRPr="008F4F30">
        <w:rPr>
          <w:b/>
          <w:bCs/>
          <w:sz w:val="40"/>
          <w:szCs w:val="40"/>
          <w:lang w:val="fr-FR"/>
        </w:rPr>
        <w:t>Titre</w:t>
      </w:r>
      <w:r>
        <w:rPr>
          <w:sz w:val="40"/>
          <w:szCs w:val="40"/>
          <w:lang w:val="fr-FR"/>
        </w:rPr>
        <w:t xml:space="preserve"> : </w:t>
      </w:r>
      <w:r w:rsidR="000F12B6">
        <w:rPr>
          <w:sz w:val="40"/>
          <w:szCs w:val="40"/>
          <w:lang w:val="fr-FR"/>
        </w:rPr>
        <w:t xml:space="preserve">Continuons à travailler_ </w:t>
      </w:r>
      <w:r w:rsidRPr="000F12B6">
        <w:rPr>
          <w:i/>
          <w:iCs/>
          <w:sz w:val="32"/>
          <w:szCs w:val="32"/>
          <w:lang w:val="fr-FR"/>
        </w:rPr>
        <w:t>Synthèses des Tâches</w:t>
      </w:r>
      <w:r w:rsidRPr="000F12B6">
        <w:rPr>
          <w:sz w:val="32"/>
          <w:szCs w:val="32"/>
          <w:lang w:val="fr-FR"/>
        </w:rPr>
        <w:t xml:space="preserve"> </w:t>
      </w:r>
    </w:p>
    <w:p w14:paraId="05B0DA27" w14:textId="49BD94AB" w:rsidR="003D11CD" w:rsidRPr="001B3803" w:rsidRDefault="00D61910" w:rsidP="00CA5AB5">
      <w:pPr>
        <w:pStyle w:val="Title"/>
        <w:rPr>
          <w:sz w:val="28"/>
          <w:szCs w:val="28"/>
          <w:lang w:val="fr-FR"/>
        </w:rPr>
      </w:pPr>
      <w:r>
        <w:rPr>
          <w:b/>
          <w:bCs/>
          <w:sz w:val="40"/>
          <w:szCs w:val="40"/>
          <w:lang w:val="fr-FR"/>
        </w:rPr>
        <w:t>Mots clés</w:t>
      </w:r>
      <w:r>
        <w:rPr>
          <w:sz w:val="40"/>
          <w:szCs w:val="40"/>
          <w:lang w:val="fr-FR"/>
        </w:rPr>
        <w:t xml:space="preserve"> : </w:t>
      </w:r>
      <w:r w:rsidR="007E2293" w:rsidRPr="001B3803">
        <w:rPr>
          <w:sz w:val="28"/>
          <w:szCs w:val="28"/>
          <w:lang w:val="fr-FR"/>
        </w:rPr>
        <w:t xml:space="preserve">Drupal, Docker, </w:t>
      </w:r>
      <w:r w:rsidR="005C3928">
        <w:rPr>
          <w:sz w:val="28"/>
          <w:szCs w:val="28"/>
          <w:lang w:val="fr-FR"/>
        </w:rPr>
        <w:t xml:space="preserve">MariaDB, </w:t>
      </w:r>
      <w:r w:rsidR="007E2293" w:rsidRPr="001B3803">
        <w:rPr>
          <w:sz w:val="28"/>
          <w:szCs w:val="28"/>
          <w:lang w:val="fr-FR"/>
        </w:rPr>
        <w:t xml:space="preserve">Base de données, installation, </w:t>
      </w:r>
      <w:r w:rsidR="001B3803" w:rsidRPr="001B3803">
        <w:rPr>
          <w:sz w:val="28"/>
          <w:szCs w:val="28"/>
          <w:lang w:val="fr-FR"/>
        </w:rPr>
        <w:t>connexion</w:t>
      </w:r>
      <w:r w:rsidR="005C3928">
        <w:rPr>
          <w:sz w:val="28"/>
          <w:szCs w:val="28"/>
          <w:lang w:val="fr-FR"/>
        </w:rPr>
        <w:t xml:space="preserve">, </w:t>
      </w:r>
      <w:r w:rsidR="001B3803" w:rsidRPr="001B3803">
        <w:rPr>
          <w:sz w:val="28"/>
          <w:szCs w:val="28"/>
          <w:lang w:val="fr-FR"/>
        </w:rPr>
        <w:t>Extension</w:t>
      </w:r>
      <w:r w:rsidR="001B3803">
        <w:rPr>
          <w:sz w:val="28"/>
          <w:szCs w:val="28"/>
          <w:lang w:val="fr-FR"/>
        </w:rPr>
        <w:t xml:space="preserve">s, modules, tutoriels,  </w:t>
      </w:r>
    </w:p>
    <w:p w14:paraId="609ED11F" w14:textId="77777777" w:rsidR="003D11CD" w:rsidRPr="001B3803" w:rsidRDefault="003D11CD" w:rsidP="00CA5AB5">
      <w:pPr>
        <w:pStyle w:val="Title"/>
        <w:rPr>
          <w:b/>
          <w:bCs/>
          <w:sz w:val="20"/>
          <w:szCs w:val="20"/>
          <w:lang w:val="fr-FR"/>
        </w:rPr>
      </w:pPr>
    </w:p>
    <w:p w14:paraId="1BD7A114" w14:textId="77777777" w:rsidR="00CA5AB5" w:rsidRPr="001B3803" w:rsidRDefault="00CA5AB5" w:rsidP="00CA5AB5">
      <w:pPr>
        <w:pStyle w:val="Title"/>
        <w:rPr>
          <w:b/>
          <w:bCs/>
          <w:sz w:val="18"/>
          <w:szCs w:val="18"/>
          <w:lang w:val="fr-FR"/>
        </w:rPr>
      </w:pPr>
    </w:p>
    <w:p w14:paraId="055E4827" w14:textId="77777777" w:rsidR="00CA5AB5" w:rsidRPr="006C6D4E" w:rsidRDefault="00CA5AB5" w:rsidP="00CA5AB5">
      <w:pPr>
        <w:pStyle w:val="NoSpacing"/>
        <w:rPr>
          <w:sz w:val="8"/>
          <w:szCs w:val="8"/>
          <w:lang w:val="fr-FR"/>
        </w:rPr>
      </w:pPr>
    </w:p>
    <w:p w14:paraId="50E773C9" w14:textId="39A4BDC3" w:rsidR="008F4F30" w:rsidRPr="00CA5AB5" w:rsidRDefault="008F4F30" w:rsidP="008F4F30">
      <w:pPr>
        <w:pStyle w:val="Title"/>
        <w:rPr>
          <w:sz w:val="8"/>
          <w:szCs w:val="8"/>
          <w:lang w:val="fr-FR"/>
        </w:rPr>
      </w:pPr>
    </w:p>
    <w:p w14:paraId="2A8494B3" w14:textId="62919EE8" w:rsidR="00497A93" w:rsidRPr="00CA079E" w:rsidRDefault="008F4F30" w:rsidP="008F4F30">
      <w:pPr>
        <w:pStyle w:val="NoSpacing"/>
        <w:rPr>
          <w:rFonts w:asciiTheme="majorHAnsi" w:hAnsiTheme="majorHAnsi" w:cstheme="majorHAnsi"/>
          <w:b/>
          <w:bCs/>
          <w:color w:val="000066"/>
          <w:sz w:val="56"/>
          <w:szCs w:val="56"/>
          <w:lang w:val="en-GB"/>
          <w14:textFill>
            <w14:solidFill>
              <w14:srgbClr w14:val="000066">
                <w14:lumMod w14:val="50000"/>
              </w14:srgbClr>
            </w14:solidFill>
          </w14:textFill>
        </w:rPr>
      </w:pPr>
      <w:r w:rsidRPr="00CA079E">
        <w:rPr>
          <w:rFonts w:asciiTheme="majorHAnsi" w:hAnsiTheme="majorHAnsi" w:cstheme="majorHAnsi"/>
          <w:b/>
          <w:bCs/>
          <w:color w:val="000066"/>
          <w:sz w:val="56"/>
          <w:szCs w:val="56"/>
          <w:lang w:val="en-GB"/>
        </w:rPr>
        <w:t>BODY</w:t>
      </w:r>
      <w:r w:rsidRPr="00CA079E">
        <w:rPr>
          <w:rFonts w:asciiTheme="majorHAnsi" w:hAnsiTheme="majorHAnsi" w:cstheme="majorHAnsi"/>
          <w:b/>
          <w:bCs/>
          <w:color w:val="000066"/>
          <w:sz w:val="56"/>
          <w:szCs w:val="56"/>
          <w:lang w:val="en-GB"/>
          <w14:textFill>
            <w14:solidFill>
              <w14:srgbClr w14:val="000066">
                <w14:lumMod w14:val="50000"/>
              </w14:srgbClr>
            </w14:solidFill>
          </w14:textFill>
        </w:rPr>
        <w:t xml:space="preserve"> -</w:t>
      </w:r>
    </w:p>
    <w:p w14:paraId="5EA8D24A" w14:textId="44FAACFE" w:rsidR="006C6D4E" w:rsidRPr="00CA079E" w:rsidRDefault="006C6D4E" w:rsidP="001B3803">
      <w:pPr>
        <w:pStyle w:val="NoSpacing"/>
        <w:rPr>
          <w:rFonts w:asciiTheme="majorHAnsi" w:hAnsiTheme="majorHAnsi" w:cstheme="majorHAnsi"/>
          <w:b/>
          <w:bCs/>
          <w:color w:val="215868" w:themeColor="accent5" w:themeShade="80"/>
          <w:sz w:val="44"/>
          <w:szCs w:val="44"/>
          <w:lang w:val="en-GB"/>
        </w:rPr>
      </w:pPr>
      <w:r w:rsidRPr="00CA079E">
        <w:rPr>
          <w:rFonts w:asciiTheme="majorHAnsi" w:hAnsiTheme="majorHAnsi" w:cstheme="majorHAnsi"/>
          <w:b/>
          <w:bCs/>
          <w:color w:val="215868" w:themeColor="accent5" w:themeShade="80"/>
          <w:sz w:val="44"/>
          <w:szCs w:val="44"/>
          <w:lang w:val="en-GB"/>
        </w:rPr>
        <w:t>Header</w:t>
      </w:r>
    </w:p>
    <w:p w14:paraId="0A005765" w14:textId="77777777" w:rsidR="00497A93" w:rsidRPr="00CA079E" w:rsidRDefault="00497A93" w:rsidP="001B3803">
      <w:pPr>
        <w:pStyle w:val="NoSpacing"/>
        <w:rPr>
          <w:sz w:val="8"/>
          <w:szCs w:val="8"/>
          <w:lang w:val="en-GB"/>
        </w:rPr>
      </w:pPr>
    </w:p>
    <w:p w14:paraId="592919C8" w14:textId="77777777" w:rsidR="0042496D" w:rsidRPr="00CA079E" w:rsidRDefault="0042496D" w:rsidP="001B3803">
      <w:pPr>
        <w:pStyle w:val="Title"/>
        <w:spacing w:after="0"/>
        <w:rPr>
          <w:sz w:val="36"/>
          <w:szCs w:val="36"/>
          <w:lang w:val="en-GB"/>
        </w:rPr>
      </w:pPr>
      <w:r w:rsidRPr="00CA079E">
        <w:rPr>
          <w:b/>
          <w:bCs/>
          <w:sz w:val="36"/>
          <w:szCs w:val="36"/>
          <w:u w:val="single"/>
          <w:lang w:val="en-GB"/>
        </w:rPr>
        <w:t>logo</w:t>
      </w:r>
      <w:r w:rsidR="00497A93" w:rsidRPr="00CA079E">
        <w:rPr>
          <w:sz w:val="36"/>
          <w:szCs w:val="36"/>
          <w:lang w:val="en-GB"/>
        </w:rPr>
        <w:t xml:space="preserve"> : </w:t>
      </w:r>
    </w:p>
    <w:p w14:paraId="07BC454A" w14:textId="67C89635" w:rsidR="0042496D" w:rsidRPr="00CA079E" w:rsidRDefault="0042496D" w:rsidP="001B3803">
      <w:pPr>
        <w:pStyle w:val="Title"/>
        <w:spacing w:after="0"/>
        <w:rPr>
          <w:b/>
          <w:bCs/>
          <w:sz w:val="36"/>
          <w:szCs w:val="36"/>
          <w:u w:val="single"/>
          <w:lang w:val="en-GB"/>
        </w:rPr>
      </w:pPr>
      <w:r w:rsidRPr="00CA079E">
        <w:rPr>
          <w:b/>
          <w:bCs/>
          <w:sz w:val="36"/>
          <w:szCs w:val="36"/>
          <w:u w:val="single"/>
          <w:lang w:val="en-GB"/>
        </w:rPr>
        <w:t>Nav</w:t>
      </w:r>
      <w:r w:rsidR="005F76D8" w:rsidRPr="00CA079E">
        <w:rPr>
          <w:sz w:val="36"/>
          <w:szCs w:val="36"/>
          <w:lang w:val="en-GB"/>
        </w:rPr>
        <w:t> :</w:t>
      </w:r>
    </w:p>
    <w:p w14:paraId="5C86C269" w14:textId="3B579804" w:rsidR="005F76D8" w:rsidRPr="00CA079E" w:rsidRDefault="006C6D4E" w:rsidP="001B3803">
      <w:pPr>
        <w:pStyle w:val="Title"/>
        <w:spacing w:after="0"/>
        <w:rPr>
          <w:b/>
          <w:bCs/>
          <w:sz w:val="36"/>
          <w:szCs w:val="36"/>
          <w:u w:val="single"/>
          <w:lang w:val="en-GB"/>
        </w:rPr>
      </w:pPr>
      <w:r w:rsidRPr="00CA079E">
        <w:rPr>
          <w:b/>
          <w:bCs/>
          <w:sz w:val="36"/>
          <w:szCs w:val="36"/>
          <w:u w:val="single"/>
          <w:lang w:val="en-GB"/>
        </w:rPr>
        <w:t>H1</w:t>
      </w:r>
      <w:r w:rsidR="005F76D8" w:rsidRPr="00CA079E">
        <w:rPr>
          <w:sz w:val="36"/>
          <w:szCs w:val="36"/>
          <w:lang w:val="en-GB"/>
        </w:rPr>
        <w:t> :</w:t>
      </w:r>
    </w:p>
    <w:p w14:paraId="038CE569" w14:textId="77777777" w:rsidR="005F76D8" w:rsidRPr="00CA079E" w:rsidRDefault="005F76D8" w:rsidP="001B3803">
      <w:pPr>
        <w:pStyle w:val="Title"/>
        <w:spacing w:after="0"/>
        <w:rPr>
          <w:sz w:val="8"/>
          <w:szCs w:val="8"/>
          <w:lang w:val="en-GB"/>
        </w:rPr>
      </w:pPr>
    </w:p>
    <w:p w14:paraId="6875395B" w14:textId="77777777" w:rsidR="00106673" w:rsidRPr="006C6D4E" w:rsidRDefault="00106673" w:rsidP="001B3803">
      <w:pPr>
        <w:pStyle w:val="Title"/>
        <w:spacing w:after="0"/>
        <w:rPr>
          <w:sz w:val="32"/>
          <w:szCs w:val="32"/>
          <w:lang w:val="fr-FR"/>
        </w:rPr>
      </w:pPr>
      <w:r w:rsidRPr="006C6D4E">
        <w:rPr>
          <w:sz w:val="32"/>
          <w:szCs w:val="32"/>
          <w:lang w:val="fr-FR"/>
        </w:rPr>
        <w:t>Installation de Drupal dans un Conteneur Docker sur une VM Ubuntu</w:t>
      </w:r>
    </w:p>
    <w:p w14:paraId="2C2B54D0" w14:textId="77777777" w:rsidR="00106673" w:rsidRDefault="00106673" w:rsidP="001B3803">
      <w:pPr>
        <w:pStyle w:val="Title"/>
        <w:spacing w:after="0"/>
        <w:rPr>
          <w:sz w:val="32"/>
          <w:szCs w:val="32"/>
          <w:lang w:val="fr-FR"/>
        </w:rPr>
      </w:pPr>
      <w:r>
        <w:rPr>
          <w:b/>
          <w:bCs/>
          <w:sz w:val="28"/>
          <w:szCs w:val="28"/>
          <w:u w:val="single"/>
          <w:lang w:val="fr-FR"/>
        </w:rPr>
        <w:t>P-0</w:t>
      </w:r>
      <w:r w:rsidRPr="0093031B">
        <w:rPr>
          <w:sz w:val="28"/>
          <w:szCs w:val="28"/>
          <w:lang w:val="fr-FR"/>
        </w:rPr>
        <w:t> :</w:t>
      </w:r>
    </w:p>
    <w:p w14:paraId="16F9E3A3" w14:textId="77777777" w:rsidR="00106673" w:rsidRPr="00106673" w:rsidRDefault="00106673" w:rsidP="001B3803">
      <w:pPr>
        <w:pStyle w:val="Title"/>
        <w:spacing w:after="0"/>
        <w:jc w:val="center"/>
        <w:rPr>
          <w:rFonts w:ascii="Aptos" w:hAnsi="Aptos"/>
          <w:i/>
          <w:iCs/>
          <w:sz w:val="32"/>
          <w:szCs w:val="32"/>
          <w:lang w:val="fr-FR"/>
        </w:rPr>
      </w:pPr>
      <w:r w:rsidRPr="00106673">
        <w:rPr>
          <w:rFonts w:ascii="Aptos" w:hAnsi="Aptos"/>
          <w:i/>
          <w:iCs/>
          <w:sz w:val="32"/>
          <w:szCs w:val="32"/>
          <w:lang w:val="fr-FR"/>
        </w:rPr>
        <w:t>Vers une automatisation avancée des tâches à venir</w:t>
      </w:r>
    </w:p>
    <w:p w14:paraId="646FC88E" w14:textId="77777777" w:rsidR="00106673" w:rsidRDefault="00106673" w:rsidP="00106673">
      <w:pPr>
        <w:pStyle w:val="Title"/>
        <w:rPr>
          <w:b/>
          <w:bCs/>
          <w:sz w:val="28"/>
          <w:szCs w:val="28"/>
          <w:u w:val="single"/>
          <w:lang w:val="fr-FR"/>
        </w:rPr>
      </w:pPr>
    </w:p>
    <w:p w14:paraId="6DAAD084" w14:textId="2F4498E2" w:rsidR="009D2C3B" w:rsidRDefault="00C26C33" w:rsidP="009D2C3B">
      <w:pPr>
        <w:spacing w:after="0"/>
        <w:rPr>
          <w:sz w:val="30"/>
          <w:szCs w:val="30"/>
          <w:lang w:val="fr-FR"/>
        </w:rPr>
      </w:pPr>
      <w:r>
        <w:rPr>
          <w:b/>
          <w:bCs/>
          <w:sz w:val="36"/>
          <w:szCs w:val="36"/>
          <w:u w:val="single"/>
          <w:lang w:val="fr-FR"/>
        </w:rPr>
        <w:t>H2</w:t>
      </w:r>
      <w:r w:rsidRPr="00937D86">
        <w:rPr>
          <w:b/>
          <w:bCs/>
          <w:sz w:val="36"/>
          <w:szCs w:val="36"/>
          <w:lang w:val="fr-FR"/>
        </w:rPr>
        <w:t>-0</w:t>
      </w:r>
      <w:r w:rsidRPr="0042496D">
        <w:rPr>
          <w:sz w:val="36"/>
          <w:szCs w:val="36"/>
          <w:lang w:val="fr-FR"/>
        </w:rPr>
        <w:t xml:space="preserve"> : </w:t>
      </w:r>
      <w:r>
        <w:rPr>
          <w:sz w:val="30"/>
          <w:szCs w:val="30"/>
          <w:lang w:val="fr-FR"/>
        </w:rPr>
        <w:t>Segments de la tâche</w:t>
      </w:r>
    </w:p>
    <w:p w14:paraId="3FFC7DBC" w14:textId="77777777" w:rsidR="002E5AFB" w:rsidRPr="00FC16E0" w:rsidRDefault="002E5AFB" w:rsidP="009D2C3B">
      <w:pPr>
        <w:spacing w:after="0"/>
        <w:rPr>
          <w:sz w:val="16"/>
          <w:szCs w:val="16"/>
          <w:lang w:val="fr-FR"/>
        </w:rPr>
      </w:pPr>
    </w:p>
    <w:p w14:paraId="420C83D4" w14:textId="77777777" w:rsidR="00DE17CA" w:rsidRPr="00106673" w:rsidRDefault="00DE17CA" w:rsidP="00DE17CA">
      <w:pPr>
        <w:pStyle w:val="Title"/>
        <w:rPr>
          <w:sz w:val="28"/>
          <w:szCs w:val="28"/>
          <w:u w:val="single"/>
          <w:lang w:val="fr-FR"/>
        </w:rPr>
      </w:pPr>
      <w:r w:rsidRPr="00106673">
        <w:rPr>
          <w:sz w:val="28"/>
          <w:szCs w:val="28"/>
          <w:u w:val="single"/>
          <w:lang w:val="fr-FR"/>
        </w:rPr>
        <w:t>Menu burger</w:t>
      </w:r>
    </w:p>
    <w:p w14:paraId="752A29DD" w14:textId="5CAD1F11" w:rsidR="00DE17CA" w:rsidRDefault="00092C7F" w:rsidP="00DE17CA">
      <w:pPr>
        <w:pStyle w:val="Title"/>
        <w:rPr>
          <w:sz w:val="28"/>
          <w:szCs w:val="28"/>
          <w:u w:val="single"/>
          <w:lang w:val="fr-FR"/>
        </w:rPr>
      </w:pPr>
      <w:r>
        <w:rPr>
          <w:b/>
          <w:bCs/>
          <w:sz w:val="32"/>
          <w:szCs w:val="32"/>
          <w:u w:val="single"/>
          <w:lang w:val="fr-FR"/>
        </w:rPr>
        <w:t>o</w:t>
      </w:r>
      <w:r w:rsidR="00DE17CA">
        <w:rPr>
          <w:b/>
          <w:bCs/>
          <w:sz w:val="32"/>
          <w:szCs w:val="32"/>
          <w:u w:val="single"/>
          <w:lang w:val="fr-FR"/>
        </w:rPr>
        <w:t>l</w:t>
      </w:r>
      <w:r w:rsidR="00DE17CA" w:rsidRPr="008C27A2">
        <w:rPr>
          <w:b/>
          <w:bCs/>
          <w:sz w:val="32"/>
          <w:szCs w:val="32"/>
          <w:lang w:val="fr-FR"/>
        </w:rPr>
        <w:t>-</w:t>
      </w:r>
      <w:r w:rsidR="00DE17CA">
        <w:rPr>
          <w:b/>
          <w:bCs/>
          <w:sz w:val="28"/>
          <w:szCs w:val="28"/>
          <w:lang w:val="fr-FR"/>
        </w:rPr>
        <w:t>0</w:t>
      </w:r>
      <w:r w:rsidR="00DE17CA" w:rsidRPr="00952E34">
        <w:rPr>
          <w:sz w:val="36"/>
          <w:szCs w:val="36"/>
          <w:lang w:val="fr-FR"/>
        </w:rPr>
        <w:t>:</w:t>
      </w:r>
      <w:r w:rsidR="00DE17CA">
        <w:rPr>
          <w:sz w:val="36"/>
          <w:szCs w:val="36"/>
          <w:lang w:val="fr-FR"/>
        </w:rPr>
        <w:t xml:space="preserve"> </w:t>
      </w:r>
      <w:r w:rsidR="00DE17CA" w:rsidRPr="002B4EAB">
        <w:rPr>
          <w:rFonts w:ascii="Corbel" w:hAnsi="Corbel"/>
          <w:color w:val="auto"/>
          <w:sz w:val="28"/>
          <w:szCs w:val="28"/>
          <w:lang w:val="fr-FR"/>
        </w:rPr>
        <w:t>point de factorisation</w:t>
      </w:r>
    </w:p>
    <w:p w14:paraId="6D94F8EC" w14:textId="5C4C79BB" w:rsidR="00DE17CA" w:rsidRDefault="00092C7F" w:rsidP="00DE17CA">
      <w:pPr>
        <w:pStyle w:val="Title"/>
        <w:rPr>
          <w:rFonts w:ascii="Gill Sans Nova" w:hAnsi="Gill Sans Nova"/>
          <w:sz w:val="30"/>
          <w:szCs w:val="30"/>
          <w:lang w:val="fr-FR"/>
        </w:rPr>
      </w:pPr>
      <w:r>
        <w:rPr>
          <w:rFonts w:ascii="Gill Sans Nova" w:hAnsi="Gill Sans Nova"/>
          <w:sz w:val="30"/>
          <w:szCs w:val="30"/>
          <w:lang w:val="fr-FR"/>
        </w:rPr>
        <w:t xml:space="preserve">1- </w:t>
      </w:r>
      <w:r w:rsidR="00DE17CA" w:rsidRPr="002F10B3">
        <w:rPr>
          <w:rFonts w:ascii="Gill Sans Nova" w:hAnsi="Gill Sans Nova"/>
          <w:sz w:val="30"/>
          <w:szCs w:val="30"/>
          <w:lang w:val="fr-FR"/>
        </w:rPr>
        <w:t>Préparation</w:t>
      </w:r>
      <w:r w:rsidR="00DE17CA">
        <w:rPr>
          <w:rFonts w:ascii="Gill Sans Nova" w:hAnsi="Gill Sans Nova"/>
          <w:sz w:val="30"/>
          <w:szCs w:val="30"/>
          <w:lang w:val="fr-FR"/>
        </w:rPr>
        <w:t xml:space="preserve"> : </w:t>
      </w:r>
      <w:r w:rsidR="00DE17CA" w:rsidRPr="003602AF">
        <w:rPr>
          <w:rFonts w:ascii="Gill Sans Nova" w:hAnsi="Gill Sans Nova"/>
          <w:color w:val="365F91" w:themeColor="accent1" w:themeShade="BF"/>
          <w:sz w:val="30"/>
          <w:szCs w:val="30"/>
          <w:lang w:val="fr-FR"/>
        </w:rPr>
        <w:t>l'environnement Docker</w:t>
      </w:r>
    </w:p>
    <w:p w14:paraId="071E5678" w14:textId="0F6474C8" w:rsidR="00DE17CA" w:rsidRPr="002F10B3" w:rsidRDefault="00092C7F" w:rsidP="00DE17CA">
      <w:pPr>
        <w:pStyle w:val="Title"/>
        <w:rPr>
          <w:rFonts w:ascii="Gill Sans Nova" w:hAnsi="Gill Sans Nova"/>
          <w:sz w:val="30"/>
          <w:szCs w:val="30"/>
          <w:lang w:val="fr-FR"/>
        </w:rPr>
      </w:pPr>
      <w:r>
        <w:rPr>
          <w:rFonts w:ascii="Gill Sans Nova" w:hAnsi="Gill Sans Nova"/>
          <w:sz w:val="30"/>
          <w:szCs w:val="30"/>
          <w:lang w:val="fr-FR"/>
        </w:rPr>
        <w:t xml:space="preserve">2- </w:t>
      </w:r>
      <w:r w:rsidR="00DE17CA" w:rsidRPr="002F10B3">
        <w:rPr>
          <w:rFonts w:ascii="Gill Sans Nova" w:hAnsi="Gill Sans Nova"/>
          <w:sz w:val="30"/>
          <w:szCs w:val="30"/>
          <w:lang w:val="fr-FR"/>
        </w:rPr>
        <w:t>Installation</w:t>
      </w:r>
      <w:r w:rsidR="00DE17CA">
        <w:rPr>
          <w:rFonts w:ascii="Gill Sans Nova" w:hAnsi="Gill Sans Nova"/>
          <w:sz w:val="30"/>
          <w:szCs w:val="30"/>
          <w:lang w:val="fr-FR"/>
        </w:rPr>
        <w:t xml:space="preserve"> : </w:t>
      </w:r>
      <w:r w:rsidR="00DE17CA" w:rsidRPr="003602AF">
        <w:rPr>
          <w:rFonts w:ascii="Gill Sans Nova" w:hAnsi="Gill Sans Nova"/>
          <w:color w:val="365F91" w:themeColor="accent1" w:themeShade="BF"/>
          <w:sz w:val="30"/>
          <w:szCs w:val="30"/>
          <w:lang w:val="fr-FR"/>
        </w:rPr>
        <w:t>les images Docker de Drupal et MariaDB</w:t>
      </w:r>
    </w:p>
    <w:p w14:paraId="31E80041" w14:textId="55D727B4" w:rsidR="00DE17CA" w:rsidRPr="002F10B3" w:rsidRDefault="00092C7F" w:rsidP="00DE17CA">
      <w:pPr>
        <w:pStyle w:val="Title"/>
        <w:rPr>
          <w:rFonts w:ascii="Gill Sans Nova" w:hAnsi="Gill Sans Nova"/>
          <w:sz w:val="30"/>
          <w:szCs w:val="30"/>
          <w:lang w:val="fr-FR"/>
        </w:rPr>
      </w:pPr>
      <w:r>
        <w:rPr>
          <w:rFonts w:ascii="Gill Sans Nova" w:hAnsi="Gill Sans Nova"/>
          <w:sz w:val="30"/>
          <w:szCs w:val="30"/>
          <w:lang w:val="fr-FR"/>
        </w:rPr>
        <w:t xml:space="preserve">3- </w:t>
      </w:r>
      <w:r w:rsidR="00DE17CA" w:rsidRPr="002F10B3">
        <w:rPr>
          <w:rFonts w:ascii="Gill Sans Nova" w:hAnsi="Gill Sans Nova"/>
          <w:sz w:val="30"/>
          <w:szCs w:val="30"/>
          <w:lang w:val="fr-FR"/>
        </w:rPr>
        <w:t>Configuration</w:t>
      </w:r>
      <w:r w:rsidR="00DE17CA">
        <w:rPr>
          <w:rFonts w:ascii="Gill Sans Nova" w:hAnsi="Gill Sans Nova"/>
          <w:sz w:val="30"/>
          <w:szCs w:val="30"/>
          <w:lang w:val="fr-FR"/>
        </w:rPr>
        <w:t xml:space="preserve"> : </w:t>
      </w:r>
      <w:r w:rsidR="00DE17CA" w:rsidRPr="003602AF">
        <w:rPr>
          <w:rFonts w:ascii="Gill Sans Nova" w:hAnsi="Gill Sans Nova"/>
          <w:color w:val="365F91" w:themeColor="accent1" w:themeShade="BF"/>
          <w:sz w:val="30"/>
          <w:szCs w:val="30"/>
          <w:lang w:val="fr-FR"/>
        </w:rPr>
        <w:t>la connexion</w:t>
      </w:r>
      <w:r w:rsidR="00DE17CA" w:rsidRPr="003602AF">
        <w:rPr>
          <w:rFonts w:ascii="Gill Sans Nova" w:hAnsi="Gill Sans Nova"/>
          <w:color w:val="365F91" w:themeColor="accent1" w:themeShade="BF"/>
          <w:sz w:val="24"/>
          <w:szCs w:val="24"/>
          <w:lang w:val="fr-FR"/>
        </w:rPr>
        <w:t xml:space="preserve"> </w:t>
      </w:r>
      <w:r w:rsidR="00DE17CA" w:rsidRPr="003602AF">
        <w:rPr>
          <w:rFonts w:ascii="Gill Sans Nova" w:hAnsi="Gill Sans Nova"/>
          <w:color w:val="365F91" w:themeColor="accent1" w:themeShade="BF"/>
          <w:sz w:val="30"/>
          <w:szCs w:val="30"/>
          <w:lang w:val="fr-FR"/>
        </w:rPr>
        <w:t>Drupal</w:t>
      </w:r>
      <w:r w:rsidR="00DE17CA" w:rsidRPr="003602AF">
        <w:rPr>
          <w:rFonts w:ascii="Gill Sans Nova" w:hAnsi="Gill Sans Nova"/>
          <w:color w:val="365F91" w:themeColor="accent1" w:themeShade="BF"/>
          <w:sz w:val="20"/>
          <w:szCs w:val="20"/>
          <w:lang w:val="fr-FR"/>
        </w:rPr>
        <w:t xml:space="preserve"> </w:t>
      </w:r>
      <w:r w:rsidR="00DE17CA" w:rsidRPr="003602AF">
        <w:rPr>
          <w:rFonts w:ascii="Gill Sans Nova" w:hAnsi="Gill Sans Nova"/>
          <w:color w:val="365F91" w:themeColor="accent1" w:themeShade="BF"/>
          <w:sz w:val="30"/>
          <w:szCs w:val="30"/>
          <w:lang w:val="fr-FR"/>
        </w:rPr>
        <w:t>/</w:t>
      </w:r>
      <w:r w:rsidR="00DE17CA" w:rsidRPr="003602AF">
        <w:rPr>
          <w:rFonts w:ascii="Gill Sans Nova" w:hAnsi="Gill Sans Nova"/>
          <w:color w:val="365F91" w:themeColor="accent1" w:themeShade="BF"/>
          <w:sz w:val="20"/>
          <w:szCs w:val="20"/>
          <w:lang w:val="fr-FR"/>
        </w:rPr>
        <w:t xml:space="preserve"> </w:t>
      </w:r>
      <w:r w:rsidR="00DE17CA" w:rsidRPr="003602AF">
        <w:rPr>
          <w:rFonts w:ascii="Gill Sans Nova" w:hAnsi="Gill Sans Nova"/>
          <w:color w:val="365F91" w:themeColor="accent1" w:themeShade="BF"/>
          <w:sz w:val="30"/>
          <w:szCs w:val="30"/>
          <w:lang w:val="fr-FR"/>
        </w:rPr>
        <w:t>MariaDB</w:t>
      </w:r>
      <w:r w:rsidR="00DE17CA" w:rsidRPr="003602AF">
        <w:rPr>
          <w:rFonts w:ascii="Gill Sans Nova" w:hAnsi="Gill Sans Nova"/>
          <w:color w:val="365F91" w:themeColor="accent1" w:themeShade="BF"/>
          <w:sz w:val="24"/>
          <w:szCs w:val="24"/>
          <w:lang w:val="fr-FR"/>
        </w:rPr>
        <w:t xml:space="preserve"> </w:t>
      </w:r>
      <w:r w:rsidR="00DE17CA" w:rsidRPr="003602AF">
        <w:rPr>
          <w:rFonts w:ascii="Gill Sans Nova" w:hAnsi="Gill Sans Nova"/>
          <w:color w:val="365F91" w:themeColor="accent1" w:themeShade="BF"/>
          <w:sz w:val="30"/>
          <w:szCs w:val="30"/>
          <w:lang w:val="fr-FR"/>
        </w:rPr>
        <w:t>et</w:t>
      </w:r>
      <w:r w:rsidR="00DE17CA" w:rsidRPr="003602AF">
        <w:rPr>
          <w:rFonts w:ascii="Gill Sans Nova" w:hAnsi="Gill Sans Nova"/>
          <w:color w:val="365F91" w:themeColor="accent1" w:themeShade="BF"/>
          <w:sz w:val="24"/>
          <w:szCs w:val="24"/>
          <w:lang w:val="fr-FR"/>
        </w:rPr>
        <w:t xml:space="preserve"> </w:t>
      </w:r>
      <w:r w:rsidR="00DE17CA" w:rsidRPr="003602AF">
        <w:rPr>
          <w:rFonts w:ascii="Gill Sans Nova" w:hAnsi="Gill Sans Nova"/>
          <w:color w:val="365F91" w:themeColor="accent1" w:themeShade="BF"/>
          <w:sz w:val="30"/>
          <w:szCs w:val="30"/>
          <w:lang w:val="fr-FR"/>
        </w:rPr>
        <w:t>la</w:t>
      </w:r>
      <w:r w:rsidR="00DE17CA" w:rsidRPr="003602AF">
        <w:rPr>
          <w:rFonts w:ascii="Gill Sans Nova" w:hAnsi="Gill Sans Nova"/>
          <w:color w:val="365F91" w:themeColor="accent1" w:themeShade="BF"/>
          <w:sz w:val="24"/>
          <w:szCs w:val="24"/>
          <w:lang w:val="fr-FR"/>
        </w:rPr>
        <w:t xml:space="preserve"> </w:t>
      </w:r>
      <w:r w:rsidR="00DE17CA" w:rsidRPr="003602AF">
        <w:rPr>
          <w:rFonts w:ascii="Gill Sans Nova" w:hAnsi="Gill Sans Nova"/>
          <w:color w:val="365F91" w:themeColor="accent1" w:themeShade="BF"/>
          <w:sz w:val="30"/>
          <w:szCs w:val="30"/>
          <w:lang w:val="fr-FR"/>
        </w:rPr>
        <w:t>GUI</w:t>
      </w:r>
      <w:r w:rsidR="00DE17CA" w:rsidRPr="003602AF">
        <w:rPr>
          <w:rFonts w:ascii="Gill Sans Nova" w:hAnsi="Gill Sans Nova"/>
          <w:color w:val="365F91" w:themeColor="accent1" w:themeShade="BF"/>
          <w:sz w:val="24"/>
          <w:szCs w:val="24"/>
          <w:lang w:val="fr-FR"/>
        </w:rPr>
        <w:t xml:space="preserve"> </w:t>
      </w:r>
      <w:r w:rsidR="00DE17CA" w:rsidRPr="003602AF">
        <w:rPr>
          <w:rFonts w:ascii="Gill Sans Nova" w:hAnsi="Gill Sans Nova"/>
          <w:color w:val="365F91" w:themeColor="accent1" w:themeShade="BF"/>
          <w:sz w:val="30"/>
          <w:szCs w:val="30"/>
          <w:lang w:val="fr-FR"/>
        </w:rPr>
        <w:t>administrateur</w:t>
      </w:r>
    </w:p>
    <w:p w14:paraId="2A12F442" w14:textId="68AFDF8E" w:rsidR="00DE17CA" w:rsidRPr="00152ED7" w:rsidRDefault="00092C7F" w:rsidP="00106673">
      <w:pPr>
        <w:pStyle w:val="Title"/>
        <w:rPr>
          <w:rFonts w:ascii="Gill Sans Nova" w:hAnsi="Gill Sans Nova"/>
          <w:sz w:val="30"/>
          <w:szCs w:val="30"/>
          <w:lang w:val="fr-FR"/>
        </w:rPr>
      </w:pPr>
      <w:r>
        <w:rPr>
          <w:rFonts w:ascii="Gill Sans Nova" w:hAnsi="Gill Sans Nova"/>
          <w:sz w:val="30"/>
          <w:szCs w:val="30"/>
          <w:lang w:val="fr-FR"/>
        </w:rPr>
        <w:t xml:space="preserve">4- </w:t>
      </w:r>
      <w:r w:rsidR="00152ED7" w:rsidRPr="00152ED7">
        <w:rPr>
          <w:rFonts w:ascii="Gill Sans Nova" w:hAnsi="Gill Sans Nova"/>
          <w:sz w:val="30"/>
          <w:szCs w:val="30"/>
          <w:lang w:val="fr-FR"/>
        </w:rPr>
        <w:t>Développement :</w:t>
      </w:r>
      <w:r w:rsidR="00152ED7">
        <w:rPr>
          <w:rFonts w:ascii="Gill Sans Nova" w:hAnsi="Gill Sans Nova"/>
          <w:sz w:val="30"/>
          <w:szCs w:val="30"/>
          <w:lang w:val="fr-FR"/>
        </w:rPr>
        <w:t> </w:t>
      </w:r>
      <w:r w:rsidR="008550AC">
        <w:rPr>
          <w:rFonts w:ascii="Gill Sans Nova" w:hAnsi="Gill Sans Nova"/>
          <w:color w:val="365F91" w:themeColor="accent1" w:themeShade="BF"/>
          <w:sz w:val="30"/>
          <w:szCs w:val="30"/>
          <w:lang w:val="fr-FR"/>
        </w:rPr>
        <w:t>Drupal, un CMS très riche en potentialités</w:t>
      </w:r>
    </w:p>
    <w:p w14:paraId="7FC9E7D1" w14:textId="0F9A75FE" w:rsidR="00FB52AF" w:rsidRPr="00152ED7" w:rsidRDefault="00092C7F" w:rsidP="00FB52AF">
      <w:pPr>
        <w:pStyle w:val="Title"/>
        <w:rPr>
          <w:rFonts w:ascii="Gill Sans Nova" w:hAnsi="Gill Sans Nova"/>
          <w:sz w:val="30"/>
          <w:szCs w:val="30"/>
          <w:lang w:val="fr-FR"/>
        </w:rPr>
      </w:pPr>
      <w:r>
        <w:rPr>
          <w:rFonts w:ascii="Gill Sans Nova" w:hAnsi="Gill Sans Nova"/>
          <w:sz w:val="30"/>
          <w:szCs w:val="30"/>
          <w:lang w:val="fr-FR"/>
        </w:rPr>
        <w:t xml:space="preserve">5- </w:t>
      </w:r>
      <w:r w:rsidR="00FB52AF">
        <w:rPr>
          <w:rFonts w:ascii="Gill Sans Nova" w:hAnsi="Gill Sans Nova"/>
          <w:sz w:val="30"/>
          <w:szCs w:val="30"/>
          <w:lang w:val="fr-FR"/>
        </w:rPr>
        <w:t>Sécurité</w:t>
      </w:r>
      <w:r w:rsidR="00FB52AF" w:rsidRPr="00152ED7">
        <w:rPr>
          <w:rFonts w:ascii="Gill Sans Nova" w:hAnsi="Gill Sans Nova"/>
          <w:sz w:val="30"/>
          <w:szCs w:val="30"/>
          <w:lang w:val="fr-FR"/>
        </w:rPr>
        <w:t> :</w:t>
      </w:r>
      <w:r w:rsidR="00FB52AF">
        <w:rPr>
          <w:rFonts w:ascii="Gill Sans Nova" w:hAnsi="Gill Sans Nova"/>
          <w:sz w:val="30"/>
          <w:szCs w:val="30"/>
          <w:lang w:val="fr-FR"/>
        </w:rPr>
        <w:t> </w:t>
      </w:r>
      <w:r w:rsidR="00F514E4" w:rsidRPr="003602AF">
        <w:rPr>
          <w:rFonts w:ascii="Gill Sans Nova" w:hAnsi="Gill Sans Nova"/>
          <w:color w:val="365F91" w:themeColor="accent1" w:themeShade="BF"/>
          <w:sz w:val="30"/>
          <w:szCs w:val="30"/>
          <w:lang w:val="fr-FR"/>
        </w:rPr>
        <w:t>la persistance des données et la gestion des permissions</w:t>
      </w:r>
    </w:p>
    <w:p w14:paraId="639AA4CF" w14:textId="12C9CE92" w:rsidR="00FB52AF" w:rsidRPr="00152ED7" w:rsidRDefault="00092C7F" w:rsidP="00FB52AF">
      <w:pPr>
        <w:pStyle w:val="Title"/>
        <w:rPr>
          <w:rFonts w:ascii="Gill Sans Nova" w:hAnsi="Gill Sans Nova"/>
          <w:sz w:val="30"/>
          <w:szCs w:val="30"/>
          <w:lang w:val="fr-FR"/>
        </w:rPr>
      </w:pPr>
      <w:r>
        <w:rPr>
          <w:rFonts w:ascii="Gill Sans Nova" w:hAnsi="Gill Sans Nova"/>
          <w:sz w:val="30"/>
          <w:szCs w:val="30"/>
          <w:lang w:val="fr-FR"/>
        </w:rPr>
        <w:t xml:space="preserve">6- </w:t>
      </w:r>
      <w:r w:rsidR="00581EE7">
        <w:rPr>
          <w:rFonts w:ascii="Gill Sans Nova" w:hAnsi="Gill Sans Nova"/>
          <w:sz w:val="30"/>
          <w:szCs w:val="30"/>
          <w:lang w:val="fr-FR"/>
        </w:rPr>
        <w:t>Troubleshooting</w:t>
      </w:r>
      <w:r w:rsidR="00FB52AF" w:rsidRPr="00152ED7">
        <w:rPr>
          <w:rFonts w:ascii="Gill Sans Nova" w:hAnsi="Gill Sans Nova"/>
          <w:sz w:val="30"/>
          <w:szCs w:val="30"/>
          <w:lang w:val="fr-FR"/>
        </w:rPr>
        <w:t> :</w:t>
      </w:r>
      <w:r w:rsidR="00FB52AF">
        <w:rPr>
          <w:rFonts w:ascii="Gill Sans Nova" w:hAnsi="Gill Sans Nova"/>
          <w:sz w:val="30"/>
          <w:szCs w:val="30"/>
          <w:lang w:val="fr-FR"/>
        </w:rPr>
        <w:t> </w:t>
      </w:r>
      <w:r w:rsidR="00FC5979" w:rsidRPr="003602AF">
        <w:rPr>
          <w:rFonts w:ascii="Gill Sans Nova" w:hAnsi="Gill Sans Nova"/>
          <w:color w:val="365F91" w:themeColor="accent1" w:themeShade="BF"/>
          <w:sz w:val="30"/>
          <w:szCs w:val="30"/>
          <w:lang w:val="fr-FR"/>
        </w:rPr>
        <w:t>ajustements nécessaires aux problèmes de sécurité</w:t>
      </w:r>
    </w:p>
    <w:p w14:paraId="6354B9AF" w14:textId="0C12602A" w:rsidR="00DE17CA" w:rsidRDefault="00092C7F" w:rsidP="00106673">
      <w:pPr>
        <w:pStyle w:val="Title"/>
        <w:rPr>
          <w:sz w:val="28"/>
          <w:szCs w:val="28"/>
          <w:u w:val="single"/>
          <w:lang w:val="fr-FR"/>
        </w:rPr>
      </w:pPr>
      <w:r>
        <w:rPr>
          <w:rFonts w:ascii="Gill Sans Nova" w:hAnsi="Gill Sans Nova"/>
          <w:sz w:val="30"/>
          <w:szCs w:val="30"/>
          <w:lang w:val="fr-FR"/>
        </w:rPr>
        <w:t xml:space="preserve">7- </w:t>
      </w:r>
      <w:r w:rsidR="00581EE7">
        <w:rPr>
          <w:rFonts w:ascii="Gill Sans Nova" w:hAnsi="Gill Sans Nova"/>
          <w:sz w:val="30"/>
          <w:szCs w:val="30"/>
          <w:lang w:val="fr-FR"/>
        </w:rPr>
        <w:t>Mémoire</w:t>
      </w:r>
      <w:r w:rsidR="00581EE7" w:rsidRPr="00152ED7">
        <w:rPr>
          <w:rFonts w:ascii="Gill Sans Nova" w:hAnsi="Gill Sans Nova"/>
          <w:sz w:val="30"/>
          <w:szCs w:val="30"/>
          <w:lang w:val="fr-FR"/>
        </w:rPr>
        <w:t> :</w:t>
      </w:r>
      <w:r w:rsidR="00581EE7">
        <w:rPr>
          <w:rFonts w:ascii="Gill Sans Nova" w:hAnsi="Gill Sans Nova"/>
          <w:sz w:val="30"/>
          <w:szCs w:val="30"/>
          <w:lang w:val="fr-FR"/>
        </w:rPr>
        <w:t> </w:t>
      </w:r>
      <w:r w:rsidR="00581EE7" w:rsidRPr="003602AF">
        <w:rPr>
          <w:rFonts w:ascii="Gill Sans Nova" w:hAnsi="Gill Sans Nova"/>
          <w:color w:val="365F91" w:themeColor="accent1" w:themeShade="BF"/>
          <w:sz w:val="30"/>
          <w:szCs w:val="30"/>
          <w:lang w:val="fr-FR"/>
        </w:rPr>
        <w:t>?</w:t>
      </w:r>
    </w:p>
    <w:p w14:paraId="37C53B23" w14:textId="77777777" w:rsidR="00106673" w:rsidRPr="001B3803" w:rsidRDefault="00106673" w:rsidP="00106673">
      <w:pPr>
        <w:pStyle w:val="Title"/>
        <w:rPr>
          <w:b/>
          <w:bCs/>
          <w:sz w:val="20"/>
          <w:szCs w:val="20"/>
          <w:u w:val="single"/>
          <w:lang w:val="fr-FR"/>
        </w:rPr>
      </w:pPr>
    </w:p>
    <w:p w14:paraId="65DD478F" w14:textId="56CE074F" w:rsidR="0042496D" w:rsidRPr="0042496D" w:rsidRDefault="0042496D" w:rsidP="0042496D">
      <w:pPr>
        <w:pStyle w:val="NoSpacing"/>
        <w:rPr>
          <w:rFonts w:asciiTheme="majorHAnsi" w:hAnsiTheme="majorHAnsi" w:cstheme="majorHAnsi"/>
          <w:b/>
          <w:bCs/>
          <w:color w:val="215868" w:themeColor="accent5" w:themeShade="80"/>
          <w:sz w:val="44"/>
          <w:szCs w:val="44"/>
          <w:lang w:val="fr-FR"/>
        </w:rPr>
      </w:pPr>
      <w:r w:rsidRPr="0042496D">
        <w:rPr>
          <w:rFonts w:asciiTheme="majorHAnsi" w:hAnsiTheme="majorHAnsi" w:cstheme="majorHAnsi"/>
          <w:b/>
          <w:bCs/>
          <w:color w:val="215868" w:themeColor="accent5" w:themeShade="80"/>
          <w:sz w:val="44"/>
          <w:szCs w:val="44"/>
          <w:lang w:val="fr-FR"/>
        </w:rPr>
        <w:lastRenderedPageBreak/>
        <w:t>Main</w:t>
      </w:r>
    </w:p>
    <w:p w14:paraId="0BA8BB84" w14:textId="1316D3D5" w:rsidR="0042496D" w:rsidRPr="0042496D" w:rsidRDefault="00952E34" w:rsidP="0042496D">
      <w:pPr>
        <w:pStyle w:val="Title"/>
        <w:rPr>
          <w:sz w:val="36"/>
          <w:szCs w:val="36"/>
          <w:lang w:val="fr-FR"/>
        </w:rPr>
      </w:pPr>
      <w:r>
        <w:rPr>
          <w:b/>
          <w:bCs/>
          <w:sz w:val="36"/>
          <w:szCs w:val="36"/>
          <w:u w:val="single"/>
          <w:lang w:val="fr-FR"/>
        </w:rPr>
        <w:t>H2</w:t>
      </w:r>
      <w:r w:rsidR="00937D86" w:rsidRPr="00937D86">
        <w:rPr>
          <w:b/>
          <w:bCs/>
          <w:sz w:val="36"/>
          <w:szCs w:val="36"/>
          <w:lang w:val="fr-FR"/>
        </w:rPr>
        <w:t>-</w:t>
      </w:r>
      <w:r w:rsidR="002B4EAB" w:rsidRPr="006918ED">
        <w:rPr>
          <w:b/>
          <w:bCs/>
          <w:sz w:val="32"/>
          <w:szCs w:val="32"/>
          <w:lang w:val="fr-FR"/>
        </w:rPr>
        <w:t>1</w:t>
      </w:r>
      <w:r w:rsidR="0042496D" w:rsidRPr="0042496D">
        <w:rPr>
          <w:sz w:val="36"/>
          <w:szCs w:val="36"/>
          <w:lang w:val="fr-FR"/>
        </w:rPr>
        <w:t xml:space="preserve"> : </w:t>
      </w:r>
      <w:r w:rsidR="00FE07B4" w:rsidRPr="00FE07B4">
        <w:rPr>
          <w:sz w:val="30"/>
          <w:szCs w:val="30"/>
          <w:lang w:val="fr-FR"/>
        </w:rPr>
        <w:t>Bases de données et paramètres de connexion</w:t>
      </w:r>
      <w:r w:rsidR="0042496D" w:rsidRPr="00FE07B4">
        <w:rPr>
          <w:sz w:val="30"/>
          <w:szCs w:val="30"/>
          <w:lang w:val="fr-FR"/>
        </w:rPr>
        <w:t xml:space="preserve"> </w:t>
      </w:r>
      <w:r w:rsidR="00FE07B4" w:rsidRPr="00FE07B4">
        <w:rPr>
          <w:sz w:val="30"/>
          <w:szCs w:val="30"/>
          <w:lang w:val="fr-FR"/>
        </w:rPr>
        <w:t>dans Docker</w:t>
      </w:r>
    </w:p>
    <w:p w14:paraId="5717F645" w14:textId="0E0D2F43" w:rsidR="00CF337A" w:rsidRDefault="00CF337A" w:rsidP="00CF337A">
      <w:pPr>
        <w:spacing w:after="0"/>
        <w:rPr>
          <w:rFonts w:ascii="Corbel" w:hAnsi="Corbel"/>
          <w:sz w:val="30"/>
          <w:szCs w:val="30"/>
          <w:lang w:val="fr-FR"/>
        </w:rPr>
      </w:pPr>
      <w:r w:rsidRPr="00CF337A">
        <w:rPr>
          <w:b/>
          <w:bCs/>
          <w:sz w:val="32"/>
          <w:szCs w:val="32"/>
          <w:u w:val="single"/>
          <w:lang w:val="fr-FR"/>
        </w:rPr>
        <w:t>H3</w:t>
      </w:r>
      <w:r w:rsidR="008C27A2" w:rsidRPr="008C27A2">
        <w:rPr>
          <w:b/>
          <w:bCs/>
          <w:sz w:val="32"/>
          <w:szCs w:val="32"/>
          <w:lang w:val="fr-FR"/>
        </w:rPr>
        <w:t>-</w:t>
      </w:r>
      <w:r w:rsidR="00937D86">
        <w:rPr>
          <w:b/>
          <w:bCs/>
          <w:sz w:val="30"/>
          <w:szCs w:val="30"/>
          <w:lang w:val="fr-FR"/>
        </w:rPr>
        <w:t>0</w:t>
      </w:r>
      <w:r w:rsidRPr="00CF337A">
        <w:rPr>
          <w:sz w:val="32"/>
          <w:szCs w:val="32"/>
          <w:lang w:val="fr-FR"/>
        </w:rPr>
        <w:t xml:space="preserve"> : </w:t>
      </w:r>
      <w:r w:rsidRPr="00CF337A">
        <w:rPr>
          <w:rFonts w:ascii="Corbel" w:hAnsi="Corbel"/>
          <w:sz w:val="30"/>
          <w:szCs w:val="30"/>
          <w:lang w:val="fr-FR"/>
        </w:rPr>
        <w:t>les axes de travail</w:t>
      </w:r>
    </w:p>
    <w:p w14:paraId="589C3CB5" w14:textId="6FD0A80C" w:rsidR="001F09CA" w:rsidRDefault="001F09CA" w:rsidP="001F09CA">
      <w:pPr>
        <w:spacing w:after="0"/>
        <w:rPr>
          <w:color w:val="17365D" w:themeColor="text2" w:themeShade="BF"/>
          <w:sz w:val="36"/>
          <w:szCs w:val="36"/>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2B4EAB">
        <w:rPr>
          <w:b/>
          <w:bCs/>
          <w:color w:val="17365D" w:themeColor="text2" w:themeShade="BF"/>
          <w:sz w:val="28"/>
          <w:szCs w:val="28"/>
          <w:lang w:val="fr-FR"/>
        </w:rPr>
        <w:t>1</w:t>
      </w:r>
      <w:r w:rsidRPr="00952E34">
        <w:rPr>
          <w:color w:val="17365D" w:themeColor="text2" w:themeShade="BF"/>
          <w:sz w:val="36"/>
          <w:szCs w:val="36"/>
          <w:lang w:val="fr-FR"/>
        </w:rPr>
        <w:t>:</w:t>
      </w:r>
      <w:r>
        <w:rPr>
          <w:color w:val="17365D" w:themeColor="text2" w:themeShade="BF"/>
          <w:sz w:val="36"/>
          <w:szCs w:val="36"/>
          <w:lang w:val="fr-FR"/>
        </w:rPr>
        <w:t xml:space="preserve"> </w:t>
      </w:r>
      <w:r w:rsidR="00420230" w:rsidRPr="002B4EAB">
        <w:rPr>
          <w:rFonts w:ascii="Corbel" w:hAnsi="Corbel"/>
          <w:sz w:val="28"/>
          <w:szCs w:val="28"/>
          <w:lang w:val="fr-FR"/>
        </w:rPr>
        <w:t>un trio particulièrement interdépendant</w:t>
      </w:r>
    </w:p>
    <w:p w14:paraId="7CD1DCD1" w14:textId="3DAF5276" w:rsidR="001F09CA" w:rsidRPr="00C82E3B" w:rsidRDefault="001F09CA" w:rsidP="001F0DD3">
      <w:pPr>
        <w:pStyle w:val="ListParagraph"/>
        <w:numPr>
          <w:ilvl w:val="0"/>
          <w:numId w:val="10"/>
        </w:numPr>
        <w:rPr>
          <w:rFonts w:ascii="Gill Sans Nova" w:hAnsi="Gill Sans Nova"/>
          <w:color w:val="17365D" w:themeColor="text2" w:themeShade="BF"/>
          <w:sz w:val="28"/>
          <w:szCs w:val="28"/>
          <w:lang w:val="fr-FR"/>
        </w:rPr>
      </w:pPr>
      <w:r w:rsidRPr="00C82E3B">
        <w:rPr>
          <w:rFonts w:ascii="Gill Sans Nova" w:hAnsi="Gill Sans Nova"/>
          <w:color w:val="17365D" w:themeColor="text2" w:themeShade="BF"/>
          <w:sz w:val="28"/>
          <w:szCs w:val="28"/>
          <w:lang w:val="fr-FR"/>
        </w:rPr>
        <w:t>Configuration des paramètres de connexion via Docker</w:t>
      </w:r>
    </w:p>
    <w:p w14:paraId="7DF867B4" w14:textId="49F1FA49" w:rsidR="001F0DD3" w:rsidRPr="00C82E3B" w:rsidRDefault="001F0DD3" w:rsidP="001F0DD3">
      <w:pPr>
        <w:pStyle w:val="ListParagraph"/>
        <w:numPr>
          <w:ilvl w:val="0"/>
          <w:numId w:val="10"/>
        </w:numPr>
        <w:rPr>
          <w:rFonts w:ascii="Gill Sans Nova" w:hAnsi="Gill Sans Nova"/>
          <w:color w:val="17365D" w:themeColor="text2" w:themeShade="BF"/>
          <w:sz w:val="28"/>
          <w:szCs w:val="28"/>
          <w:lang w:val="fr-FR"/>
        </w:rPr>
      </w:pPr>
      <w:r w:rsidRPr="00C82E3B">
        <w:rPr>
          <w:rFonts w:ascii="Gill Sans Nova" w:hAnsi="Gill Sans Nova"/>
          <w:color w:val="17365D" w:themeColor="text2" w:themeShade="BF"/>
          <w:sz w:val="28"/>
          <w:szCs w:val="28"/>
          <w:lang w:val="fr-FR"/>
        </w:rPr>
        <w:t xml:space="preserve">Synchronisation des permissions entre Docker et la </w:t>
      </w:r>
      <w:r w:rsidRPr="00C82E3B">
        <w:rPr>
          <w:rFonts w:ascii="Gill Sans Nova" w:hAnsi="Gill Sans Nova"/>
          <w:color w:val="17365D" w:themeColor="text2" w:themeShade="BF"/>
          <w:sz w:val="24"/>
          <w:szCs w:val="24"/>
          <w:lang w:val="fr-FR"/>
        </w:rPr>
        <w:t xml:space="preserve">BDD </w:t>
      </w:r>
      <w:r w:rsidRPr="00C82E3B">
        <w:rPr>
          <w:rFonts w:ascii="Gill Sans Nova" w:hAnsi="Gill Sans Nova"/>
          <w:color w:val="17365D" w:themeColor="text2" w:themeShade="BF"/>
          <w:sz w:val="28"/>
          <w:szCs w:val="28"/>
          <w:lang w:val="fr-FR"/>
        </w:rPr>
        <w:t>MariaDB</w:t>
      </w:r>
    </w:p>
    <w:p w14:paraId="37FC280E" w14:textId="2943E176" w:rsidR="001F0DD3" w:rsidRPr="00C82E3B" w:rsidRDefault="00374DDB" w:rsidP="001F0DD3">
      <w:pPr>
        <w:pStyle w:val="ListParagraph"/>
        <w:numPr>
          <w:ilvl w:val="0"/>
          <w:numId w:val="10"/>
        </w:numPr>
        <w:rPr>
          <w:rFonts w:ascii="Gill Sans Nova" w:hAnsi="Gill Sans Nova"/>
          <w:color w:val="17365D" w:themeColor="text2" w:themeShade="BF"/>
          <w:sz w:val="28"/>
          <w:szCs w:val="28"/>
          <w:lang w:val="fr-FR"/>
        </w:rPr>
      </w:pPr>
      <w:r w:rsidRPr="00C82E3B">
        <w:rPr>
          <w:rFonts w:ascii="Gill Sans Nova" w:hAnsi="Gill Sans Nova"/>
          <w:color w:val="17365D" w:themeColor="text2" w:themeShade="BF"/>
          <w:sz w:val="28"/>
          <w:szCs w:val="28"/>
          <w:lang w:val="fr-FR"/>
        </w:rPr>
        <w:t xml:space="preserve">Résolution des problèmes d’accès réseaux de la </w:t>
      </w:r>
      <w:r w:rsidRPr="00C82E3B">
        <w:rPr>
          <w:rFonts w:ascii="Gill Sans Nova" w:hAnsi="Gill Sans Nova"/>
          <w:color w:val="17365D" w:themeColor="text2" w:themeShade="BF"/>
          <w:sz w:val="24"/>
          <w:szCs w:val="24"/>
          <w:lang w:val="fr-FR"/>
        </w:rPr>
        <w:t xml:space="preserve">VM </w:t>
      </w:r>
      <w:r w:rsidRPr="00C82E3B">
        <w:rPr>
          <w:rFonts w:ascii="Gill Sans Nova" w:hAnsi="Gill Sans Nova"/>
          <w:color w:val="17365D" w:themeColor="text2" w:themeShade="BF"/>
          <w:sz w:val="28"/>
          <w:szCs w:val="28"/>
          <w:lang w:val="fr-FR"/>
        </w:rPr>
        <w:t>Ubuntu</w:t>
      </w:r>
    </w:p>
    <w:p w14:paraId="7F518B15" w14:textId="77777777" w:rsidR="001F09CA" w:rsidRDefault="0093031B" w:rsidP="00CF337A">
      <w:pPr>
        <w:spacing w:after="0"/>
        <w:rPr>
          <w:sz w:val="28"/>
          <w:szCs w:val="28"/>
          <w:lang w:val="fr-FR"/>
        </w:rPr>
      </w:pPr>
      <w:r>
        <w:rPr>
          <w:b/>
          <w:bCs/>
          <w:sz w:val="28"/>
          <w:szCs w:val="28"/>
          <w:u w:val="single"/>
          <w:lang w:val="fr-FR"/>
        </w:rPr>
        <w:t>P-1</w:t>
      </w:r>
      <w:r w:rsidRPr="0093031B">
        <w:rPr>
          <w:sz w:val="28"/>
          <w:szCs w:val="28"/>
          <w:lang w:val="fr-FR"/>
        </w:rPr>
        <w:t xml:space="preserve"> : </w:t>
      </w:r>
    </w:p>
    <w:p w14:paraId="4B59C240" w14:textId="77777777" w:rsidR="009C26EB" w:rsidRPr="009C26EB" w:rsidRDefault="009C26EB" w:rsidP="001F09CA">
      <w:pPr>
        <w:spacing w:after="0"/>
        <w:jc w:val="both"/>
        <w:rPr>
          <w:rFonts w:ascii="Aptos" w:hAnsi="Aptos"/>
          <w:color w:val="17365D" w:themeColor="text2" w:themeShade="BF"/>
          <w:sz w:val="8"/>
          <w:szCs w:val="8"/>
          <w:lang w:val="fr-FR"/>
        </w:rPr>
      </w:pPr>
    </w:p>
    <w:p w14:paraId="5FDC6F2E" w14:textId="2FB1997B" w:rsidR="00CF337A" w:rsidRPr="0093031B" w:rsidRDefault="00D344B7" w:rsidP="001F09CA">
      <w:pPr>
        <w:spacing w:after="0"/>
        <w:jc w:val="both"/>
        <w:rPr>
          <w:color w:val="17365D" w:themeColor="text2" w:themeShade="BF"/>
          <w:sz w:val="32"/>
          <w:szCs w:val="32"/>
          <w:lang w:val="fr-FR"/>
        </w:rPr>
      </w:pPr>
      <w:r>
        <w:rPr>
          <w:rFonts w:ascii="Aptos" w:hAnsi="Aptos"/>
          <w:color w:val="17365D" w:themeColor="text2" w:themeShade="BF"/>
          <w:sz w:val="28"/>
          <w:szCs w:val="28"/>
          <w:lang w:val="fr-FR"/>
        </w:rPr>
        <w:t xml:space="preserve">Ce </w:t>
      </w:r>
      <w:r w:rsidR="001F09CA">
        <w:rPr>
          <w:rFonts w:ascii="Aptos" w:hAnsi="Aptos"/>
          <w:color w:val="17365D" w:themeColor="text2" w:themeShade="BF"/>
          <w:sz w:val="28"/>
          <w:szCs w:val="28"/>
          <w:lang w:val="fr-FR"/>
        </w:rPr>
        <w:t xml:space="preserve">qui rend la résolution très vite chronophage réside dans le fait que la cause d’un échec concret lors d’une étape peut provenir des trois axes, séparément comme simultanément. Une action de résolution d’un côté provoquait d’un autre côté une besoin d’ajustement dont je n’avais pas </w:t>
      </w:r>
      <w:r>
        <w:rPr>
          <w:rFonts w:ascii="Aptos" w:hAnsi="Aptos"/>
          <w:color w:val="17365D" w:themeColor="text2" w:themeShade="BF"/>
          <w:sz w:val="28"/>
          <w:szCs w:val="28"/>
          <w:lang w:val="fr-FR"/>
        </w:rPr>
        <w:t xml:space="preserve">encore </w:t>
      </w:r>
      <w:r w:rsidR="001F09CA">
        <w:rPr>
          <w:rFonts w:ascii="Aptos" w:hAnsi="Aptos"/>
          <w:color w:val="17365D" w:themeColor="text2" w:themeShade="BF"/>
          <w:sz w:val="28"/>
          <w:szCs w:val="28"/>
          <w:lang w:val="fr-FR"/>
        </w:rPr>
        <w:t xml:space="preserve">conscience. Si ce tâtonnement est nécessaire </w:t>
      </w:r>
      <w:r>
        <w:rPr>
          <w:rFonts w:ascii="Aptos" w:hAnsi="Aptos"/>
          <w:color w:val="17365D" w:themeColor="text2" w:themeShade="BF"/>
          <w:sz w:val="28"/>
          <w:szCs w:val="28"/>
          <w:lang w:val="fr-FR"/>
        </w:rPr>
        <w:t>à</w:t>
      </w:r>
      <w:r w:rsidR="001F09CA">
        <w:rPr>
          <w:rFonts w:ascii="Aptos" w:hAnsi="Aptos"/>
          <w:color w:val="17365D" w:themeColor="text2" w:themeShade="BF"/>
          <w:sz w:val="28"/>
          <w:szCs w:val="28"/>
          <w:lang w:val="fr-FR"/>
        </w:rPr>
        <w:t xml:space="preserve"> l’</w:t>
      </w:r>
      <w:r>
        <w:rPr>
          <w:rFonts w:ascii="Aptos" w:hAnsi="Aptos"/>
          <w:color w:val="17365D" w:themeColor="text2" w:themeShade="BF"/>
          <w:sz w:val="28"/>
          <w:szCs w:val="28"/>
          <w:lang w:val="fr-FR"/>
        </w:rPr>
        <w:t xml:space="preserve">apprentissage pour produire une conduite et une confiance procédurale, il convient, je crois, de finaliser les documents protocolaires au fur et à mesure du projet afin que la découverte consentie ne devienne pas juste une errance.   </w:t>
      </w:r>
    </w:p>
    <w:p w14:paraId="3BC1FB26" w14:textId="383C9000" w:rsidR="00952E34" w:rsidRDefault="001F09CA" w:rsidP="00497A93">
      <w:pPr>
        <w:rPr>
          <w:lang w:val="fr-FR"/>
        </w:rPr>
      </w:pPr>
      <w:r>
        <w:rPr>
          <w:lang w:val="fr-FR"/>
        </w:rPr>
        <w:t xml:space="preserve"> </w:t>
      </w:r>
    </w:p>
    <w:p w14:paraId="7C331244" w14:textId="345AF6C7" w:rsidR="008C27A2" w:rsidRDefault="008C27A2" w:rsidP="008C27A2">
      <w:pPr>
        <w:spacing w:after="0"/>
        <w:rPr>
          <w:rFonts w:ascii="Corbel" w:hAnsi="Corbel"/>
          <w:sz w:val="30"/>
          <w:szCs w:val="30"/>
          <w:lang w:val="fr-FR"/>
        </w:rPr>
      </w:pPr>
      <w:r w:rsidRPr="00CF337A">
        <w:rPr>
          <w:b/>
          <w:bCs/>
          <w:sz w:val="32"/>
          <w:szCs w:val="32"/>
          <w:u w:val="single"/>
          <w:lang w:val="fr-FR"/>
        </w:rPr>
        <w:t>H3</w:t>
      </w:r>
      <w:r w:rsidRPr="008C27A2">
        <w:rPr>
          <w:b/>
          <w:bCs/>
          <w:sz w:val="32"/>
          <w:szCs w:val="32"/>
          <w:lang w:val="fr-FR"/>
        </w:rPr>
        <w:t>-</w:t>
      </w:r>
      <w:r w:rsidR="00937D86">
        <w:rPr>
          <w:b/>
          <w:bCs/>
          <w:sz w:val="30"/>
          <w:szCs w:val="30"/>
          <w:lang w:val="fr-FR"/>
        </w:rPr>
        <w:t>1</w:t>
      </w:r>
      <w:r w:rsidRPr="00CF337A">
        <w:rPr>
          <w:sz w:val="32"/>
          <w:szCs w:val="32"/>
          <w:lang w:val="fr-FR"/>
        </w:rPr>
        <w:t xml:space="preserve"> : </w:t>
      </w:r>
      <w:r w:rsidR="00FD351F">
        <w:rPr>
          <w:rFonts w:ascii="Corbel" w:hAnsi="Corbel"/>
          <w:sz w:val="30"/>
          <w:szCs w:val="30"/>
          <w:lang w:val="fr-FR"/>
        </w:rPr>
        <w:t>les c</w:t>
      </w:r>
      <w:r w:rsidR="006B12B2">
        <w:rPr>
          <w:rFonts w:ascii="Corbel" w:hAnsi="Corbel"/>
          <w:sz w:val="30"/>
          <w:szCs w:val="30"/>
          <w:lang w:val="fr-FR"/>
        </w:rPr>
        <w:t>odes utiles</w:t>
      </w:r>
    </w:p>
    <w:p w14:paraId="10662A9E" w14:textId="4C98B8D2" w:rsidR="006B1523" w:rsidRDefault="006B1523" w:rsidP="006B1523">
      <w:pPr>
        <w:spacing w:after="0"/>
        <w:rPr>
          <w:color w:val="17365D" w:themeColor="text2" w:themeShade="BF"/>
          <w:sz w:val="36"/>
          <w:szCs w:val="36"/>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2B4EAB">
        <w:rPr>
          <w:b/>
          <w:bCs/>
          <w:color w:val="17365D" w:themeColor="text2" w:themeShade="BF"/>
          <w:sz w:val="28"/>
          <w:szCs w:val="28"/>
          <w:lang w:val="fr-FR"/>
        </w:rPr>
        <w:t>2</w:t>
      </w:r>
      <w:r w:rsidRPr="00952E34">
        <w:rPr>
          <w:color w:val="17365D" w:themeColor="text2" w:themeShade="BF"/>
          <w:sz w:val="36"/>
          <w:szCs w:val="36"/>
          <w:lang w:val="fr-FR"/>
        </w:rPr>
        <w:t>:</w:t>
      </w:r>
      <w:r>
        <w:rPr>
          <w:color w:val="17365D" w:themeColor="text2" w:themeShade="BF"/>
          <w:sz w:val="36"/>
          <w:szCs w:val="36"/>
          <w:lang w:val="fr-FR"/>
        </w:rPr>
        <w:t xml:space="preserve"> </w:t>
      </w:r>
      <w:r w:rsidR="00420230" w:rsidRPr="002B4EAB">
        <w:rPr>
          <w:rFonts w:ascii="Corbel" w:hAnsi="Corbel"/>
          <w:sz w:val="28"/>
          <w:szCs w:val="28"/>
          <w:lang w:val="fr-FR"/>
        </w:rPr>
        <w:t>le SGBD MariaDB du conteneur déployé exigeait sa propre commande</w:t>
      </w:r>
    </w:p>
    <w:p w14:paraId="3A7DAB31" w14:textId="7CBFB46A" w:rsidR="006B1523" w:rsidRPr="001F0DD3" w:rsidRDefault="0087177D" w:rsidP="006B1523">
      <w:pPr>
        <w:pStyle w:val="ListParagraph"/>
        <w:numPr>
          <w:ilvl w:val="0"/>
          <w:numId w:val="11"/>
        </w:numPr>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Accès :</w:t>
      </w:r>
      <w:r>
        <w:rPr>
          <w:rFonts w:ascii="Gill Sans Nova" w:hAnsi="Gill Sans Nova"/>
          <w:color w:val="17365D" w:themeColor="text2" w:themeShade="BF"/>
          <w:sz w:val="30"/>
          <w:szCs w:val="30"/>
          <w:lang w:val="fr-FR"/>
        </w:rPr>
        <w:t xml:space="preserve"> </w:t>
      </w:r>
      <w:r w:rsidRPr="00EE15DA">
        <w:rPr>
          <w:rFonts w:ascii="Gill Sans Nova" w:hAnsi="Gill Sans Nova"/>
          <w:sz w:val="28"/>
          <w:szCs w:val="28"/>
          <w:lang w:val="sq-AL"/>
        </w:rPr>
        <w:t>mariadb -u drupal -p</w:t>
      </w:r>
      <w:r w:rsidR="00AF2FD5" w:rsidRPr="00EE15DA">
        <w:rPr>
          <w:rFonts w:ascii="Gill Sans Nova" w:hAnsi="Gill Sans Nova"/>
          <w:sz w:val="28"/>
          <w:szCs w:val="28"/>
          <w:lang w:val="sq-AL"/>
        </w:rPr>
        <w:t xml:space="preserve"> </w:t>
      </w:r>
      <w:r w:rsidRPr="00EE15DA">
        <w:rPr>
          <w:rFonts w:ascii="Gill Sans Nova" w:hAnsi="Gill Sans Nova"/>
          <w:sz w:val="28"/>
          <w:szCs w:val="28"/>
          <w:lang w:val="sq-AL"/>
        </w:rPr>
        <w:t>drupal drupal</w:t>
      </w:r>
    </w:p>
    <w:p w14:paraId="49640EE5" w14:textId="2FCA5D08" w:rsidR="00627C56" w:rsidRDefault="006F36AB" w:rsidP="006F36AB">
      <w:pPr>
        <w:pStyle w:val="ListParagraph"/>
        <w:numPr>
          <w:ilvl w:val="0"/>
          <w:numId w:val="11"/>
        </w:numPr>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Manipulation</w:t>
      </w:r>
      <w:r>
        <w:rPr>
          <w:rFonts w:ascii="Gill Sans Nova" w:hAnsi="Gill Sans Nova"/>
          <w:color w:val="17365D" w:themeColor="text2" w:themeShade="BF"/>
          <w:sz w:val="30"/>
          <w:szCs w:val="30"/>
          <w:lang w:val="fr-FR"/>
        </w:rPr>
        <w:t xml:space="preserve"> </w:t>
      </w:r>
      <w:r w:rsidR="00627C56">
        <w:rPr>
          <w:rFonts w:ascii="Gill Sans Nova" w:hAnsi="Gill Sans Nova"/>
          <w:color w:val="17365D" w:themeColor="text2" w:themeShade="BF"/>
          <w:sz w:val="30"/>
          <w:szCs w:val="30"/>
          <w:lang w:val="fr-FR"/>
        </w:rPr>
        <w:t xml:space="preserve">: </w:t>
      </w:r>
      <w:r w:rsidR="0002351C" w:rsidRPr="00F66EC5">
        <w:rPr>
          <w:rFonts w:ascii="Gill Sans Nova" w:hAnsi="Gill Sans Nova"/>
          <w:color w:val="17365D" w:themeColor="text2" w:themeShade="BF"/>
          <w:sz w:val="28"/>
          <w:szCs w:val="28"/>
          <w:lang w:val="fr-FR"/>
        </w:rPr>
        <w:t>Lien</w:t>
      </w:r>
      <w:r w:rsidR="00F66EC5" w:rsidRPr="00F66EC5">
        <w:rPr>
          <w:rFonts w:ascii="Gill Sans Nova" w:hAnsi="Gill Sans Nova"/>
          <w:color w:val="17365D" w:themeColor="text2" w:themeShade="BF"/>
          <w:sz w:val="28"/>
          <w:szCs w:val="28"/>
          <w:lang w:val="fr-FR"/>
        </w:rPr>
        <w:t>_</w:t>
      </w:r>
      <w:r w:rsidR="005D2AA3">
        <w:rPr>
          <w:rFonts w:ascii="Gill Sans Nova" w:hAnsi="Gill Sans Nova"/>
          <w:color w:val="17365D" w:themeColor="text2" w:themeShade="BF"/>
          <w:sz w:val="28"/>
          <w:szCs w:val="28"/>
          <w:lang w:val="fr-FR"/>
        </w:rPr>
        <w:t>00001</w:t>
      </w:r>
    </w:p>
    <w:p w14:paraId="1E9C3844" w14:textId="13F63DC8" w:rsidR="00627C56" w:rsidRPr="001F0DD3" w:rsidRDefault="00627C56" w:rsidP="00D744AF">
      <w:pPr>
        <w:pStyle w:val="ListParagraph"/>
        <w:numPr>
          <w:ilvl w:val="0"/>
          <w:numId w:val="11"/>
        </w:numPr>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Vérification</w:t>
      </w:r>
      <w:r>
        <w:rPr>
          <w:rFonts w:ascii="Gill Sans Nova" w:hAnsi="Gill Sans Nova"/>
          <w:color w:val="17365D" w:themeColor="text2" w:themeShade="BF"/>
          <w:sz w:val="30"/>
          <w:szCs w:val="30"/>
          <w:lang w:val="fr-FR"/>
        </w:rPr>
        <w:t xml:space="preserve"> : </w:t>
      </w:r>
      <w:r w:rsidR="0002351C" w:rsidRPr="00F66EC5">
        <w:rPr>
          <w:rFonts w:ascii="Gill Sans Nova" w:hAnsi="Gill Sans Nova"/>
          <w:color w:val="17365D" w:themeColor="text2" w:themeShade="BF"/>
          <w:sz w:val="28"/>
          <w:szCs w:val="28"/>
          <w:lang w:val="fr-FR"/>
        </w:rPr>
        <w:t>Lien</w:t>
      </w:r>
      <w:r w:rsidR="00F66EC5" w:rsidRPr="00F66EC5">
        <w:rPr>
          <w:rFonts w:ascii="Gill Sans Nova" w:hAnsi="Gill Sans Nova"/>
          <w:color w:val="17365D" w:themeColor="text2" w:themeShade="BF"/>
          <w:sz w:val="28"/>
          <w:szCs w:val="28"/>
          <w:lang w:val="fr-FR"/>
        </w:rPr>
        <w:t>_00</w:t>
      </w:r>
      <w:r w:rsidR="00846191" w:rsidRPr="00F66EC5">
        <w:rPr>
          <w:rFonts w:ascii="Gill Sans Nova" w:hAnsi="Gill Sans Nova"/>
          <w:color w:val="17365D" w:themeColor="text2" w:themeShade="BF"/>
          <w:sz w:val="28"/>
          <w:szCs w:val="28"/>
          <w:lang w:val="fr-FR"/>
        </w:rPr>
        <w:t>2</w:t>
      </w:r>
      <w:r w:rsidRPr="00C82E3B">
        <w:rPr>
          <w:rFonts w:ascii="Gill Sans Nova" w:hAnsi="Gill Sans Nova"/>
          <w:color w:val="17365D" w:themeColor="text2" w:themeShade="BF"/>
          <w:sz w:val="28"/>
          <w:szCs w:val="28"/>
          <w:lang w:val="fr-FR"/>
        </w:rPr>
        <w:t xml:space="preserve"> </w:t>
      </w:r>
    </w:p>
    <w:p w14:paraId="6D69501B" w14:textId="77777777" w:rsidR="008C27A2" w:rsidRDefault="008C27A2" w:rsidP="00497A93">
      <w:pPr>
        <w:rPr>
          <w:lang w:val="fr-FR"/>
        </w:rPr>
      </w:pPr>
    </w:p>
    <w:p w14:paraId="2F22299A" w14:textId="416A574C" w:rsidR="005B457C" w:rsidRDefault="005B457C" w:rsidP="005B457C">
      <w:pPr>
        <w:spacing w:after="0"/>
        <w:rPr>
          <w:rFonts w:ascii="Corbel" w:hAnsi="Corbel"/>
          <w:sz w:val="30"/>
          <w:szCs w:val="30"/>
          <w:lang w:val="fr-FR"/>
        </w:rPr>
      </w:pPr>
      <w:r w:rsidRPr="00CF337A">
        <w:rPr>
          <w:b/>
          <w:bCs/>
          <w:sz w:val="32"/>
          <w:szCs w:val="32"/>
          <w:u w:val="single"/>
          <w:lang w:val="fr-FR"/>
        </w:rPr>
        <w:t>H3</w:t>
      </w:r>
      <w:r w:rsidRPr="008C27A2">
        <w:rPr>
          <w:b/>
          <w:bCs/>
          <w:sz w:val="32"/>
          <w:szCs w:val="32"/>
          <w:lang w:val="fr-FR"/>
        </w:rPr>
        <w:t>-</w:t>
      </w:r>
      <w:r w:rsidR="00937D86">
        <w:rPr>
          <w:b/>
          <w:bCs/>
          <w:sz w:val="30"/>
          <w:szCs w:val="30"/>
          <w:lang w:val="fr-FR"/>
        </w:rPr>
        <w:t>2</w:t>
      </w:r>
      <w:r w:rsidRPr="00CF337A">
        <w:rPr>
          <w:sz w:val="32"/>
          <w:szCs w:val="32"/>
          <w:lang w:val="fr-FR"/>
        </w:rPr>
        <w:t xml:space="preserve"> : </w:t>
      </w:r>
      <w:r>
        <w:rPr>
          <w:rFonts w:ascii="Corbel" w:hAnsi="Corbel"/>
          <w:sz w:val="30"/>
          <w:szCs w:val="30"/>
          <w:lang w:val="fr-FR"/>
        </w:rPr>
        <w:t>les objets d’étude</w:t>
      </w:r>
    </w:p>
    <w:p w14:paraId="4CA2BA82" w14:textId="3BB84D05" w:rsidR="005B457C" w:rsidRDefault="005B457C" w:rsidP="005B457C">
      <w:pPr>
        <w:spacing w:after="0"/>
        <w:rPr>
          <w:color w:val="17365D" w:themeColor="text2" w:themeShade="BF"/>
          <w:sz w:val="36"/>
          <w:szCs w:val="36"/>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2B4EAB">
        <w:rPr>
          <w:b/>
          <w:bCs/>
          <w:color w:val="17365D" w:themeColor="text2" w:themeShade="BF"/>
          <w:sz w:val="28"/>
          <w:szCs w:val="28"/>
          <w:lang w:val="fr-FR"/>
        </w:rPr>
        <w:t>3</w:t>
      </w:r>
      <w:r w:rsidRPr="00952E34">
        <w:rPr>
          <w:color w:val="17365D" w:themeColor="text2" w:themeShade="BF"/>
          <w:sz w:val="36"/>
          <w:szCs w:val="36"/>
          <w:lang w:val="fr-FR"/>
        </w:rPr>
        <w:t>:</w:t>
      </w:r>
      <w:r>
        <w:rPr>
          <w:color w:val="17365D" w:themeColor="text2" w:themeShade="BF"/>
          <w:sz w:val="36"/>
          <w:szCs w:val="36"/>
          <w:lang w:val="fr-FR"/>
        </w:rPr>
        <w:t> </w:t>
      </w:r>
      <w:r w:rsidRPr="002B4EAB">
        <w:rPr>
          <w:rFonts w:ascii="Corbel" w:hAnsi="Corbel"/>
          <w:sz w:val="28"/>
          <w:szCs w:val="28"/>
          <w:lang w:val="fr-FR"/>
        </w:rPr>
        <w:t>le fichier « docker-compose.yml » borne l</w:t>
      </w:r>
      <w:r w:rsidR="00E142BD" w:rsidRPr="002B4EAB">
        <w:rPr>
          <w:rFonts w:ascii="Corbel" w:hAnsi="Corbel"/>
          <w:sz w:val="28"/>
          <w:szCs w:val="28"/>
          <w:lang w:val="fr-FR"/>
        </w:rPr>
        <w:t>’</w:t>
      </w:r>
      <w:r w:rsidRPr="002B4EAB">
        <w:rPr>
          <w:rFonts w:ascii="Corbel" w:hAnsi="Corbel"/>
          <w:sz w:val="28"/>
          <w:szCs w:val="28"/>
          <w:lang w:val="fr-FR"/>
        </w:rPr>
        <w:t>administration</w:t>
      </w:r>
      <w:r w:rsidR="00E142BD" w:rsidRPr="002B4EAB">
        <w:rPr>
          <w:rFonts w:ascii="Corbel" w:hAnsi="Corbel"/>
          <w:sz w:val="28"/>
          <w:szCs w:val="28"/>
          <w:lang w:val="fr-FR"/>
        </w:rPr>
        <w:t xml:space="preserve"> des services</w:t>
      </w:r>
    </w:p>
    <w:p w14:paraId="19D9E498" w14:textId="2CA70FE7" w:rsidR="005B457C" w:rsidRPr="00D744AF" w:rsidRDefault="005B457C" w:rsidP="00D744AF">
      <w:pPr>
        <w:pStyle w:val="ListParagraph"/>
        <w:numPr>
          <w:ilvl w:val="0"/>
          <w:numId w:val="12"/>
        </w:numPr>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Accès</w:t>
      </w:r>
      <w:r w:rsidRPr="00D744AF">
        <w:rPr>
          <w:rFonts w:ascii="Gill Sans Nova" w:hAnsi="Gill Sans Nova"/>
          <w:color w:val="17365D" w:themeColor="text2" w:themeShade="BF"/>
          <w:sz w:val="30"/>
          <w:szCs w:val="30"/>
          <w:lang w:val="fr-FR"/>
        </w:rPr>
        <w:t xml:space="preserve"> : </w:t>
      </w:r>
      <w:r w:rsidR="000F1BD6" w:rsidRPr="00D744AF">
        <w:rPr>
          <w:rFonts w:ascii="Gill Sans Nova" w:hAnsi="Gill Sans Nova"/>
          <w:sz w:val="28"/>
          <w:szCs w:val="28"/>
          <w:lang w:val="sq-AL"/>
        </w:rPr>
        <w:t>créé</w:t>
      </w:r>
      <w:r w:rsidR="007C3D38" w:rsidRPr="00D744AF">
        <w:rPr>
          <w:rFonts w:ascii="Gill Sans Nova" w:hAnsi="Gill Sans Nova"/>
          <w:sz w:val="28"/>
          <w:szCs w:val="28"/>
          <w:lang w:val="sq-AL"/>
        </w:rPr>
        <w:t>r</w:t>
      </w:r>
      <w:r w:rsidR="000F1BD6" w:rsidRPr="00D744AF">
        <w:rPr>
          <w:rFonts w:ascii="Gill Sans Nova" w:hAnsi="Gill Sans Nova"/>
          <w:sz w:val="28"/>
          <w:szCs w:val="28"/>
          <w:lang w:val="sq-AL"/>
        </w:rPr>
        <w:t xml:space="preserve"> </w:t>
      </w:r>
      <w:r w:rsidR="007C3D38" w:rsidRPr="00D744AF">
        <w:rPr>
          <w:rFonts w:ascii="Gill Sans Nova" w:hAnsi="Gill Sans Nova"/>
          <w:sz w:val="28"/>
          <w:szCs w:val="28"/>
          <w:lang w:val="sq-AL"/>
        </w:rPr>
        <w:t xml:space="preserve">le fichier sur le </w:t>
      </w:r>
      <w:r w:rsidR="000F1BD6" w:rsidRPr="00D744AF">
        <w:rPr>
          <w:rFonts w:ascii="Gill Sans Nova" w:hAnsi="Gill Sans Nova"/>
          <w:sz w:val="28"/>
          <w:szCs w:val="28"/>
          <w:lang w:val="sq-AL"/>
        </w:rPr>
        <w:t xml:space="preserve">niveau </w:t>
      </w:r>
      <w:r w:rsidR="007C3D38" w:rsidRPr="00D744AF">
        <w:rPr>
          <w:rFonts w:ascii="Gill Sans Nova" w:hAnsi="Gill Sans Nova"/>
          <w:sz w:val="28"/>
          <w:szCs w:val="28"/>
          <w:lang w:val="sq-AL"/>
        </w:rPr>
        <w:t>d</w:t>
      </w:r>
      <w:r w:rsidR="00956353" w:rsidRPr="00D744AF">
        <w:rPr>
          <w:rFonts w:ascii="Gill Sans Nova" w:hAnsi="Gill Sans Nova"/>
          <w:sz w:val="28"/>
          <w:szCs w:val="28"/>
          <w:lang w:val="sq-AL"/>
        </w:rPr>
        <w:t>u</w:t>
      </w:r>
      <w:r w:rsidR="000F1BD6" w:rsidRPr="00D744AF">
        <w:rPr>
          <w:rFonts w:ascii="Gill Sans Nova" w:hAnsi="Gill Sans Nova"/>
          <w:sz w:val="28"/>
          <w:szCs w:val="28"/>
          <w:lang w:val="sq-AL"/>
        </w:rPr>
        <w:t xml:space="preserve"> </w:t>
      </w:r>
      <w:r w:rsidR="007C3D38" w:rsidRPr="00D744AF">
        <w:rPr>
          <w:rFonts w:ascii="Gill Sans Nova" w:hAnsi="Gill Sans Nova"/>
          <w:sz w:val="28"/>
          <w:szCs w:val="28"/>
          <w:lang w:val="sq-AL"/>
        </w:rPr>
        <w:t>répertoire</w:t>
      </w:r>
      <w:r w:rsidR="000F1BD6" w:rsidRPr="00D744AF">
        <w:rPr>
          <w:rFonts w:ascii="Gill Sans Nova" w:hAnsi="Gill Sans Nova"/>
          <w:sz w:val="28"/>
          <w:szCs w:val="28"/>
          <w:lang w:val="sq-AL"/>
        </w:rPr>
        <w:t xml:space="preserve"> Drupal et les images</w:t>
      </w:r>
    </w:p>
    <w:p w14:paraId="57236D1D" w14:textId="77777777" w:rsidR="005B457C" w:rsidRDefault="005B457C" w:rsidP="005B457C">
      <w:pPr>
        <w:pStyle w:val="ListParagraph"/>
        <w:numPr>
          <w:ilvl w:val="0"/>
          <w:numId w:val="12"/>
        </w:numPr>
        <w:rPr>
          <w:rFonts w:ascii="Gill Sans Nova" w:hAnsi="Gill Sans Nova"/>
          <w:color w:val="17365D" w:themeColor="text2" w:themeShade="BF"/>
          <w:sz w:val="30"/>
          <w:szCs w:val="30"/>
          <w:lang w:val="fr-FR"/>
        </w:rPr>
      </w:pPr>
      <w:r>
        <w:rPr>
          <w:rFonts w:ascii="Gill Sans Nova" w:hAnsi="Gill Sans Nova"/>
          <w:color w:val="17365D" w:themeColor="text2" w:themeShade="BF"/>
          <w:sz w:val="30"/>
          <w:szCs w:val="30"/>
          <w:lang w:val="fr-FR"/>
        </w:rPr>
        <w:t> </w:t>
      </w:r>
      <w:r w:rsidRPr="00D744AF">
        <w:rPr>
          <w:rFonts w:ascii="Gill Sans Nova" w:hAnsi="Gill Sans Nova"/>
          <w:color w:val="1E4F5C"/>
          <w:sz w:val="30"/>
          <w:szCs w:val="30"/>
          <w:lang w:val="fr-FR"/>
        </w:rPr>
        <w:t>?</w:t>
      </w:r>
    </w:p>
    <w:p w14:paraId="051DDFD5" w14:textId="77777777" w:rsidR="005B457C" w:rsidRPr="00D744AF" w:rsidRDefault="005B457C" w:rsidP="005B457C">
      <w:pPr>
        <w:pStyle w:val="ListParagraph"/>
        <w:numPr>
          <w:ilvl w:val="0"/>
          <w:numId w:val="12"/>
        </w:numPr>
        <w:rPr>
          <w:rFonts w:ascii="Gill Sans Nova" w:hAnsi="Gill Sans Nova"/>
          <w:color w:val="1E4F5C"/>
          <w:sz w:val="30"/>
          <w:szCs w:val="30"/>
          <w:lang w:val="fr-FR"/>
        </w:rPr>
      </w:pPr>
      <w:r>
        <w:rPr>
          <w:rFonts w:ascii="Gill Sans Nova" w:hAnsi="Gill Sans Nova"/>
          <w:color w:val="17365D" w:themeColor="text2" w:themeShade="BF"/>
          <w:sz w:val="30"/>
          <w:szCs w:val="30"/>
          <w:lang w:val="fr-FR"/>
        </w:rPr>
        <w:t> </w:t>
      </w:r>
      <w:r w:rsidRPr="00D744AF">
        <w:rPr>
          <w:rFonts w:ascii="Gill Sans Nova" w:hAnsi="Gill Sans Nova"/>
          <w:color w:val="1E4F5C"/>
          <w:sz w:val="30"/>
          <w:szCs w:val="30"/>
          <w:lang w:val="fr-FR"/>
        </w:rPr>
        <w:t>?</w:t>
      </w:r>
    </w:p>
    <w:p w14:paraId="1F50166B" w14:textId="0FDF2550" w:rsidR="00251D59" w:rsidRPr="004A5842" w:rsidRDefault="00251D59" w:rsidP="00251D59">
      <w:pPr>
        <w:pStyle w:val="NoSpacing"/>
        <w:rPr>
          <w:rFonts w:asciiTheme="majorHAnsi" w:hAnsiTheme="majorHAnsi" w:cstheme="majorHAnsi"/>
          <w:b/>
          <w:bCs/>
          <w:color w:val="215868" w:themeColor="accent5" w:themeShade="80"/>
          <w:sz w:val="40"/>
          <w:szCs w:val="40"/>
          <w:lang w:val="fr-FR"/>
        </w:rPr>
      </w:pPr>
      <w:r w:rsidRPr="004A5842">
        <w:rPr>
          <w:rFonts w:asciiTheme="majorHAnsi" w:hAnsiTheme="majorHAnsi" w:cstheme="majorHAnsi"/>
          <w:b/>
          <w:bCs/>
          <w:color w:val="215868" w:themeColor="accent5" w:themeShade="80"/>
          <w:sz w:val="40"/>
          <w:szCs w:val="40"/>
          <w:u w:val="single"/>
          <w:lang w:val="fr-FR"/>
        </w:rPr>
        <w:lastRenderedPageBreak/>
        <w:t>Article</w:t>
      </w:r>
      <w:r w:rsidRPr="004A5842">
        <w:rPr>
          <w:rFonts w:asciiTheme="majorHAnsi" w:hAnsiTheme="majorHAnsi" w:cstheme="majorHAnsi"/>
          <w:b/>
          <w:bCs/>
          <w:color w:val="215868" w:themeColor="accent5" w:themeShade="80"/>
          <w:sz w:val="40"/>
          <w:szCs w:val="40"/>
          <w:lang w:val="fr-FR"/>
        </w:rPr>
        <w:t>-</w:t>
      </w:r>
      <w:r w:rsidR="009D0FE3" w:rsidRPr="004A5842">
        <w:rPr>
          <w:rFonts w:asciiTheme="majorHAnsi" w:hAnsiTheme="majorHAnsi" w:cstheme="majorHAnsi"/>
          <w:b/>
          <w:bCs/>
          <w:color w:val="215868" w:themeColor="accent5" w:themeShade="80"/>
          <w:sz w:val="40"/>
          <w:szCs w:val="40"/>
          <w:lang w:val="fr-FR"/>
        </w:rPr>
        <w:t>0</w:t>
      </w:r>
    </w:p>
    <w:p w14:paraId="0C3929E3" w14:textId="77777777" w:rsidR="002452A9" w:rsidRPr="00783353" w:rsidRDefault="002452A9" w:rsidP="002452A9">
      <w:pPr>
        <w:pStyle w:val="NoSpacing"/>
        <w:rPr>
          <w:sz w:val="8"/>
          <w:szCs w:val="8"/>
          <w:lang w:val="fr-FR"/>
        </w:rPr>
      </w:pPr>
    </w:p>
    <w:p w14:paraId="6067388A" w14:textId="5E7C5460" w:rsidR="0062051B" w:rsidRPr="00251D59" w:rsidRDefault="0062051B" w:rsidP="0062051B">
      <w:pPr>
        <w:pStyle w:val="NoSpacing"/>
        <w:rPr>
          <w:rFonts w:asciiTheme="majorHAnsi" w:hAnsiTheme="majorHAnsi" w:cstheme="majorHAnsi"/>
          <w:b/>
          <w:bCs/>
          <w:color w:val="215868" w:themeColor="accent5" w:themeShade="80"/>
          <w:sz w:val="36"/>
          <w:szCs w:val="36"/>
          <w:lang w:val="fr-FR"/>
        </w:rPr>
      </w:pPr>
      <w:r>
        <w:rPr>
          <w:rFonts w:asciiTheme="majorHAnsi" w:hAnsiTheme="majorHAnsi" w:cstheme="majorHAnsi"/>
          <w:b/>
          <w:bCs/>
          <w:color w:val="215868" w:themeColor="accent5" w:themeShade="80"/>
          <w:sz w:val="36"/>
          <w:szCs w:val="36"/>
          <w:u w:val="single"/>
          <w:lang w:val="fr-FR"/>
        </w:rPr>
        <w:t>Section</w:t>
      </w:r>
      <w:r w:rsidRPr="00251D59">
        <w:rPr>
          <w:rFonts w:asciiTheme="majorHAnsi" w:hAnsiTheme="majorHAnsi" w:cstheme="majorHAnsi"/>
          <w:b/>
          <w:bCs/>
          <w:color w:val="215868" w:themeColor="accent5" w:themeShade="80"/>
          <w:sz w:val="36"/>
          <w:szCs w:val="36"/>
          <w:lang w:val="fr-FR"/>
        </w:rPr>
        <w:t>-</w:t>
      </w:r>
      <w:r>
        <w:rPr>
          <w:rFonts w:asciiTheme="majorHAnsi" w:hAnsiTheme="majorHAnsi" w:cstheme="majorHAnsi"/>
          <w:b/>
          <w:bCs/>
          <w:color w:val="215868" w:themeColor="accent5" w:themeShade="80"/>
          <w:sz w:val="36"/>
          <w:szCs w:val="36"/>
          <w:lang w:val="fr-FR"/>
        </w:rPr>
        <w:t>0</w:t>
      </w:r>
    </w:p>
    <w:p w14:paraId="2998AA3C" w14:textId="77777777" w:rsidR="0062051B" w:rsidRPr="00783353" w:rsidRDefault="0062051B" w:rsidP="0062051B">
      <w:pPr>
        <w:pStyle w:val="NoSpacing"/>
        <w:rPr>
          <w:sz w:val="8"/>
          <w:szCs w:val="8"/>
          <w:lang w:val="fr-FR"/>
        </w:rPr>
      </w:pPr>
    </w:p>
    <w:p w14:paraId="25FF791E" w14:textId="0280FDE3" w:rsidR="00121BCE" w:rsidRDefault="00121BCE" w:rsidP="005D30B1">
      <w:pPr>
        <w:spacing w:after="0" w:line="240" w:lineRule="auto"/>
        <w:rPr>
          <w:lang w:val="fr-FR"/>
        </w:rPr>
      </w:pPr>
      <w:r w:rsidRPr="002452A9">
        <w:rPr>
          <w:rFonts w:asciiTheme="majorHAnsi" w:eastAsiaTheme="majorEastAsia" w:hAnsiTheme="majorHAnsi" w:cstheme="majorBidi"/>
          <w:b/>
          <w:bCs/>
          <w:color w:val="17365D" w:themeColor="text2" w:themeShade="BF"/>
          <w:spacing w:val="5"/>
          <w:kern w:val="28"/>
          <w:sz w:val="36"/>
          <w:szCs w:val="36"/>
          <w:u w:val="single"/>
          <w:lang w:val="fr-FR"/>
        </w:rPr>
        <w:t>H2</w:t>
      </w:r>
      <w:r w:rsidRPr="002452A9">
        <w:rPr>
          <w:rFonts w:asciiTheme="majorHAnsi" w:hAnsiTheme="majorHAnsi" w:cstheme="majorHAnsi"/>
          <w:b/>
          <w:bCs/>
          <w:sz w:val="36"/>
          <w:szCs w:val="36"/>
          <w:lang w:val="fr-FR"/>
        </w:rPr>
        <w:t>-</w:t>
      </w:r>
      <w:r w:rsidR="00CB5373" w:rsidRPr="006918ED">
        <w:rPr>
          <w:rFonts w:asciiTheme="majorHAnsi" w:hAnsiTheme="majorHAnsi" w:cstheme="majorHAnsi"/>
          <w:b/>
          <w:bCs/>
          <w:sz w:val="32"/>
          <w:szCs w:val="32"/>
          <w:lang w:val="fr-FR"/>
        </w:rPr>
        <w:t>2</w:t>
      </w:r>
      <w:r w:rsidRPr="002452A9">
        <w:rPr>
          <w:rFonts w:asciiTheme="majorHAnsi" w:hAnsiTheme="majorHAnsi" w:cstheme="majorHAnsi"/>
          <w:sz w:val="36"/>
          <w:szCs w:val="36"/>
          <w:lang w:val="fr-FR"/>
        </w:rPr>
        <w:t> :</w:t>
      </w:r>
      <w:r w:rsidRPr="0042496D">
        <w:rPr>
          <w:sz w:val="36"/>
          <w:szCs w:val="36"/>
          <w:lang w:val="fr-FR"/>
        </w:rPr>
        <w:t xml:space="preserve"> </w:t>
      </w:r>
      <w:r w:rsidR="00CB5373" w:rsidRPr="002452A9">
        <w:rPr>
          <w:rFonts w:asciiTheme="majorHAnsi" w:eastAsiaTheme="majorEastAsia" w:hAnsiTheme="majorHAnsi" w:cstheme="majorBidi"/>
          <w:color w:val="17365D" w:themeColor="text2" w:themeShade="BF"/>
          <w:spacing w:val="5"/>
          <w:kern w:val="28"/>
          <w:sz w:val="30"/>
          <w:szCs w:val="30"/>
          <w:lang w:val="fr-FR"/>
        </w:rPr>
        <w:t>Préparation de la machine virtuelle et installation de Docker</w:t>
      </w:r>
    </w:p>
    <w:p w14:paraId="220BA272" w14:textId="2B1261E9" w:rsidR="002452A9" w:rsidRDefault="002452A9" w:rsidP="005D30B1">
      <w:pPr>
        <w:spacing w:after="0" w:line="240" w:lineRule="auto"/>
        <w:rPr>
          <w:rFonts w:ascii="Corbel" w:hAnsi="Corbel"/>
          <w:sz w:val="30"/>
          <w:szCs w:val="30"/>
          <w:lang w:val="fr-FR"/>
        </w:rPr>
      </w:pPr>
      <w:r w:rsidRPr="00CF337A">
        <w:rPr>
          <w:b/>
          <w:bCs/>
          <w:sz w:val="32"/>
          <w:szCs w:val="32"/>
          <w:u w:val="single"/>
          <w:lang w:val="fr-FR"/>
        </w:rPr>
        <w:t>H3</w:t>
      </w:r>
      <w:r w:rsidRPr="008C27A2">
        <w:rPr>
          <w:b/>
          <w:bCs/>
          <w:sz w:val="32"/>
          <w:szCs w:val="32"/>
          <w:lang w:val="fr-FR"/>
        </w:rPr>
        <w:t>-</w:t>
      </w:r>
      <w:r>
        <w:rPr>
          <w:b/>
          <w:bCs/>
          <w:sz w:val="30"/>
          <w:szCs w:val="30"/>
          <w:lang w:val="fr-FR"/>
        </w:rPr>
        <w:t>3</w:t>
      </w:r>
      <w:r w:rsidRPr="00CF337A">
        <w:rPr>
          <w:sz w:val="32"/>
          <w:szCs w:val="32"/>
          <w:lang w:val="fr-FR"/>
        </w:rPr>
        <w:t xml:space="preserve"> : </w:t>
      </w:r>
      <w:r w:rsidR="00BC0C22">
        <w:rPr>
          <w:rFonts w:ascii="Corbel" w:hAnsi="Corbel"/>
          <w:sz w:val="30"/>
          <w:szCs w:val="30"/>
          <w:lang w:val="fr-FR"/>
        </w:rPr>
        <w:t>les codes utiles</w:t>
      </w:r>
      <w:r w:rsidR="007C3D38">
        <w:rPr>
          <w:rFonts w:ascii="Corbel" w:hAnsi="Corbel"/>
          <w:sz w:val="30"/>
          <w:szCs w:val="30"/>
          <w:lang w:val="fr-FR"/>
        </w:rPr>
        <w:t xml:space="preserve"> </w:t>
      </w:r>
    </w:p>
    <w:p w14:paraId="034E9271" w14:textId="0B0D3206" w:rsidR="00364128" w:rsidRDefault="00364128" w:rsidP="005D30B1">
      <w:pPr>
        <w:spacing w:after="0" w:line="240" w:lineRule="auto"/>
        <w:rPr>
          <w:rFonts w:ascii="Corbel" w:hAnsi="Corbel"/>
          <w:sz w:val="30"/>
          <w:szCs w:val="30"/>
          <w:lang w:val="fr-FR"/>
        </w:rPr>
      </w:pPr>
      <w:r w:rsidRPr="00CF337A">
        <w:rPr>
          <w:b/>
          <w:bCs/>
          <w:sz w:val="32"/>
          <w:szCs w:val="32"/>
          <w:u w:val="single"/>
          <w:lang w:val="fr-FR"/>
        </w:rPr>
        <w:t>H</w:t>
      </w:r>
      <w:r>
        <w:rPr>
          <w:b/>
          <w:bCs/>
          <w:sz w:val="32"/>
          <w:szCs w:val="32"/>
          <w:u w:val="single"/>
          <w:lang w:val="fr-FR"/>
        </w:rPr>
        <w:t>4</w:t>
      </w:r>
      <w:r w:rsidRPr="008C27A2">
        <w:rPr>
          <w:b/>
          <w:bCs/>
          <w:sz w:val="32"/>
          <w:szCs w:val="32"/>
          <w:lang w:val="fr-FR"/>
        </w:rPr>
        <w:t>-</w:t>
      </w:r>
      <w:r>
        <w:rPr>
          <w:b/>
          <w:bCs/>
          <w:sz w:val="30"/>
          <w:szCs w:val="30"/>
          <w:lang w:val="fr-FR"/>
        </w:rPr>
        <w:t>0</w:t>
      </w:r>
      <w:r w:rsidRPr="00CF337A">
        <w:rPr>
          <w:sz w:val="32"/>
          <w:szCs w:val="32"/>
          <w:lang w:val="fr-FR"/>
        </w:rPr>
        <w:t xml:space="preserve"> : </w:t>
      </w:r>
      <w:r w:rsidR="006C03A4" w:rsidRPr="006C03A4">
        <w:rPr>
          <w:rFonts w:ascii="Corbel" w:hAnsi="Corbel"/>
          <w:sz w:val="30"/>
          <w:szCs w:val="30"/>
          <w:lang w:val="fr-FR"/>
        </w:rPr>
        <w:t>dépendances et signature des fichiers : un problème gris très sérieux</w:t>
      </w:r>
    </w:p>
    <w:p w14:paraId="6C8B7C59" w14:textId="5FDC1BDF" w:rsidR="006C03A4" w:rsidRDefault="006C03A4" w:rsidP="006C03A4">
      <w:pPr>
        <w:spacing w:after="0"/>
        <w:rPr>
          <w:rFonts w:ascii="Aptos" w:hAnsi="Aptos"/>
          <w:color w:val="17365D" w:themeColor="text2" w:themeShade="BF"/>
          <w:sz w:val="28"/>
          <w:szCs w:val="28"/>
          <w:lang w:val="fr-FR"/>
        </w:rPr>
      </w:pPr>
      <w:r>
        <w:rPr>
          <w:b/>
          <w:bCs/>
          <w:sz w:val="28"/>
          <w:szCs w:val="28"/>
          <w:u w:val="single"/>
          <w:lang w:val="fr-FR"/>
        </w:rPr>
        <w:t>P-2</w:t>
      </w:r>
      <w:r w:rsidRPr="0093031B">
        <w:rPr>
          <w:sz w:val="28"/>
          <w:szCs w:val="28"/>
          <w:lang w:val="fr-FR"/>
        </w:rPr>
        <w:t xml:space="preserve"> : </w:t>
      </w:r>
      <w:r w:rsidRPr="006C03A4">
        <w:rPr>
          <w:rFonts w:ascii="Aptos" w:hAnsi="Aptos"/>
          <w:color w:val="17365D" w:themeColor="text2" w:themeShade="BF"/>
          <w:sz w:val="28"/>
          <w:szCs w:val="28"/>
          <w:lang w:val="fr-FR"/>
        </w:rPr>
        <w:t>Jusqu’ici tout va bien</w:t>
      </w:r>
      <w:r>
        <w:rPr>
          <w:rFonts w:ascii="Aptos" w:hAnsi="Aptos"/>
          <w:color w:val="17365D" w:themeColor="text2" w:themeShade="BF"/>
          <w:sz w:val="28"/>
          <w:szCs w:val="28"/>
          <w:lang w:val="fr-FR"/>
        </w:rPr>
        <w:t>…</w:t>
      </w:r>
    </w:p>
    <w:p w14:paraId="270B54B6" w14:textId="2420DEE4" w:rsidR="006C03A4" w:rsidRPr="00111271" w:rsidRDefault="002D0EF7" w:rsidP="002D0EF7">
      <w:pPr>
        <w:spacing w:after="0"/>
        <w:jc w:val="both"/>
        <w:rPr>
          <w:rFonts w:ascii="Corbel" w:hAnsi="Corbel"/>
          <w:sz w:val="24"/>
          <w:szCs w:val="24"/>
          <w:lang w:val="fr-FR"/>
        </w:rPr>
      </w:pPr>
      <w:r w:rsidRPr="00111271">
        <w:rPr>
          <w:rFonts w:ascii="Aptos" w:hAnsi="Aptos"/>
          <w:color w:val="17365D" w:themeColor="text2" w:themeShade="BF"/>
          <w:sz w:val="24"/>
          <w:szCs w:val="24"/>
          <w:lang w:val="fr-FR"/>
        </w:rPr>
        <w:t xml:space="preserve">Les contraintes matérielles et le rythme de la formation ne nous permettent pas forcément de faire face aux problèmes gris. Les formateurs eux même nous conseillent tantôt d’ignorer certains messages d’erreur. Nous n’avions pas le temps, certes, mais il faudra pourtant, dès que nous l’aurons regagné, trouver le courage de tout recommencer à « 0 » </w:t>
      </w:r>
      <w:r w:rsidR="001F7BF2" w:rsidRPr="00111271">
        <w:rPr>
          <w:rFonts w:ascii="Aptos" w:hAnsi="Aptos"/>
          <w:color w:val="17365D" w:themeColor="text2" w:themeShade="BF"/>
          <w:sz w:val="24"/>
          <w:szCs w:val="24"/>
          <w:lang w:val="fr-FR"/>
        </w:rPr>
        <w:t xml:space="preserve">pour faire </w:t>
      </w:r>
      <w:r w:rsidRPr="00111271">
        <w:rPr>
          <w:rFonts w:ascii="Aptos" w:hAnsi="Aptos"/>
          <w:color w:val="17365D" w:themeColor="text2" w:themeShade="BF"/>
          <w:sz w:val="24"/>
          <w:szCs w:val="24"/>
          <w:lang w:val="fr-FR"/>
        </w:rPr>
        <w:t xml:space="preserve">face </w:t>
      </w:r>
      <w:r w:rsidR="001F7BF2" w:rsidRPr="00111271">
        <w:rPr>
          <w:rFonts w:ascii="Aptos" w:hAnsi="Aptos"/>
          <w:color w:val="17365D" w:themeColor="text2" w:themeShade="BF"/>
          <w:sz w:val="24"/>
          <w:szCs w:val="24"/>
          <w:lang w:val="fr-FR"/>
        </w:rPr>
        <w:t xml:space="preserve">aux </w:t>
      </w:r>
      <w:r w:rsidRPr="00111271">
        <w:rPr>
          <w:rFonts w:ascii="Aptos" w:hAnsi="Aptos"/>
          <w:color w:val="17365D" w:themeColor="text2" w:themeShade="BF"/>
          <w:sz w:val="24"/>
          <w:szCs w:val="24"/>
          <w:lang w:val="fr-FR"/>
        </w:rPr>
        <w:t xml:space="preserve">problèmes gris car </w:t>
      </w:r>
      <w:r w:rsidR="00971D30" w:rsidRPr="00111271">
        <w:rPr>
          <w:rFonts w:ascii="Aptos" w:hAnsi="Aptos"/>
          <w:color w:val="17365D" w:themeColor="text2" w:themeShade="BF"/>
          <w:sz w:val="24"/>
          <w:szCs w:val="24"/>
          <w:lang w:val="fr-FR"/>
        </w:rPr>
        <w:t>ce sont d</w:t>
      </w:r>
      <w:r w:rsidR="001F7BF2" w:rsidRPr="00111271">
        <w:rPr>
          <w:rFonts w:ascii="Aptos" w:hAnsi="Aptos"/>
          <w:color w:val="17365D" w:themeColor="text2" w:themeShade="BF"/>
          <w:sz w:val="24"/>
          <w:szCs w:val="24"/>
          <w:lang w:val="fr-FR"/>
        </w:rPr>
        <w:t xml:space="preserve">es </w:t>
      </w:r>
      <w:r w:rsidRPr="00111271">
        <w:rPr>
          <w:rFonts w:ascii="Aptos" w:hAnsi="Aptos"/>
          <w:color w:val="17365D" w:themeColor="text2" w:themeShade="BF"/>
          <w:sz w:val="24"/>
          <w:szCs w:val="24"/>
          <w:lang w:val="fr-FR"/>
        </w:rPr>
        <w:t xml:space="preserve">symptômes de </w:t>
      </w:r>
      <w:r w:rsidR="001F7BF2" w:rsidRPr="00111271">
        <w:rPr>
          <w:rFonts w:ascii="Aptos" w:hAnsi="Aptos"/>
          <w:color w:val="17365D" w:themeColor="text2" w:themeShade="BF"/>
          <w:sz w:val="24"/>
          <w:szCs w:val="24"/>
          <w:lang w:val="fr-FR"/>
        </w:rPr>
        <w:t>problèmes et d</w:t>
      </w:r>
      <w:r w:rsidR="00971D30" w:rsidRPr="00111271">
        <w:rPr>
          <w:rFonts w:ascii="Aptos" w:hAnsi="Aptos"/>
          <w:color w:val="17365D" w:themeColor="text2" w:themeShade="BF"/>
          <w:sz w:val="24"/>
          <w:szCs w:val="24"/>
          <w:lang w:val="fr-FR"/>
        </w:rPr>
        <w:t>’</w:t>
      </w:r>
      <w:r w:rsidR="001F7BF2" w:rsidRPr="00111271">
        <w:rPr>
          <w:rFonts w:ascii="Aptos" w:hAnsi="Aptos"/>
          <w:color w:val="17365D" w:themeColor="text2" w:themeShade="BF"/>
          <w:sz w:val="24"/>
          <w:szCs w:val="24"/>
          <w:lang w:val="fr-FR"/>
        </w:rPr>
        <w:t xml:space="preserve">échecs </w:t>
      </w:r>
      <w:r w:rsidR="00971D30" w:rsidRPr="00111271">
        <w:rPr>
          <w:rFonts w:ascii="Aptos" w:hAnsi="Aptos"/>
          <w:color w:val="17365D" w:themeColor="text2" w:themeShade="BF"/>
          <w:sz w:val="24"/>
          <w:szCs w:val="24"/>
          <w:lang w:val="fr-FR"/>
        </w:rPr>
        <w:t>pour</w:t>
      </w:r>
      <w:r w:rsidR="001F7BF2" w:rsidRPr="00111271">
        <w:rPr>
          <w:rFonts w:ascii="Aptos" w:hAnsi="Aptos"/>
          <w:color w:val="17365D" w:themeColor="text2" w:themeShade="BF"/>
          <w:sz w:val="24"/>
          <w:szCs w:val="24"/>
          <w:lang w:val="fr-FR"/>
        </w:rPr>
        <w:t xml:space="preserve"> demain. </w:t>
      </w:r>
    </w:p>
    <w:p w14:paraId="2E14BC60" w14:textId="77777777" w:rsidR="006C03A4" w:rsidRPr="00CA079E" w:rsidRDefault="006C03A4" w:rsidP="00C95AB1">
      <w:pPr>
        <w:pStyle w:val="NoSpacing"/>
        <w:rPr>
          <w:sz w:val="8"/>
          <w:szCs w:val="8"/>
          <w:lang w:val="fr-FR"/>
        </w:rPr>
      </w:pPr>
    </w:p>
    <w:p w14:paraId="67EF8171" w14:textId="521E514A" w:rsidR="004631F0" w:rsidRDefault="004631F0" w:rsidP="005D30B1">
      <w:pPr>
        <w:spacing w:after="0" w:line="240" w:lineRule="auto"/>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Pr>
          <w:b/>
          <w:bCs/>
          <w:color w:val="17365D" w:themeColor="text2" w:themeShade="BF"/>
          <w:sz w:val="28"/>
          <w:szCs w:val="28"/>
          <w:lang w:val="fr-FR"/>
        </w:rPr>
        <w:t xml:space="preserve">4 </w:t>
      </w:r>
      <w:r w:rsidRPr="00952E34">
        <w:rPr>
          <w:color w:val="17365D" w:themeColor="text2" w:themeShade="BF"/>
          <w:sz w:val="36"/>
          <w:szCs w:val="36"/>
          <w:lang w:val="fr-FR"/>
        </w:rPr>
        <w:t>:</w:t>
      </w:r>
      <w:r>
        <w:rPr>
          <w:color w:val="17365D" w:themeColor="text2" w:themeShade="BF"/>
          <w:sz w:val="36"/>
          <w:szCs w:val="36"/>
          <w:lang w:val="fr-FR"/>
        </w:rPr>
        <w:t xml:space="preserve"> </w:t>
      </w:r>
      <w:r w:rsidR="00EE213F" w:rsidRPr="00EE213F">
        <w:rPr>
          <w:rFonts w:ascii="Corbel" w:hAnsi="Corbel"/>
          <w:sz w:val="30"/>
          <w:szCs w:val="30"/>
          <w:lang w:val="fr-FR"/>
        </w:rPr>
        <w:t>implément</w:t>
      </w:r>
      <w:r w:rsidR="007609B0">
        <w:rPr>
          <w:rFonts w:ascii="Corbel" w:hAnsi="Corbel"/>
          <w:sz w:val="30"/>
          <w:szCs w:val="30"/>
          <w:lang w:val="fr-FR"/>
        </w:rPr>
        <w:t>ation</w:t>
      </w:r>
      <w:r w:rsidR="00EE213F" w:rsidRPr="00EE213F">
        <w:rPr>
          <w:rFonts w:ascii="Corbel" w:hAnsi="Corbel"/>
          <w:sz w:val="30"/>
          <w:szCs w:val="30"/>
          <w:lang w:val="fr-FR"/>
        </w:rPr>
        <w:t xml:space="preserve"> et configur</w:t>
      </w:r>
      <w:r w:rsidR="007609B0">
        <w:rPr>
          <w:rFonts w:ascii="Corbel" w:hAnsi="Corbel"/>
          <w:sz w:val="30"/>
          <w:szCs w:val="30"/>
          <w:lang w:val="fr-FR"/>
        </w:rPr>
        <w:t>ation d</w:t>
      </w:r>
      <w:r w:rsidR="00EE213F" w:rsidRPr="00EE213F">
        <w:rPr>
          <w:rFonts w:ascii="Corbel" w:hAnsi="Corbel"/>
          <w:sz w:val="30"/>
          <w:szCs w:val="30"/>
          <w:lang w:val="fr-FR"/>
        </w:rPr>
        <w:t>es dépendance</w:t>
      </w:r>
      <w:r w:rsidR="00180C53">
        <w:rPr>
          <w:rFonts w:ascii="Corbel" w:hAnsi="Corbel"/>
          <w:sz w:val="30"/>
          <w:szCs w:val="30"/>
          <w:lang w:val="fr-FR"/>
        </w:rPr>
        <w:t>s pour Docker</w:t>
      </w:r>
    </w:p>
    <w:p w14:paraId="6A45C01D" w14:textId="5FD94ED6" w:rsidR="004631F0" w:rsidRPr="001F0DD3" w:rsidRDefault="004631F0" w:rsidP="005D30B1">
      <w:pPr>
        <w:pStyle w:val="ListParagraph"/>
        <w:numPr>
          <w:ilvl w:val="0"/>
          <w:numId w:val="13"/>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Accès </w:t>
      </w:r>
      <w:r>
        <w:rPr>
          <w:rFonts w:ascii="Gill Sans Nova" w:hAnsi="Gill Sans Nova"/>
          <w:color w:val="17365D" w:themeColor="text2" w:themeShade="BF"/>
          <w:sz w:val="30"/>
          <w:szCs w:val="30"/>
          <w:lang w:val="fr-FR"/>
        </w:rPr>
        <w:t xml:space="preserve">: </w:t>
      </w:r>
      <w:r w:rsidR="00C9306A" w:rsidRPr="00C82E3B">
        <w:rPr>
          <w:rFonts w:ascii="Gill Sans Nova" w:hAnsi="Gill Sans Nova"/>
          <w:color w:val="17365D" w:themeColor="text2" w:themeShade="BF"/>
          <w:sz w:val="28"/>
          <w:szCs w:val="28"/>
          <w:lang w:val="fr-FR"/>
        </w:rPr>
        <w:t>ouvrir le </w:t>
      </w:r>
      <w:r w:rsidR="00DD4F6B" w:rsidRPr="00C82E3B">
        <w:rPr>
          <w:rFonts w:ascii="Gill Sans Nova" w:hAnsi="Gill Sans Nova"/>
          <w:color w:val="17365D" w:themeColor="text2" w:themeShade="BF"/>
          <w:sz w:val="28"/>
          <w:szCs w:val="28"/>
          <w:lang w:val="fr-FR"/>
        </w:rPr>
        <w:t>Terminal de la VM Ubuntu</w:t>
      </w:r>
    </w:p>
    <w:p w14:paraId="10E8003D" w14:textId="4321F8B7" w:rsidR="004631F0" w:rsidRDefault="00861D9B" w:rsidP="005D30B1">
      <w:pPr>
        <w:pStyle w:val="ListParagraph"/>
        <w:numPr>
          <w:ilvl w:val="0"/>
          <w:numId w:val="13"/>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I</w:t>
      </w:r>
      <w:r w:rsidR="00D50E60" w:rsidRPr="00D744AF">
        <w:rPr>
          <w:rFonts w:ascii="Gill Sans Nova" w:hAnsi="Gill Sans Nova"/>
          <w:color w:val="1E4F5C"/>
          <w:sz w:val="30"/>
          <w:szCs w:val="30"/>
          <w:lang w:val="fr-FR"/>
        </w:rPr>
        <w:t>nstallation</w:t>
      </w:r>
      <w:r w:rsidR="007A232A" w:rsidRPr="00D744AF">
        <w:rPr>
          <w:rFonts w:ascii="Gill Sans Nova" w:hAnsi="Gill Sans Nova"/>
          <w:color w:val="1E4F5C"/>
          <w:sz w:val="30"/>
          <w:szCs w:val="30"/>
          <w:lang w:val="fr-FR"/>
        </w:rPr>
        <w:t> </w:t>
      </w:r>
      <w:r w:rsidR="007A232A">
        <w:rPr>
          <w:rFonts w:ascii="Gill Sans Nova" w:hAnsi="Gill Sans Nova"/>
          <w:color w:val="17365D" w:themeColor="text2" w:themeShade="BF"/>
          <w:sz w:val="30"/>
          <w:szCs w:val="30"/>
          <w:lang w:val="fr-FR"/>
        </w:rPr>
        <w:t xml:space="preserve">: </w:t>
      </w:r>
      <w:r w:rsidR="008D42E1" w:rsidRPr="00165B61">
        <w:rPr>
          <w:rFonts w:ascii="Gill Sans Nova" w:hAnsi="Gill Sans Nova"/>
          <w:color w:val="17365D" w:themeColor="text2" w:themeShade="BF"/>
          <w:sz w:val="26"/>
          <w:szCs w:val="26"/>
          <w:lang w:val="fr-FR"/>
        </w:rPr>
        <w:t>Lien</w:t>
      </w:r>
      <w:r w:rsidR="00F66EC5" w:rsidRPr="00165B61">
        <w:rPr>
          <w:rFonts w:ascii="Gill Sans Nova" w:hAnsi="Gill Sans Nova"/>
          <w:color w:val="17365D" w:themeColor="text2" w:themeShade="BF"/>
          <w:sz w:val="26"/>
          <w:szCs w:val="26"/>
          <w:lang w:val="fr-FR"/>
        </w:rPr>
        <w:t>_00</w:t>
      </w:r>
      <w:r w:rsidR="008D42E1" w:rsidRPr="00165B61">
        <w:rPr>
          <w:rFonts w:ascii="Gill Sans Nova" w:hAnsi="Gill Sans Nova"/>
          <w:color w:val="17365D" w:themeColor="text2" w:themeShade="BF"/>
          <w:sz w:val="26"/>
          <w:szCs w:val="26"/>
          <w:lang w:val="fr-FR"/>
        </w:rPr>
        <w:t>3 :</w:t>
      </w:r>
      <w:r w:rsidR="008D42E1" w:rsidRPr="00165B61">
        <w:rPr>
          <w:rFonts w:ascii="Gill Sans Nova" w:hAnsi="Gill Sans Nova"/>
          <w:color w:val="17365D" w:themeColor="text2" w:themeShade="BF"/>
          <w:sz w:val="26"/>
          <w:szCs w:val="26"/>
          <w:u w:val="single"/>
          <w:lang w:val="fr-FR"/>
        </w:rPr>
        <w:t xml:space="preserve"> </w:t>
      </w:r>
      <w:r w:rsidR="007A232A" w:rsidRPr="00165B61">
        <w:rPr>
          <w:rFonts w:ascii="Gill Sans Nova" w:hAnsi="Gill Sans Nova"/>
          <w:color w:val="17365D" w:themeColor="text2" w:themeShade="BF"/>
          <w:sz w:val="26"/>
          <w:szCs w:val="26"/>
          <w:lang w:val="fr-FR"/>
        </w:rPr>
        <w:t xml:space="preserve">reprendre le processus complet </w:t>
      </w:r>
      <w:r w:rsidR="009D7E5B" w:rsidRPr="00165B61">
        <w:rPr>
          <w:rFonts w:ascii="Gill Sans Nova" w:hAnsi="Gill Sans Nova"/>
          <w:color w:val="17365D" w:themeColor="text2" w:themeShade="BF"/>
          <w:sz w:val="26"/>
          <w:szCs w:val="26"/>
          <w:lang w:val="fr-FR"/>
        </w:rPr>
        <w:t>sans problème gris</w:t>
      </w:r>
    </w:p>
    <w:p w14:paraId="2F5DE69F" w14:textId="32EA22EB" w:rsidR="004631F0" w:rsidRPr="001F0DD3" w:rsidRDefault="00D50E60" w:rsidP="005D30B1">
      <w:pPr>
        <w:pStyle w:val="ListParagraph"/>
        <w:numPr>
          <w:ilvl w:val="0"/>
          <w:numId w:val="13"/>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Vérification</w:t>
      </w:r>
      <w:r w:rsidR="003F2055" w:rsidRPr="00D744AF">
        <w:rPr>
          <w:rFonts w:ascii="Gill Sans Nova" w:hAnsi="Gill Sans Nova"/>
          <w:color w:val="1E4F5C"/>
          <w:sz w:val="30"/>
          <w:szCs w:val="30"/>
          <w:lang w:val="fr-FR"/>
        </w:rPr>
        <w:t> </w:t>
      </w:r>
      <w:r w:rsidR="003F2055">
        <w:rPr>
          <w:rFonts w:ascii="Gill Sans Nova" w:hAnsi="Gill Sans Nova"/>
          <w:color w:val="17365D" w:themeColor="text2" w:themeShade="BF"/>
          <w:sz w:val="30"/>
          <w:szCs w:val="30"/>
          <w:lang w:val="fr-FR"/>
        </w:rPr>
        <w:t xml:space="preserve">: </w:t>
      </w:r>
      <w:r w:rsidR="008D42E1" w:rsidRPr="00F66EC5">
        <w:rPr>
          <w:rFonts w:ascii="Gill Sans Nova" w:hAnsi="Gill Sans Nova"/>
          <w:color w:val="17365D" w:themeColor="text2" w:themeShade="BF"/>
          <w:sz w:val="28"/>
          <w:szCs w:val="28"/>
          <w:lang w:val="fr-FR"/>
        </w:rPr>
        <w:t>Lien</w:t>
      </w:r>
      <w:r w:rsidR="00F66EC5" w:rsidRPr="00F66EC5">
        <w:rPr>
          <w:rFonts w:ascii="Gill Sans Nova" w:hAnsi="Gill Sans Nova"/>
          <w:color w:val="17365D" w:themeColor="text2" w:themeShade="BF"/>
          <w:sz w:val="28"/>
          <w:szCs w:val="28"/>
          <w:lang w:val="fr-FR"/>
        </w:rPr>
        <w:t>_00</w:t>
      </w:r>
      <w:r w:rsidR="008D42E1" w:rsidRPr="00F66EC5">
        <w:rPr>
          <w:rFonts w:ascii="Gill Sans Nova" w:hAnsi="Gill Sans Nova"/>
          <w:color w:val="17365D" w:themeColor="text2" w:themeShade="BF"/>
          <w:sz w:val="28"/>
          <w:szCs w:val="28"/>
          <w:lang w:val="fr-FR"/>
        </w:rPr>
        <w:t>4</w:t>
      </w:r>
      <w:r w:rsidR="008D42E1" w:rsidRPr="008D42E1">
        <w:rPr>
          <w:rFonts w:ascii="Gill Sans Nova" w:hAnsi="Gill Sans Nova"/>
          <w:color w:val="17365D" w:themeColor="text2" w:themeShade="BF"/>
          <w:sz w:val="28"/>
          <w:szCs w:val="28"/>
          <w:lang w:val="fr-FR"/>
        </w:rPr>
        <w:t xml:space="preserve"> : </w:t>
      </w:r>
      <w:r w:rsidR="003F2055" w:rsidRPr="00165B61">
        <w:rPr>
          <w:rFonts w:ascii="Gill Sans Nova" w:hAnsi="Gill Sans Nova"/>
          <w:color w:val="17365D" w:themeColor="text2" w:themeShade="BF"/>
          <w:sz w:val="26"/>
          <w:szCs w:val="26"/>
          <w:lang w:val="fr-FR"/>
        </w:rPr>
        <w:t>reprendre la liste et le protocole de vérification</w:t>
      </w:r>
      <w:r w:rsidR="003F2055" w:rsidRPr="00C82E3B">
        <w:rPr>
          <w:rFonts w:ascii="Gill Sans Nova" w:hAnsi="Gill Sans Nova"/>
          <w:color w:val="17365D" w:themeColor="text2" w:themeShade="BF"/>
          <w:sz w:val="28"/>
          <w:szCs w:val="28"/>
          <w:lang w:val="fr-FR"/>
        </w:rPr>
        <w:t xml:space="preserve"> </w:t>
      </w:r>
    </w:p>
    <w:p w14:paraId="7A3E9893" w14:textId="77777777" w:rsidR="00E90F38" w:rsidRPr="00C95AB1" w:rsidRDefault="00E90F38" w:rsidP="00E90F38">
      <w:pPr>
        <w:spacing w:after="0"/>
        <w:rPr>
          <w:b/>
          <w:bCs/>
          <w:sz w:val="24"/>
          <w:szCs w:val="24"/>
          <w:u w:val="single"/>
          <w:lang w:val="fr-FR"/>
        </w:rPr>
      </w:pPr>
    </w:p>
    <w:p w14:paraId="3B2F9C94" w14:textId="50F1C721" w:rsidR="00A534CC" w:rsidRDefault="00A534CC" w:rsidP="00A534CC">
      <w:pPr>
        <w:spacing w:after="0"/>
        <w:rPr>
          <w:rFonts w:ascii="Corbel" w:hAnsi="Corbel"/>
          <w:sz w:val="30"/>
          <w:szCs w:val="30"/>
          <w:lang w:val="fr-FR"/>
        </w:rPr>
      </w:pPr>
      <w:r w:rsidRPr="00CF337A">
        <w:rPr>
          <w:b/>
          <w:bCs/>
          <w:sz w:val="32"/>
          <w:szCs w:val="32"/>
          <w:u w:val="single"/>
          <w:lang w:val="fr-FR"/>
        </w:rPr>
        <w:t>H3</w:t>
      </w:r>
      <w:r w:rsidRPr="008C27A2">
        <w:rPr>
          <w:b/>
          <w:bCs/>
          <w:sz w:val="32"/>
          <w:szCs w:val="32"/>
          <w:lang w:val="fr-FR"/>
        </w:rPr>
        <w:t>-</w:t>
      </w:r>
      <w:r>
        <w:rPr>
          <w:b/>
          <w:bCs/>
          <w:sz w:val="30"/>
          <w:szCs w:val="30"/>
          <w:lang w:val="fr-FR"/>
        </w:rPr>
        <w:t>4</w:t>
      </w:r>
      <w:r w:rsidRPr="00CF337A">
        <w:rPr>
          <w:sz w:val="32"/>
          <w:szCs w:val="32"/>
          <w:lang w:val="fr-FR"/>
        </w:rPr>
        <w:t xml:space="preserve"> : </w:t>
      </w:r>
      <w:r>
        <w:rPr>
          <w:rFonts w:ascii="Corbel" w:hAnsi="Corbel"/>
          <w:sz w:val="30"/>
          <w:szCs w:val="30"/>
          <w:lang w:val="fr-FR"/>
        </w:rPr>
        <w:t>l</w:t>
      </w:r>
      <w:r w:rsidR="002C5537">
        <w:rPr>
          <w:rFonts w:ascii="Corbel" w:hAnsi="Corbel"/>
          <w:sz w:val="30"/>
          <w:szCs w:val="30"/>
          <w:lang w:val="fr-FR"/>
        </w:rPr>
        <w:t>’</w:t>
      </w:r>
      <w:r>
        <w:rPr>
          <w:rFonts w:ascii="Corbel" w:hAnsi="Corbel"/>
          <w:sz w:val="30"/>
          <w:szCs w:val="30"/>
          <w:lang w:val="fr-FR"/>
        </w:rPr>
        <w:t>objet d’étude</w:t>
      </w:r>
    </w:p>
    <w:p w14:paraId="070264A7" w14:textId="2F6BE9A6" w:rsidR="00E90F38" w:rsidRDefault="00E90F38" w:rsidP="00E90F38">
      <w:pPr>
        <w:spacing w:after="0"/>
        <w:rPr>
          <w:rFonts w:ascii="Corbel" w:hAnsi="Corbel"/>
          <w:sz w:val="30"/>
          <w:szCs w:val="30"/>
          <w:lang w:val="fr-FR"/>
        </w:rPr>
      </w:pPr>
      <w:r w:rsidRPr="00CF337A">
        <w:rPr>
          <w:b/>
          <w:bCs/>
          <w:sz w:val="32"/>
          <w:szCs w:val="32"/>
          <w:u w:val="single"/>
          <w:lang w:val="fr-FR"/>
        </w:rPr>
        <w:t>H</w:t>
      </w:r>
      <w:r>
        <w:rPr>
          <w:b/>
          <w:bCs/>
          <w:sz w:val="32"/>
          <w:szCs w:val="32"/>
          <w:u w:val="single"/>
          <w:lang w:val="fr-FR"/>
        </w:rPr>
        <w:t>4</w:t>
      </w:r>
      <w:r w:rsidRPr="008C27A2">
        <w:rPr>
          <w:b/>
          <w:bCs/>
          <w:sz w:val="32"/>
          <w:szCs w:val="32"/>
          <w:lang w:val="fr-FR"/>
        </w:rPr>
        <w:t>-</w:t>
      </w:r>
      <w:r>
        <w:rPr>
          <w:b/>
          <w:bCs/>
          <w:sz w:val="30"/>
          <w:szCs w:val="30"/>
          <w:lang w:val="fr-FR"/>
        </w:rPr>
        <w:t>1</w:t>
      </w:r>
      <w:r w:rsidRPr="00CF337A">
        <w:rPr>
          <w:sz w:val="32"/>
          <w:szCs w:val="32"/>
          <w:lang w:val="fr-FR"/>
        </w:rPr>
        <w:t xml:space="preserve"> : </w:t>
      </w:r>
      <w:r>
        <w:rPr>
          <w:rFonts w:ascii="Corbel" w:hAnsi="Corbel"/>
          <w:sz w:val="30"/>
          <w:szCs w:val="30"/>
          <w:lang w:val="fr-FR"/>
        </w:rPr>
        <w:t>Docker</w:t>
      </w:r>
      <w:r w:rsidR="00D83DE6">
        <w:rPr>
          <w:rFonts w:ascii="Corbel" w:hAnsi="Corbel"/>
          <w:sz w:val="30"/>
          <w:szCs w:val="30"/>
          <w:lang w:val="fr-FR"/>
        </w:rPr>
        <w:t> :</w:t>
      </w:r>
      <w:r>
        <w:rPr>
          <w:rFonts w:ascii="Corbel" w:hAnsi="Corbel"/>
          <w:sz w:val="30"/>
          <w:szCs w:val="30"/>
          <w:lang w:val="fr-FR"/>
        </w:rPr>
        <w:t xml:space="preserve"> contextes, </w:t>
      </w:r>
      <w:r w:rsidR="0019601B">
        <w:rPr>
          <w:rFonts w:ascii="Corbel" w:hAnsi="Corbel"/>
          <w:sz w:val="30"/>
          <w:szCs w:val="30"/>
          <w:lang w:val="fr-FR"/>
        </w:rPr>
        <w:t>conteneur</w:t>
      </w:r>
      <w:r>
        <w:rPr>
          <w:rFonts w:ascii="Corbel" w:hAnsi="Corbel"/>
          <w:sz w:val="30"/>
          <w:szCs w:val="30"/>
          <w:lang w:val="fr-FR"/>
        </w:rPr>
        <w:t xml:space="preserve"> similaires et doublons d’images…</w:t>
      </w:r>
    </w:p>
    <w:p w14:paraId="741CDBD5" w14:textId="37D2C62D" w:rsidR="00E90F38" w:rsidRDefault="00E90F38" w:rsidP="00E90F38">
      <w:pPr>
        <w:spacing w:after="0"/>
        <w:rPr>
          <w:sz w:val="28"/>
          <w:szCs w:val="28"/>
          <w:lang w:val="fr-FR"/>
        </w:rPr>
      </w:pPr>
      <w:r>
        <w:rPr>
          <w:b/>
          <w:bCs/>
          <w:sz w:val="28"/>
          <w:szCs w:val="28"/>
          <w:u w:val="single"/>
          <w:lang w:val="fr-FR"/>
        </w:rPr>
        <w:t>P-3</w:t>
      </w:r>
      <w:r w:rsidRPr="0093031B">
        <w:rPr>
          <w:sz w:val="28"/>
          <w:szCs w:val="28"/>
          <w:lang w:val="fr-FR"/>
        </w:rPr>
        <w:t xml:space="preserve"> : </w:t>
      </w:r>
      <w:r w:rsidR="00984438">
        <w:rPr>
          <w:rFonts w:ascii="Aptos" w:hAnsi="Aptos"/>
          <w:color w:val="17365D" w:themeColor="text2" w:themeShade="BF"/>
          <w:sz w:val="28"/>
          <w:szCs w:val="28"/>
          <w:lang w:val="fr-FR"/>
        </w:rPr>
        <w:t xml:space="preserve">Profiter des avantages </w:t>
      </w:r>
      <w:r w:rsidR="003E5446">
        <w:rPr>
          <w:rFonts w:ascii="Aptos" w:hAnsi="Aptos"/>
          <w:color w:val="17365D" w:themeColor="text2" w:themeShade="BF"/>
          <w:sz w:val="28"/>
          <w:szCs w:val="28"/>
          <w:lang w:val="fr-FR"/>
        </w:rPr>
        <w:t>d</w:t>
      </w:r>
      <w:r w:rsidR="00984438">
        <w:rPr>
          <w:rFonts w:ascii="Aptos" w:hAnsi="Aptos"/>
          <w:color w:val="17365D" w:themeColor="text2" w:themeShade="BF"/>
          <w:sz w:val="28"/>
          <w:szCs w:val="28"/>
          <w:lang w:val="fr-FR"/>
        </w:rPr>
        <w:t>e Docker impose une gestion très rigoureuse</w:t>
      </w:r>
    </w:p>
    <w:p w14:paraId="0F78FDE9" w14:textId="77777777" w:rsidR="009C26EB" w:rsidRPr="00C95AB1" w:rsidRDefault="009C26EB" w:rsidP="00E90F38">
      <w:pPr>
        <w:spacing w:after="0"/>
        <w:jc w:val="both"/>
        <w:rPr>
          <w:rFonts w:ascii="Aptos" w:hAnsi="Aptos"/>
          <w:color w:val="17365D" w:themeColor="text2" w:themeShade="BF"/>
          <w:sz w:val="4"/>
          <w:szCs w:val="4"/>
          <w:lang w:val="fr-FR"/>
        </w:rPr>
      </w:pPr>
    </w:p>
    <w:p w14:paraId="122A6D40" w14:textId="2EE74E94" w:rsidR="00E90F38" w:rsidRPr="00111271" w:rsidRDefault="009C26EB" w:rsidP="00E90F38">
      <w:pPr>
        <w:spacing w:after="0"/>
        <w:jc w:val="both"/>
        <w:rPr>
          <w:rFonts w:ascii="Corbel" w:hAnsi="Corbel"/>
          <w:sz w:val="24"/>
          <w:szCs w:val="24"/>
          <w:lang w:val="fr-FR"/>
        </w:rPr>
      </w:pPr>
      <w:r w:rsidRPr="00111271">
        <w:rPr>
          <w:rFonts w:ascii="Aptos" w:hAnsi="Aptos"/>
          <w:color w:val="17365D" w:themeColor="text2" w:themeShade="BF"/>
          <w:sz w:val="24"/>
          <w:szCs w:val="24"/>
          <w:lang w:val="fr-FR"/>
        </w:rPr>
        <w:t xml:space="preserve">La multiplication des projets, les deux contextes d’environnements à ne pas confondre si Docker desktop est installé, le pluralité des conteneurs, la variété des images que l’on peut ou doit manipuler ainsi que la confusion entre celles qui sont déjà disponibles et celles qu’il faudra que le logiciel trouve et télécharge depuis le Hub produisent échecs et messages d’erreurs à répétition. </w:t>
      </w:r>
      <w:r w:rsidR="0019601B" w:rsidRPr="00111271">
        <w:rPr>
          <w:rFonts w:ascii="Aptos" w:hAnsi="Aptos"/>
          <w:color w:val="17365D" w:themeColor="text2" w:themeShade="BF"/>
          <w:sz w:val="24"/>
          <w:szCs w:val="24"/>
          <w:lang w:val="fr-FR"/>
        </w:rPr>
        <w:t xml:space="preserve">Nettoyer l’espace de travail sans une vigilance accrue brise tantôt le fonctionnement des projets antérieurs, des fonctionnalités connexes. C’est un pas utile et indispensable mais qui nécessite une grande prudence. </w:t>
      </w:r>
      <w:r w:rsidRPr="00111271">
        <w:rPr>
          <w:rFonts w:ascii="Aptos" w:hAnsi="Aptos"/>
          <w:color w:val="17365D" w:themeColor="text2" w:themeShade="BF"/>
          <w:sz w:val="24"/>
          <w:szCs w:val="24"/>
          <w:lang w:val="fr-FR"/>
        </w:rPr>
        <w:t xml:space="preserve">  </w:t>
      </w:r>
    </w:p>
    <w:p w14:paraId="00ADE5D4" w14:textId="77777777" w:rsidR="00E90F38" w:rsidRPr="005D30B1" w:rsidRDefault="00E90F38" w:rsidP="00E90F38">
      <w:pPr>
        <w:pStyle w:val="NoSpacing"/>
        <w:rPr>
          <w:sz w:val="8"/>
          <w:szCs w:val="8"/>
          <w:lang w:val="fr-FR"/>
        </w:rPr>
      </w:pPr>
    </w:p>
    <w:p w14:paraId="7FDA4D7B" w14:textId="77777777" w:rsidR="004A5842" w:rsidRDefault="0019601B" w:rsidP="005D30B1">
      <w:pPr>
        <w:spacing w:after="0"/>
        <w:jc w:val="both"/>
        <w:rPr>
          <w:rFonts w:ascii="Aptos" w:hAnsi="Aptos"/>
          <w:color w:val="17365D" w:themeColor="text2" w:themeShade="BF"/>
          <w:sz w:val="24"/>
          <w:szCs w:val="24"/>
          <w:lang w:val="fr-FR"/>
        </w:rPr>
      </w:pPr>
      <w:r w:rsidRPr="00111271">
        <w:rPr>
          <w:rFonts w:ascii="Aptos" w:hAnsi="Aptos"/>
          <w:color w:val="17365D" w:themeColor="text2" w:themeShade="BF"/>
          <w:sz w:val="24"/>
          <w:szCs w:val="24"/>
          <w:lang w:val="fr-FR"/>
        </w:rPr>
        <w:t>Dans le cadre de ce projet, puisqu’il s’agit d’une livraison pour un client et qui plus est mon support de soutenance pour la validation de mon titre professionnel, j’ai préféré tous désinstaller, tout supprimer</w:t>
      </w:r>
      <w:r w:rsidR="001117F6" w:rsidRPr="00111271">
        <w:rPr>
          <w:rFonts w:ascii="Aptos" w:hAnsi="Aptos"/>
          <w:color w:val="17365D" w:themeColor="text2" w:themeShade="BF"/>
          <w:sz w:val="24"/>
          <w:szCs w:val="24"/>
          <w:lang w:val="fr-FR"/>
        </w:rPr>
        <w:t xml:space="preserve"> et</w:t>
      </w:r>
      <w:r w:rsidR="00AA7CE3" w:rsidRPr="00111271">
        <w:rPr>
          <w:rFonts w:ascii="Aptos" w:hAnsi="Aptos"/>
          <w:color w:val="17365D" w:themeColor="text2" w:themeShade="BF"/>
          <w:sz w:val="24"/>
          <w:szCs w:val="24"/>
          <w:lang w:val="fr-FR"/>
        </w:rPr>
        <w:t xml:space="preserve"> tout réinstaller. </w:t>
      </w:r>
    </w:p>
    <w:p w14:paraId="67755008" w14:textId="77777777" w:rsidR="005D30B1" w:rsidRPr="00C95AB1" w:rsidRDefault="005D30B1" w:rsidP="005D30B1">
      <w:pPr>
        <w:pStyle w:val="NoSpacing"/>
        <w:rPr>
          <w:sz w:val="4"/>
          <w:szCs w:val="4"/>
          <w:lang w:val="fr-FR"/>
        </w:rPr>
      </w:pPr>
    </w:p>
    <w:p w14:paraId="2A56A49F" w14:textId="7C67B10C" w:rsidR="00E90F38" w:rsidRDefault="00E90F38" w:rsidP="005D30B1">
      <w:pPr>
        <w:spacing w:after="0" w:line="240" w:lineRule="auto"/>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Pr>
          <w:b/>
          <w:bCs/>
          <w:color w:val="17365D" w:themeColor="text2" w:themeShade="BF"/>
          <w:sz w:val="28"/>
          <w:szCs w:val="28"/>
          <w:lang w:val="fr-FR"/>
        </w:rPr>
        <w:t xml:space="preserve">5 </w:t>
      </w:r>
      <w:r w:rsidRPr="00952E34">
        <w:rPr>
          <w:color w:val="17365D" w:themeColor="text2" w:themeShade="BF"/>
          <w:sz w:val="36"/>
          <w:szCs w:val="36"/>
          <w:lang w:val="fr-FR"/>
        </w:rPr>
        <w:t>:</w:t>
      </w:r>
      <w:r>
        <w:rPr>
          <w:color w:val="17365D" w:themeColor="text2" w:themeShade="BF"/>
          <w:sz w:val="36"/>
          <w:szCs w:val="36"/>
          <w:lang w:val="fr-FR"/>
        </w:rPr>
        <w:t xml:space="preserve"> </w:t>
      </w:r>
      <w:r w:rsidR="006B5053">
        <w:rPr>
          <w:rFonts w:ascii="Corbel" w:hAnsi="Corbel"/>
          <w:sz w:val="30"/>
          <w:szCs w:val="30"/>
          <w:lang w:val="fr-FR"/>
        </w:rPr>
        <w:t>installation et configuration de Docker</w:t>
      </w:r>
    </w:p>
    <w:p w14:paraId="58F640DA" w14:textId="77777777" w:rsidR="00E90F38" w:rsidRPr="001F0DD3" w:rsidRDefault="00E90F38" w:rsidP="005D30B1">
      <w:pPr>
        <w:pStyle w:val="ListParagraph"/>
        <w:numPr>
          <w:ilvl w:val="0"/>
          <w:numId w:val="14"/>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Accès </w:t>
      </w:r>
      <w:r>
        <w:rPr>
          <w:rFonts w:ascii="Gill Sans Nova" w:hAnsi="Gill Sans Nova"/>
          <w:color w:val="17365D" w:themeColor="text2" w:themeShade="BF"/>
          <w:sz w:val="30"/>
          <w:szCs w:val="30"/>
          <w:lang w:val="fr-FR"/>
        </w:rPr>
        <w:t xml:space="preserve">: </w:t>
      </w:r>
      <w:r w:rsidRPr="00211867">
        <w:rPr>
          <w:rFonts w:ascii="Gill Sans Nova" w:hAnsi="Gill Sans Nova"/>
          <w:color w:val="17365D" w:themeColor="text2" w:themeShade="BF"/>
          <w:sz w:val="28"/>
          <w:szCs w:val="28"/>
          <w:lang w:val="fr-FR"/>
        </w:rPr>
        <w:t>ouvrir le Terminal de la VM Ubuntu</w:t>
      </w:r>
    </w:p>
    <w:p w14:paraId="7A22CF69" w14:textId="686CD9D8" w:rsidR="00E90F38" w:rsidRDefault="00E90F38" w:rsidP="005D30B1">
      <w:pPr>
        <w:pStyle w:val="ListParagraph"/>
        <w:numPr>
          <w:ilvl w:val="0"/>
          <w:numId w:val="14"/>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Installation </w:t>
      </w:r>
      <w:r>
        <w:rPr>
          <w:rFonts w:ascii="Gill Sans Nova" w:hAnsi="Gill Sans Nova"/>
          <w:color w:val="17365D" w:themeColor="text2" w:themeShade="BF"/>
          <w:sz w:val="30"/>
          <w:szCs w:val="30"/>
          <w:lang w:val="fr-FR"/>
        </w:rPr>
        <w:t xml:space="preserve">: </w:t>
      </w:r>
      <w:r w:rsidR="00211867" w:rsidRPr="00211867">
        <w:rPr>
          <w:rFonts w:ascii="Gill Sans Nova" w:hAnsi="Gill Sans Nova"/>
          <w:color w:val="17365D" w:themeColor="text2" w:themeShade="BF"/>
          <w:sz w:val="28"/>
          <w:szCs w:val="28"/>
          <w:lang w:val="fr-FR"/>
        </w:rPr>
        <w:t xml:space="preserve">Lien : </w:t>
      </w:r>
      <w:r w:rsidRPr="00211867">
        <w:rPr>
          <w:rFonts w:ascii="Gill Sans Nova" w:hAnsi="Gill Sans Nova"/>
          <w:color w:val="17365D" w:themeColor="text2" w:themeShade="BF"/>
          <w:sz w:val="28"/>
          <w:szCs w:val="28"/>
          <w:lang w:val="fr-FR"/>
        </w:rPr>
        <w:t>reprendre le processus complet sans problème gris</w:t>
      </w:r>
    </w:p>
    <w:p w14:paraId="247BD9FF" w14:textId="146835B0" w:rsidR="00E90F38" w:rsidRPr="001F0DD3" w:rsidRDefault="00E90F38" w:rsidP="005D30B1">
      <w:pPr>
        <w:pStyle w:val="ListParagraph"/>
        <w:numPr>
          <w:ilvl w:val="0"/>
          <w:numId w:val="14"/>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Vérification </w:t>
      </w:r>
      <w:r>
        <w:rPr>
          <w:rFonts w:ascii="Gill Sans Nova" w:hAnsi="Gill Sans Nova"/>
          <w:color w:val="17365D" w:themeColor="text2" w:themeShade="BF"/>
          <w:sz w:val="30"/>
          <w:szCs w:val="30"/>
          <w:lang w:val="fr-FR"/>
        </w:rPr>
        <w:t xml:space="preserve">: </w:t>
      </w:r>
      <w:r w:rsidR="00211867" w:rsidRPr="00211867">
        <w:rPr>
          <w:rFonts w:ascii="Gill Sans Nova" w:hAnsi="Gill Sans Nova"/>
          <w:color w:val="17365D" w:themeColor="text2" w:themeShade="BF"/>
          <w:sz w:val="28"/>
          <w:szCs w:val="28"/>
          <w:lang w:val="fr-FR"/>
        </w:rPr>
        <w:t xml:space="preserve">Lien : </w:t>
      </w:r>
      <w:r w:rsidRPr="00211867">
        <w:rPr>
          <w:rFonts w:ascii="Gill Sans Nova" w:hAnsi="Gill Sans Nova"/>
          <w:color w:val="17365D" w:themeColor="text2" w:themeShade="BF"/>
          <w:sz w:val="28"/>
          <w:szCs w:val="28"/>
          <w:lang w:val="fr-FR"/>
        </w:rPr>
        <w:t xml:space="preserve">reprendre la liste et le protocole de vérification </w:t>
      </w:r>
    </w:p>
    <w:p w14:paraId="1A87764F" w14:textId="7337B48E" w:rsidR="00783353" w:rsidRPr="009256F6" w:rsidRDefault="00D72503" w:rsidP="005D30B1">
      <w:pPr>
        <w:spacing w:after="0" w:line="240" w:lineRule="auto"/>
        <w:rPr>
          <w:sz w:val="24"/>
          <w:szCs w:val="24"/>
          <w:lang w:val="en-GB"/>
        </w:rPr>
      </w:pPr>
      <w:r w:rsidRPr="009256F6">
        <w:rPr>
          <w:sz w:val="24"/>
          <w:szCs w:val="24"/>
          <w:lang w:val="en-GB"/>
        </w:rPr>
        <w:t>Memo</w:t>
      </w:r>
      <w:r w:rsidR="00191F76" w:rsidRPr="009256F6">
        <w:rPr>
          <w:sz w:val="24"/>
          <w:szCs w:val="24"/>
          <w:lang w:val="en-GB"/>
        </w:rPr>
        <w:t xml:space="preserve"> : </w:t>
      </w:r>
      <w:r w:rsidRPr="009256F6">
        <w:rPr>
          <w:sz w:val="24"/>
          <w:szCs w:val="24"/>
          <w:lang w:val="en-GB"/>
        </w:rPr>
        <w:t xml:space="preserve">sudo systemctl enable </w:t>
      </w:r>
      <w:r w:rsidRPr="009256F6">
        <w:rPr>
          <w:b/>
          <w:bCs/>
          <w:color w:val="388600"/>
          <w:sz w:val="24"/>
          <w:szCs w:val="24"/>
          <w:lang w:val="en-GB"/>
        </w:rPr>
        <w:t>--now</w:t>
      </w:r>
      <w:r w:rsidRPr="009256F6">
        <w:rPr>
          <w:color w:val="388600"/>
          <w:sz w:val="24"/>
          <w:szCs w:val="24"/>
          <w:lang w:val="en-GB"/>
        </w:rPr>
        <w:t xml:space="preserve"> </w:t>
      </w:r>
      <w:r w:rsidRPr="009256F6">
        <w:rPr>
          <w:sz w:val="24"/>
          <w:szCs w:val="24"/>
          <w:lang w:val="en-GB"/>
        </w:rPr>
        <w:t>docker</w:t>
      </w:r>
    </w:p>
    <w:p w14:paraId="59F6FC3E" w14:textId="096AA084" w:rsidR="00D72503" w:rsidRPr="00D72503" w:rsidRDefault="00D72503" w:rsidP="00783353">
      <w:pPr>
        <w:rPr>
          <w:lang w:val="en-GB"/>
        </w:rPr>
      </w:pPr>
    </w:p>
    <w:p w14:paraId="42B02894" w14:textId="2C7D136A" w:rsidR="004A5842" w:rsidRPr="00251D59" w:rsidRDefault="004A5842" w:rsidP="004A5842">
      <w:pPr>
        <w:pStyle w:val="NoSpacing"/>
        <w:rPr>
          <w:rFonts w:asciiTheme="majorHAnsi" w:hAnsiTheme="majorHAnsi" w:cstheme="majorHAnsi"/>
          <w:b/>
          <w:bCs/>
          <w:color w:val="215868" w:themeColor="accent5" w:themeShade="80"/>
          <w:sz w:val="36"/>
          <w:szCs w:val="36"/>
          <w:lang w:val="fr-FR"/>
        </w:rPr>
      </w:pPr>
      <w:r>
        <w:rPr>
          <w:rFonts w:asciiTheme="majorHAnsi" w:hAnsiTheme="majorHAnsi" w:cstheme="majorHAnsi"/>
          <w:b/>
          <w:bCs/>
          <w:color w:val="215868" w:themeColor="accent5" w:themeShade="80"/>
          <w:sz w:val="36"/>
          <w:szCs w:val="36"/>
          <w:u w:val="single"/>
          <w:lang w:val="fr-FR"/>
        </w:rPr>
        <w:t>Section</w:t>
      </w:r>
      <w:r w:rsidRPr="00251D59">
        <w:rPr>
          <w:rFonts w:asciiTheme="majorHAnsi" w:hAnsiTheme="majorHAnsi" w:cstheme="majorHAnsi"/>
          <w:b/>
          <w:bCs/>
          <w:color w:val="215868" w:themeColor="accent5" w:themeShade="80"/>
          <w:sz w:val="36"/>
          <w:szCs w:val="36"/>
          <w:lang w:val="fr-FR"/>
        </w:rPr>
        <w:t>-</w:t>
      </w:r>
      <w:r w:rsidR="005D30B1">
        <w:rPr>
          <w:rFonts w:asciiTheme="majorHAnsi" w:hAnsiTheme="majorHAnsi" w:cstheme="majorHAnsi"/>
          <w:b/>
          <w:bCs/>
          <w:color w:val="215868" w:themeColor="accent5" w:themeShade="80"/>
          <w:sz w:val="36"/>
          <w:szCs w:val="36"/>
          <w:lang w:val="fr-FR"/>
        </w:rPr>
        <w:t>1</w:t>
      </w:r>
    </w:p>
    <w:p w14:paraId="7B118FE7" w14:textId="77777777" w:rsidR="004A5842" w:rsidRPr="003A4442" w:rsidRDefault="004A5842" w:rsidP="004A5842">
      <w:pPr>
        <w:pStyle w:val="NoSpacing"/>
        <w:rPr>
          <w:sz w:val="8"/>
          <w:szCs w:val="8"/>
          <w:lang w:val="fr-FR"/>
        </w:rPr>
      </w:pPr>
    </w:p>
    <w:p w14:paraId="6BCA7E76" w14:textId="49143031" w:rsidR="004A5842" w:rsidRDefault="004A5842" w:rsidP="00B81590">
      <w:pPr>
        <w:spacing w:after="0" w:line="240" w:lineRule="auto"/>
        <w:rPr>
          <w:lang w:val="fr-FR"/>
        </w:rPr>
      </w:pPr>
      <w:r w:rsidRPr="002452A9">
        <w:rPr>
          <w:rFonts w:asciiTheme="majorHAnsi" w:eastAsiaTheme="majorEastAsia" w:hAnsiTheme="majorHAnsi" w:cstheme="majorBidi"/>
          <w:b/>
          <w:bCs/>
          <w:color w:val="17365D" w:themeColor="text2" w:themeShade="BF"/>
          <w:spacing w:val="5"/>
          <w:kern w:val="28"/>
          <w:sz w:val="36"/>
          <w:szCs w:val="36"/>
          <w:u w:val="single"/>
          <w:lang w:val="fr-FR"/>
        </w:rPr>
        <w:t>H2</w:t>
      </w:r>
      <w:r w:rsidRPr="002452A9">
        <w:rPr>
          <w:rFonts w:asciiTheme="majorHAnsi" w:hAnsiTheme="majorHAnsi" w:cstheme="majorHAnsi"/>
          <w:b/>
          <w:bCs/>
          <w:sz w:val="36"/>
          <w:szCs w:val="36"/>
          <w:lang w:val="fr-FR"/>
        </w:rPr>
        <w:t>-</w:t>
      </w:r>
      <w:r w:rsidR="00783353" w:rsidRPr="006918ED">
        <w:rPr>
          <w:rFonts w:asciiTheme="majorHAnsi" w:hAnsiTheme="majorHAnsi" w:cstheme="majorHAnsi"/>
          <w:b/>
          <w:bCs/>
          <w:sz w:val="32"/>
          <w:szCs w:val="32"/>
          <w:lang w:val="fr-FR"/>
        </w:rPr>
        <w:t>3</w:t>
      </w:r>
      <w:r w:rsidRPr="002452A9">
        <w:rPr>
          <w:rFonts w:asciiTheme="majorHAnsi" w:hAnsiTheme="majorHAnsi" w:cstheme="majorHAnsi"/>
          <w:sz w:val="36"/>
          <w:szCs w:val="36"/>
          <w:lang w:val="fr-FR"/>
        </w:rPr>
        <w:t> :</w:t>
      </w:r>
      <w:r>
        <w:rPr>
          <w:sz w:val="36"/>
          <w:szCs w:val="36"/>
          <w:lang w:val="fr-FR"/>
        </w:rPr>
        <w:t> </w:t>
      </w:r>
      <w:r w:rsidR="00933EE3" w:rsidRPr="00933EE3">
        <w:rPr>
          <w:rFonts w:asciiTheme="majorHAnsi" w:eastAsiaTheme="majorEastAsia" w:hAnsiTheme="majorHAnsi" w:cstheme="majorBidi"/>
          <w:color w:val="17365D" w:themeColor="text2" w:themeShade="BF"/>
          <w:spacing w:val="5"/>
          <w:kern w:val="28"/>
          <w:sz w:val="30"/>
          <w:szCs w:val="30"/>
          <w:lang w:val="fr-FR"/>
        </w:rPr>
        <w:t>Télécharge</w:t>
      </w:r>
      <w:r w:rsidR="00BF4030">
        <w:rPr>
          <w:rFonts w:asciiTheme="majorHAnsi" w:eastAsiaTheme="majorEastAsia" w:hAnsiTheme="majorHAnsi" w:cstheme="majorBidi"/>
          <w:color w:val="17365D" w:themeColor="text2" w:themeShade="BF"/>
          <w:spacing w:val="5"/>
          <w:kern w:val="28"/>
          <w:sz w:val="30"/>
          <w:szCs w:val="30"/>
          <w:lang w:val="fr-FR"/>
        </w:rPr>
        <w:t xml:space="preserve">r </w:t>
      </w:r>
      <w:r w:rsidR="00933EE3">
        <w:rPr>
          <w:rFonts w:asciiTheme="majorHAnsi" w:eastAsiaTheme="majorEastAsia" w:hAnsiTheme="majorHAnsi" w:cstheme="majorBidi"/>
          <w:color w:val="17365D" w:themeColor="text2" w:themeShade="BF"/>
          <w:spacing w:val="5"/>
          <w:kern w:val="28"/>
          <w:sz w:val="30"/>
          <w:szCs w:val="30"/>
          <w:lang w:val="fr-FR"/>
        </w:rPr>
        <w:t xml:space="preserve">et </w:t>
      </w:r>
      <w:r w:rsidR="006918ED" w:rsidRPr="006918ED">
        <w:rPr>
          <w:rFonts w:asciiTheme="majorHAnsi" w:eastAsiaTheme="majorEastAsia" w:hAnsiTheme="majorHAnsi" w:cstheme="majorBidi"/>
          <w:color w:val="17365D" w:themeColor="text2" w:themeShade="BF"/>
          <w:spacing w:val="5"/>
          <w:kern w:val="28"/>
          <w:sz w:val="30"/>
          <w:szCs w:val="30"/>
          <w:lang w:val="fr-FR"/>
        </w:rPr>
        <w:t>Install</w:t>
      </w:r>
      <w:r w:rsidR="00BF4030">
        <w:rPr>
          <w:rFonts w:asciiTheme="majorHAnsi" w:eastAsiaTheme="majorEastAsia" w:hAnsiTheme="majorHAnsi" w:cstheme="majorBidi"/>
          <w:color w:val="17365D" w:themeColor="text2" w:themeShade="BF"/>
          <w:spacing w:val="5"/>
          <w:kern w:val="28"/>
          <w:sz w:val="30"/>
          <w:szCs w:val="30"/>
          <w:lang w:val="fr-FR"/>
        </w:rPr>
        <w:t>er l</w:t>
      </w:r>
      <w:r w:rsidR="006918ED" w:rsidRPr="006918ED">
        <w:rPr>
          <w:rFonts w:asciiTheme="majorHAnsi" w:eastAsiaTheme="majorEastAsia" w:hAnsiTheme="majorHAnsi" w:cstheme="majorBidi"/>
          <w:color w:val="17365D" w:themeColor="text2" w:themeShade="BF"/>
          <w:spacing w:val="5"/>
          <w:kern w:val="28"/>
          <w:sz w:val="30"/>
          <w:szCs w:val="30"/>
          <w:lang w:val="fr-FR"/>
        </w:rPr>
        <w:t xml:space="preserve">es images </w:t>
      </w:r>
      <w:r w:rsidR="00BF4030">
        <w:rPr>
          <w:rFonts w:asciiTheme="majorHAnsi" w:eastAsiaTheme="majorEastAsia" w:hAnsiTheme="majorHAnsi" w:cstheme="majorBidi"/>
          <w:color w:val="17365D" w:themeColor="text2" w:themeShade="BF"/>
          <w:spacing w:val="5"/>
          <w:kern w:val="28"/>
          <w:sz w:val="30"/>
          <w:szCs w:val="30"/>
          <w:lang w:val="fr-FR"/>
        </w:rPr>
        <w:t xml:space="preserve">Docker </w:t>
      </w:r>
      <w:r w:rsidR="006918ED" w:rsidRPr="006918ED">
        <w:rPr>
          <w:rFonts w:asciiTheme="majorHAnsi" w:eastAsiaTheme="majorEastAsia" w:hAnsiTheme="majorHAnsi" w:cstheme="majorBidi"/>
          <w:color w:val="17365D" w:themeColor="text2" w:themeShade="BF"/>
          <w:spacing w:val="5"/>
          <w:kern w:val="28"/>
          <w:sz w:val="30"/>
          <w:szCs w:val="30"/>
          <w:lang w:val="fr-FR"/>
        </w:rPr>
        <w:t>de Drupal et MariaDB</w:t>
      </w:r>
    </w:p>
    <w:p w14:paraId="52626449" w14:textId="523ED3EA" w:rsidR="004A5842" w:rsidRDefault="004A5842" w:rsidP="004A5842">
      <w:pPr>
        <w:spacing w:after="0"/>
        <w:rPr>
          <w:rFonts w:ascii="Corbel" w:hAnsi="Corbel"/>
          <w:sz w:val="30"/>
          <w:szCs w:val="30"/>
          <w:lang w:val="fr-FR"/>
        </w:rPr>
      </w:pPr>
      <w:r w:rsidRPr="00CF337A">
        <w:rPr>
          <w:b/>
          <w:bCs/>
          <w:sz w:val="32"/>
          <w:szCs w:val="32"/>
          <w:u w:val="single"/>
          <w:lang w:val="fr-FR"/>
        </w:rPr>
        <w:t>H3</w:t>
      </w:r>
      <w:r w:rsidRPr="008C27A2">
        <w:rPr>
          <w:b/>
          <w:bCs/>
          <w:sz w:val="32"/>
          <w:szCs w:val="32"/>
          <w:lang w:val="fr-FR"/>
        </w:rPr>
        <w:t>-</w:t>
      </w:r>
      <w:r w:rsidR="00A534CC">
        <w:rPr>
          <w:b/>
          <w:bCs/>
          <w:sz w:val="30"/>
          <w:szCs w:val="30"/>
          <w:lang w:val="fr-FR"/>
        </w:rPr>
        <w:t>5</w:t>
      </w:r>
      <w:r w:rsidRPr="00CF337A">
        <w:rPr>
          <w:sz w:val="32"/>
          <w:szCs w:val="32"/>
          <w:lang w:val="fr-FR"/>
        </w:rPr>
        <w:t> :</w:t>
      </w:r>
      <w:r>
        <w:rPr>
          <w:sz w:val="32"/>
          <w:szCs w:val="32"/>
          <w:lang w:val="fr-FR"/>
        </w:rPr>
        <w:t> </w:t>
      </w:r>
      <w:r w:rsidR="006918ED">
        <w:rPr>
          <w:rFonts w:ascii="Corbel" w:hAnsi="Corbel"/>
          <w:sz w:val="30"/>
          <w:szCs w:val="30"/>
          <w:lang w:val="fr-FR"/>
        </w:rPr>
        <w:t>les codes utiles</w:t>
      </w:r>
    </w:p>
    <w:p w14:paraId="6A64FA5E" w14:textId="637CA5E2" w:rsidR="004A5842" w:rsidRDefault="004A5842" w:rsidP="004A5842">
      <w:pPr>
        <w:spacing w:after="0"/>
        <w:rPr>
          <w:rFonts w:ascii="Corbel" w:hAnsi="Corbel"/>
          <w:sz w:val="30"/>
          <w:szCs w:val="30"/>
          <w:lang w:val="fr-FR"/>
        </w:rPr>
      </w:pPr>
      <w:r w:rsidRPr="00CF337A">
        <w:rPr>
          <w:b/>
          <w:bCs/>
          <w:sz w:val="32"/>
          <w:szCs w:val="32"/>
          <w:u w:val="single"/>
          <w:lang w:val="fr-FR"/>
        </w:rPr>
        <w:t>H</w:t>
      </w:r>
      <w:r>
        <w:rPr>
          <w:b/>
          <w:bCs/>
          <w:sz w:val="32"/>
          <w:szCs w:val="32"/>
          <w:u w:val="single"/>
          <w:lang w:val="fr-FR"/>
        </w:rPr>
        <w:t>4</w:t>
      </w:r>
      <w:r w:rsidRPr="008C27A2">
        <w:rPr>
          <w:b/>
          <w:bCs/>
          <w:sz w:val="32"/>
          <w:szCs w:val="32"/>
          <w:lang w:val="fr-FR"/>
        </w:rPr>
        <w:t>-</w:t>
      </w:r>
      <w:r w:rsidR="00783353">
        <w:rPr>
          <w:b/>
          <w:bCs/>
          <w:sz w:val="30"/>
          <w:szCs w:val="30"/>
          <w:lang w:val="fr-FR"/>
        </w:rPr>
        <w:t>1</w:t>
      </w:r>
      <w:r w:rsidRPr="00CF337A">
        <w:rPr>
          <w:sz w:val="32"/>
          <w:szCs w:val="32"/>
          <w:lang w:val="fr-FR"/>
        </w:rPr>
        <w:t> :</w:t>
      </w:r>
      <w:r>
        <w:rPr>
          <w:sz w:val="32"/>
          <w:szCs w:val="32"/>
          <w:lang w:val="fr-FR"/>
        </w:rPr>
        <w:t> </w:t>
      </w:r>
      <w:r w:rsidR="00783D9E">
        <w:rPr>
          <w:rFonts w:ascii="Corbel" w:hAnsi="Corbel"/>
          <w:sz w:val="30"/>
          <w:szCs w:val="30"/>
          <w:lang w:val="fr-FR"/>
        </w:rPr>
        <w:t xml:space="preserve">Faire face à un réseau très </w:t>
      </w:r>
      <w:r w:rsidR="00C453B8">
        <w:rPr>
          <w:rFonts w:ascii="Corbel" w:hAnsi="Corbel"/>
          <w:sz w:val="30"/>
          <w:szCs w:val="30"/>
          <w:lang w:val="fr-FR"/>
        </w:rPr>
        <w:t>restreint</w:t>
      </w:r>
      <w:r w:rsidR="00783D9E">
        <w:rPr>
          <w:rFonts w:ascii="Corbel" w:hAnsi="Corbel"/>
          <w:sz w:val="30"/>
          <w:szCs w:val="30"/>
          <w:lang w:val="fr-FR"/>
        </w:rPr>
        <w:t xml:space="preserve"> par des mesures sécuritaires </w:t>
      </w:r>
    </w:p>
    <w:p w14:paraId="4EAE9BEF" w14:textId="14B7D4E0" w:rsidR="00AB221A" w:rsidRDefault="004A5842" w:rsidP="00004F03">
      <w:pPr>
        <w:spacing w:after="0"/>
        <w:jc w:val="both"/>
        <w:rPr>
          <w:sz w:val="28"/>
          <w:szCs w:val="28"/>
          <w:lang w:val="fr-FR"/>
        </w:rPr>
      </w:pPr>
      <w:r>
        <w:rPr>
          <w:b/>
          <w:bCs/>
          <w:sz w:val="28"/>
          <w:szCs w:val="28"/>
          <w:u w:val="single"/>
          <w:lang w:val="fr-FR"/>
        </w:rPr>
        <w:t>P-</w:t>
      </w:r>
      <w:r w:rsidR="00783353">
        <w:rPr>
          <w:b/>
          <w:bCs/>
          <w:sz w:val="28"/>
          <w:szCs w:val="28"/>
          <w:u w:val="single"/>
          <w:lang w:val="fr-FR"/>
        </w:rPr>
        <w:t>3</w:t>
      </w:r>
      <w:r w:rsidRPr="0093031B">
        <w:rPr>
          <w:sz w:val="28"/>
          <w:szCs w:val="28"/>
          <w:lang w:val="fr-FR"/>
        </w:rPr>
        <w:t> :</w:t>
      </w:r>
      <w:r>
        <w:rPr>
          <w:sz w:val="28"/>
          <w:szCs w:val="28"/>
          <w:lang w:val="fr-FR"/>
        </w:rPr>
        <w:t> </w:t>
      </w:r>
      <w:r w:rsidR="00AB221A">
        <w:rPr>
          <w:sz w:val="28"/>
          <w:szCs w:val="28"/>
          <w:lang w:val="fr-FR"/>
        </w:rPr>
        <w:t>Expérimenter les approches « hors-réseau » pour la machine cible</w:t>
      </w:r>
    </w:p>
    <w:p w14:paraId="119FFDF2" w14:textId="6A4AB27F" w:rsidR="004A5842" w:rsidRPr="003A4442" w:rsidRDefault="00C453B8" w:rsidP="00004F03">
      <w:pPr>
        <w:spacing w:after="0"/>
        <w:jc w:val="both"/>
        <w:rPr>
          <w:rFonts w:ascii="Aptos" w:hAnsi="Aptos"/>
          <w:color w:val="17365D" w:themeColor="text2" w:themeShade="BF"/>
          <w:sz w:val="24"/>
          <w:szCs w:val="24"/>
          <w:lang w:val="fr-FR"/>
        </w:rPr>
      </w:pPr>
      <w:r w:rsidRPr="003A4442">
        <w:rPr>
          <w:rFonts w:ascii="Aptos" w:hAnsi="Aptos"/>
          <w:color w:val="17365D" w:themeColor="text2" w:themeShade="BF"/>
          <w:sz w:val="24"/>
          <w:szCs w:val="24"/>
          <w:lang w:val="fr-FR"/>
        </w:rPr>
        <w:t xml:space="preserve">Ma VM Ubuntu avait été initialement conçue pour se situer en arrière-plan dans une infrastructure où, solidaire avec d’autres Debian et Ubuntu </w:t>
      </w:r>
      <w:r w:rsidR="00870C3C" w:rsidRPr="003A4442">
        <w:rPr>
          <w:rFonts w:ascii="Aptos" w:hAnsi="Aptos"/>
          <w:color w:val="17365D" w:themeColor="text2" w:themeShade="BF"/>
          <w:sz w:val="24"/>
          <w:szCs w:val="24"/>
          <w:lang w:val="fr-FR"/>
        </w:rPr>
        <w:t>elle</w:t>
      </w:r>
      <w:r w:rsidRPr="003A4442">
        <w:rPr>
          <w:rFonts w:ascii="Aptos" w:hAnsi="Aptos"/>
          <w:color w:val="17365D" w:themeColor="text2" w:themeShade="BF"/>
          <w:sz w:val="24"/>
          <w:szCs w:val="24"/>
          <w:lang w:val="fr-FR"/>
        </w:rPr>
        <w:t xml:space="preserve"> contribuerait à la redondance et à la « High </w:t>
      </w:r>
      <w:r w:rsidR="00870C3C" w:rsidRPr="003A4442">
        <w:rPr>
          <w:rFonts w:ascii="Aptos" w:hAnsi="Aptos"/>
          <w:color w:val="17365D" w:themeColor="text2" w:themeShade="BF"/>
          <w:sz w:val="24"/>
          <w:szCs w:val="24"/>
          <w:lang w:val="fr-FR"/>
        </w:rPr>
        <w:t>Abilify</w:t>
      </w:r>
      <w:r w:rsidRPr="003A4442">
        <w:rPr>
          <w:rFonts w:ascii="Aptos" w:hAnsi="Aptos"/>
          <w:color w:val="17365D" w:themeColor="text2" w:themeShade="BF"/>
          <w:sz w:val="24"/>
          <w:szCs w:val="24"/>
          <w:lang w:val="fr-FR"/>
        </w:rPr>
        <w:t xml:space="preserve"> » du site. </w:t>
      </w:r>
      <w:r w:rsidR="00421CEA" w:rsidRPr="003A4442">
        <w:rPr>
          <w:rFonts w:ascii="Aptos" w:hAnsi="Aptos"/>
          <w:color w:val="17365D" w:themeColor="text2" w:themeShade="BF"/>
          <w:sz w:val="24"/>
          <w:szCs w:val="24"/>
          <w:lang w:val="fr-FR"/>
        </w:rPr>
        <w:t xml:space="preserve">A ce stade, je ne pouvais donc même pas encore accéder via internet aux dépôts de Git Hub ni du site officiel de Drupal. </w:t>
      </w:r>
      <w:r w:rsidR="00004F03" w:rsidRPr="003A4442">
        <w:rPr>
          <w:rFonts w:ascii="Aptos" w:hAnsi="Aptos"/>
          <w:color w:val="17365D" w:themeColor="text2" w:themeShade="BF"/>
          <w:sz w:val="24"/>
          <w:szCs w:val="24"/>
          <w:lang w:val="fr-FR"/>
        </w:rPr>
        <w:t xml:space="preserve">Il me fallait donc entreprendre un pas à pas différent de la « voie royale ». </w:t>
      </w:r>
      <w:r w:rsidR="002E5C3D" w:rsidRPr="003A4442">
        <w:rPr>
          <w:rFonts w:ascii="Aptos" w:hAnsi="Aptos"/>
          <w:color w:val="17365D" w:themeColor="text2" w:themeShade="BF"/>
          <w:sz w:val="24"/>
          <w:szCs w:val="24"/>
          <w:lang w:val="fr-FR"/>
        </w:rPr>
        <w:t>Dans le cas d’un Titre Professionnel de Développeur Web</w:t>
      </w:r>
      <w:r w:rsidR="004057EB" w:rsidRPr="003A4442">
        <w:rPr>
          <w:rFonts w:ascii="Aptos" w:hAnsi="Aptos"/>
          <w:color w:val="17365D" w:themeColor="text2" w:themeShade="BF"/>
          <w:sz w:val="24"/>
          <w:szCs w:val="24"/>
          <w:lang w:val="fr-FR"/>
        </w:rPr>
        <w:t>,</w:t>
      </w:r>
      <w:r w:rsidR="002E5C3D" w:rsidRPr="003A4442">
        <w:rPr>
          <w:rFonts w:ascii="Aptos" w:hAnsi="Aptos"/>
          <w:color w:val="17365D" w:themeColor="text2" w:themeShade="BF"/>
          <w:sz w:val="24"/>
          <w:szCs w:val="24"/>
          <w:lang w:val="fr-FR"/>
        </w:rPr>
        <w:t xml:space="preserve"> ces objectifs </w:t>
      </w:r>
      <w:r w:rsidR="00004F03" w:rsidRPr="003A4442">
        <w:rPr>
          <w:rFonts w:ascii="Aptos" w:hAnsi="Aptos"/>
          <w:color w:val="17365D" w:themeColor="text2" w:themeShade="BF"/>
          <w:sz w:val="24"/>
          <w:szCs w:val="24"/>
          <w:lang w:val="fr-FR"/>
        </w:rPr>
        <w:t>peuvent être</w:t>
      </w:r>
      <w:r w:rsidR="002E5C3D" w:rsidRPr="003A4442">
        <w:rPr>
          <w:rFonts w:ascii="Aptos" w:hAnsi="Aptos"/>
          <w:color w:val="17365D" w:themeColor="text2" w:themeShade="BF"/>
          <w:sz w:val="24"/>
          <w:szCs w:val="24"/>
          <w:lang w:val="fr-FR"/>
        </w:rPr>
        <w:t xml:space="preserve"> secondaires</w:t>
      </w:r>
      <w:r w:rsidR="00004F03" w:rsidRPr="003A4442">
        <w:rPr>
          <w:rFonts w:ascii="Aptos" w:hAnsi="Aptos"/>
          <w:color w:val="17365D" w:themeColor="text2" w:themeShade="BF"/>
          <w:sz w:val="24"/>
          <w:szCs w:val="24"/>
          <w:lang w:val="fr-FR"/>
        </w:rPr>
        <w:t>. J</w:t>
      </w:r>
      <w:r w:rsidR="002E5C3D" w:rsidRPr="003A4442">
        <w:rPr>
          <w:rFonts w:ascii="Aptos" w:hAnsi="Aptos"/>
          <w:color w:val="17365D" w:themeColor="text2" w:themeShade="BF"/>
          <w:sz w:val="24"/>
          <w:szCs w:val="24"/>
          <w:lang w:val="fr-FR"/>
        </w:rPr>
        <w:t>e d</w:t>
      </w:r>
      <w:r w:rsidR="00004F03" w:rsidRPr="003A4442">
        <w:rPr>
          <w:rFonts w:ascii="Aptos" w:hAnsi="Aptos"/>
          <w:color w:val="17365D" w:themeColor="text2" w:themeShade="BF"/>
          <w:sz w:val="24"/>
          <w:szCs w:val="24"/>
          <w:lang w:val="fr-FR"/>
        </w:rPr>
        <w:t xml:space="preserve">evais donc </w:t>
      </w:r>
      <w:r w:rsidR="002E5C3D" w:rsidRPr="003A4442">
        <w:rPr>
          <w:rFonts w:ascii="Aptos" w:hAnsi="Aptos"/>
          <w:color w:val="17365D" w:themeColor="text2" w:themeShade="BF"/>
          <w:sz w:val="24"/>
          <w:szCs w:val="24"/>
          <w:lang w:val="fr-FR"/>
        </w:rPr>
        <w:t xml:space="preserve">les gérer parallèlement et à des rythmes différents. </w:t>
      </w:r>
      <w:r w:rsidR="00421CEA" w:rsidRPr="003A4442">
        <w:rPr>
          <w:rFonts w:ascii="Aptos" w:hAnsi="Aptos"/>
          <w:color w:val="17365D" w:themeColor="text2" w:themeShade="BF"/>
          <w:sz w:val="24"/>
          <w:szCs w:val="24"/>
          <w:lang w:val="fr-FR"/>
        </w:rPr>
        <w:t xml:space="preserve">Pour bonifier </w:t>
      </w:r>
      <w:r w:rsidR="004057EB" w:rsidRPr="003A4442">
        <w:rPr>
          <w:rFonts w:ascii="Aptos" w:hAnsi="Aptos"/>
          <w:color w:val="17365D" w:themeColor="text2" w:themeShade="BF"/>
          <w:sz w:val="24"/>
          <w:szCs w:val="24"/>
          <w:lang w:val="fr-FR"/>
        </w:rPr>
        <w:t>l</w:t>
      </w:r>
      <w:r w:rsidR="00421CEA" w:rsidRPr="003A4442">
        <w:rPr>
          <w:rFonts w:ascii="Aptos" w:hAnsi="Aptos"/>
          <w:color w:val="17365D" w:themeColor="text2" w:themeShade="BF"/>
          <w:sz w:val="24"/>
          <w:szCs w:val="24"/>
          <w:lang w:val="fr-FR"/>
        </w:rPr>
        <w:t>e cumule d’initiative</w:t>
      </w:r>
      <w:r w:rsidR="004057EB" w:rsidRPr="003A4442">
        <w:rPr>
          <w:rFonts w:ascii="Aptos" w:hAnsi="Aptos"/>
          <w:color w:val="17365D" w:themeColor="text2" w:themeShade="BF"/>
          <w:sz w:val="24"/>
          <w:szCs w:val="24"/>
          <w:lang w:val="fr-FR"/>
        </w:rPr>
        <w:t>s</w:t>
      </w:r>
      <w:r w:rsidR="00421CEA" w:rsidRPr="003A4442">
        <w:rPr>
          <w:rFonts w:ascii="Aptos" w:hAnsi="Aptos"/>
          <w:color w:val="17365D" w:themeColor="text2" w:themeShade="BF"/>
          <w:sz w:val="24"/>
          <w:szCs w:val="24"/>
          <w:lang w:val="fr-FR"/>
        </w:rPr>
        <w:t xml:space="preserve">, plutôt que </w:t>
      </w:r>
      <w:r w:rsidR="00004F03" w:rsidRPr="003A4442">
        <w:rPr>
          <w:rFonts w:ascii="Aptos" w:hAnsi="Aptos"/>
          <w:color w:val="17365D" w:themeColor="text2" w:themeShade="BF"/>
          <w:sz w:val="24"/>
          <w:szCs w:val="24"/>
          <w:lang w:val="fr-FR"/>
        </w:rPr>
        <w:t>de renoncer à la fermeture, pour expérimenter un cas de protection avancé</w:t>
      </w:r>
      <w:r w:rsidR="00870C3C" w:rsidRPr="003A4442">
        <w:rPr>
          <w:rFonts w:ascii="Aptos" w:hAnsi="Aptos"/>
          <w:color w:val="17365D" w:themeColor="text2" w:themeShade="BF"/>
          <w:sz w:val="24"/>
          <w:szCs w:val="24"/>
          <w:lang w:val="fr-FR"/>
        </w:rPr>
        <w:t>,</w:t>
      </w:r>
      <w:r w:rsidR="00004F03" w:rsidRPr="003A4442">
        <w:rPr>
          <w:rFonts w:ascii="Aptos" w:hAnsi="Aptos"/>
          <w:color w:val="17365D" w:themeColor="text2" w:themeShade="BF"/>
          <w:sz w:val="24"/>
          <w:szCs w:val="24"/>
          <w:lang w:val="fr-FR"/>
        </w:rPr>
        <w:t xml:space="preserve"> j’ai décidé réaliser l’installation avec une méthode plus </w:t>
      </w:r>
      <w:r w:rsidR="00870C3C" w:rsidRPr="003A4442">
        <w:rPr>
          <w:rFonts w:ascii="Aptos" w:hAnsi="Aptos"/>
          <w:color w:val="17365D" w:themeColor="text2" w:themeShade="BF"/>
          <w:sz w:val="24"/>
          <w:szCs w:val="24"/>
          <w:lang w:val="fr-FR"/>
        </w:rPr>
        <w:t>« </w:t>
      </w:r>
      <w:r w:rsidR="00004F03" w:rsidRPr="003A4442">
        <w:rPr>
          <w:rFonts w:ascii="Aptos" w:hAnsi="Aptos"/>
          <w:color w:val="17365D" w:themeColor="text2" w:themeShade="BF"/>
          <w:sz w:val="24"/>
          <w:szCs w:val="24"/>
          <w:lang w:val="fr-FR"/>
        </w:rPr>
        <w:t>manuelle</w:t>
      </w:r>
      <w:r w:rsidR="00870C3C" w:rsidRPr="003A4442">
        <w:rPr>
          <w:rFonts w:ascii="Aptos" w:hAnsi="Aptos"/>
          <w:color w:val="17365D" w:themeColor="text2" w:themeShade="BF"/>
          <w:sz w:val="24"/>
          <w:szCs w:val="24"/>
          <w:lang w:val="fr-FR"/>
        </w:rPr>
        <w:t> ».</w:t>
      </w:r>
      <w:r w:rsidR="00004F03" w:rsidRPr="003A4442">
        <w:rPr>
          <w:rFonts w:ascii="Aptos" w:hAnsi="Aptos"/>
          <w:color w:val="17365D" w:themeColor="text2" w:themeShade="BF"/>
          <w:sz w:val="24"/>
          <w:szCs w:val="24"/>
          <w:lang w:val="fr-FR"/>
        </w:rPr>
        <w:t xml:space="preserve"> </w:t>
      </w:r>
      <w:r w:rsidR="002E5C3D" w:rsidRPr="003A4442">
        <w:rPr>
          <w:rFonts w:ascii="Aptos" w:hAnsi="Aptos"/>
          <w:color w:val="17365D" w:themeColor="text2" w:themeShade="BF"/>
          <w:sz w:val="24"/>
          <w:szCs w:val="24"/>
          <w:lang w:val="fr-FR"/>
        </w:rPr>
        <w:t xml:space="preserve"> </w:t>
      </w:r>
      <w:r w:rsidRPr="003A4442">
        <w:rPr>
          <w:rFonts w:ascii="Aptos" w:hAnsi="Aptos"/>
          <w:color w:val="17365D" w:themeColor="text2" w:themeShade="BF"/>
          <w:sz w:val="24"/>
          <w:szCs w:val="24"/>
          <w:lang w:val="fr-FR"/>
        </w:rPr>
        <w:t xml:space="preserve">    </w:t>
      </w:r>
    </w:p>
    <w:p w14:paraId="41DDDAFF" w14:textId="77777777" w:rsidR="004A5842" w:rsidRPr="009C26EB" w:rsidRDefault="004A5842" w:rsidP="004A5842">
      <w:pPr>
        <w:spacing w:after="0"/>
        <w:rPr>
          <w:sz w:val="8"/>
          <w:szCs w:val="8"/>
          <w:lang w:val="fr-FR"/>
        </w:rPr>
      </w:pPr>
    </w:p>
    <w:p w14:paraId="7727374F" w14:textId="74492624" w:rsidR="004A5842" w:rsidRPr="003A4442" w:rsidRDefault="00B71E75" w:rsidP="004A5842">
      <w:pPr>
        <w:spacing w:after="0"/>
        <w:jc w:val="both"/>
        <w:rPr>
          <w:rFonts w:ascii="Corbel" w:hAnsi="Corbel"/>
          <w:sz w:val="28"/>
          <w:szCs w:val="28"/>
          <w:lang w:val="fr-FR"/>
        </w:rPr>
      </w:pPr>
      <w:r w:rsidRPr="003A4442">
        <w:rPr>
          <w:rFonts w:ascii="Aptos" w:hAnsi="Aptos"/>
          <w:color w:val="17365D" w:themeColor="text2" w:themeShade="BF"/>
          <w:sz w:val="24"/>
          <w:szCs w:val="24"/>
          <w:lang w:val="fr-FR"/>
        </w:rPr>
        <w:t>La connexion SSH n’étant pas non plus disponible, le but était de télécharger les paquet</w:t>
      </w:r>
      <w:r w:rsidR="004057EB" w:rsidRPr="003A4442">
        <w:rPr>
          <w:rFonts w:ascii="Aptos" w:hAnsi="Aptos"/>
          <w:color w:val="17365D" w:themeColor="text2" w:themeShade="BF"/>
          <w:sz w:val="24"/>
          <w:szCs w:val="24"/>
          <w:lang w:val="fr-FR"/>
        </w:rPr>
        <w:t>s</w:t>
      </w:r>
      <w:r w:rsidRPr="003A4442">
        <w:rPr>
          <w:rFonts w:ascii="Aptos" w:hAnsi="Aptos"/>
          <w:color w:val="17365D" w:themeColor="text2" w:themeShade="BF"/>
          <w:sz w:val="24"/>
          <w:szCs w:val="24"/>
          <w:lang w:val="fr-FR"/>
        </w:rPr>
        <w:t xml:space="preserve"> via un autre ordinateur, de les convertir dans un forma</w:t>
      </w:r>
      <w:r w:rsidR="004057EB" w:rsidRPr="003A4442">
        <w:rPr>
          <w:rFonts w:ascii="Aptos" w:hAnsi="Aptos"/>
          <w:color w:val="17365D" w:themeColor="text2" w:themeShade="BF"/>
          <w:sz w:val="24"/>
          <w:szCs w:val="24"/>
          <w:lang w:val="fr-FR"/>
        </w:rPr>
        <w:t>t</w:t>
      </w:r>
      <w:r w:rsidRPr="003A4442">
        <w:rPr>
          <w:rFonts w:ascii="Aptos" w:hAnsi="Aptos"/>
          <w:color w:val="17365D" w:themeColor="text2" w:themeShade="BF"/>
          <w:sz w:val="24"/>
          <w:szCs w:val="24"/>
          <w:lang w:val="fr-FR"/>
        </w:rPr>
        <w:t xml:space="preserve"> favorable à </w:t>
      </w:r>
      <w:r w:rsidR="004057EB" w:rsidRPr="003A4442">
        <w:rPr>
          <w:rFonts w:ascii="Aptos" w:hAnsi="Aptos"/>
          <w:color w:val="17365D" w:themeColor="text2" w:themeShade="BF"/>
          <w:sz w:val="24"/>
          <w:szCs w:val="24"/>
          <w:lang w:val="fr-FR"/>
        </w:rPr>
        <w:t>U</w:t>
      </w:r>
      <w:r w:rsidRPr="003A4442">
        <w:rPr>
          <w:rFonts w:ascii="Aptos" w:hAnsi="Aptos"/>
          <w:color w:val="17365D" w:themeColor="text2" w:themeShade="BF"/>
          <w:sz w:val="24"/>
          <w:szCs w:val="24"/>
          <w:lang w:val="fr-FR"/>
        </w:rPr>
        <w:t>buntu si besoin, puis</w:t>
      </w:r>
      <w:r w:rsidR="004057EB" w:rsidRPr="003A4442">
        <w:rPr>
          <w:rFonts w:ascii="Aptos" w:hAnsi="Aptos"/>
          <w:color w:val="17365D" w:themeColor="text2" w:themeShade="BF"/>
          <w:sz w:val="24"/>
          <w:szCs w:val="24"/>
          <w:lang w:val="fr-FR"/>
        </w:rPr>
        <w:t>,</w:t>
      </w:r>
      <w:r w:rsidRPr="003A4442">
        <w:rPr>
          <w:rFonts w:ascii="Aptos" w:hAnsi="Aptos"/>
          <w:color w:val="17365D" w:themeColor="text2" w:themeShade="BF"/>
          <w:sz w:val="24"/>
          <w:szCs w:val="24"/>
          <w:lang w:val="fr-FR"/>
        </w:rPr>
        <w:t xml:space="preserve"> </w:t>
      </w:r>
      <w:r w:rsidR="004057EB" w:rsidRPr="003A4442">
        <w:rPr>
          <w:rFonts w:ascii="Aptos" w:hAnsi="Aptos"/>
          <w:color w:val="17365D" w:themeColor="text2" w:themeShade="BF"/>
          <w:sz w:val="24"/>
          <w:szCs w:val="24"/>
          <w:lang w:val="fr-FR"/>
        </w:rPr>
        <w:t xml:space="preserve">pour caractériser le cas d’école, </w:t>
      </w:r>
      <w:r w:rsidRPr="003A4442">
        <w:rPr>
          <w:rFonts w:ascii="Aptos" w:hAnsi="Aptos"/>
          <w:color w:val="17365D" w:themeColor="text2" w:themeShade="BF"/>
          <w:sz w:val="24"/>
          <w:szCs w:val="24"/>
          <w:lang w:val="fr-FR"/>
        </w:rPr>
        <w:t xml:space="preserve">de les transporter sur la VM </w:t>
      </w:r>
      <w:r w:rsidR="004057EB" w:rsidRPr="003A4442">
        <w:rPr>
          <w:rFonts w:ascii="Aptos" w:hAnsi="Aptos"/>
          <w:color w:val="17365D" w:themeColor="text2" w:themeShade="BF"/>
          <w:sz w:val="24"/>
          <w:szCs w:val="24"/>
          <w:lang w:val="fr-FR"/>
        </w:rPr>
        <w:t>avec une</w:t>
      </w:r>
      <w:r w:rsidRPr="003A4442">
        <w:rPr>
          <w:rFonts w:ascii="Aptos" w:hAnsi="Aptos"/>
          <w:color w:val="17365D" w:themeColor="text2" w:themeShade="BF"/>
          <w:sz w:val="24"/>
          <w:szCs w:val="24"/>
          <w:lang w:val="fr-FR"/>
        </w:rPr>
        <w:t xml:space="preserve"> clé USB virtuelle. La finalité était de trouver, dès le début, par anticipation, des modus operandi qui me permettraient de terminer et de livrer le projet au client même si je rencontrais de</w:t>
      </w:r>
      <w:r w:rsidR="009C234E" w:rsidRPr="003A4442">
        <w:rPr>
          <w:rFonts w:ascii="Aptos" w:hAnsi="Aptos"/>
          <w:color w:val="17365D" w:themeColor="text2" w:themeShade="BF"/>
          <w:sz w:val="24"/>
          <w:szCs w:val="24"/>
          <w:lang w:val="fr-FR"/>
        </w:rPr>
        <w:t xml:space="preserve"> graves</w:t>
      </w:r>
      <w:r w:rsidRPr="003A4442">
        <w:rPr>
          <w:rFonts w:ascii="Aptos" w:hAnsi="Aptos"/>
          <w:color w:val="17365D" w:themeColor="text2" w:themeShade="BF"/>
          <w:sz w:val="24"/>
          <w:szCs w:val="24"/>
          <w:lang w:val="fr-FR"/>
        </w:rPr>
        <w:t xml:space="preserve"> difficultés de réseau. </w:t>
      </w:r>
    </w:p>
    <w:p w14:paraId="2BC62F08" w14:textId="3AF75603" w:rsidR="004A5842" w:rsidRDefault="004A5842" w:rsidP="004A5842">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83353">
        <w:rPr>
          <w:b/>
          <w:bCs/>
          <w:color w:val="17365D" w:themeColor="text2" w:themeShade="BF"/>
          <w:sz w:val="28"/>
          <w:szCs w:val="28"/>
          <w:lang w:val="fr-FR"/>
        </w:rPr>
        <w:t>5</w:t>
      </w:r>
      <w:r>
        <w:rPr>
          <w:b/>
          <w:bCs/>
          <w:color w:val="17365D" w:themeColor="text2" w:themeShade="BF"/>
          <w:sz w:val="28"/>
          <w:szCs w:val="28"/>
          <w:lang w:val="fr-FR"/>
        </w:rPr>
        <w:t xml:space="preserve"> </w:t>
      </w:r>
      <w:r w:rsidRPr="00952E34">
        <w:rPr>
          <w:color w:val="17365D" w:themeColor="text2" w:themeShade="BF"/>
          <w:sz w:val="36"/>
          <w:szCs w:val="36"/>
          <w:lang w:val="fr-FR"/>
        </w:rPr>
        <w:t>:</w:t>
      </w:r>
      <w:r>
        <w:rPr>
          <w:color w:val="17365D" w:themeColor="text2" w:themeShade="BF"/>
          <w:sz w:val="36"/>
          <w:szCs w:val="36"/>
          <w:lang w:val="fr-FR"/>
        </w:rPr>
        <w:t> </w:t>
      </w:r>
      <w:r w:rsidR="00BB0BF5">
        <w:rPr>
          <w:rFonts w:ascii="Corbel" w:hAnsi="Corbel"/>
          <w:sz w:val="30"/>
          <w:szCs w:val="30"/>
          <w:lang w:val="fr-FR"/>
        </w:rPr>
        <w:t xml:space="preserve">téléchargement des paquets pour un transport physique sécurisé </w:t>
      </w:r>
    </w:p>
    <w:p w14:paraId="6D0709A4" w14:textId="7A0079D9" w:rsidR="004A5842" w:rsidRPr="001F0DD3" w:rsidRDefault="004A5842" w:rsidP="003A4442">
      <w:pPr>
        <w:pStyle w:val="ListParagraph"/>
        <w:numPr>
          <w:ilvl w:val="0"/>
          <w:numId w:val="15"/>
        </w:numPr>
        <w:spacing w:after="0" w:line="240" w:lineRule="auto"/>
        <w:ind w:left="1077" w:hanging="357"/>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Accès </w:t>
      </w:r>
      <w:r>
        <w:rPr>
          <w:rFonts w:ascii="Gill Sans Nova" w:hAnsi="Gill Sans Nova"/>
          <w:color w:val="17365D" w:themeColor="text2" w:themeShade="BF"/>
          <w:sz w:val="30"/>
          <w:szCs w:val="30"/>
          <w:lang w:val="fr-FR"/>
        </w:rPr>
        <w:t>: </w:t>
      </w:r>
      <w:r w:rsidR="005D728B" w:rsidRPr="00C82E3B">
        <w:rPr>
          <w:rFonts w:ascii="Gill Sans Nova" w:hAnsi="Gill Sans Nova"/>
          <w:color w:val="17365D" w:themeColor="text2" w:themeShade="BF"/>
          <w:sz w:val="28"/>
          <w:szCs w:val="28"/>
          <w:lang w:val="fr-FR"/>
        </w:rPr>
        <w:t>Terminal de Ubuntu</w:t>
      </w:r>
      <w:r w:rsidR="003B4325">
        <w:rPr>
          <w:rFonts w:ascii="Gill Sans Nova" w:hAnsi="Gill Sans Nova"/>
          <w:color w:val="17365D" w:themeColor="text2" w:themeShade="BF"/>
          <w:sz w:val="28"/>
          <w:szCs w:val="28"/>
          <w:lang w:val="fr-FR"/>
        </w:rPr>
        <w:t> ;</w:t>
      </w:r>
      <w:r w:rsidR="00D13A9F">
        <w:rPr>
          <w:rFonts w:ascii="Gill Sans Nova" w:hAnsi="Gill Sans Nova"/>
          <w:color w:val="17365D" w:themeColor="text2" w:themeShade="BF"/>
          <w:sz w:val="28"/>
          <w:szCs w:val="28"/>
          <w:lang w:val="fr-FR"/>
        </w:rPr>
        <w:t xml:space="preserve"> I</w:t>
      </w:r>
      <w:r w:rsidR="00870C3C">
        <w:rPr>
          <w:rFonts w:ascii="Gill Sans Nova" w:hAnsi="Gill Sans Nova"/>
          <w:color w:val="17365D" w:themeColor="text2" w:themeShade="BF"/>
          <w:sz w:val="28"/>
          <w:szCs w:val="28"/>
          <w:lang w:val="fr-FR"/>
        </w:rPr>
        <w:t>nternet via un autre ordinateur</w:t>
      </w:r>
      <w:r w:rsidR="003B4325">
        <w:rPr>
          <w:rFonts w:ascii="Gill Sans Nova" w:hAnsi="Gill Sans Nova"/>
          <w:color w:val="17365D" w:themeColor="text2" w:themeShade="BF"/>
          <w:sz w:val="28"/>
          <w:szCs w:val="28"/>
          <w:lang w:val="fr-FR"/>
        </w:rPr>
        <w:t> ; clé USB</w:t>
      </w:r>
    </w:p>
    <w:p w14:paraId="74B6624F" w14:textId="77777777" w:rsidR="006B5053" w:rsidRDefault="006B5053" w:rsidP="003A4442">
      <w:pPr>
        <w:pStyle w:val="ListParagraph"/>
        <w:numPr>
          <w:ilvl w:val="0"/>
          <w:numId w:val="15"/>
        </w:numPr>
        <w:spacing w:after="0" w:line="240" w:lineRule="auto"/>
        <w:ind w:left="1077" w:hanging="357"/>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Installation </w:t>
      </w:r>
      <w:r>
        <w:rPr>
          <w:rFonts w:ascii="Gill Sans Nova" w:hAnsi="Gill Sans Nova"/>
          <w:color w:val="17365D" w:themeColor="text2" w:themeShade="BF"/>
          <w:sz w:val="30"/>
          <w:szCs w:val="30"/>
          <w:lang w:val="fr-FR"/>
        </w:rPr>
        <w:t xml:space="preserve">: </w:t>
      </w:r>
      <w:r w:rsidRPr="00211867">
        <w:rPr>
          <w:rFonts w:ascii="Gill Sans Nova" w:hAnsi="Gill Sans Nova"/>
          <w:color w:val="17365D" w:themeColor="text2" w:themeShade="BF"/>
          <w:sz w:val="28"/>
          <w:szCs w:val="28"/>
          <w:lang w:val="fr-FR"/>
        </w:rPr>
        <w:t>Lien : reprendre le processus complet sans problème gris</w:t>
      </w:r>
    </w:p>
    <w:p w14:paraId="13E65448" w14:textId="77777777" w:rsidR="006B5053" w:rsidRPr="001F0DD3" w:rsidRDefault="006B5053" w:rsidP="003A4442">
      <w:pPr>
        <w:pStyle w:val="ListParagraph"/>
        <w:numPr>
          <w:ilvl w:val="0"/>
          <w:numId w:val="15"/>
        </w:numPr>
        <w:spacing w:after="0" w:line="240" w:lineRule="auto"/>
        <w:ind w:left="1077" w:hanging="357"/>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Vérification </w:t>
      </w:r>
      <w:r>
        <w:rPr>
          <w:rFonts w:ascii="Gill Sans Nova" w:hAnsi="Gill Sans Nova"/>
          <w:color w:val="17365D" w:themeColor="text2" w:themeShade="BF"/>
          <w:sz w:val="30"/>
          <w:szCs w:val="30"/>
          <w:lang w:val="fr-FR"/>
        </w:rPr>
        <w:t xml:space="preserve">: </w:t>
      </w:r>
      <w:r w:rsidRPr="00211867">
        <w:rPr>
          <w:rFonts w:ascii="Gill Sans Nova" w:hAnsi="Gill Sans Nova"/>
          <w:color w:val="17365D" w:themeColor="text2" w:themeShade="BF"/>
          <w:sz w:val="28"/>
          <w:szCs w:val="28"/>
          <w:lang w:val="fr-FR"/>
        </w:rPr>
        <w:t xml:space="preserve">Lien : reprendre la liste et le protocole de vérification </w:t>
      </w:r>
    </w:p>
    <w:p w14:paraId="063C1112" w14:textId="77777777" w:rsidR="006B5053" w:rsidRPr="009256F6" w:rsidRDefault="006B5053" w:rsidP="006B5053">
      <w:pPr>
        <w:spacing w:after="0" w:line="240" w:lineRule="auto"/>
        <w:rPr>
          <w:sz w:val="24"/>
          <w:szCs w:val="24"/>
          <w:lang w:val="en-GB"/>
        </w:rPr>
      </w:pPr>
      <w:r w:rsidRPr="009256F6">
        <w:rPr>
          <w:sz w:val="24"/>
          <w:szCs w:val="24"/>
          <w:lang w:val="en-GB"/>
        </w:rPr>
        <w:t xml:space="preserve">Memo : sudo systemctl enable </w:t>
      </w:r>
      <w:r w:rsidRPr="009256F6">
        <w:rPr>
          <w:b/>
          <w:bCs/>
          <w:color w:val="388600"/>
          <w:sz w:val="24"/>
          <w:szCs w:val="24"/>
          <w:lang w:val="en-GB"/>
        </w:rPr>
        <w:t>--now</w:t>
      </w:r>
      <w:r w:rsidRPr="009256F6">
        <w:rPr>
          <w:color w:val="388600"/>
          <w:sz w:val="24"/>
          <w:szCs w:val="24"/>
          <w:lang w:val="en-GB"/>
        </w:rPr>
        <w:t xml:space="preserve"> </w:t>
      </w:r>
      <w:r w:rsidRPr="009256F6">
        <w:rPr>
          <w:sz w:val="24"/>
          <w:szCs w:val="24"/>
          <w:lang w:val="en-GB"/>
        </w:rPr>
        <w:t>docker</w:t>
      </w:r>
    </w:p>
    <w:p w14:paraId="599D8662" w14:textId="77777777" w:rsidR="004A5842" w:rsidRPr="006B5053" w:rsidRDefault="004A5842" w:rsidP="004A5842">
      <w:pPr>
        <w:spacing w:after="0"/>
        <w:rPr>
          <w:b/>
          <w:bCs/>
          <w:sz w:val="20"/>
          <w:szCs w:val="20"/>
          <w:u w:val="single"/>
          <w:lang w:val="en-GB"/>
        </w:rPr>
      </w:pPr>
    </w:p>
    <w:p w14:paraId="3BB00C35" w14:textId="0869322D" w:rsidR="001733E5" w:rsidRDefault="00E53B81" w:rsidP="00AB221A">
      <w:pPr>
        <w:spacing w:after="0" w:line="240" w:lineRule="auto"/>
        <w:rPr>
          <w:lang w:val="fr-FR"/>
        </w:rPr>
      </w:pPr>
      <w:r w:rsidRPr="00CF337A">
        <w:rPr>
          <w:b/>
          <w:bCs/>
          <w:sz w:val="32"/>
          <w:szCs w:val="32"/>
          <w:u w:val="single"/>
          <w:lang w:val="fr-FR"/>
        </w:rPr>
        <w:t>H3</w:t>
      </w:r>
      <w:r w:rsidRPr="008C27A2">
        <w:rPr>
          <w:b/>
          <w:bCs/>
          <w:sz w:val="32"/>
          <w:szCs w:val="32"/>
          <w:lang w:val="fr-FR"/>
        </w:rPr>
        <w:t>-</w:t>
      </w:r>
      <w:r w:rsidR="00797FFD">
        <w:rPr>
          <w:b/>
          <w:bCs/>
          <w:sz w:val="30"/>
          <w:szCs w:val="30"/>
          <w:lang w:val="fr-FR"/>
        </w:rPr>
        <w:t>6</w:t>
      </w:r>
      <w:r w:rsidRPr="00CF337A">
        <w:rPr>
          <w:sz w:val="32"/>
          <w:szCs w:val="32"/>
          <w:lang w:val="fr-FR"/>
        </w:rPr>
        <w:t> :</w:t>
      </w:r>
      <w:r>
        <w:rPr>
          <w:sz w:val="32"/>
          <w:szCs w:val="32"/>
          <w:lang w:val="fr-FR"/>
        </w:rPr>
        <w:t> </w:t>
      </w:r>
      <w:r w:rsidR="001733E5">
        <w:rPr>
          <w:rFonts w:ascii="Corbel" w:hAnsi="Corbel"/>
          <w:sz w:val="30"/>
          <w:szCs w:val="30"/>
          <w:lang w:val="fr-FR"/>
        </w:rPr>
        <w:t>l’objet d’étude</w:t>
      </w:r>
    </w:p>
    <w:p w14:paraId="7BE5DF5E" w14:textId="662D00E5" w:rsidR="00E53B81" w:rsidRDefault="00E53B81" w:rsidP="00AB221A">
      <w:pPr>
        <w:spacing w:after="0" w:line="240" w:lineRule="auto"/>
        <w:rPr>
          <w:rFonts w:ascii="Corbel" w:hAnsi="Corbel"/>
          <w:sz w:val="30"/>
          <w:szCs w:val="30"/>
          <w:lang w:val="fr-FR"/>
        </w:rPr>
      </w:pPr>
      <w:r w:rsidRPr="00CF337A">
        <w:rPr>
          <w:b/>
          <w:bCs/>
          <w:sz w:val="32"/>
          <w:szCs w:val="32"/>
          <w:u w:val="single"/>
          <w:lang w:val="fr-FR"/>
        </w:rPr>
        <w:t>H</w:t>
      </w:r>
      <w:r>
        <w:rPr>
          <w:b/>
          <w:bCs/>
          <w:sz w:val="32"/>
          <w:szCs w:val="32"/>
          <w:u w:val="single"/>
          <w:lang w:val="fr-FR"/>
        </w:rPr>
        <w:t>4</w:t>
      </w:r>
      <w:r w:rsidRPr="008C27A2">
        <w:rPr>
          <w:b/>
          <w:bCs/>
          <w:sz w:val="32"/>
          <w:szCs w:val="32"/>
          <w:lang w:val="fr-FR"/>
        </w:rPr>
        <w:t>-</w:t>
      </w:r>
      <w:r w:rsidR="00797FFD">
        <w:rPr>
          <w:b/>
          <w:bCs/>
          <w:sz w:val="30"/>
          <w:szCs w:val="30"/>
          <w:lang w:val="fr-FR"/>
        </w:rPr>
        <w:t>2</w:t>
      </w:r>
      <w:r w:rsidRPr="00CF337A">
        <w:rPr>
          <w:sz w:val="32"/>
          <w:szCs w:val="32"/>
          <w:lang w:val="fr-FR"/>
        </w:rPr>
        <w:t> :</w:t>
      </w:r>
      <w:r w:rsidR="001733E5">
        <w:rPr>
          <w:sz w:val="32"/>
          <w:szCs w:val="32"/>
          <w:lang w:val="fr-FR"/>
        </w:rPr>
        <w:t> </w:t>
      </w:r>
      <w:r w:rsidR="000A58F6">
        <w:rPr>
          <w:rFonts w:ascii="Corbel" w:hAnsi="Corbel"/>
          <w:sz w:val="30"/>
          <w:szCs w:val="30"/>
          <w:lang w:val="fr-FR"/>
        </w:rPr>
        <w:t xml:space="preserve"> montage de disques externes </w:t>
      </w:r>
      <w:r w:rsidR="00ED4D77">
        <w:rPr>
          <w:rFonts w:ascii="Corbel" w:hAnsi="Corbel"/>
          <w:sz w:val="30"/>
          <w:szCs w:val="30"/>
          <w:lang w:val="fr-FR"/>
        </w:rPr>
        <w:t>et</w:t>
      </w:r>
      <w:r w:rsidR="000A58F6">
        <w:rPr>
          <w:rFonts w:ascii="Corbel" w:hAnsi="Corbel"/>
          <w:sz w:val="30"/>
          <w:szCs w:val="30"/>
          <w:lang w:val="fr-FR"/>
        </w:rPr>
        <w:t xml:space="preserve"> partage de dossier sur VirtualBox</w:t>
      </w:r>
      <w:r>
        <w:rPr>
          <w:rFonts w:ascii="Corbel" w:hAnsi="Corbel"/>
          <w:sz w:val="30"/>
          <w:szCs w:val="30"/>
          <w:lang w:val="fr-FR"/>
        </w:rPr>
        <w:t xml:space="preserve"> </w:t>
      </w:r>
    </w:p>
    <w:p w14:paraId="3CB70A97" w14:textId="77777777" w:rsidR="00E53B81" w:rsidRPr="006C03A4" w:rsidRDefault="00E53B81" w:rsidP="00AB221A">
      <w:pPr>
        <w:spacing w:after="0" w:line="240" w:lineRule="auto"/>
        <w:rPr>
          <w:b/>
          <w:bCs/>
          <w:sz w:val="8"/>
          <w:szCs w:val="8"/>
          <w:u w:val="single"/>
          <w:lang w:val="fr-FR"/>
        </w:rPr>
      </w:pPr>
    </w:p>
    <w:p w14:paraId="01902633" w14:textId="3E7447FE" w:rsidR="00E53B81" w:rsidRDefault="00E53B81" w:rsidP="00AB221A">
      <w:pPr>
        <w:spacing w:after="0" w:line="240" w:lineRule="auto"/>
        <w:jc w:val="both"/>
        <w:rPr>
          <w:rFonts w:ascii="Corbel" w:hAnsi="Corbel"/>
          <w:sz w:val="30"/>
          <w:szCs w:val="30"/>
          <w:lang w:val="fr-FR"/>
        </w:rPr>
      </w:pPr>
      <w:r>
        <w:rPr>
          <w:b/>
          <w:bCs/>
          <w:sz w:val="28"/>
          <w:szCs w:val="28"/>
          <w:u w:val="single"/>
          <w:lang w:val="fr-FR"/>
        </w:rPr>
        <w:t>P-</w:t>
      </w:r>
      <w:r w:rsidR="00797FFD">
        <w:rPr>
          <w:b/>
          <w:bCs/>
          <w:sz w:val="28"/>
          <w:szCs w:val="28"/>
          <w:u w:val="single"/>
          <w:lang w:val="fr-FR"/>
        </w:rPr>
        <w:t>4</w:t>
      </w:r>
      <w:r w:rsidRPr="0093031B">
        <w:rPr>
          <w:sz w:val="28"/>
          <w:szCs w:val="28"/>
          <w:lang w:val="fr-FR"/>
        </w:rPr>
        <w:t> :</w:t>
      </w:r>
      <w:r>
        <w:rPr>
          <w:sz w:val="28"/>
          <w:szCs w:val="28"/>
          <w:lang w:val="fr-FR"/>
        </w:rPr>
        <w:t> </w:t>
      </w:r>
      <w:r>
        <w:rPr>
          <w:rFonts w:ascii="Aptos" w:hAnsi="Aptos"/>
          <w:color w:val="17365D" w:themeColor="text2" w:themeShade="BF"/>
          <w:sz w:val="28"/>
          <w:szCs w:val="28"/>
          <w:lang w:val="fr-FR"/>
        </w:rPr>
        <w:t>?</w:t>
      </w:r>
    </w:p>
    <w:p w14:paraId="12161BF7" w14:textId="77777777" w:rsidR="00E53B81" w:rsidRPr="001A508C" w:rsidRDefault="00E53B81" w:rsidP="00AB221A">
      <w:pPr>
        <w:pStyle w:val="NoSpacing"/>
        <w:rPr>
          <w:sz w:val="12"/>
          <w:szCs w:val="12"/>
          <w:lang w:val="fr-FR"/>
        </w:rPr>
      </w:pPr>
    </w:p>
    <w:p w14:paraId="753B975D" w14:textId="4004C3A0" w:rsidR="00E53B81" w:rsidRDefault="00E53B81" w:rsidP="00AB221A">
      <w:pPr>
        <w:spacing w:after="0" w:line="240" w:lineRule="auto"/>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97FFD">
        <w:rPr>
          <w:b/>
          <w:bCs/>
          <w:color w:val="17365D" w:themeColor="text2" w:themeShade="BF"/>
          <w:sz w:val="28"/>
          <w:szCs w:val="28"/>
          <w:lang w:val="fr-FR"/>
        </w:rPr>
        <w:t>6</w:t>
      </w:r>
      <w:r>
        <w:rPr>
          <w:b/>
          <w:bCs/>
          <w:color w:val="17365D" w:themeColor="text2" w:themeShade="BF"/>
          <w:sz w:val="28"/>
          <w:szCs w:val="28"/>
          <w:lang w:val="fr-FR"/>
        </w:rPr>
        <w:t xml:space="preserve"> </w:t>
      </w:r>
      <w:r w:rsidRPr="00952E34">
        <w:rPr>
          <w:color w:val="17365D" w:themeColor="text2" w:themeShade="BF"/>
          <w:sz w:val="36"/>
          <w:szCs w:val="36"/>
          <w:lang w:val="fr-FR"/>
        </w:rPr>
        <w:t>:</w:t>
      </w:r>
      <w:r w:rsidR="006C5E03">
        <w:rPr>
          <w:color w:val="17365D" w:themeColor="text2" w:themeShade="BF"/>
          <w:sz w:val="36"/>
          <w:szCs w:val="36"/>
          <w:lang w:val="fr-FR"/>
        </w:rPr>
        <w:t> </w:t>
      </w:r>
      <w:r w:rsidR="006C5E03">
        <w:rPr>
          <w:rFonts w:ascii="Corbel" w:hAnsi="Corbel"/>
          <w:sz w:val="30"/>
          <w:szCs w:val="30"/>
          <w:lang w:val="fr-FR"/>
        </w:rPr>
        <w:t>?</w:t>
      </w:r>
      <w:r w:rsidR="00FC1D37">
        <w:rPr>
          <w:rFonts w:ascii="Corbel" w:hAnsi="Corbel"/>
          <w:sz w:val="30"/>
          <w:szCs w:val="30"/>
          <w:lang w:val="fr-FR"/>
        </w:rPr>
        <w:t xml:space="preserve"> </w:t>
      </w:r>
    </w:p>
    <w:p w14:paraId="0A2ABED1" w14:textId="51FA0BCA" w:rsidR="00E53B81" w:rsidRPr="001F0DD3" w:rsidRDefault="00E53B81" w:rsidP="003A4442">
      <w:pPr>
        <w:pStyle w:val="ListParagraph"/>
        <w:numPr>
          <w:ilvl w:val="0"/>
          <w:numId w:val="17"/>
        </w:numPr>
        <w:spacing w:after="0" w:line="240" w:lineRule="auto"/>
        <w:ind w:left="1077" w:hanging="357"/>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Accès </w:t>
      </w:r>
      <w:r>
        <w:rPr>
          <w:rFonts w:ascii="Gill Sans Nova" w:hAnsi="Gill Sans Nova"/>
          <w:color w:val="17365D" w:themeColor="text2" w:themeShade="BF"/>
          <w:sz w:val="30"/>
          <w:szCs w:val="30"/>
          <w:lang w:val="fr-FR"/>
        </w:rPr>
        <w:t>: </w:t>
      </w:r>
      <w:r w:rsidR="009C71E9">
        <w:rPr>
          <w:rFonts w:ascii="Gill Sans Nova" w:hAnsi="Gill Sans Nova"/>
          <w:color w:val="17365D" w:themeColor="text2" w:themeShade="BF"/>
          <w:sz w:val="28"/>
          <w:szCs w:val="28"/>
          <w:lang w:val="fr-FR"/>
        </w:rPr>
        <w:t>GUI de VirtualBox et Terminal de la VM</w:t>
      </w:r>
    </w:p>
    <w:p w14:paraId="24E702B6" w14:textId="77777777" w:rsidR="00E53B81" w:rsidRDefault="00E53B81" w:rsidP="003A4442">
      <w:pPr>
        <w:pStyle w:val="ListParagraph"/>
        <w:numPr>
          <w:ilvl w:val="0"/>
          <w:numId w:val="17"/>
        </w:numPr>
        <w:spacing w:after="0" w:line="240" w:lineRule="auto"/>
        <w:ind w:left="1077" w:hanging="357"/>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Installation </w:t>
      </w:r>
      <w:r>
        <w:rPr>
          <w:rFonts w:ascii="Gill Sans Nova" w:hAnsi="Gill Sans Nova"/>
          <w:color w:val="17365D" w:themeColor="text2" w:themeShade="BF"/>
          <w:sz w:val="30"/>
          <w:szCs w:val="30"/>
          <w:lang w:val="fr-FR"/>
        </w:rPr>
        <w:t xml:space="preserve">: </w:t>
      </w:r>
      <w:r w:rsidRPr="00211867">
        <w:rPr>
          <w:rFonts w:ascii="Gill Sans Nova" w:hAnsi="Gill Sans Nova"/>
          <w:color w:val="17365D" w:themeColor="text2" w:themeShade="BF"/>
          <w:sz w:val="28"/>
          <w:szCs w:val="28"/>
          <w:lang w:val="fr-FR"/>
        </w:rPr>
        <w:t>Lien : reprendre le processus complet sans problème gris</w:t>
      </w:r>
    </w:p>
    <w:p w14:paraId="4D5FCF17" w14:textId="77777777" w:rsidR="00E53B81" w:rsidRPr="001F0DD3" w:rsidRDefault="00E53B81" w:rsidP="003A4442">
      <w:pPr>
        <w:pStyle w:val="ListParagraph"/>
        <w:numPr>
          <w:ilvl w:val="0"/>
          <w:numId w:val="17"/>
        </w:numPr>
        <w:spacing w:after="0" w:line="240" w:lineRule="auto"/>
        <w:ind w:left="1077" w:hanging="357"/>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Vérification </w:t>
      </w:r>
      <w:r>
        <w:rPr>
          <w:rFonts w:ascii="Gill Sans Nova" w:hAnsi="Gill Sans Nova"/>
          <w:color w:val="17365D" w:themeColor="text2" w:themeShade="BF"/>
          <w:sz w:val="30"/>
          <w:szCs w:val="30"/>
          <w:lang w:val="fr-FR"/>
        </w:rPr>
        <w:t xml:space="preserve">: </w:t>
      </w:r>
      <w:r w:rsidRPr="00211867">
        <w:rPr>
          <w:rFonts w:ascii="Gill Sans Nova" w:hAnsi="Gill Sans Nova"/>
          <w:color w:val="17365D" w:themeColor="text2" w:themeShade="BF"/>
          <w:sz w:val="28"/>
          <w:szCs w:val="28"/>
          <w:lang w:val="fr-FR"/>
        </w:rPr>
        <w:t xml:space="preserve">Lien : reprendre la liste et le protocole de vérification </w:t>
      </w:r>
    </w:p>
    <w:p w14:paraId="4AE99517" w14:textId="0EB5267D" w:rsidR="00FE5453" w:rsidRDefault="00E53B81" w:rsidP="003A4442">
      <w:pPr>
        <w:spacing w:after="0" w:line="240" w:lineRule="auto"/>
        <w:rPr>
          <w:sz w:val="24"/>
          <w:szCs w:val="24"/>
          <w:lang w:val="en-GB"/>
        </w:rPr>
      </w:pPr>
      <w:bookmarkStart w:id="0" w:name="_Hlk192787276"/>
      <w:r w:rsidRPr="008A67F6">
        <w:rPr>
          <w:sz w:val="28"/>
          <w:szCs w:val="28"/>
          <w:lang w:val="en-GB"/>
        </w:rPr>
        <w:t xml:space="preserve">Memo : </w:t>
      </w:r>
      <w:r w:rsidR="00ED4D77" w:rsidRPr="008A67F6">
        <w:rPr>
          <w:sz w:val="24"/>
          <w:szCs w:val="24"/>
          <w:lang w:val="en-GB"/>
        </w:rPr>
        <w:sym w:font="Wingdings" w:char="F0E0"/>
      </w:r>
      <w:r w:rsidR="00ED4D77" w:rsidRPr="008A67F6">
        <w:rPr>
          <w:sz w:val="24"/>
          <w:szCs w:val="24"/>
          <w:lang w:val="en-GB"/>
        </w:rPr>
        <w:t xml:space="preserve"> docker pull drupal:11-apache</w:t>
      </w:r>
      <w:r w:rsidR="003A4442">
        <w:rPr>
          <w:sz w:val="24"/>
          <w:szCs w:val="24"/>
          <w:lang w:val="en-GB"/>
        </w:rPr>
        <w:tab/>
        <w:t xml:space="preserve">; </w:t>
      </w:r>
      <w:r w:rsidR="00ED4D77" w:rsidRPr="008A67F6">
        <w:rPr>
          <w:sz w:val="24"/>
          <w:szCs w:val="24"/>
          <w:lang w:val="en-GB"/>
        </w:rPr>
        <w:sym w:font="Wingdings" w:char="F0E0"/>
      </w:r>
      <w:r w:rsidR="00ED4D77" w:rsidRPr="008A67F6">
        <w:rPr>
          <w:sz w:val="24"/>
          <w:szCs w:val="24"/>
          <w:lang w:val="en-GB"/>
        </w:rPr>
        <w:t xml:space="preserve"> docker pull mariadb:latest</w:t>
      </w:r>
    </w:p>
    <w:bookmarkEnd w:id="0"/>
    <w:p w14:paraId="1CCFE6B6" w14:textId="587A5378" w:rsidR="00FE5453" w:rsidRPr="00AF2EE5" w:rsidRDefault="00FE5453" w:rsidP="00FE5453">
      <w:pPr>
        <w:pStyle w:val="NoSpacing"/>
        <w:rPr>
          <w:rFonts w:asciiTheme="majorHAnsi" w:hAnsiTheme="majorHAnsi" w:cstheme="majorHAnsi"/>
          <w:b/>
          <w:bCs/>
          <w:color w:val="215868" w:themeColor="accent5" w:themeShade="80"/>
          <w:sz w:val="36"/>
          <w:szCs w:val="36"/>
          <w:lang w:val="fr-FR"/>
        </w:rPr>
      </w:pPr>
      <w:r w:rsidRPr="00AF2EE5">
        <w:rPr>
          <w:rFonts w:asciiTheme="majorHAnsi" w:hAnsiTheme="majorHAnsi" w:cstheme="majorHAnsi"/>
          <w:b/>
          <w:bCs/>
          <w:color w:val="215868" w:themeColor="accent5" w:themeShade="80"/>
          <w:sz w:val="36"/>
          <w:szCs w:val="36"/>
          <w:u w:val="single"/>
          <w:lang w:val="fr-FR"/>
        </w:rPr>
        <w:lastRenderedPageBreak/>
        <w:t>Section</w:t>
      </w:r>
      <w:r w:rsidRPr="00AF2EE5">
        <w:rPr>
          <w:rFonts w:asciiTheme="majorHAnsi" w:hAnsiTheme="majorHAnsi" w:cstheme="majorHAnsi"/>
          <w:b/>
          <w:bCs/>
          <w:color w:val="215868" w:themeColor="accent5" w:themeShade="80"/>
          <w:sz w:val="36"/>
          <w:szCs w:val="36"/>
          <w:lang w:val="fr-FR"/>
        </w:rPr>
        <w:t>-2</w:t>
      </w:r>
    </w:p>
    <w:p w14:paraId="6ED28FE8" w14:textId="77777777" w:rsidR="00FE5453" w:rsidRPr="00AF2EE5" w:rsidRDefault="00FE5453" w:rsidP="00FE5453">
      <w:pPr>
        <w:pStyle w:val="NoSpacing"/>
        <w:rPr>
          <w:lang w:val="fr-FR"/>
        </w:rPr>
      </w:pPr>
    </w:p>
    <w:p w14:paraId="1EE7B58A" w14:textId="2A4FA011" w:rsidR="00FE5453" w:rsidRPr="00AF2EE5" w:rsidRDefault="00FE5453" w:rsidP="00FE5453">
      <w:pPr>
        <w:rPr>
          <w:lang w:val="fr-FR"/>
        </w:rPr>
      </w:pPr>
      <w:r w:rsidRPr="00AF2EE5">
        <w:rPr>
          <w:rFonts w:asciiTheme="majorHAnsi" w:eastAsiaTheme="majorEastAsia" w:hAnsiTheme="majorHAnsi" w:cstheme="majorBidi"/>
          <w:b/>
          <w:bCs/>
          <w:color w:val="17365D" w:themeColor="text2" w:themeShade="BF"/>
          <w:spacing w:val="5"/>
          <w:kern w:val="28"/>
          <w:sz w:val="36"/>
          <w:szCs w:val="36"/>
          <w:u w:val="single"/>
          <w:lang w:val="fr-FR"/>
        </w:rPr>
        <w:t>H2</w:t>
      </w:r>
      <w:r w:rsidRPr="00AF2EE5">
        <w:rPr>
          <w:rFonts w:asciiTheme="majorHAnsi" w:hAnsiTheme="majorHAnsi" w:cstheme="majorHAnsi"/>
          <w:b/>
          <w:bCs/>
          <w:sz w:val="36"/>
          <w:szCs w:val="36"/>
          <w:lang w:val="fr-FR"/>
        </w:rPr>
        <w:t>-</w:t>
      </w:r>
      <w:r w:rsidRPr="00AF2EE5">
        <w:rPr>
          <w:rFonts w:asciiTheme="majorHAnsi" w:hAnsiTheme="majorHAnsi" w:cstheme="majorHAnsi"/>
          <w:b/>
          <w:bCs/>
          <w:sz w:val="32"/>
          <w:szCs w:val="32"/>
          <w:lang w:val="fr-FR"/>
        </w:rPr>
        <w:t>4</w:t>
      </w:r>
      <w:r w:rsidRPr="00AF2EE5">
        <w:rPr>
          <w:rFonts w:asciiTheme="majorHAnsi" w:hAnsiTheme="majorHAnsi" w:cstheme="majorHAnsi"/>
          <w:sz w:val="36"/>
          <w:szCs w:val="36"/>
          <w:lang w:val="fr-FR"/>
        </w:rPr>
        <w:t> :</w:t>
      </w:r>
      <w:r w:rsidRPr="00AF2EE5">
        <w:rPr>
          <w:sz w:val="36"/>
          <w:szCs w:val="36"/>
          <w:lang w:val="fr-FR"/>
        </w:rPr>
        <w:t> </w:t>
      </w:r>
      <w:r w:rsidR="00AF2EE5" w:rsidRPr="00AF2EE5">
        <w:rPr>
          <w:rFonts w:asciiTheme="majorHAnsi" w:eastAsiaTheme="majorEastAsia" w:hAnsiTheme="majorHAnsi" w:cstheme="majorBidi"/>
          <w:color w:val="17365D" w:themeColor="text2" w:themeShade="BF"/>
          <w:spacing w:val="5"/>
          <w:kern w:val="28"/>
          <w:sz w:val="30"/>
          <w:szCs w:val="30"/>
          <w:lang w:val="fr-FR"/>
        </w:rPr>
        <w:t xml:space="preserve">Configuration de la connexion entre Drupal et la </w:t>
      </w:r>
      <w:r w:rsidR="00AF2EE5">
        <w:rPr>
          <w:rFonts w:asciiTheme="majorHAnsi" w:eastAsiaTheme="majorEastAsia" w:hAnsiTheme="majorHAnsi" w:cstheme="majorBidi"/>
          <w:color w:val="17365D" w:themeColor="text2" w:themeShade="BF"/>
          <w:spacing w:val="5"/>
          <w:kern w:val="28"/>
          <w:sz w:val="30"/>
          <w:szCs w:val="30"/>
          <w:lang w:val="fr-FR"/>
        </w:rPr>
        <w:t>BDD</w:t>
      </w:r>
      <w:r w:rsidR="00AF2EE5" w:rsidRPr="00AF2EE5">
        <w:rPr>
          <w:rFonts w:asciiTheme="majorHAnsi" w:eastAsiaTheme="majorEastAsia" w:hAnsiTheme="majorHAnsi" w:cstheme="majorBidi"/>
          <w:color w:val="17365D" w:themeColor="text2" w:themeShade="BF"/>
          <w:spacing w:val="5"/>
          <w:kern w:val="28"/>
          <w:sz w:val="30"/>
          <w:szCs w:val="30"/>
          <w:lang w:val="fr-FR"/>
        </w:rPr>
        <w:t xml:space="preserve"> MariaDB</w:t>
      </w:r>
    </w:p>
    <w:p w14:paraId="3A2C2528" w14:textId="7C31DD5D" w:rsidR="00FE5453" w:rsidRPr="000130C4" w:rsidRDefault="00FE5453" w:rsidP="00FE5453">
      <w:pPr>
        <w:spacing w:after="0"/>
        <w:rPr>
          <w:rFonts w:ascii="Corbel" w:hAnsi="Corbel"/>
          <w:sz w:val="30"/>
          <w:szCs w:val="30"/>
          <w:lang w:val="fr-FR"/>
        </w:rPr>
      </w:pPr>
      <w:r w:rsidRPr="000130C4">
        <w:rPr>
          <w:b/>
          <w:bCs/>
          <w:sz w:val="32"/>
          <w:szCs w:val="32"/>
          <w:u w:val="single"/>
          <w:lang w:val="fr-FR"/>
        </w:rPr>
        <w:t>H3</w:t>
      </w:r>
      <w:r w:rsidRPr="000130C4">
        <w:rPr>
          <w:b/>
          <w:bCs/>
          <w:sz w:val="32"/>
          <w:szCs w:val="32"/>
          <w:lang w:val="fr-FR"/>
        </w:rPr>
        <w:t>-</w:t>
      </w:r>
      <w:r w:rsidRPr="000130C4">
        <w:rPr>
          <w:b/>
          <w:bCs/>
          <w:sz w:val="30"/>
          <w:szCs w:val="30"/>
          <w:lang w:val="fr-FR"/>
        </w:rPr>
        <w:t>7</w:t>
      </w:r>
      <w:r w:rsidRPr="000130C4">
        <w:rPr>
          <w:sz w:val="32"/>
          <w:szCs w:val="32"/>
          <w:lang w:val="fr-FR"/>
        </w:rPr>
        <w:t> : </w:t>
      </w:r>
      <w:r w:rsidR="000130C4" w:rsidRPr="000130C4">
        <w:rPr>
          <w:rFonts w:ascii="Corbel" w:hAnsi="Corbel"/>
          <w:sz w:val="30"/>
          <w:szCs w:val="30"/>
          <w:lang w:val="fr-FR"/>
        </w:rPr>
        <w:t xml:space="preserve"> </w:t>
      </w:r>
      <w:r w:rsidR="003B5F88">
        <w:rPr>
          <w:rFonts w:ascii="Corbel" w:hAnsi="Corbel"/>
          <w:sz w:val="30"/>
          <w:szCs w:val="30"/>
          <w:lang w:val="fr-FR"/>
        </w:rPr>
        <w:t>les codes utiles</w:t>
      </w:r>
    </w:p>
    <w:p w14:paraId="4A9A47F2" w14:textId="77777777" w:rsidR="00FE5453" w:rsidRPr="000130C4" w:rsidRDefault="00FE5453" w:rsidP="00FE5453">
      <w:pPr>
        <w:spacing w:after="0"/>
        <w:rPr>
          <w:b/>
          <w:bCs/>
          <w:sz w:val="16"/>
          <w:szCs w:val="16"/>
          <w:u w:val="single"/>
          <w:lang w:val="fr-FR"/>
        </w:rPr>
      </w:pPr>
    </w:p>
    <w:p w14:paraId="1BC6F5A5" w14:textId="0367650D" w:rsidR="00FE5453" w:rsidRPr="003B5F88" w:rsidRDefault="00FE5453" w:rsidP="00FE5453">
      <w:pPr>
        <w:spacing w:after="0"/>
        <w:rPr>
          <w:rFonts w:ascii="Corbel" w:hAnsi="Corbel"/>
          <w:sz w:val="30"/>
          <w:szCs w:val="30"/>
          <w:lang w:val="fr-FR"/>
        </w:rPr>
      </w:pPr>
      <w:r w:rsidRPr="003B5F88">
        <w:rPr>
          <w:b/>
          <w:bCs/>
          <w:sz w:val="32"/>
          <w:szCs w:val="32"/>
          <w:u w:val="single"/>
          <w:lang w:val="fr-FR"/>
        </w:rPr>
        <w:t>H4</w:t>
      </w:r>
      <w:r w:rsidRPr="003B5F88">
        <w:rPr>
          <w:b/>
          <w:bCs/>
          <w:sz w:val="32"/>
          <w:szCs w:val="32"/>
          <w:lang w:val="fr-FR"/>
        </w:rPr>
        <w:t>-</w:t>
      </w:r>
      <w:r w:rsidRPr="003B5F88">
        <w:rPr>
          <w:b/>
          <w:bCs/>
          <w:sz w:val="30"/>
          <w:szCs w:val="30"/>
          <w:lang w:val="fr-FR"/>
        </w:rPr>
        <w:t>3</w:t>
      </w:r>
      <w:r w:rsidRPr="003B5F88">
        <w:rPr>
          <w:sz w:val="32"/>
          <w:szCs w:val="32"/>
          <w:lang w:val="fr-FR"/>
        </w:rPr>
        <w:t> : </w:t>
      </w:r>
      <w:r w:rsidR="003B5F88">
        <w:rPr>
          <w:rFonts w:ascii="Corbel" w:hAnsi="Corbel"/>
          <w:sz w:val="30"/>
          <w:szCs w:val="30"/>
          <w:lang w:val="fr-FR"/>
        </w:rPr>
        <w:t>L’installation manuelle ne profite pas des setup automatiques…</w:t>
      </w:r>
    </w:p>
    <w:p w14:paraId="3ACA6F8B" w14:textId="77777777" w:rsidR="00FE5453" w:rsidRPr="003B5F88" w:rsidRDefault="00FE5453" w:rsidP="00FE5453">
      <w:pPr>
        <w:spacing w:after="0"/>
        <w:rPr>
          <w:b/>
          <w:bCs/>
          <w:sz w:val="8"/>
          <w:szCs w:val="8"/>
          <w:u w:val="single"/>
          <w:lang w:val="fr-FR"/>
        </w:rPr>
      </w:pPr>
    </w:p>
    <w:p w14:paraId="0325EE9B" w14:textId="3C66DAB1" w:rsidR="00FE5453" w:rsidRPr="008A7281" w:rsidRDefault="00FE5453" w:rsidP="008A7281">
      <w:pPr>
        <w:spacing w:after="0"/>
        <w:jc w:val="both"/>
        <w:rPr>
          <w:rFonts w:ascii="Aptos" w:hAnsi="Aptos"/>
          <w:color w:val="17365D" w:themeColor="text2" w:themeShade="BF"/>
          <w:sz w:val="28"/>
          <w:szCs w:val="28"/>
          <w:lang w:val="fr-FR"/>
        </w:rPr>
      </w:pPr>
      <w:r w:rsidRPr="008A7281">
        <w:rPr>
          <w:b/>
          <w:bCs/>
          <w:sz w:val="28"/>
          <w:szCs w:val="28"/>
          <w:u w:val="single"/>
          <w:lang w:val="fr-FR"/>
        </w:rPr>
        <w:t>P-5</w:t>
      </w:r>
      <w:r w:rsidRPr="008A7281">
        <w:rPr>
          <w:sz w:val="28"/>
          <w:szCs w:val="28"/>
          <w:lang w:val="fr-FR"/>
        </w:rPr>
        <w:t> : </w:t>
      </w:r>
      <w:r w:rsidR="008A7281" w:rsidRPr="008A7281">
        <w:rPr>
          <w:rFonts w:ascii="Aptos" w:hAnsi="Aptos"/>
          <w:color w:val="17365D" w:themeColor="text2" w:themeShade="BF"/>
          <w:sz w:val="28"/>
          <w:szCs w:val="28"/>
          <w:lang w:val="fr-FR"/>
        </w:rPr>
        <w:t>Quand tout se p</w:t>
      </w:r>
      <w:r w:rsidR="008A7281">
        <w:rPr>
          <w:rFonts w:ascii="Aptos" w:hAnsi="Aptos"/>
          <w:color w:val="17365D" w:themeColor="text2" w:themeShade="BF"/>
          <w:sz w:val="28"/>
          <w:szCs w:val="28"/>
          <w:lang w:val="fr-FR"/>
        </w:rPr>
        <w:t xml:space="preserve">asse bien au niveau des accès aux dépôt officiels par les commande du Terminal, on bénéficie souvent de processus de configuration automatisés dont on ignore même l’existence tant que la procédure manuelle ne nous met pas face aux messages d’erreurs. Dans ce cas précis, j’avais beaux renseigner les authentifications et mots de passes temporaires, la GUI web de Drupal ne m’ouvrait pas ses portes.      </w:t>
      </w:r>
    </w:p>
    <w:p w14:paraId="613F723E" w14:textId="77777777" w:rsidR="00FE5453" w:rsidRPr="008A7281" w:rsidRDefault="00FE5453" w:rsidP="00FE5453">
      <w:pPr>
        <w:spacing w:after="0"/>
        <w:rPr>
          <w:sz w:val="8"/>
          <w:szCs w:val="8"/>
          <w:lang w:val="fr-FR"/>
        </w:rPr>
      </w:pPr>
    </w:p>
    <w:p w14:paraId="00523698" w14:textId="77777777" w:rsidR="00FE5453" w:rsidRPr="001A508C" w:rsidRDefault="00FE5453" w:rsidP="00FE5453">
      <w:pPr>
        <w:pStyle w:val="NoSpacing"/>
        <w:rPr>
          <w:sz w:val="12"/>
          <w:szCs w:val="12"/>
          <w:lang w:val="fr-FR"/>
        </w:rPr>
      </w:pPr>
    </w:p>
    <w:p w14:paraId="6D0525F4" w14:textId="7AE902C1" w:rsidR="00FE5453" w:rsidRDefault="00FE5453" w:rsidP="00FE5453">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Pr>
          <w:b/>
          <w:bCs/>
          <w:color w:val="17365D" w:themeColor="text2" w:themeShade="BF"/>
          <w:sz w:val="28"/>
          <w:szCs w:val="28"/>
          <w:lang w:val="fr-FR"/>
        </w:rPr>
        <w:t xml:space="preserve">7 </w:t>
      </w:r>
      <w:r w:rsidRPr="00952E34">
        <w:rPr>
          <w:color w:val="17365D" w:themeColor="text2" w:themeShade="BF"/>
          <w:sz w:val="36"/>
          <w:szCs w:val="36"/>
          <w:lang w:val="fr-FR"/>
        </w:rPr>
        <w:t>:</w:t>
      </w:r>
      <w:r>
        <w:rPr>
          <w:color w:val="17365D" w:themeColor="text2" w:themeShade="BF"/>
          <w:sz w:val="36"/>
          <w:szCs w:val="36"/>
          <w:lang w:val="fr-FR"/>
        </w:rPr>
        <w:t> </w:t>
      </w:r>
      <w:r w:rsidR="00D52E75">
        <w:rPr>
          <w:rFonts w:ascii="Corbel" w:hAnsi="Corbel"/>
          <w:sz w:val="30"/>
          <w:szCs w:val="30"/>
          <w:lang w:val="fr-FR"/>
        </w:rPr>
        <w:t>Identifier les fichiers de configuration d’autorités supérieur</w:t>
      </w:r>
      <w:r w:rsidR="00E66AD4">
        <w:rPr>
          <w:rFonts w:ascii="Corbel" w:hAnsi="Corbel"/>
          <w:sz w:val="30"/>
          <w:szCs w:val="30"/>
          <w:lang w:val="fr-FR"/>
        </w:rPr>
        <w:t>e</w:t>
      </w:r>
      <w:r w:rsidR="00D52E75">
        <w:rPr>
          <w:rFonts w:ascii="Corbel" w:hAnsi="Corbel"/>
          <w:sz w:val="30"/>
          <w:szCs w:val="30"/>
          <w:lang w:val="fr-FR"/>
        </w:rPr>
        <w:t>s</w:t>
      </w:r>
    </w:p>
    <w:p w14:paraId="798DFF72" w14:textId="4D93068C" w:rsidR="00FE5453" w:rsidRPr="001F0DD3" w:rsidRDefault="00FE5453" w:rsidP="00FE5453">
      <w:pPr>
        <w:pStyle w:val="ListParagraph"/>
        <w:numPr>
          <w:ilvl w:val="0"/>
          <w:numId w:val="16"/>
        </w:numPr>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Accès </w:t>
      </w:r>
      <w:r>
        <w:rPr>
          <w:rFonts w:ascii="Gill Sans Nova" w:hAnsi="Gill Sans Nova"/>
          <w:color w:val="17365D" w:themeColor="text2" w:themeShade="BF"/>
          <w:sz w:val="30"/>
          <w:szCs w:val="30"/>
          <w:lang w:val="fr-FR"/>
        </w:rPr>
        <w:t>: </w:t>
      </w:r>
      <w:r w:rsidR="006B36E6">
        <w:rPr>
          <w:rFonts w:ascii="Gill Sans Nova" w:hAnsi="Gill Sans Nova"/>
          <w:color w:val="17365D" w:themeColor="text2" w:themeShade="BF"/>
          <w:sz w:val="30"/>
          <w:szCs w:val="30"/>
          <w:lang w:val="fr-FR"/>
        </w:rPr>
        <w:t xml:space="preserve">le </w:t>
      </w:r>
      <w:r w:rsidR="006B36E6" w:rsidRPr="006B36E6">
        <w:rPr>
          <w:rFonts w:ascii="Gill Sans Nova" w:hAnsi="Gill Sans Nova"/>
          <w:color w:val="17365D" w:themeColor="text2" w:themeShade="BF"/>
          <w:sz w:val="30"/>
          <w:szCs w:val="30"/>
          <w:lang w:val="fr-FR"/>
        </w:rPr>
        <w:t xml:space="preserve">fichier </w:t>
      </w:r>
      <w:r w:rsidR="00913A0D">
        <w:rPr>
          <w:rFonts w:ascii="Gill Sans Nova" w:hAnsi="Gill Sans Nova"/>
          <w:color w:val="17365D" w:themeColor="text2" w:themeShade="BF"/>
          <w:sz w:val="30"/>
          <w:szCs w:val="30"/>
          <w:lang w:val="fr-FR"/>
        </w:rPr>
        <w:t>« </w:t>
      </w:r>
      <w:r w:rsidR="006B36E6" w:rsidRPr="006B36E6">
        <w:rPr>
          <w:rFonts w:ascii="Gill Sans Nova" w:hAnsi="Gill Sans Nova"/>
          <w:color w:val="17365D" w:themeColor="text2" w:themeShade="BF"/>
          <w:sz w:val="30"/>
          <w:szCs w:val="30"/>
          <w:lang w:val="fr-FR"/>
        </w:rPr>
        <w:t>settings.php</w:t>
      </w:r>
      <w:r w:rsidR="00913A0D">
        <w:rPr>
          <w:rFonts w:ascii="Gill Sans Nova" w:hAnsi="Gill Sans Nova"/>
          <w:color w:val="17365D" w:themeColor="text2" w:themeShade="BF"/>
          <w:sz w:val="30"/>
          <w:szCs w:val="30"/>
          <w:lang w:val="fr-FR"/>
        </w:rPr>
        <w:t> »</w:t>
      </w:r>
    </w:p>
    <w:p w14:paraId="2AB1A761" w14:textId="77777777" w:rsidR="001476B0" w:rsidRDefault="001476B0" w:rsidP="001476B0">
      <w:pPr>
        <w:pStyle w:val="ListParagraph"/>
        <w:numPr>
          <w:ilvl w:val="0"/>
          <w:numId w:val="16"/>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Installation </w:t>
      </w:r>
      <w:r>
        <w:rPr>
          <w:rFonts w:ascii="Gill Sans Nova" w:hAnsi="Gill Sans Nova"/>
          <w:color w:val="17365D" w:themeColor="text2" w:themeShade="BF"/>
          <w:sz w:val="30"/>
          <w:szCs w:val="30"/>
          <w:lang w:val="fr-FR"/>
        </w:rPr>
        <w:t xml:space="preserve">: </w:t>
      </w:r>
      <w:r w:rsidRPr="00211867">
        <w:rPr>
          <w:rFonts w:ascii="Gill Sans Nova" w:hAnsi="Gill Sans Nova"/>
          <w:color w:val="17365D" w:themeColor="text2" w:themeShade="BF"/>
          <w:sz w:val="28"/>
          <w:szCs w:val="28"/>
          <w:lang w:val="fr-FR"/>
        </w:rPr>
        <w:t>Lien : reprendre le processus complet sans problème gris</w:t>
      </w:r>
    </w:p>
    <w:p w14:paraId="7C6EFC51" w14:textId="77777777" w:rsidR="001476B0" w:rsidRPr="001F0DD3" w:rsidRDefault="001476B0" w:rsidP="001476B0">
      <w:pPr>
        <w:pStyle w:val="ListParagraph"/>
        <w:numPr>
          <w:ilvl w:val="0"/>
          <w:numId w:val="16"/>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Vérification </w:t>
      </w:r>
      <w:r>
        <w:rPr>
          <w:rFonts w:ascii="Gill Sans Nova" w:hAnsi="Gill Sans Nova"/>
          <w:color w:val="17365D" w:themeColor="text2" w:themeShade="BF"/>
          <w:sz w:val="30"/>
          <w:szCs w:val="30"/>
          <w:lang w:val="fr-FR"/>
        </w:rPr>
        <w:t xml:space="preserve">: </w:t>
      </w:r>
      <w:r w:rsidRPr="00211867">
        <w:rPr>
          <w:rFonts w:ascii="Gill Sans Nova" w:hAnsi="Gill Sans Nova"/>
          <w:color w:val="17365D" w:themeColor="text2" w:themeShade="BF"/>
          <w:sz w:val="28"/>
          <w:szCs w:val="28"/>
          <w:lang w:val="fr-FR"/>
        </w:rPr>
        <w:t xml:space="preserve">Lien : reprendre la liste et le protocole de vérification </w:t>
      </w:r>
    </w:p>
    <w:p w14:paraId="05FAB31A" w14:textId="77777777" w:rsidR="00FE5453" w:rsidRPr="00691E4A" w:rsidRDefault="00FE5453" w:rsidP="00FE5453">
      <w:pPr>
        <w:spacing w:after="0"/>
        <w:rPr>
          <w:b/>
          <w:bCs/>
          <w:sz w:val="20"/>
          <w:szCs w:val="20"/>
          <w:u w:val="single"/>
          <w:lang w:val="fr-FR"/>
        </w:rPr>
      </w:pPr>
    </w:p>
    <w:p w14:paraId="72501AFD" w14:textId="748FE08D" w:rsidR="00FE5453" w:rsidRPr="00055E83" w:rsidRDefault="00FE5453" w:rsidP="00FE5453">
      <w:pPr>
        <w:spacing w:after="0"/>
        <w:rPr>
          <w:rFonts w:ascii="Corbel" w:hAnsi="Corbel"/>
          <w:sz w:val="30"/>
          <w:szCs w:val="30"/>
          <w:lang w:val="fr-FR"/>
        </w:rPr>
      </w:pPr>
      <w:r w:rsidRPr="00055E83">
        <w:rPr>
          <w:b/>
          <w:bCs/>
          <w:sz w:val="32"/>
          <w:szCs w:val="32"/>
          <w:u w:val="single"/>
          <w:lang w:val="fr-FR"/>
        </w:rPr>
        <w:t>H3</w:t>
      </w:r>
      <w:r w:rsidRPr="00055E83">
        <w:rPr>
          <w:b/>
          <w:bCs/>
          <w:sz w:val="32"/>
          <w:szCs w:val="32"/>
          <w:lang w:val="fr-FR"/>
        </w:rPr>
        <w:t>-</w:t>
      </w:r>
      <w:r w:rsidRPr="00055E83">
        <w:rPr>
          <w:b/>
          <w:bCs/>
          <w:sz w:val="30"/>
          <w:szCs w:val="30"/>
          <w:lang w:val="fr-FR"/>
        </w:rPr>
        <w:t>8</w:t>
      </w:r>
      <w:r w:rsidRPr="00055E83">
        <w:rPr>
          <w:sz w:val="32"/>
          <w:szCs w:val="32"/>
          <w:lang w:val="fr-FR"/>
        </w:rPr>
        <w:t> : </w:t>
      </w:r>
      <w:r w:rsidR="003B5F88">
        <w:rPr>
          <w:rFonts w:ascii="Corbel" w:hAnsi="Corbel"/>
          <w:sz w:val="30"/>
          <w:szCs w:val="30"/>
          <w:lang w:val="fr-FR"/>
        </w:rPr>
        <w:t>l’objet d’étude</w:t>
      </w:r>
      <w:r w:rsidRPr="00055E83">
        <w:rPr>
          <w:rFonts w:ascii="Corbel" w:hAnsi="Corbel"/>
          <w:sz w:val="30"/>
          <w:szCs w:val="30"/>
          <w:lang w:val="fr-FR"/>
        </w:rPr>
        <w:t xml:space="preserve"> </w:t>
      </w:r>
    </w:p>
    <w:p w14:paraId="51E49E6D" w14:textId="5B20E64E" w:rsidR="00FE5453" w:rsidRPr="00055E83" w:rsidRDefault="00FE5453" w:rsidP="00FE5453">
      <w:pPr>
        <w:spacing w:after="0"/>
        <w:rPr>
          <w:rFonts w:ascii="Corbel" w:hAnsi="Corbel"/>
          <w:sz w:val="30"/>
          <w:szCs w:val="30"/>
          <w:lang w:val="fr-FR"/>
        </w:rPr>
      </w:pPr>
      <w:r w:rsidRPr="00055E83">
        <w:rPr>
          <w:b/>
          <w:bCs/>
          <w:sz w:val="32"/>
          <w:szCs w:val="32"/>
          <w:u w:val="single"/>
          <w:lang w:val="fr-FR"/>
        </w:rPr>
        <w:t>H4</w:t>
      </w:r>
      <w:r w:rsidRPr="00055E83">
        <w:rPr>
          <w:b/>
          <w:bCs/>
          <w:sz w:val="32"/>
          <w:szCs w:val="32"/>
          <w:lang w:val="fr-FR"/>
        </w:rPr>
        <w:t>-</w:t>
      </w:r>
      <w:r w:rsidRPr="00055E83">
        <w:rPr>
          <w:b/>
          <w:bCs/>
          <w:sz w:val="30"/>
          <w:szCs w:val="30"/>
          <w:lang w:val="fr-FR"/>
        </w:rPr>
        <w:t>4</w:t>
      </w:r>
      <w:r w:rsidRPr="00055E83">
        <w:rPr>
          <w:sz w:val="32"/>
          <w:szCs w:val="32"/>
          <w:lang w:val="fr-FR"/>
        </w:rPr>
        <w:t> : </w:t>
      </w:r>
      <w:r w:rsidR="00055E83" w:rsidRPr="00055E83">
        <w:rPr>
          <w:rFonts w:ascii="Corbel" w:hAnsi="Corbel"/>
          <w:sz w:val="30"/>
          <w:szCs w:val="30"/>
          <w:lang w:val="fr-FR"/>
        </w:rPr>
        <w:t xml:space="preserve">Retour au </w:t>
      </w:r>
      <w:r w:rsidR="00055E83">
        <w:rPr>
          <w:rFonts w:ascii="Corbel" w:hAnsi="Corbel"/>
          <w:sz w:val="30"/>
          <w:szCs w:val="30"/>
          <w:lang w:val="fr-FR"/>
        </w:rPr>
        <w:t>Dockerfile</w:t>
      </w:r>
    </w:p>
    <w:p w14:paraId="4A9EA4A6" w14:textId="77777777" w:rsidR="00FE5453" w:rsidRPr="00055E83" w:rsidRDefault="00FE5453" w:rsidP="00FE5453">
      <w:pPr>
        <w:spacing w:after="0"/>
        <w:rPr>
          <w:b/>
          <w:bCs/>
          <w:sz w:val="8"/>
          <w:szCs w:val="8"/>
          <w:u w:val="single"/>
          <w:lang w:val="fr-FR"/>
        </w:rPr>
      </w:pPr>
    </w:p>
    <w:p w14:paraId="5CA51ECD" w14:textId="18DFA88C" w:rsidR="00460F81" w:rsidRDefault="00FE5453" w:rsidP="00E66AD4">
      <w:pPr>
        <w:spacing w:after="0"/>
        <w:jc w:val="both"/>
        <w:rPr>
          <w:sz w:val="28"/>
          <w:szCs w:val="28"/>
          <w:lang w:val="fr-FR"/>
        </w:rPr>
      </w:pPr>
      <w:r w:rsidRPr="00E66AD4">
        <w:rPr>
          <w:b/>
          <w:bCs/>
          <w:sz w:val="28"/>
          <w:szCs w:val="28"/>
          <w:u w:val="single"/>
          <w:lang w:val="fr-FR"/>
        </w:rPr>
        <w:t>P-6</w:t>
      </w:r>
      <w:r w:rsidRPr="00E66AD4">
        <w:rPr>
          <w:sz w:val="28"/>
          <w:szCs w:val="28"/>
          <w:lang w:val="fr-FR"/>
        </w:rPr>
        <w:t> : </w:t>
      </w:r>
      <w:r w:rsidR="001C2633">
        <w:rPr>
          <w:sz w:val="28"/>
          <w:szCs w:val="28"/>
          <w:lang w:val="fr-FR"/>
        </w:rPr>
        <w:t>Regards croisés sur le</w:t>
      </w:r>
      <w:r w:rsidR="00D62F00">
        <w:rPr>
          <w:sz w:val="28"/>
          <w:szCs w:val="28"/>
          <w:lang w:val="fr-FR"/>
        </w:rPr>
        <w:t xml:space="preserve"> Dockerfile et docker-compose.yml</w:t>
      </w:r>
    </w:p>
    <w:p w14:paraId="431F411B" w14:textId="18161ABB" w:rsidR="00FE5453" w:rsidRPr="00E66AD4" w:rsidRDefault="00E66AD4" w:rsidP="00E66AD4">
      <w:pPr>
        <w:spacing w:after="0"/>
        <w:jc w:val="both"/>
        <w:rPr>
          <w:rFonts w:ascii="Aptos" w:hAnsi="Aptos"/>
          <w:color w:val="17365D" w:themeColor="text2" w:themeShade="BF"/>
          <w:sz w:val="28"/>
          <w:szCs w:val="28"/>
          <w:lang w:val="fr-FR"/>
        </w:rPr>
      </w:pPr>
      <w:r w:rsidRPr="00E66AD4">
        <w:rPr>
          <w:rFonts w:ascii="Aptos" w:hAnsi="Aptos"/>
          <w:color w:val="17365D" w:themeColor="text2" w:themeShade="BF"/>
          <w:sz w:val="28"/>
          <w:szCs w:val="28"/>
          <w:lang w:val="fr-FR"/>
        </w:rPr>
        <w:t>Si le fic</w:t>
      </w:r>
      <w:r>
        <w:rPr>
          <w:rFonts w:ascii="Aptos" w:hAnsi="Aptos"/>
          <w:color w:val="17365D" w:themeColor="text2" w:themeShade="BF"/>
          <w:sz w:val="28"/>
          <w:szCs w:val="28"/>
          <w:lang w:val="fr-FR"/>
        </w:rPr>
        <w:t xml:space="preserve">hier docker-compose.yml nous sert à configurer l’interopérabilité de plusieurs conteneurs, c’est le fichier dockerfile qui nous nous sera utile pour approfondir les besoin d’un conteneur spécifique. Son étude m’a permis de mieux comprendre les autres fichiers d’autorité supérieure </w:t>
      </w:r>
      <w:r w:rsidR="00846191">
        <w:rPr>
          <w:rFonts w:ascii="Aptos" w:hAnsi="Aptos"/>
          <w:color w:val="17365D" w:themeColor="text2" w:themeShade="BF"/>
          <w:sz w:val="28"/>
          <w:szCs w:val="28"/>
          <w:lang w:val="fr-FR"/>
        </w:rPr>
        <w:t>du contexte</w:t>
      </w:r>
      <w:r>
        <w:rPr>
          <w:rFonts w:ascii="Aptos" w:hAnsi="Aptos"/>
          <w:color w:val="17365D" w:themeColor="text2" w:themeShade="BF"/>
          <w:sz w:val="28"/>
          <w:szCs w:val="28"/>
          <w:lang w:val="fr-FR"/>
        </w:rPr>
        <w:t xml:space="preserve"> et de me préparer à faire face à d’autres difficultés à venir pour d’autres projets.  </w:t>
      </w:r>
    </w:p>
    <w:p w14:paraId="53219BB3" w14:textId="332AE1EE" w:rsidR="00FE5453" w:rsidRDefault="00FE5453" w:rsidP="00FE5453">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Pr>
          <w:b/>
          <w:bCs/>
          <w:color w:val="17365D" w:themeColor="text2" w:themeShade="BF"/>
          <w:sz w:val="28"/>
          <w:szCs w:val="28"/>
          <w:lang w:val="fr-FR"/>
        </w:rPr>
        <w:t xml:space="preserve">8 </w:t>
      </w:r>
      <w:r w:rsidRPr="00952E34">
        <w:rPr>
          <w:color w:val="17365D" w:themeColor="text2" w:themeShade="BF"/>
          <w:sz w:val="36"/>
          <w:szCs w:val="36"/>
          <w:lang w:val="fr-FR"/>
        </w:rPr>
        <w:t>:</w:t>
      </w:r>
      <w:r>
        <w:rPr>
          <w:color w:val="17365D" w:themeColor="text2" w:themeShade="BF"/>
          <w:sz w:val="36"/>
          <w:szCs w:val="36"/>
          <w:lang w:val="fr-FR"/>
        </w:rPr>
        <w:t> </w:t>
      </w:r>
      <w:r>
        <w:rPr>
          <w:rFonts w:ascii="Corbel" w:hAnsi="Corbel"/>
          <w:sz w:val="30"/>
          <w:szCs w:val="30"/>
          <w:lang w:val="fr-FR"/>
        </w:rPr>
        <w:t>?</w:t>
      </w:r>
    </w:p>
    <w:p w14:paraId="4B5EFF8A" w14:textId="4CC6DA67" w:rsidR="00FE5453" w:rsidRPr="001F0DD3" w:rsidRDefault="00FE5453" w:rsidP="00FE5453">
      <w:pPr>
        <w:pStyle w:val="ListParagraph"/>
        <w:numPr>
          <w:ilvl w:val="0"/>
          <w:numId w:val="18"/>
        </w:numPr>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Accès </w:t>
      </w:r>
      <w:r>
        <w:rPr>
          <w:rFonts w:ascii="Gill Sans Nova" w:hAnsi="Gill Sans Nova"/>
          <w:color w:val="17365D" w:themeColor="text2" w:themeShade="BF"/>
          <w:sz w:val="30"/>
          <w:szCs w:val="30"/>
          <w:lang w:val="fr-FR"/>
        </w:rPr>
        <w:t>: </w:t>
      </w:r>
      <w:r w:rsidR="00460F81">
        <w:rPr>
          <w:rFonts w:ascii="Gill Sans Nova" w:hAnsi="Gill Sans Nova"/>
          <w:color w:val="17365D" w:themeColor="text2" w:themeShade="BF"/>
          <w:sz w:val="30"/>
          <w:szCs w:val="30"/>
          <w:lang w:val="fr-FR"/>
        </w:rPr>
        <w:t xml:space="preserve">Terminal de la VM </w:t>
      </w:r>
      <w:r w:rsidR="00D62F00">
        <w:rPr>
          <w:rFonts w:ascii="Gill Sans Nova" w:hAnsi="Gill Sans Nova"/>
          <w:color w:val="17365D" w:themeColor="text2" w:themeShade="BF"/>
          <w:sz w:val="30"/>
          <w:szCs w:val="30"/>
          <w:lang w:val="fr-FR"/>
        </w:rPr>
        <w:t>Ubuntu</w:t>
      </w:r>
    </w:p>
    <w:p w14:paraId="5BB525AE" w14:textId="77777777" w:rsidR="001476B0" w:rsidRDefault="001476B0" w:rsidP="001476B0">
      <w:pPr>
        <w:pStyle w:val="ListParagraph"/>
        <w:numPr>
          <w:ilvl w:val="0"/>
          <w:numId w:val="18"/>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Installation </w:t>
      </w:r>
      <w:r>
        <w:rPr>
          <w:rFonts w:ascii="Gill Sans Nova" w:hAnsi="Gill Sans Nova"/>
          <w:color w:val="17365D" w:themeColor="text2" w:themeShade="BF"/>
          <w:sz w:val="30"/>
          <w:szCs w:val="30"/>
          <w:lang w:val="fr-FR"/>
        </w:rPr>
        <w:t xml:space="preserve">: </w:t>
      </w:r>
      <w:r w:rsidRPr="00211867">
        <w:rPr>
          <w:rFonts w:ascii="Gill Sans Nova" w:hAnsi="Gill Sans Nova"/>
          <w:color w:val="17365D" w:themeColor="text2" w:themeShade="BF"/>
          <w:sz w:val="28"/>
          <w:szCs w:val="28"/>
          <w:lang w:val="fr-FR"/>
        </w:rPr>
        <w:t>Lien : reprendre le processus complet sans problème gris</w:t>
      </w:r>
    </w:p>
    <w:p w14:paraId="4F735B34" w14:textId="77777777" w:rsidR="001476B0" w:rsidRPr="001F0DD3" w:rsidRDefault="001476B0" w:rsidP="001476B0">
      <w:pPr>
        <w:pStyle w:val="ListParagraph"/>
        <w:numPr>
          <w:ilvl w:val="0"/>
          <w:numId w:val="18"/>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Vérification </w:t>
      </w:r>
      <w:r>
        <w:rPr>
          <w:rFonts w:ascii="Gill Sans Nova" w:hAnsi="Gill Sans Nova"/>
          <w:color w:val="17365D" w:themeColor="text2" w:themeShade="BF"/>
          <w:sz w:val="30"/>
          <w:szCs w:val="30"/>
          <w:lang w:val="fr-FR"/>
        </w:rPr>
        <w:t xml:space="preserve">: </w:t>
      </w:r>
      <w:r w:rsidRPr="00211867">
        <w:rPr>
          <w:rFonts w:ascii="Gill Sans Nova" w:hAnsi="Gill Sans Nova"/>
          <w:color w:val="17365D" w:themeColor="text2" w:themeShade="BF"/>
          <w:sz w:val="28"/>
          <w:szCs w:val="28"/>
          <w:lang w:val="fr-FR"/>
        </w:rPr>
        <w:t xml:space="preserve">Lien : reprendre la liste et le protocole de vérification </w:t>
      </w:r>
    </w:p>
    <w:p w14:paraId="256A3728" w14:textId="77777777" w:rsidR="00297C67" w:rsidRDefault="00106C1E" w:rsidP="00106C1E">
      <w:pPr>
        <w:spacing w:after="0" w:line="240" w:lineRule="auto"/>
        <w:rPr>
          <w:rFonts w:ascii="Aptos" w:hAnsi="Aptos"/>
          <w:color w:val="17365D" w:themeColor="text2" w:themeShade="BF"/>
          <w:sz w:val="28"/>
          <w:szCs w:val="28"/>
          <w:lang w:val="en-GB"/>
        </w:rPr>
      </w:pPr>
      <w:r w:rsidRPr="008A67F6">
        <w:rPr>
          <w:sz w:val="28"/>
          <w:szCs w:val="28"/>
          <w:lang w:val="en-GB"/>
        </w:rPr>
        <w:t xml:space="preserve">Memo : </w:t>
      </w:r>
      <w:r w:rsidRPr="008A67F6">
        <w:rPr>
          <w:sz w:val="24"/>
          <w:szCs w:val="24"/>
          <w:lang w:val="en-GB"/>
        </w:rPr>
        <w:sym w:font="Wingdings" w:char="F0E0"/>
      </w:r>
      <w:r w:rsidRPr="008A67F6">
        <w:rPr>
          <w:sz w:val="24"/>
          <w:szCs w:val="24"/>
          <w:lang w:val="en-GB"/>
        </w:rPr>
        <w:t xml:space="preserve"> </w:t>
      </w:r>
      <w:r w:rsidRPr="00106C1E">
        <w:rPr>
          <w:lang w:val="en-GB"/>
        </w:rPr>
        <w:t xml:space="preserve">sudo docker exec -it drupal_db mysql -u drupal -p drupal </w:t>
      </w:r>
      <w:proofErr w:type="spellStart"/>
      <w:r w:rsidRPr="00106C1E">
        <w:rPr>
          <w:lang w:val="en-GB"/>
        </w:rPr>
        <w:t>drupal</w:t>
      </w:r>
      <w:proofErr w:type="spellEnd"/>
      <w:r w:rsidRPr="00106C1E">
        <w:rPr>
          <w:lang w:val="en-GB"/>
        </w:rPr>
        <w:br/>
      </w:r>
    </w:p>
    <w:p w14:paraId="0FAFD876" w14:textId="77777777" w:rsidR="0032543F" w:rsidRPr="00DD1E54" w:rsidRDefault="0032543F">
      <w:pPr>
        <w:rPr>
          <w:rFonts w:asciiTheme="majorHAnsi" w:hAnsiTheme="majorHAnsi" w:cstheme="majorHAnsi"/>
          <w:b/>
          <w:bCs/>
          <w:color w:val="215868" w:themeColor="accent5" w:themeShade="80"/>
          <w:sz w:val="36"/>
          <w:szCs w:val="36"/>
          <w:u w:val="single"/>
          <w:lang w:val="en-GB"/>
        </w:rPr>
      </w:pPr>
      <w:r w:rsidRPr="00DD1E54">
        <w:rPr>
          <w:rFonts w:asciiTheme="majorHAnsi" w:hAnsiTheme="majorHAnsi" w:cstheme="majorHAnsi"/>
          <w:b/>
          <w:bCs/>
          <w:color w:val="215868" w:themeColor="accent5" w:themeShade="80"/>
          <w:sz w:val="36"/>
          <w:szCs w:val="36"/>
          <w:u w:val="single"/>
          <w:lang w:val="en-GB"/>
        </w:rPr>
        <w:br w:type="page"/>
      </w:r>
    </w:p>
    <w:p w14:paraId="3E601834" w14:textId="44AF2F21" w:rsidR="00E25212" w:rsidRPr="00CA079E" w:rsidRDefault="00E25212" w:rsidP="00E25212">
      <w:pPr>
        <w:pStyle w:val="NoSpacing"/>
        <w:rPr>
          <w:rFonts w:asciiTheme="majorHAnsi" w:hAnsiTheme="majorHAnsi" w:cstheme="majorHAnsi"/>
          <w:b/>
          <w:bCs/>
          <w:color w:val="215868" w:themeColor="accent5" w:themeShade="80"/>
          <w:sz w:val="36"/>
          <w:szCs w:val="36"/>
          <w:lang w:val="fr-FR"/>
        </w:rPr>
      </w:pPr>
      <w:r w:rsidRPr="00CA079E">
        <w:rPr>
          <w:rFonts w:asciiTheme="majorHAnsi" w:hAnsiTheme="majorHAnsi" w:cstheme="majorHAnsi"/>
          <w:b/>
          <w:bCs/>
          <w:color w:val="215868" w:themeColor="accent5" w:themeShade="80"/>
          <w:sz w:val="36"/>
          <w:szCs w:val="36"/>
          <w:u w:val="single"/>
          <w:lang w:val="fr-FR"/>
        </w:rPr>
        <w:lastRenderedPageBreak/>
        <w:t>Section</w:t>
      </w:r>
      <w:r w:rsidRPr="00CA079E">
        <w:rPr>
          <w:rFonts w:asciiTheme="majorHAnsi" w:hAnsiTheme="majorHAnsi" w:cstheme="majorHAnsi"/>
          <w:b/>
          <w:bCs/>
          <w:color w:val="215868" w:themeColor="accent5" w:themeShade="80"/>
          <w:sz w:val="36"/>
          <w:szCs w:val="36"/>
          <w:lang w:val="fr-FR"/>
        </w:rPr>
        <w:t>-</w:t>
      </w:r>
      <w:r w:rsidR="00CC02C9" w:rsidRPr="00CA079E">
        <w:rPr>
          <w:rFonts w:asciiTheme="majorHAnsi" w:hAnsiTheme="majorHAnsi" w:cstheme="majorHAnsi"/>
          <w:b/>
          <w:bCs/>
          <w:color w:val="215868" w:themeColor="accent5" w:themeShade="80"/>
          <w:sz w:val="36"/>
          <w:szCs w:val="36"/>
          <w:lang w:val="fr-FR"/>
        </w:rPr>
        <w:t>3</w:t>
      </w:r>
    </w:p>
    <w:p w14:paraId="078D50E5" w14:textId="77777777" w:rsidR="00E25212" w:rsidRPr="00CA079E" w:rsidRDefault="00E25212" w:rsidP="00E25212">
      <w:pPr>
        <w:pStyle w:val="NoSpacing"/>
        <w:rPr>
          <w:lang w:val="fr-FR"/>
        </w:rPr>
      </w:pPr>
    </w:p>
    <w:p w14:paraId="5365180A" w14:textId="655DB792" w:rsidR="00E25212" w:rsidRPr="00CA079E" w:rsidRDefault="00E25212" w:rsidP="00B8440B">
      <w:pPr>
        <w:spacing w:after="0" w:line="240" w:lineRule="auto"/>
        <w:rPr>
          <w:lang w:val="fr-FR"/>
        </w:rPr>
      </w:pPr>
      <w:r w:rsidRPr="00CA079E">
        <w:rPr>
          <w:rFonts w:asciiTheme="majorHAnsi" w:eastAsiaTheme="majorEastAsia" w:hAnsiTheme="majorHAnsi" w:cstheme="majorBidi"/>
          <w:b/>
          <w:bCs/>
          <w:color w:val="17365D" w:themeColor="text2" w:themeShade="BF"/>
          <w:spacing w:val="5"/>
          <w:kern w:val="28"/>
          <w:sz w:val="36"/>
          <w:szCs w:val="36"/>
          <w:u w:val="single"/>
          <w:lang w:val="fr-FR"/>
        </w:rPr>
        <w:t>H2</w:t>
      </w:r>
      <w:r w:rsidRPr="00CA079E">
        <w:rPr>
          <w:rFonts w:asciiTheme="majorHAnsi" w:hAnsiTheme="majorHAnsi" w:cstheme="majorHAnsi"/>
          <w:b/>
          <w:bCs/>
          <w:sz w:val="36"/>
          <w:szCs w:val="36"/>
          <w:lang w:val="fr-FR"/>
        </w:rPr>
        <w:t>-</w:t>
      </w:r>
      <w:r w:rsidR="00CC02C9" w:rsidRPr="00CA079E">
        <w:rPr>
          <w:rFonts w:asciiTheme="majorHAnsi" w:hAnsiTheme="majorHAnsi" w:cstheme="majorHAnsi"/>
          <w:b/>
          <w:bCs/>
          <w:sz w:val="32"/>
          <w:szCs w:val="32"/>
          <w:lang w:val="fr-FR"/>
        </w:rPr>
        <w:t>5</w:t>
      </w:r>
      <w:r w:rsidRPr="00CA079E">
        <w:rPr>
          <w:rFonts w:asciiTheme="majorHAnsi" w:hAnsiTheme="majorHAnsi" w:cstheme="majorHAnsi"/>
          <w:sz w:val="36"/>
          <w:szCs w:val="36"/>
          <w:lang w:val="fr-FR"/>
        </w:rPr>
        <w:t> :</w:t>
      </w:r>
      <w:r w:rsidRPr="00CA079E">
        <w:rPr>
          <w:sz w:val="36"/>
          <w:szCs w:val="36"/>
          <w:lang w:val="fr-FR"/>
        </w:rPr>
        <w:t> </w:t>
      </w:r>
      <w:r w:rsidRPr="00CA079E">
        <w:rPr>
          <w:rFonts w:asciiTheme="majorHAnsi" w:eastAsiaTheme="majorEastAsia" w:hAnsiTheme="majorHAnsi" w:cstheme="majorBidi"/>
          <w:color w:val="17365D" w:themeColor="text2" w:themeShade="BF"/>
          <w:spacing w:val="5"/>
          <w:kern w:val="28"/>
          <w:sz w:val="30"/>
          <w:szCs w:val="30"/>
          <w:lang w:val="fr-FR"/>
        </w:rPr>
        <w:t>?</w:t>
      </w:r>
    </w:p>
    <w:p w14:paraId="68580FF9" w14:textId="71AFA106" w:rsidR="00E25212" w:rsidRPr="00CA079E" w:rsidRDefault="00E25212" w:rsidP="00B8440B">
      <w:pPr>
        <w:spacing w:after="0" w:line="240" w:lineRule="auto"/>
        <w:rPr>
          <w:rFonts w:ascii="Corbel" w:hAnsi="Corbel"/>
          <w:sz w:val="30"/>
          <w:szCs w:val="30"/>
          <w:lang w:val="fr-FR"/>
        </w:rPr>
      </w:pPr>
      <w:r w:rsidRPr="00CA079E">
        <w:rPr>
          <w:b/>
          <w:bCs/>
          <w:sz w:val="32"/>
          <w:szCs w:val="32"/>
          <w:u w:val="single"/>
          <w:lang w:val="fr-FR"/>
        </w:rPr>
        <w:t>H3</w:t>
      </w:r>
      <w:r w:rsidRPr="00CA079E">
        <w:rPr>
          <w:b/>
          <w:bCs/>
          <w:sz w:val="32"/>
          <w:szCs w:val="32"/>
          <w:lang w:val="fr-FR"/>
        </w:rPr>
        <w:t>-</w:t>
      </w:r>
      <w:r w:rsidR="00CC02C9" w:rsidRPr="00CA079E">
        <w:rPr>
          <w:b/>
          <w:bCs/>
          <w:sz w:val="30"/>
          <w:szCs w:val="30"/>
          <w:lang w:val="fr-FR"/>
        </w:rPr>
        <w:t>9</w:t>
      </w:r>
      <w:r w:rsidRPr="00CA079E">
        <w:rPr>
          <w:sz w:val="32"/>
          <w:szCs w:val="32"/>
          <w:lang w:val="fr-FR"/>
        </w:rPr>
        <w:t> : </w:t>
      </w:r>
      <w:r w:rsidR="003B5F88">
        <w:rPr>
          <w:rFonts w:ascii="Corbel" w:hAnsi="Corbel"/>
          <w:sz w:val="30"/>
          <w:szCs w:val="30"/>
          <w:lang w:val="fr-FR"/>
        </w:rPr>
        <w:t>les codes utiles</w:t>
      </w:r>
      <w:r w:rsidRPr="00CA079E">
        <w:rPr>
          <w:rFonts w:ascii="Corbel" w:hAnsi="Corbel"/>
          <w:sz w:val="30"/>
          <w:szCs w:val="30"/>
          <w:lang w:val="fr-FR"/>
        </w:rPr>
        <w:t xml:space="preserve"> </w:t>
      </w:r>
    </w:p>
    <w:p w14:paraId="10A75411" w14:textId="08D551F5" w:rsidR="00E25212" w:rsidRPr="00111271" w:rsidRDefault="00E25212" w:rsidP="00B8440B">
      <w:pPr>
        <w:spacing w:after="0" w:line="240" w:lineRule="auto"/>
        <w:rPr>
          <w:rFonts w:ascii="Corbel" w:hAnsi="Corbel"/>
          <w:sz w:val="30"/>
          <w:szCs w:val="30"/>
          <w:lang w:val="en-GB"/>
        </w:rPr>
      </w:pPr>
      <w:r w:rsidRPr="00111271">
        <w:rPr>
          <w:b/>
          <w:bCs/>
          <w:sz w:val="32"/>
          <w:szCs w:val="32"/>
          <w:u w:val="single"/>
          <w:lang w:val="en-GB"/>
        </w:rPr>
        <w:t>H4</w:t>
      </w:r>
      <w:r w:rsidRPr="00111271">
        <w:rPr>
          <w:b/>
          <w:bCs/>
          <w:sz w:val="32"/>
          <w:szCs w:val="32"/>
          <w:lang w:val="en-GB"/>
        </w:rPr>
        <w:t>-</w:t>
      </w:r>
      <w:r w:rsidR="00CC02C9">
        <w:rPr>
          <w:b/>
          <w:bCs/>
          <w:sz w:val="30"/>
          <w:szCs w:val="30"/>
          <w:lang w:val="en-GB"/>
        </w:rPr>
        <w:t>5</w:t>
      </w:r>
      <w:r w:rsidRPr="00111271">
        <w:rPr>
          <w:sz w:val="32"/>
          <w:szCs w:val="32"/>
          <w:lang w:val="en-GB"/>
        </w:rPr>
        <w:t> : </w:t>
      </w:r>
      <w:r w:rsidRPr="00111271">
        <w:rPr>
          <w:rFonts w:ascii="Corbel" w:hAnsi="Corbel"/>
          <w:sz w:val="30"/>
          <w:szCs w:val="30"/>
          <w:lang w:val="en-GB"/>
        </w:rPr>
        <w:t>?</w:t>
      </w:r>
    </w:p>
    <w:p w14:paraId="7E50D6E8" w14:textId="77777777" w:rsidR="00E25212" w:rsidRPr="00111271" w:rsidRDefault="00E25212" w:rsidP="00B8440B">
      <w:pPr>
        <w:spacing w:after="0" w:line="240" w:lineRule="auto"/>
        <w:rPr>
          <w:b/>
          <w:bCs/>
          <w:sz w:val="8"/>
          <w:szCs w:val="8"/>
          <w:u w:val="single"/>
          <w:lang w:val="en-GB"/>
        </w:rPr>
      </w:pPr>
    </w:p>
    <w:p w14:paraId="7E516E19" w14:textId="2FA1FE21" w:rsidR="00E25212" w:rsidRPr="00111271" w:rsidRDefault="00E25212" w:rsidP="00B8440B">
      <w:pPr>
        <w:spacing w:after="0" w:line="240" w:lineRule="auto"/>
        <w:rPr>
          <w:rFonts w:ascii="Aptos" w:hAnsi="Aptos"/>
          <w:color w:val="17365D" w:themeColor="text2" w:themeShade="BF"/>
          <w:sz w:val="28"/>
          <w:szCs w:val="28"/>
          <w:lang w:val="en-GB"/>
        </w:rPr>
      </w:pPr>
      <w:r w:rsidRPr="00111271">
        <w:rPr>
          <w:b/>
          <w:bCs/>
          <w:sz w:val="28"/>
          <w:szCs w:val="28"/>
          <w:u w:val="single"/>
          <w:lang w:val="en-GB"/>
        </w:rPr>
        <w:t>P-</w:t>
      </w:r>
      <w:r w:rsidR="00CC02C9">
        <w:rPr>
          <w:b/>
          <w:bCs/>
          <w:sz w:val="28"/>
          <w:szCs w:val="28"/>
          <w:u w:val="single"/>
          <w:lang w:val="en-GB"/>
        </w:rPr>
        <w:t>7</w:t>
      </w:r>
      <w:r w:rsidRPr="00111271">
        <w:rPr>
          <w:sz w:val="28"/>
          <w:szCs w:val="28"/>
          <w:lang w:val="en-GB"/>
        </w:rPr>
        <w:t> : </w:t>
      </w:r>
      <w:r w:rsidRPr="00111271">
        <w:rPr>
          <w:rFonts w:ascii="Aptos" w:hAnsi="Aptos"/>
          <w:color w:val="17365D" w:themeColor="text2" w:themeShade="BF"/>
          <w:sz w:val="28"/>
          <w:szCs w:val="28"/>
          <w:lang w:val="en-GB"/>
        </w:rPr>
        <w:t>?</w:t>
      </w:r>
    </w:p>
    <w:p w14:paraId="14F9C3F9" w14:textId="77777777" w:rsidR="00E25212" w:rsidRPr="00111271" w:rsidRDefault="00E25212" w:rsidP="00B8440B">
      <w:pPr>
        <w:spacing w:after="0" w:line="240" w:lineRule="auto"/>
        <w:rPr>
          <w:sz w:val="8"/>
          <w:szCs w:val="8"/>
          <w:lang w:val="en-GB"/>
        </w:rPr>
      </w:pPr>
    </w:p>
    <w:p w14:paraId="4CDFE9EB" w14:textId="77777777" w:rsidR="00E25212" w:rsidRDefault="00E25212" w:rsidP="00B8440B">
      <w:pPr>
        <w:spacing w:after="0" w:line="240" w:lineRule="auto"/>
        <w:jc w:val="both"/>
        <w:rPr>
          <w:rFonts w:ascii="Corbel" w:hAnsi="Corbel"/>
          <w:sz w:val="30"/>
          <w:szCs w:val="30"/>
          <w:lang w:val="fr-FR"/>
        </w:rPr>
      </w:pPr>
      <w:r>
        <w:rPr>
          <w:rFonts w:ascii="Aptos" w:hAnsi="Aptos"/>
          <w:color w:val="17365D" w:themeColor="text2" w:themeShade="BF"/>
          <w:sz w:val="28"/>
          <w:szCs w:val="28"/>
          <w:lang w:val="fr-FR"/>
        </w:rPr>
        <w:t>?</w:t>
      </w:r>
    </w:p>
    <w:p w14:paraId="451DBAA2" w14:textId="77777777" w:rsidR="00E25212" w:rsidRPr="001A508C" w:rsidRDefault="00E25212" w:rsidP="00B8440B">
      <w:pPr>
        <w:pStyle w:val="NoSpacing"/>
        <w:rPr>
          <w:sz w:val="12"/>
          <w:szCs w:val="12"/>
          <w:lang w:val="fr-FR"/>
        </w:rPr>
      </w:pPr>
    </w:p>
    <w:p w14:paraId="208D9FA9" w14:textId="13D256D5" w:rsidR="00E25212" w:rsidRDefault="00E25212" w:rsidP="00B8440B">
      <w:pPr>
        <w:spacing w:after="0" w:line="240" w:lineRule="auto"/>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CC02C9">
        <w:rPr>
          <w:b/>
          <w:bCs/>
          <w:color w:val="17365D" w:themeColor="text2" w:themeShade="BF"/>
          <w:sz w:val="28"/>
          <w:szCs w:val="28"/>
          <w:lang w:val="fr-FR"/>
        </w:rPr>
        <w:t>9</w:t>
      </w:r>
      <w:r>
        <w:rPr>
          <w:b/>
          <w:bCs/>
          <w:color w:val="17365D" w:themeColor="text2" w:themeShade="BF"/>
          <w:sz w:val="28"/>
          <w:szCs w:val="28"/>
          <w:lang w:val="fr-FR"/>
        </w:rPr>
        <w:t xml:space="preserve"> </w:t>
      </w:r>
      <w:r w:rsidRPr="00952E34">
        <w:rPr>
          <w:color w:val="17365D" w:themeColor="text2" w:themeShade="BF"/>
          <w:sz w:val="36"/>
          <w:szCs w:val="36"/>
          <w:lang w:val="fr-FR"/>
        </w:rPr>
        <w:t>:</w:t>
      </w:r>
      <w:r>
        <w:rPr>
          <w:color w:val="17365D" w:themeColor="text2" w:themeShade="BF"/>
          <w:sz w:val="36"/>
          <w:szCs w:val="36"/>
          <w:lang w:val="fr-FR"/>
        </w:rPr>
        <w:t> </w:t>
      </w:r>
      <w:r>
        <w:rPr>
          <w:rFonts w:ascii="Corbel" w:hAnsi="Corbel"/>
          <w:sz w:val="30"/>
          <w:szCs w:val="30"/>
          <w:lang w:val="fr-FR"/>
        </w:rPr>
        <w:t>?</w:t>
      </w:r>
    </w:p>
    <w:p w14:paraId="735FFDAC" w14:textId="77777777" w:rsidR="008A7281" w:rsidRPr="001F0DD3" w:rsidRDefault="008A7281" w:rsidP="00B8440B">
      <w:pPr>
        <w:pStyle w:val="ListParagraph"/>
        <w:numPr>
          <w:ilvl w:val="0"/>
          <w:numId w:val="19"/>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Accès </w:t>
      </w:r>
      <w:r>
        <w:rPr>
          <w:rFonts w:ascii="Gill Sans Nova" w:hAnsi="Gill Sans Nova"/>
          <w:color w:val="17365D" w:themeColor="text2" w:themeShade="BF"/>
          <w:sz w:val="30"/>
          <w:szCs w:val="30"/>
          <w:lang w:val="fr-FR"/>
        </w:rPr>
        <w:t>: ?</w:t>
      </w:r>
    </w:p>
    <w:p w14:paraId="4493B66E" w14:textId="77777777" w:rsidR="008A7281" w:rsidRDefault="008A7281" w:rsidP="00B8440B">
      <w:pPr>
        <w:pStyle w:val="ListParagraph"/>
        <w:numPr>
          <w:ilvl w:val="0"/>
          <w:numId w:val="19"/>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Installation </w:t>
      </w:r>
      <w:r>
        <w:rPr>
          <w:rFonts w:ascii="Gill Sans Nova" w:hAnsi="Gill Sans Nova"/>
          <w:color w:val="17365D" w:themeColor="text2" w:themeShade="BF"/>
          <w:sz w:val="30"/>
          <w:szCs w:val="30"/>
          <w:lang w:val="fr-FR"/>
        </w:rPr>
        <w:t xml:space="preserve">: </w:t>
      </w:r>
      <w:r w:rsidRPr="00211867">
        <w:rPr>
          <w:rFonts w:ascii="Gill Sans Nova" w:hAnsi="Gill Sans Nova"/>
          <w:color w:val="17365D" w:themeColor="text2" w:themeShade="BF"/>
          <w:sz w:val="28"/>
          <w:szCs w:val="28"/>
          <w:lang w:val="fr-FR"/>
        </w:rPr>
        <w:t>Lien : r</w:t>
      </w:r>
      <w:r w:rsidRPr="00D744AF">
        <w:rPr>
          <w:rFonts w:ascii="Gill Sans Nova" w:hAnsi="Gill Sans Nova"/>
          <w:color w:val="1E4F5C"/>
          <w:sz w:val="28"/>
          <w:szCs w:val="28"/>
          <w:lang w:val="fr-FR"/>
        </w:rPr>
        <w:t>ep</w:t>
      </w:r>
      <w:r w:rsidRPr="00211867">
        <w:rPr>
          <w:rFonts w:ascii="Gill Sans Nova" w:hAnsi="Gill Sans Nova"/>
          <w:color w:val="17365D" w:themeColor="text2" w:themeShade="BF"/>
          <w:sz w:val="28"/>
          <w:szCs w:val="28"/>
          <w:lang w:val="fr-FR"/>
        </w:rPr>
        <w:t>rendre le processus complet sans problème gris</w:t>
      </w:r>
    </w:p>
    <w:p w14:paraId="71CA790B" w14:textId="77777777" w:rsidR="008A7281" w:rsidRPr="001F0DD3" w:rsidRDefault="008A7281" w:rsidP="00B8440B">
      <w:pPr>
        <w:pStyle w:val="ListParagraph"/>
        <w:numPr>
          <w:ilvl w:val="0"/>
          <w:numId w:val="19"/>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Vérification </w:t>
      </w:r>
      <w:r>
        <w:rPr>
          <w:rFonts w:ascii="Gill Sans Nova" w:hAnsi="Gill Sans Nova"/>
          <w:color w:val="17365D" w:themeColor="text2" w:themeShade="BF"/>
          <w:sz w:val="30"/>
          <w:szCs w:val="30"/>
          <w:lang w:val="fr-FR"/>
        </w:rPr>
        <w:t xml:space="preserve">: </w:t>
      </w:r>
      <w:r w:rsidRPr="00211867">
        <w:rPr>
          <w:rFonts w:ascii="Gill Sans Nova" w:hAnsi="Gill Sans Nova"/>
          <w:color w:val="17365D" w:themeColor="text2" w:themeShade="BF"/>
          <w:sz w:val="28"/>
          <w:szCs w:val="28"/>
          <w:lang w:val="fr-FR"/>
        </w:rPr>
        <w:t xml:space="preserve">Lien : reprendre la liste et le protocole de vérification </w:t>
      </w:r>
    </w:p>
    <w:p w14:paraId="69F59858" w14:textId="77777777" w:rsidR="00E25212" w:rsidRPr="0032543F" w:rsidRDefault="00E25212" w:rsidP="00E25212">
      <w:pPr>
        <w:spacing w:after="0"/>
        <w:rPr>
          <w:b/>
          <w:bCs/>
          <w:sz w:val="8"/>
          <w:szCs w:val="8"/>
          <w:u w:val="single"/>
          <w:lang w:val="fr-FR"/>
        </w:rPr>
      </w:pPr>
    </w:p>
    <w:p w14:paraId="0DE266AD" w14:textId="77777777" w:rsidR="00E25212" w:rsidRPr="0032543F" w:rsidRDefault="00E25212" w:rsidP="00E25212">
      <w:pPr>
        <w:jc w:val="both"/>
        <w:rPr>
          <w:rFonts w:ascii="Aptos" w:hAnsi="Aptos"/>
          <w:color w:val="17365D" w:themeColor="text2" w:themeShade="BF"/>
          <w:sz w:val="8"/>
          <w:szCs w:val="8"/>
          <w:lang w:val="fr-FR"/>
        </w:rPr>
      </w:pPr>
    </w:p>
    <w:p w14:paraId="4189B43E" w14:textId="626E79F2" w:rsidR="00E25212" w:rsidRPr="00CA079E" w:rsidRDefault="00E25212" w:rsidP="00E25212">
      <w:pPr>
        <w:spacing w:after="0"/>
        <w:rPr>
          <w:rFonts w:ascii="Corbel" w:hAnsi="Corbel"/>
          <w:sz w:val="30"/>
          <w:szCs w:val="30"/>
          <w:lang w:val="fr-FR"/>
        </w:rPr>
      </w:pPr>
      <w:r w:rsidRPr="00CA079E">
        <w:rPr>
          <w:b/>
          <w:bCs/>
          <w:sz w:val="32"/>
          <w:szCs w:val="32"/>
          <w:u w:val="single"/>
          <w:lang w:val="fr-FR"/>
        </w:rPr>
        <w:t>H3</w:t>
      </w:r>
      <w:r w:rsidRPr="00CA079E">
        <w:rPr>
          <w:b/>
          <w:bCs/>
          <w:sz w:val="32"/>
          <w:szCs w:val="32"/>
          <w:lang w:val="fr-FR"/>
        </w:rPr>
        <w:t>-</w:t>
      </w:r>
      <w:r w:rsidR="00CC02C9" w:rsidRPr="00CA079E">
        <w:rPr>
          <w:b/>
          <w:bCs/>
          <w:sz w:val="30"/>
          <w:szCs w:val="30"/>
          <w:lang w:val="fr-FR"/>
        </w:rPr>
        <w:t>10</w:t>
      </w:r>
      <w:r w:rsidRPr="00CA079E">
        <w:rPr>
          <w:sz w:val="32"/>
          <w:szCs w:val="32"/>
          <w:lang w:val="fr-FR"/>
        </w:rPr>
        <w:t> : </w:t>
      </w:r>
      <w:r w:rsidR="003B5F88">
        <w:rPr>
          <w:rFonts w:ascii="Corbel" w:hAnsi="Corbel"/>
          <w:sz w:val="30"/>
          <w:szCs w:val="30"/>
          <w:lang w:val="fr-FR"/>
        </w:rPr>
        <w:t>l’objet d’étude</w:t>
      </w:r>
    </w:p>
    <w:p w14:paraId="5AD48D9B" w14:textId="77777777" w:rsidR="00E25212" w:rsidRPr="00CA079E" w:rsidRDefault="00E25212" w:rsidP="00E25212">
      <w:pPr>
        <w:spacing w:after="0"/>
        <w:rPr>
          <w:b/>
          <w:bCs/>
          <w:sz w:val="16"/>
          <w:szCs w:val="16"/>
          <w:u w:val="single"/>
          <w:lang w:val="fr-FR"/>
        </w:rPr>
      </w:pPr>
    </w:p>
    <w:p w14:paraId="27496068" w14:textId="663E9DD3" w:rsidR="00E25212" w:rsidRPr="00CA079E" w:rsidRDefault="00E25212" w:rsidP="00E25212">
      <w:pPr>
        <w:spacing w:after="0"/>
        <w:rPr>
          <w:rFonts w:ascii="Corbel" w:hAnsi="Corbel"/>
          <w:sz w:val="30"/>
          <w:szCs w:val="30"/>
          <w:lang w:val="fr-FR"/>
        </w:rPr>
      </w:pPr>
      <w:r w:rsidRPr="00CA079E">
        <w:rPr>
          <w:b/>
          <w:bCs/>
          <w:sz w:val="32"/>
          <w:szCs w:val="32"/>
          <w:u w:val="single"/>
          <w:lang w:val="fr-FR"/>
        </w:rPr>
        <w:t>H4</w:t>
      </w:r>
      <w:r w:rsidRPr="00CA079E">
        <w:rPr>
          <w:b/>
          <w:bCs/>
          <w:sz w:val="32"/>
          <w:szCs w:val="32"/>
          <w:lang w:val="fr-FR"/>
        </w:rPr>
        <w:t>-</w:t>
      </w:r>
      <w:r w:rsidR="00CC02C9" w:rsidRPr="00CA079E">
        <w:rPr>
          <w:b/>
          <w:bCs/>
          <w:sz w:val="30"/>
          <w:szCs w:val="30"/>
          <w:lang w:val="fr-FR"/>
        </w:rPr>
        <w:t>6</w:t>
      </w:r>
      <w:r w:rsidRPr="00CA079E">
        <w:rPr>
          <w:sz w:val="32"/>
          <w:szCs w:val="32"/>
          <w:lang w:val="fr-FR"/>
        </w:rPr>
        <w:t> : </w:t>
      </w:r>
      <w:r w:rsidRPr="00CA079E">
        <w:rPr>
          <w:rFonts w:ascii="Corbel" w:hAnsi="Corbel"/>
          <w:sz w:val="30"/>
          <w:szCs w:val="30"/>
          <w:lang w:val="fr-FR"/>
        </w:rPr>
        <w:t>?</w:t>
      </w:r>
    </w:p>
    <w:p w14:paraId="45043B3D" w14:textId="77777777" w:rsidR="00E25212" w:rsidRPr="00CA079E" w:rsidRDefault="00E25212" w:rsidP="00E25212">
      <w:pPr>
        <w:spacing w:after="0"/>
        <w:rPr>
          <w:b/>
          <w:bCs/>
          <w:sz w:val="8"/>
          <w:szCs w:val="8"/>
          <w:u w:val="single"/>
          <w:lang w:val="fr-FR"/>
        </w:rPr>
      </w:pPr>
    </w:p>
    <w:p w14:paraId="4E617B9C" w14:textId="3C4880FC" w:rsidR="00E25212" w:rsidRPr="00CA079E" w:rsidRDefault="00E25212" w:rsidP="00E25212">
      <w:pPr>
        <w:spacing w:after="0"/>
        <w:rPr>
          <w:rFonts w:ascii="Aptos" w:hAnsi="Aptos"/>
          <w:color w:val="17365D" w:themeColor="text2" w:themeShade="BF"/>
          <w:sz w:val="28"/>
          <w:szCs w:val="28"/>
          <w:lang w:val="fr-FR"/>
        </w:rPr>
      </w:pPr>
      <w:r w:rsidRPr="00CA079E">
        <w:rPr>
          <w:b/>
          <w:bCs/>
          <w:sz w:val="28"/>
          <w:szCs w:val="28"/>
          <w:u w:val="single"/>
          <w:lang w:val="fr-FR"/>
        </w:rPr>
        <w:t>P-</w:t>
      </w:r>
      <w:r w:rsidR="00CC02C9" w:rsidRPr="00CA079E">
        <w:rPr>
          <w:b/>
          <w:bCs/>
          <w:sz w:val="28"/>
          <w:szCs w:val="28"/>
          <w:u w:val="single"/>
          <w:lang w:val="fr-FR"/>
        </w:rPr>
        <w:t>8</w:t>
      </w:r>
      <w:r w:rsidRPr="00CA079E">
        <w:rPr>
          <w:sz w:val="28"/>
          <w:szCs w:val="28"/>
          <w:lang w:val="fr-FR"/>
        </w:rPr>
        <w:t> : </w:t>
      </w:r>
      <w:r w:rsidRPr="00CA079E">
        <w:rPr>
          <w:rFonts w:ascii="Aptos" w:hAnsi="Aptos"/>
          <w:color w:val="17365D" w:themeColor="text2" w:themeShade="BF"/>
          <w:sz w:val="28"/>
          <w:szCs w:val="28"/>
          <w:lang w:val="fr-FR"/>
        </w:rPr>
        <w:t>?</w:t>
      </w:r>
    </w:p>
    <w:p w14:paraId="0CCFF175" w14:textId="77777777" w:rsidR="00E25212" w:rsidRPr="00CA079E" w:rsidRDefault="00E25212" w:rsidP="00E25212">
      <w:pPr>
        <w:spacing w:after="0"/>
        <w:rPr>
          <w:sz w:val="8"/>
          <w:szCs w:val="8"/>
          <w:lang w:val="fr-FR"/>
        </w:rPr>
      </w:pPr>
    </w:p>
    <w:p w14:paraId="206ECA8E" w14:textId="77777777" w:rsidR="00E25212" w:rsidRDefault="00E25212" w:rsidP="00E25212">
      <w:pPr>
        <w:spacing w:after="0"/>
        <w:jc w:val="both"/>
        <w:rPr>
          <w:rFonts w:ascii="Corbel" w:hAnsi="Corbel"/>
          <w:sz w:val="30"/>
          <w:szCs w:val="30"/>
          <w:lang w:val="fr-FR"/>
        </w:rPr>
      </w:pPr>
      <w:r>
        <w:rPr>
          <w:rFonts w:ascii="Aptos" w:hAnsi="Aptos"/>
          <w:color w:val="17365D" w:themeColor="text2" w:themeShade="BF"/>
          <w:sz w:val="28"/>
          <w:szCs w:val="28"/>
          <w:lang w:val="fr-FR"/>
        </w:rPr>
        <w:t>?</w:t>
      </w:r>
    </w:p>
    <w:p w14:paraId="555D7423" w14:textId="77777777" w:rsidR="00E25212" w:rsidRPr="0032543F" w:rsidRDefault="00E25212" w:rsidP="00E25212">
      <w:pPr>
        <w:pStyle w:val="NoSpacing"/>
        <w:rPr>
          <w:sz w:val="8"/>
          <w:szCs w:val="8"/>
          <w:lang w:val="fr-FR"/>
        </w:rPr>
      </w:pPr>
    </w:p>
    <w:p w14:paraId="7D3D58A6" w14:textId="2CB578FD" w:rsidR="00E25212" w:rsidRDefault="00E25212" w:rsidP="00E25212">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CC02C9">
        <w:rPr>
          <w:b/>
          <w:bCs/>
          <w:color w:val="17365D" w:themeColor="text2" w:themeShade="BF"/>
          <w:sz w:val="28"/>
          <w:szCs w:val="28"/>
          <w:lang w:val="fr-FR"/>
        </w:rPr>
        <w:t>10</w:t>
      </w:r>
      <w:r>
        <w:rPr>
          <w:b/>
          <w:bCs/>
          <w:color w:val="17365D" w:themeColor="text2" w:themeShade="BF"/>
          <w:sz w:val="28"/>
          <w:szCs w:val="28"/>
          <w:lang w:val="fr-FR"/>
        </w:rPr>
        <w:t xml:space="preserve"> </w:t>
      </w:r>
      <w:r w:rsidRPr="00952E34">
        <w:rPr>
          <w:color w:val="17365D" w:themeColor="text2" w:themeShade="BF"/>
          <w:sz w:val="36"/>
          <w:szCs w:val="36"/>
          <w:lang w:val="fr-FR"/>
        </w:rPr>
        <w:t>:</w:t>
      </w:r>
      <w:r>
        <w:rPr>
          <w:color w:val="17365D" w:themeColor="text2" w:themeShade="BF"/>
          <w:sz w:val="36"/>
          <w:szCs w:val="36"/>
          <w:lang w:val="fr-FR"/>
        </w:rPr>
        <w:t> </w:t>
      </w:r>
      <w:r>
        <w:rPr>
          <w:rFonts w:ascii="Corbel" w:hAnsi="Corbel"/>
          <w:sz w:val="30"/>
          <w:szCs w:val="30"/>
          <w:lang w:val="fr-FR"/>
        </w:rPr>
        <w:t>?</w:t>
      </w:r>
    </w:p>
    <w:p w14:paraId="2E8CD90F" w14:textId="77777777" w:rsidR="008A7281" w:rsidRPr="001F0DD3" w:rsidRDefault="008A7281" w:rsidP="008A7281">
      <w:pPr>
        <w:pStyle w:val="ListParagraph"/>
        <w:numPr>
          <w:ilvl w:val="0"/>
          <w:numId w:val="19"/>
        </w:numPr>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Accès </w:t>
      </w:r>
      <w:r>
        <w:rPr>
          <w:rFonts w:ascii="Gill Sans Nova" w:hAnsi="Gill Sans Nova"/>
          <w:color w:val="17365D" w:themeColor="text2" w:themeShade="BF"/>
          <w:sz w:val="30"/>
          <w:szCs w:val="30"/>
          <w:lang w:val="fr-FR"/>
        </w:rPr>
        <w:t>: ?</w:t>
      </w:r>
    </w:p>
    <w:p w14:paraId="6C6FEA2A" w14:textId="77777777" w:rsidR="008A7281" w:rsidRDefault="008A7281" w:rsidP="008A7281">
      <w:pPr>
        <w:pStyle w:val="ListParagraph"/>
        <w:numPr>
          <w:ilvl w:val="0"/>
          <w:numId w:val="19"/>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Installation </w:t>
      </w:r>
      <w:r>
        <w:rPr>
          <w:rFonts w:ascii="Gill Sans Nova" w:hAnsi="Gill Sans Nova"/>
          <w:color w:val="17365D" w:themeColor="text2" w:themeShade="BF"/>
          <w:sz w:val="30"/>
          <w:szCs w:val="30"/>
          <w:lang w:val="fr-FR"/>
        </w:rPr>
        <w:t xml:space="preserve">: </w:t>
      </w:r>
      <w:r w:rsidRPr="00211867">
        <w:rPr>
          <w:rFonts w:ascii="Gill Sans Nova" w:hAnsi="Gill Sans Nova"/>
          <w:color w:val="17365D" w:themeColor="text2" w:themeShade="BF"/>
          <w:sz w:val="28"/>
          <w:szCs w:val="28"/>
          <w:lang w:val="fr-FR"/>
        </w:rPr>
        <w:t>Lien : reprendre le processus complet sans problème gris</w:t>
      </w:r>
    </w:p>
    <w:p w14:paraId="1C7745AC" w14:textId="77777777" w:rsidR="008A7281" w:rsidRPr="00B8440B" w:rsidRDefault="008A7281" w:rsidP="008A7281">
      <w:pPr>
        <w:pStyle w:val="ListParagraph"/>
        <w:numPr>
          <w:ilvl w:val="0"/>
          <w:numId w:val="19"/>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Vérification </w:t>
      </w:r>
      <w:r>
        <w:rPr>
          <w:rFonts w:ascii="Gill Sans Nova" w:hAnsi="Gill Sans Nova"/>
          <w:color w:val="17365D" w:themeColor="text2" w:themeShade="BF"/>
          <w:sz w:val="30"/>
          <w:szCs w:val="30"/>
          <w:lang w:val="fr-FR"/>
        </w:rPr>
        <w:t xml:space="preserve">: </w:t>
      </w:r>
      <w:r w:rsidRPr="00211867">
        <w:rPr>
          <w:rFonts w:ascii="Gill Sans Nova" w:hAnsi="Gill Sans Nova"/>
          <w:color w:val="17365D" w:themeColor="text2" w:themeShade="BF"/>
          <w:sz w:val="28"/>
          <w:szCs w:val="28"/>
          <w:lang w:val="fr-FR"/>
        </w:rPr>
        <w:t xml:space="preserve">Lien : reprendre la liste et le protocole de vérification </w:t>
      </w:r>
    </w:p>
    <w:p w14:paraId="7D477E33" w14:textId="77777777" w:rsidR="00B8440B" w:rsidRPr="0032543F" w:rsidRDefault="00B8440B" w:rsidP="00B8440B">
      <w:pPr>
        <w:spacing w:after="0" w:line="240" w:lineRule="auto"/>
        <w:rPr>
          <w:rFonts w:ascii="Gill Sans Nova" w:hAnsi="Gill Sans Nova"/>
          <w:color w:val="17365D" w:themeColor="text2" w:themeShade="BF"/>
          <w:sz w:val="24"/>
          <w:szCs w:val="24"/>
          <w:lang w:val="fr-FR"/>
        </w:rPr>
      </w:pPr>
    </w:p>
    <w:p w14:paraId="13FB5047" w14:textId="77777777" w:rsidR="00B8440B" w:rsidRPr="0032543F" w:rsidRDefault="00B8440B" w:rsidP="00B8440B">
      <w:pPr>
        <w:pStyle w:val="Title"/>
        <w:rPr>
          <w:b/>
          <w:bCs/>
          <w:sz w:val="14"/>
          <w:szCs w:val="14"/>
          <w:lang w:val="fr-FR"/>
        </w:rPr>
      </w:pPr>
    </w:p>
    <w:p w14:paraId="2B436EEA" w14:textId="77777777" w:rsidR="00B8440B" w:rsidRPr="006C6D4E" w:rsidRDefault="00B8440B" w:rsidP="00B8440B">
      <w:pPr>
        <w:pStyle w:val="NoSpacing"/>
        <w:rPr>
          <w:sz w:val="8"/>
          <w:szCs w:val="8"/>
          <w:lang w:val="fr-FR"/>
        </w:rPr>
      </w:pPr>
    </w:p>
    <w:p w14:paraId="5502C68C" w14:textId="77777777" w:rsidR="00B8440B" w:rsidRPr="00CA5AB5" w:rsidRDefault="00B8440B" w:rsidP="00B8440B">
      <w:pPr>
        <w:pStyle w:val="Title"/>
        <w:rPr>
          <w:sz w:val="8"/>
          <w:szCs w:val="8"/>
          <w:lang w:val="fr-FR"/>
        </w:rPr>
      </w:pPr>
    </w:p>
    <w:p w14:paraId="627B0294" w14:textId="77777777" w:rsidR="0032543F" w:rsidRPr="00B8440B" w:rsidRDefault="0032543F" w:rsidP="0032543F">
      <w:pPr>
        <w:pStyle w:val="NoSpacing"/>
        <w:rPr>
          <w:rFonts w:asciiTheme="majorHAnsi" w:hAnsiTheme="majorHAnsi" w:cstheme="majorHAnsi"/>
          <w:b/>
          <w:bCs/>
          <w:color w:val="000066"/>
          <w:sz w:val="56"/>
          <w:szCs w:val="56"/>
          <w:lang w:val="en-GB"/>
          <w14:textFill>
            <w14:solidFill>
              <w14:srgbClr w14:val="000066">
                <w14:lumMod w14:val="50000"/>
              </w14:srgbClr>
            </w14:solidFill>
          </w14:textFill>
        </w:rPr>
      </w:pPr>
      <w:r>
        <w:rPr>
          <w:rFonts w:asciiTheme="majorHAnsi" w:hAnsiTheme="majorHAnsi" w:cstheme="majorHAnsi"/>
          <w:b/>
          <w:bCs/>
          <w:color w:val="000066"/>
          <w:sz w:val="56"/>
          <w:szCs w:val="56"/>
          <w:lang w:val="en-GB"/>
        </w:rPr>
        <w:t>Footer</w:t>
      </w:r>
      <w:r w:rsidRPr="00B8440B">
        <w:rPr>
          <w:rFonts w:asciiTheme="majorHAnsi" w:hAnsiTheme="majorHAnsi" w:cstheme="majorHAnsi"/>
          <w:b/>
          <w:bCs/>
          <w:color w:val="000066"/>
          <w:sz w:val="56"/>
          <w:szCs w:val="56"/>
          <w:lang w:val="en-GB"/>
          <w14:textFill>
            <w14:solidFill>
              <w14:srgbClr w14:val="000066">
                <w14:lumMod w14:val="50000"/>
              </w14:srgbClr>
            </w14:solidFill>
          </w14:textFill>
        </w:rPr>
        <w:t xml:space="preserve"> -</w:t>
      </w:r>
    </w:p>
    <w:p w14:paraId="4537DC9F" w14:textId="77777777" w:rsidR="0032543F" w:rsidRPr="0032543F" w:rsidRDefault="0032543F" w:rsidP="008E370E">
      <w:pPr>
        <w:pStyle w:val="NoSpacing"/>
        <w:rPr>
          <w:rFonts w:asciiTheme="majorHAnsi" w:hAnsiTheme="majorHAnsi" w:cstheme="majorHAnsi"/>
          <w:b/>
          <w:bCs/>
          <w:color w:val="000066"/>
          <w:sz w:val="12"/>
          <w:szCs w:val="12"/>
          <w:lang w:val="en-GB"/>
        </w:rPr>
      </w:pPr>
    </w:p>
    <w:p w14:paraId="40AE0F92" w14:textId="77777777" w:rsidR="0032543F" w:rsidRPr="008E370E" w:rsidRDefault="0032543F" w:rsidP="0032543F">
      <w:pPr>
        <w:pStyle w:val="Title"/>
        <w:pBdr>
          <w:bottom w:val="single" w:sz="8" w:space="13" w:color="4F81BD" w:themeColor="accent1"/>
        </w:pBdr>
        <w:spacing w:after="0"/>
        <w:rPr>
          <w:sz w:val="36"/>
          <w:szCs w:val="36"/>
          <w:lang w:val="en-GB"/>
        </w:rPr>
      </w:pPr>
      <w:r w:rsidRPr="008E370E">
        <w:rPr>
          <w:b/>
          <w:bCs/>
          <w:sz w:val="36"/>
          <w:szCs w:val="36"/>
          <w:u w:val="single"/>
          <w:lang w:val="en-GB"/>
        </w:rPr>
        <w:t>credit</w:t>
      </w:r>
      <w:r w:rsidRPr="008E370E">
        <w:rPr>
          <w:sz w:val="30"/>
          <w:szCs w:val="30"/>
          <w:lang w:val="en-GB"/>
        </w:rPr>
        <w:t xml:space="preserve">  </w:t>
      </w:r>
      <w:r w:rsidRPr="008E370E">
        <w:rPr>
          <w:sz w:val="36"/>
          <w:szCs w:val="36"/>
          <w:lang w:val="en-GB"/>
        </w:rPr>
        <w:t>:</w:t>
      </w:r>
      <w:r w:rsidRPr="008E370E">
        <w:rPr>
          <w:sz w:val="30"/>
          <w:szCs w:val="30"/>
          <w:lang w:val="en-GB"/>
        </w:rPr>
        <w:t xml:space="preserve">  </w:t>
      </w:r>
      <w:r w:rsidRPr="008E370E">
        <w:rPr>
          <w:sz w:val="36"/>
          <w:szCs w:val="36"/>
          <w:lang w:val="en-GB"/>
        </w:rPr>
        <w:t>Serge Hounhouayenou</w:t>
      </w:r>
    </w:p>
    <w:p w14:paraId="0281ABEC" w14:textId="77777777" w:rsidR="0032543F" w:rsidRPr="0032543F" w:rsidRDefault="0032543F" w:rsidP="00C53110">
      <w:pPr>
        <w:pStyle w:val="Title"/>
        <w:pBdr>
          <w:bottom w:val="single" w:sz="8" w:space="13" w:color="4F81BD" w:themeColor="accent1"/>
        </w:pBdr>
        <w:spacing w:after="0"/>
        <w:rPr>
          <w:b/>
          <w:bCs/>
          <w:sz w:val="20"/>
          <w:szCs w:val="20"/>
          <w:u w:val="single"/>
          <w:lang w:val="en-GB"/>
        </w:rPr>
      </w:pPr>
    </w:p>
    <w:p w14:paraId="19AC708D" w14:textId="77777777" w:rsidR="0032543F" w:rsidRPr="0032543F" w:rsidRDefault="0032543F" w:rsidP="0032543F">
      <w:pPr>
        <w:pStyle w:val="Title"/>
        <w:pBdr>
          <w:bottom w:val="single" w:sz="8" w:space="13" w:color="4F81BD" w:themeColor="accent1"/>
        </w:pBdr>
        <w:spacing w:after="0"/>
        <w:rPr>
          <w:b/>
          <w:bCs/>
          <w:sz w:val="36"/>
          <w:szCs w:val="36"/>
          <w:u w:val="single"/>
          <w:lang w:val="en-GB"/>
        </w:rPr>
      </w:pPr>
      <w:r w:rsidRPr="0032543F">
        <w:rPr>
          <w:b/>
          <w:bCs/>
          <w:sz w:val="36"/>
          <w:szCs w:val="36"/>
          <w:u w:val="single"/>
          <w:lang w:val="en-GB"/>
        </w:rPr>
        <w:t>contacts</w:t>
      </w:r>
      <w:r w:rsidRPr="0032543F">
        <w:rPr>
          <w:sz w:val="36"/>
          <w:szCs w:val="36"/>
          <w:lang w:val="en-GB"/>
        </w:rPr>
        <w:t> : serge@corpulence.fr</w:t>
      </w:r>
    </w:p>
    <w:p w14:paraId="68360CBB" w14:textId="77777777" w:rsidR="0032543F" w:rsidRPr="0032543F" w:rsidRDefault="0032543F" w:rsidP="00C53110">
      <w:pPr>
        <w:pStyle w:val="Title"/>
        <w:pBdr>
          <w:bottom w:val="single" w:sz="8" w:space="13" w:color="4F81BD" w:themeColor="accent1"/>
        </w:pBdr>
        <w:spacing w:after="0"/>
        <w:rPr>
          <w:b/>
          <w:bCs/>
          <w:sz w:val="20"/>
          <w:szCs w:val="20"/>
          <w:u w:val="single"/>
          <w:lang w:val="en-GB"/>
        </w:rPr>
      </w:pPr>
    </w:p>
    <w:p w14:paraId="0F39193C" w14:textId="77777777" w:rsidR="0032543F" w:rsidRDefault="0032543F" w:rsidP="0032543F">
      <w:pPr>
        <w:pStyle w:val="Title"/>
        <w:pBdr>
          <w:bottom w:val="single" w:sz="8" w:space="13" w:color="4F81BD" w:themeColor="accent1"/>
        </w:pBdr>
        <w:spacing w:after="0"/>
        <w:rPr>
          <w:sz w:val="36"/>
          <w:szCs w:val="36"/>
          <w:lang w:val="fr-FR"/>
        </w:rPr>
      </w:pPr>
      <w:r w:rsidRPr="00C53110">
        <w:rPr>
          <w:b/>
          <w:bCs/>
          <w:sz w:val="36"/>
          <w:szCs w:val="36"/>
          <w:u w:val="single"/>
          <w:lang w:val="fr-FR"/>
        </w:rPr>
        <w:t>Réseaux</w:t>
      </w:r>
      <w:r w:rsidRPr="00C53110">
        <w:rPr>
          <w:sz w:val="36"/>
          <w:szCs w:val="36"/>
          <w:lang w:val="fr-FR"/>
        </w:rPr>
        <w:t> : Liens</w:t>
      </w:r>
    </w:p>
    <w:p w14:paraId="3BF5183A" w14:textId="77777777" w:rsidR="0032543F" w:rsidRPr="00DD1E54" w:rsidRDefault="0032543F" w:rsidP="00C53110">
      <w:pPr>
        <w:pStyle w:val="Title"/>
        <w:pBdr>
          <w:bottom w:val="single" w:sz="8" w:space="13" w:color="4F81BD" w:themeColor="accent1"/>
        </w:pBdr>
        <w:spacing w:after="0"/>
        <w:rPr>
          <w:b/>
          <w:bCs/>
          <w:sz w:val="20"/>
          <w:szCs w:val="20"/>
          <w:u w:val="single"/>
          <w:lang w:val="fr-FR"/>
        </w:rPr>
      </w:pPr>
    </w:p>
    <w:p w14:paraId="337A5FA5" w14:textId="3C055211" w:rsidR="00846191" w:rsidRPr="0032543F" w:rsidRDefault="00846191">
      <w:pPr>
        <w:rPr>
          <w:sz w:val="6"/>
          <w:szCs w:val="6"/>
          <w:lang w:val="fr-FR"/>
        </w:rPr>
      </w:pPr>
      <w:r w:rsidRPr="0032543F">
        <w:rPr>
          <w:sz w:val="6"/>
          <w:szCs w:val="6"/>
          <w:lang w:val="fr-FR"/>
        </w:rPr>
        <w:br w:type="page"/>
      </w:r>
    </w:p>
    <w:p w14:paraId="6F777363" w14:textId="29E84714" w:rsidR="00812EED" w:rsidRPr="00812EED" w:rsidRDefault="00812EED" w:rsidP="00812EED">
      <w:pPr>
        <w:pStyle w:val="Title"/>
        <w:spacing w:after="120"/>
        <w:rPr>
          <w:b/>
          <w:bCs/>
          <w:sz w:val="2"/>
          <w:szCs w:val="2"/>
          <w:lang w:val="fr-FR"/>
        </w:rPr>
      </w:pPr>
    </w:p>
    <w:p w14:paraId="39F66F41" w14:textId="77777777" w:rsidR="00812EED" w:rsidRPr="00812EED" w:rsidRDefault="00812EED" w:rsidP="00812EED">
      <w:pPr>
        <w:pStyle w:val="NoSpacing"/>
        <w:rPr>
          <w:sz w:val="2"/>
          <w:szCs w:val="2"/>
          <w:lang w:val="fr-FR"/>
        </w:rPr>
      </w:pPr>
    </w:p>
    <w:p w14:paraId="376CD660" w14:textId="079EBAF8" w:rsidR="00CB5980" w:rsidRPr="00BD281F" w:rsidRDefault="00CB5980" w:rsidP="00CB5980">
      <w:pPr>
        <w:pStyle w:val="Title"/>
        <w:rPr>
          <w:b/>
          <w:bCs/>
          <w:color w:val="1F497D" w:themeColor="text2"/>
          <w:sz w:val="48"/>
          <w:szCs w:val="48"/>
          <w:lang w:val="fr-FR"/>
        </w:rPr>
      </w:pPr>
      <w:r w:rsidRPr="00BD281F">
        <w:rPr>
          <w:b/>
          <w:bCs/>
          <w:color w:val="1F497D" w:themeColor="text2"/>
          <w:sz w:val="48"/>
          <w:szCs w:val="48"/>
          <w:lang w:val="fr-FR"/>
        </w:rPr>
        <w:t>HEAD -</w:t>
      </w:r>
    </w:p>
    <w:p w14:paraId="6568E2A9" w14:textId="77777777" w:rsidR="00CB5980" w:rsidRPr="00BD281F" w:rsidRDefault="00CB5980" w:rsidP="00CB5980">
      <w:pPr>
        <w:pStyle w:val="Title"/>
        <w:rPr>
          <w:sz w:val="8"/>
          <w:szCs w:val="8"/>
          <w:lang w:val="fr-FR"/>
        </w:rPr>
      </w:pPr>
    </w:p>
    <w:p w14:paraId="03CC59AB" w14:textId="0B83A05E" w:rsidR="00CB5980" w:rsidRPr="00BD281F" w:rsidRDefault="00CB5980" w:rsidP="00CB5980">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5198BAA7" w14:textId="77777777" w:rsidR="00CB5980" w:rsidRPr="007D2524" w:rsidRDefault="00CB5980" w:rsidP="00CB5980">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6B3D8816" w14:textId="77777777" w:rsidR="00CB5980" w:rsidRPr="007D2524" w:rsidRDefault="00CB5980" w:rsidP="00CB5980">
      <w:pPr>
        <w:pStyle w:val="Title"/>
        <w:rPr>
          <w:b/>
          <w:bCs/>
          <w:sz w:val="10"/>
          <w:szCs w:val="10"/>
          <w:lang w:val="fr-FR"/>
        </w:rPr>
      </w:pPr>
    </w:p>
    <w:p w14:paraId="329A91A7" w14:textId="77777777" w:rsidR="00CB5980" w:rsidRPr="00BD281F" w:rsidRDefault="00CB5980" w:rsidP="00BD281F">
      <w:pPr>
        <w:pStyle w:val="Title"/>
        <w:spacing w:after="120"/>
        <w:rPr>
          <w:b/>
          <w:bCs/>
          <w:sz w:val="12"/>
          <w:szCs w:val="12"/>
          <w:lang w:val="fr-FR"/>
        </w:rPr>
      </w:pPr>
    </w:p>
    <w:p w14:paraId="6ED28F9A" w14:textId="77777777" w:rsidR="00CB5980" w:rsidRPr="007D2524" w:rsidRDefault="00CB5980" w:rsidP="00CB5980">
      <w:pPr>
        <w:pStyle w:val="NoSpacing"/>
        <w:rPr>
          <w:sz w:val="6"/>
          <w:szCs w:val="6"/>
          <w:lang w:val="fr-FR"/>
        </w:rPr>
      </w:pPr>
    </w:p>
    <w:p w14:paraId="1EDC0248" w14:textId="77777777" w:rsidR="00CB5980" w:rsidRPr="007D2524" w:rsidRDefault="00CB5980" w:rsidP="00CB5980">
      <w:pPr>
        <w:pStyle w:val="Title"/>
        <w:rPr>
          <w:sz w:val="6"/>
          <w:szCs w:val="6"/>
          <w:lang w:val="fr-FR"/>
        </w:rPr>
      </w:pPr>
    </w:p>
    <w:p w14:paraId="79503708" w14:textId="77777777" w:rsidR="00CB5980" w:rsidRPr="00BD281F" w:rsidRDefault="00CB5980" w:rsidP="00CB5980">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155C1490" w14:textId="77777777" w:rsidR="00CB5980" w:rsidRPr="00BD281F" w:rsidRDefault="00CB5980" w:rsidP="00CB5980">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088D8619" w14:textId="77777777" w:rsidR="00CB5980" w:rsidRPr="00BD281F" w:rsidRDefault="00CB5980" w:rsidP="00CB5980">
      <w:pPr>
        <w:pStyle w:val="NoSpacing"/>
        <w:rPr>
          <w:sz w:val="2"/>
          <w:szCs w:val="2"/>
          <w:lang w:val="en-GB"/>
        </w:rPr>
      </w:pPr>
    </w:p>
    <w:p w14:paraId="385E1FE2" w14:textId="77777777" w:rsidR="00CB5980" w:rsidRPr="00BD281F" w:rsidRDefault="00CB5980" w:rsidP="00CB5980">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0DFA00CA" w14:textId="77777777" w:rsidR="00CB5980" w:rsidRPr="00BD281F" w:rsidRDefault="00CB5980" w:rsidP="00CB5980">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5C77C5E9" w14:textId="4ED187A8" w:rsidR="00B02251" w:rsidRPr="00AB1276" w:rsidRDefault="00CB5980" w:rsidP="00B02251">
      <w:pPr>
        <w:pStyle w:val="Title"/>
        <w:spacing w:after="0"/>
        <w:rPr>
          <w:rFonts w:ascii="Gill Sans Nova" w:hAnsi="Gill Sans Nova"/>
          <w:color w:val="244061" w:themeColor="accent1" w:themeShade="80"/>
          <w:sz w:val="32"/>
          <w:szCs w:val="32"/>
          <w:lang w:val="en-GB"/>
        </w:rPr>
      </w:pPr>
      <w:r w:rsidRPr="00AB1276">
        <w:rPr>
          <w:b/>
          <w:bCs/>
          <w:sz w:val="24"/>
          <w:szCs w:val="24"/>
          <w:u w:val="single"/>
          <w:lang w:val="en-GB"/>
        </w:rPr>
        <w:t>H1</w:t>
      </w:r>
      <w:r w:rsidRPr="00AB1276">
        <w:rPr>
          <w:sz w:val="24"/>
          <w:szCs w:val="24"/>
          <w:lang w:val="en-GB"/>
        </w:rPr>
        <w:t> :</w:t>
      </w:r>
      <w:r w:rsidR="00B02251" w:rsidRPr="00AB1276">
        <w:rPr>
          <w:sz w:val="24"/>
          <w:szCs w:val="24"/>
          <w:lang w:val="en-GB"/>
        </w:rPr>
        <w:t xml:space="preserve"> </w:t>
      </w:r>
      <w:r w:rsidR="00B02251" w:rsidRPr="00AB1276">
        <w:rPr>
          <w:rFonts w:ascii="Gill Sans Nova" w:hAnsi="Gill Sans Nova"/>
          <w:sz w:val="28"/>
          <w:szCs w:val="28"/>
          <w:lang w:val="en-GB"/>
        </w:rPr>
        <w:t>tutoriel</w:t>
      </w:r>
      <w:r w:rsidR="00B02251" w:rsidRPr="00AB1276">
        <w:rPr>
          <w:rFonts w:ascii="Gill Sans Nova" w:hAnsi="Gill Sans Nova"/>
          <w:sz w:val="36"/>
          <w:szCs w:val="36"/>
          <w:lang w:val="en-GB"/>
        </w:rPr>
        <w:t>_</w:t>
      </w:r>
      <w:r w:rsidR="00B02251" w:rsidRPr="00AB1276">
        <w:rPr>
          <w:rFonts w:ascii="Gill Sans Nova" w:hAnsi="Gill Sans Nova"/>
          <w:sz w:val="24"/>
          <w:szCs w:val="24"/>
          <w:lang w:val="en-GB"/>
        </w:rPr>
        <w:t>00001</w:t>
      </w:r>
      <w:r w:rsidR="00B02251" w:rsidRPr="00AB1276">
        <w:rPr>
          <w:rFonts w:ascii="Gill Sans Nova" w:hAnsi="Gill Sans Nova"/>
          <w:sz w:val="36"/>
          <w:szCs w:val="36"/>
          <w:lang w:val="en-GB"/>
        </w:rPr>
        <w:t>/</w:t>
      </w:r>
      <w:r w:rsidR="00B02251" w:rsidRPr="00AB1276">
        <w:rPr>
          <w:rFonts w:ascii="Gill Sans Nova" w:hAnsi="Gill Sans Nova"/>
          <w:sz w:val="28"/>
          <w:szCs w:val="28"/>
          <w:lang w:val="en-GB"/>
        </w:rPr>
        <w:t>lien</w:t>
      </w:r>
      <w:r w:rsidR="00B02251" w:rsidRPr="00AB1276">
        <w:rPr>
          <w:rFonts w:ascii="Gill Sans Nova" w:hAnsi="Gill Sans Nova"/>
          <w:sz w:val="32"/>
          <w:szCs w:val="32"/>
          <w:lang w:val="en-GB"/>
        </w:rPr>
        <w:t>_</w:t>
      </w:r>
      <w:r w:rsidR="00B02251" w:rsidRPr="00AB1276">
        <w:rPr>
          <w:rFonts w:ascii="Gill Sans Nova" w:hAnsi="Gill Sans Nova"/>
          <w:sz w:val="24"/>
          <w:szCs w:val="24"/>
          <w:lang w:val="en-GB"/>
        </w:rPr>
        <w:t>00001</w:t>
      </w:r>
      <w:r w:rsidR="00B02251" w:rsidRPr="00AB1276">
        <w:rPr>
          <w:rFonts w:ascii="Gill Sans Nova" w:hAnsi="Gill Sans Nova"/>
          <w:sz w:val="32"/>
          <w:szCs w:val="32"/>
          <w:lang w:val="en-GB"/>
        </w:rPr>
        <w:t>/</w:t>
      </w:r>
      <w:r w:rsidR="00B02251" w:rsidRPr="00AB1276">
        <w:rPr>
          <w:rFonts w:ascii="Gill Sans Nova" w:hAnsi="Gill Sans Nova"/>
          <w:color w:val="244061" w:themeColor="accent1" w:themeShade="80"/>
          <w:sz w:val="28"/>
          <w:szCs w:val="28"/>
          <w:lang w:val="en-GB"/>
        </w:rPr>
        <w:t>code_line_</w:t>
      </w:r>
      <w:r w:rsidR="00B02251" w:rsidRPr="00AB1276">
        <w:rPr>
          <w:rFonts w:ascii="Gill Sans Nova" w:hAnsi="Gill Sans Nova"/>
          <w:color w:val="244061" w:themeColor="accent1" w:themeShade="80"/>
          <w:sz w:val="24"/>
          <w:szCs w:val="24"/>
          <w:lang w:val="en-GB"/>
        </w:rPr>
        <w:t>0000</w:t>
      </w:r>
      <w:r w:rsidR="00F762C2" w:rsidRPr="00AB1276">
        <w:rPr>
          <w:rFonts w:ascii="Gill Sans Nova" w:hAnsi="Gill Sans Nova"/>
          <w:color w:val="244061" w:themeColor="accent1" w:themeShade="80"/>
          <w:sz w:val="24"/>
          <w:szCs w:val="24"/>
          <w:lang w:val="en-GB"/>
        </w:rPr>
        <w:t>1</w:t>
      </w:r>
    </w:p>
    <w:p w14:paraId="7D31BC48" w14:textId="77777777" w:rsidR="00B02251" w:rsidRPr="00AB1276" w:rsidRDefault="00B02251" w:rsidP="00CB5980">
      <w:pPr>
        <w:pStyle w:val="Title"/>
        <w:spacing w:after="0"/>
        <w:rPr>
          <w:b/>
          <w:bCs/>
          <w:sz w:val="8"/>
          <w:szCs w:val="8"/>
          <w:u w:val="single"/>
          <w:lang w:val="en-GB"/>
        </w:rPr>
      </w:pPr>
    </w:p>
    <w:p w14:paraId="1102C33D" w14:textId="19A8D64B" w:rsidR="00CB5980" w:rsidRPr="00BD281F" w:rsidRDefault="00CB5980" w:rsidP="00CB5980">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196A3CC3" w14:textId="77777777" w:rsidR="00B02251" w:rsidRPr="00BD281F" w:rsidRDefault="00B02251" w:rsidP="00B02251">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35402B29" w14:textId="77777777" w:rsidR="00B02251" w:rsidRPr="00BD281F" w:rsidRDefault="00B02251" w:rsidP="00B02251">
      <w:pPr>
        <w:pStyle w:val="Title"/>
        <w:spacing w:after="0"/>
        <w:jc w:val="center"/>
        <w:rPr>
          <w:rFonts w:ascii="Aptos" w:hAnsi="Aptos"/>
          <w:i/>
          <w:iCs/>
          <w:sz w:val="20"/>
          <w:szCs w:val="20"/>
          <w:lang w:val="fr-FR"/>
        </w:rPr>
      </w:pPr>
    </w:p>
    <w:p w14:paraId="65E9165D" w14:textId="77777777" w:rsidR="00977850" w:rsidRPr="00BD281F" w:rsidRDefault="00977850" w:rsidP="00B02251">
      <w:pPr>
        <w:spacing w:after="0"/>
        <w:rPr>
          <w:b/>
          <w:bCs/>
          <w:color w:val="17365D" w:themeColor="text2" w:themeShade="BF"/>
          <w:sz w:val="20"/>
          <w:szCs w:val="20"/>
          <w:u w:val="single"/>
          <w:lang w:val="fr-FR"/>
        </w:rPr>
      </w:pPr>
    </w:p>
    <w:p w14:paraId="0FCB9191" w14:textId="1923F226" w:rsidR="00977850" w:rsidRPr="001A1492" w:rsidRDefault="00977850" w:rsidP="00B02251">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sidR="001A1492">
        <w:rPr>
          <w:rFonts w:asciiTheme="majorHAnsi" w:hAnsiTheme="majorHAnsi" w:cstheme="majorHAnsi"/>
          <w:b/>
          <w:bCs/>
          <w:color w:val="17365D" w:themeColor="text2" w:themeShade="BF"/>
          <w:sz w:val="32"/>
          <w:szCs w:val="32"/>
          <w:lang w:val="fr-FR"/>
        </w:rPr>
        <w:t xml:space="preserve"> : </w:t>
      </w:r>
      <w:r w:rsidR="00DF1E67" w:rsidRPr="00DF1E67">
        <w:rPr>
          <w:rFonts w:asciiTheme="majorHAnsi" w:hAnsiTheme="majorHAnsi" w:cstheme="majorHAnsi"/>
          <w:color w:val="17365D" w:themeColor="text2" w:themeShade="BF"/>
          <w:sz w:val="32"/>
          <w:szCs w:val="32"/>
          <w:lang w:val="fr-FR"/>
        </w:rPr>
        <w:t>a</w:t>
      </w:r>
      <w:r w:rsidR="009F18C5" w:rsidRPr="00DF1E67">
        <w:rPr>
          <w:rFonts w:asciiTheme="majorHAnsi" w:hAnsiTheme="majorHAnsi" w:cstheme="majorHAnsi"/>
          <w:color w:val="17365D" w:themeColor="text2" w:themeShade="BF"/>
          <w:sz w:val="32"/>
          <w:szCs w:val="32"/>
          <w:lang w:val="fr-FR"/>
        </w:rPr>
        <w:t>ccès</w:t>
      </w:r>
    </w:p>
    <w:p w14:paraId="708F8450" w14:textId="05078A2F" w:rsidR="00B02251" w:rsidRDefault="00B02251" w:rsidP="00B02251">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718C8">
        <w:rPr>
          <w:b/>
          <w:bCs/>
          <w:color w:val="17365D" w:themeColor="text2" w:themeShade="BF"/>
          <w:sz w:val="28"/>
          <w:szCs w:val="28"/>
          <w:lang w:val="fr-FR"/>
        </w:rPr>
        <w:t>0</w:t>
      </w:r>
    </w:p>
    <w:p w14:paraId="47477E74" w14:textId="41A4E1A0" w:rsidR="004B7E22" w:rsidRDefault="004B7E22" w:rsidP="00977850">
      <w:pPr>
        <w:pStyle w:val="ListParagraph"/>
        <w:numPr>
          <w:ilvl w:val="0"/>
          <w:numId w:val="50"/>
        </w:numPr>
        <w:ind w:left="426"/>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673ECE2B" w14:textId="77777777" w:rsidR="00977850" w:rsidRDefault="00977850" w:rsidP="00977850">
      <w:pPr>
        <w:pStyle w:val="ListParagraph"/>
        <w:numPr>
          <w:ilvl w:val="0"/>
          <w:numId w:val="50"/>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78E2AE68" w14:textId="7FB9C560" w:rsidR="00977850" w:rsidRPr="00C15D10" w:rsidRDefault="00C15D10" w:rsidP="00BD281F">
      <w:pPr>
        <w:pStyle w:val="ListParagraph"/>
        <w:numPr>
          <w:ilvl w:val="0"/>
          <w:numId w:val="50"/>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10A7E5D5" w14:textId="77777777" w:rsidR="00CB5980" w:rsidRPr="009E3491" w:rsidRDefault="00CB5980" w:rsidP="00CB5980">
      <w:pPr>
        <w:pStyle w:val="Title"/>
        <w:rPr>
          <w:b/>
          <w:bCs/>
          <w:sz w:val="4"/>
          <w:szCs w:val="4"/>
          <w:u w:val="single"/>
          <w:lang w:val="sq-AL"/>
        </w:rPr>
      </w:pPr>
    </w:p>
    <w:p w14:paraId="1428D22E" w14:textId="77777777" w:rsidR="00CB5980" w:rsidRPr="007131A7" w:rsidRDefault="00CB5980" w:rsidP="00CB5980">
      <w:pPr>
        <w:pStyle w:val="NoSpacing"/>
        <w:rPr>
          <w:rFonts w:asciiTheme="majorHAnsi" w:hAnsiTheme="majorHAnsi" w:cstheme="majorHAnsi"/>
          <w:b/>
          <w:bCs/>
          <w:color w:val="215868" w:themeColor="accent5" w:themeShade="80"/>
          <w:sz w:val="36"/>
          <w:szCs w:val="36"/>
          <w:lang w:val="fr-FR"/>
        </w:rPr>
      </w:pPr>
      <w:r w:rsidRPr="007131A7">
        <w:rPr>
          <w:rFonts w:asciiTheme="majorHAnsi" w:hAnsiTheme="majorHAnsi" w:cstheme="majorHAnsi"/>
          <w:b/>
          <w:bCs/>
          <w:color w:val="1F497D" w:themeColor="text2"/>
          <w:sz w:val="36"/>
          <w:szCs w:val="36"/>
          <w:lang w:val="fr-FR"/>
        </w:rPr>
        <w:t>Main</w:t>
      </w:r>
    </w:p>
    <w:p w14:paraId="7D13F238" w14:textId="19308B5B" w:rsidR="00CB5980" w:rsidRPr="007131A7" w:rsidRDefault="00CB5980" w:rsidP="00CB5980">
      <w:pPr>
        <w:pStyle w:val="Title"/>
        <w:rPr>
          <w:sz w:val="32"/>
          <w:szCs w:val="32"/>
          <w:lang w:val="fr-FR"/>
        </w:rPr>
      </w:pPr>
      <w:r w:rsidRPr="007131A7">
        <w:rPr>
          <w:b/>
          <w:bCs/>
          <w:sz w:val="32"/>
          <w:szCs w:val="32"/>
          <w:u w:val="single"/>
          <w:lang w:val="fr-FR"/>
        </w:rPr>
        <w:t>H</w:t>
      </w:r>
      <w:r w:rsidR="00C15D10" w:rsidRPr="007131A7">
        <w:rPr>
          <w:b/>
          <w:bCs/>
          <w:sz w:val="32"/>
          <w:szCs w:val="32"/>
          <w:u w:val="single"/>
          <w:lang w:val="fr-FR"/>
        </w:rPr>
        <w:t>3</w:t>
      </w:r>
      <w:r w:rsidRPr="007131A7">
        <w:rPr>
          <w:b/>
          <w:bCs/>
          <w:sz w:val="32"/>
          <w:szCs w:val="32"/>
          <w:lang w:val="fr-FR"/>
        </w:rPr>
        <w:t>-</w:t>
      </w:r>
      <w:r w:rsidR="00C15D10" w:rsidRPr="007131A7">
        <w:rPr>
          <w:b/>
          <w:bCs/>
          <w:sz w:val="28"/>
          <w:szCs w:val="28"/>
          <w:lang w:val="fr-FR"/>
        </w:rPr>
        <w:t>0</w:t>
      </w:r>
      <w:r w:rsidRPr="007131A7">
        <w:rPr>
          <w:sz w:val="32"/>
          <w:szCs w:val="32"/>
          <w:lang w:val="fr-FR"/>
        </w:rPr>
        <w:t> : </w:t>
      </w:r>
      <w:r w:rsidR="00862D57" w:rsidRPr="007131A7">
        <w:rPr>
          <w:sz w:val="28"/>
          <w:szCs w:val="28"/>
          <w:lang w:val="fr-FR"/>
        </w:rPr>
        <w:t>Identity</w:t>
      </w:r>
    </w:p>
    <w:p w14:paraId="0AD5D2FE" w14:textId="77777777" w:rsidR="009E3491" w:rsidRPr="009E3491" w:rsidRDefault="009E3491" w:rsidP="00BD281F">
      <w:pPr>
        <w:pStyle w:val="Title"/>
        <w:rPr>
          <w:rFonts w:asciiTheme="minorHAnsi" w:hAnsiTheme="minorHAnsi"/>
          <w:b/>
          <w:bCs/>
          <w:sz w:val="8"/>
          <w:szCs w:val="8"/>
          <w:u w:val="single"/>
          <w:lang w:val="fr-FR"/>
        </w:rPr>
      </w:pPr>
    </w:p>
    <w:p w14:paraId="49440AA7" w14:textId="0CE21170" w:rsidR="00BD281F" w:rsidRDefault="00BD281F" w:rsidP="00BD281F">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3294EDF7" w14:textId="77777777" w:rsidR="00BD281F" w:rsidRPr="00BD281F" w:rsidRDefault="00BD281F" w:rsidP="00BD281F">
      <w:pPr>
        <w:pStyle w:val="Title"/>
        <w:rPr>
          <w:rFonts w:ascii="Gill Sans Nova" w:hAnsi="Gill Sans Nova"/>
          <w:color w:val="1E4F5C"/>
          <w:sz w:val="8"/>
          <w:szCs w:val="8"/>
          <w:u w:val="single"/>
          <w:lang w:val="sq-AL"/>
        </w:rPr>
      </w:pPr>
    </w:p>
    <w:p w14:paraId="5F3A4A85" w14:textId="480C0D00" w:rsidR="00BD281F" w:rsidRPr="009E3491" w:rsidRDefault="00BD281F" w:rsidP="00BD281F">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sidR="009E3491">
        <w:rPr>
          <w:rFonts w:ascii="Gill Sans Nova" w:hAnsi="Gill Sans Nova"/>
          <w:color w:val="1E4F5C"/>
          <w:sz w:val="24"/>
          <w:szCs w:val="24"/>
          <w:u w:val="single"/>
          <w:lang w:val="sq-AL"/>
        </w:rPr>
        <w:t xml:space="preserve"> </w:t>
      </w:r>
    </w:p>
    <w:p w14:paraId="35DDBEFA" w14:textId="77777777" w:rsidR="00BD281F" w:rsidRPr="0023149B" w:rsidRDefault="00BD281F" w:rsidP="00BD281F">
      <w:pPr>
        <w:pStyle w:val="Title"/>
        <w:rPr>
          <w:rFonts w:ascii="Gill Sans Nova" w:hAnsi="Gill Sans Nova"/>
          <w:sz w:val="28"/>
          <w:szCs w:val="28"/>
          <w:lang w:val="fr-FR"/>
        </w:rPr>
      </w:pPr>
      <w:r w:rsidRPr="0023149B">
        <w:rPr>
          <w:rFonts w:ascii="Gill Sans Nova" w:hAnsi="Gill Sans Nova"/>
          <w:sz w:val="28"/>
          <w:szCs w:val="28"/>
          <w:lang w:val="fr-FR"/>
        </w:rPr>
        <w:t>connectToMariaDB</w:t>
      </w:r>
    </w:p>
    <w:p w14:paraId="3299F203" w14:textId="77777777" w:rsidR="00BD281F" w:rsidRPr="009E3491" w:rsidRDefault="00BD281F" w:rsidP="00BD281F">
      <w:pPr>
        <w:pStyle w:val="Title"/>
        <w:rPr>
          <w:rFonts w:ascii="Gill Sans Nova" w:hAnsi="Gill Sans Nova"/>
          <w:color w:val="1E4F5C"/>
          <w:sz w:val="2"/>
          <w:szCs w:val="2"/>
          <w:lang w:val="fr-FR"/>
        </w:rPr>
      </w:pPr>
    </w:p>
    <w:p w14:paraId="483BAABA" w14:textId="77777777" w:rsidR="00BD281F" w:rsidRPr="009E3491" w:rsidRDefault="00BD281F" w:rsidP="00BD281F">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62A60BEC" w14:textId="77777777" w:rsidR="00BD281F" w:rsidRPr="0023149B" w:rsidRDefault="00BD281F" w:rsidP="00BD281F">
      <w:pPr>
        <w:pStyle w:val="Title"/>
        <w:rPr>
          <w:rFonts w:ascii="Gill Sans Nova" w:hAnsi="Gill Sans Nova"/>
          <w:sz w:val="24"/>
          <w:szCs w:val="24"/>
          <w:lang w:val="fr-FR"/>
        </w:rPr>
      </w:pPr>
      <w:r w:rsidRPr="0023149B">
        <w:rPr>
          <w:rFonts w:ascii="Gill Sans Nova" w:hAnsi="Gill Sans Nova"/>
          <w:sz w:val="28"/>
          <w:szCs w:val="28"/>
          <w:lang w:val="fr-FR"/>
        </w:rPr>
        <w:t>accès et authentification</w:t>
      </w:r>
      <w:r w:rsidRPr="0023149B">
        <w:rPr>
          <w:rFonts w:ascii="Gill Sans Nova" w:hAnsi="Gill Sans Nova"/>
          <w:sz w:val="24"/>
          <w:szCs w:val="24"/>
          <w:lang w:val="fr-FR"/>
        </w:rPr>
        <w:t xml:space="preserve"> </w:t>
      </w:r>
    </w:p>
    <w:p w14:paraId="65BB5B23" w14:textId="77777777" w:rsidR="00BD281F" w:rsidRPr="009E3491" w:rsidRDefault="00BD281F" w:rsidP="00BD281F">
      <w:pPr>
        <w:pStyle w:val="Title"/>
        <w:rPr>
          <w:rFonts w:ascii="Gill Sans Nova" w:hAnsi="Gill Sans Nova"/>
          <w:color w:val="1E4F5C"/>
          <w:sz w:val="2"/>
          <w:szCs w:val="2"/>
          <w:lang w:val="fr-FR"/>
        </w:rPr>
      </w:pPr>
    </w:p>
    <w:p w14:paraId="126FB96A" w14:textId="77777777" w:rsidR="00BD281F" w:rsidRPr="009E3491" w:rsidRDefault="00BD281F" w:rsidP="00BD281F">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28E197EB" w14:textId="1E67C8F0" w:rsidR="00BD281F" w:rsidRPr="0023149B" w:rsidRDefault="00BD281F" w:rsidP="00BD281F">
      <w:pPr>
        <w:pStyle w:val="Title"/>
        <w:rPr>
          <w:rFonts w:ascii="Gill Sans Nova" w:hAnsi="Gill Sans Nova"/>
          <w:sz w:val="24"/>
          <w:szCs w:val="24"/>
          <w:lang w:val="fr-FR"/>
        </w:rPr>
      </w:pPr>
      <w:r w:rsidRPr="0023149B">
        <w:rPr>
          <w:rFonts w:ascii="Gill Sans Nova" w:hAnsi="Gill Sans Nova"/>
          <w:sz w:val="28"/>
          <w:szCs w:val="28"/>
          <w:lang w:val="fr-FR"/>
        </w:rPr>
        <w:t xml:space="preserve">se connecter à la BDD </w:t>
      </w:r>
      <w:r w:rsidR="0004583E">
        <w:rPr>
          <w:rFonts w:ascii="Gill Sans Nova" w:hAnsi="Gill Sans Nova"/>
          <w:sz w:val="28"/>
          <w:szCs w:val="28"/>
          <w:lang w:val="fr-FR"/>
        </w:rPr>
        <w:t xml:space="preserve">MariaDB </w:t>
      </w:r>
      <w:r w:rsidRPr="0023149B">
        <w:rPr>
          <w:rFonts w:ascii="Gill Sans Nova" w:hAnsi="Gill Sans Nova"/>
          <w:sz w:val="28"/>
          <w:szCs w:val="28"/>
          <w:lang w:val="fr-FR"/>
        </w:rPr>
        <w:t xml:space="preserve">depuis le Terminal </w:t>
      </w:r>
    </w:p>
    <w:p w14:paraId="26055C5B" w14:textId="77777777" w:rsidR="00CB5980" w:rsidRPr="00A870E3" w:rsidRDefault="00CB5980" w:rsidP="00CB5980">
      <w:pPr>
        <w:pStyle w:val="Title"/>
        <w:rPr>
          <w:b/>
          <w:bCs/>
          <w:sz w:val="20"/>
          <w:szCs w:val="20"/>
          <w:lang w:val="fr-FR"/>
        </w:rPr>
      </w:pPr>
    </w:p>
    <w:p w14:paraId="598CB3CA" w14:textId="281A9855" w:rsidR="00437C09" w:rsidRPr="007131A7" w:rsidRDefault="00437C09" w:rsidP="00437C0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37BA8671" w14:textId="77777777" w:rsidR="00EF57A7" w:rsidRPr="007131A7" w:rsidRDefault="00EF57A7" w:rsidP="00437C09">
      <w:pPr>
        <w:pStyle w:val="Title"/>
        <w:rPr>
          <w:b/>
          <w:bCs/>
          <w:sz w:val="2"/>
          <w:szCs w:val="2"/>
          <w:u w:val="single"/>
          <w:lang w:val="fr-FR"/>
        </w:rPr>
      </w:pPr>
    </w:p>
    <w:p w14:paraId="53271A03" w14:textId="77777777" w:rsidR="00437C09" w:rsidRPr="007131A7" w:rsidRDefault="00437C09" w:rsidP="00EF57A7">
      <w:pPr>
        <w:pStyle w:val="NoSpacing"/>
        <w:rPr>
          <w:rFonts w:asciiTheme="majorHAnsi" w:hAnsiTheme="majorHAnsi" w:cstheme="majorHAnsi"/>
          <w:b/>
          <w:bCs/>
          <w:color w:val="215868" w:themeColor="accent5" w:themeShade="80"/>
          <w:sz w:val="2"/>
          <w:szCs w:val="2"/>
          <w:lang w:val="fr-FR"/>
        </w:rPr>
      </w:pPr>
    </w:p>
    <w:p w14:paraId="02BD1C3B" w14:textId="14EEF28B" w:rsidR="00676D45" w:rsidRDefault="00EF57A7" w:rsidP="00676D45">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sidR="00DF1E67">
        <w:rPr>
          <w:sz w:val="32"/>
          <w:szCs w:val="32"/>
          <w:lang w:val="en-GB"/>
        </w:rPr>
        <w:t>b</w:t>
      </w:r>
      <w:r w:rsidR="006B7E6E">
        <w:rPr>
          <w:sz w:val="28"/>
          <w:szCs w:val="28"/>
          <w:lang w:val="en-GB"/>
        </w:rPr>
        <w:t>ody</w:t>
      </w:r>
    </w:p>
    <w:p w14:paraId="4D46DE93" w14:textId="77777777" w:rsidR="00676D45" w:rsidRPr="00891944" w:rsidRDefault="00676D45" w:rsidP="00676D45">
      <w:pPr>
        <w:pStyle w:val="Title"/>
        <w:rPr>
          <w:sz w:val="20"/>
          <w:szCs w:val="20"/>
          <w:lang w:val="en-GB"/>
        </w:rPr>
      </w:pPr>
    </w:p>
    <w:p w14:paraId="72102956" w14:textId="77777777" w:rsidR="00676D45" w:rsidRPr="00676D45" w:rsidRDefault="00676D45" w:rsidP="00676D45">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650D7909" w14:textId="77777777" w:rsidR="00676D45" w:rsidRPr="00676D45" w:rsidRDefault="00676D45" w:rsidP="00676D45">
      <w:pPr>
        <w:pStyle w:val="Title"/>
        <w:spacing w:after="240"/>
        <w:rPr>
          <w:rFonts w:ascii="Gill Sans Nova" w:hAnsi="Gill Sans Nova"/>
          <w:color w:val="276B7D"/>
          <w:sz w:val="36"/>
          <w:szCs w:val="36"/>
          <w:lang w:val="sq-AL"/>
        </w:rPr>
      </w:pPr>
      <w:r w:rsidRPr="00676D45">
        <w:rPr>
          <w:rFonts w:ascii="Gill Sans Nova" w:hAnsi="Gill Sans Nova"/>
          <w:color w:val="276B7D"/>
          <w:sz w:val="36"/>
          <w:szCs w:val="36"/>
          <w:lang w:val="sq-AL"/>
        </w:rPr>
        <w:t>mariadb -u drupal -p drupal drupal</w:t>
      </w:r>
    </w:p>
    <w:p w14:paraId="4338F488" w14:textId="77777777" w:rsidR="00676D45" w:rsidRPr="00676D45" w:rsidRDefault="00676D45" w:rsidP="00891944">
      <w:pPr>
        <w:pStyle w:val="Title"/>
        <w:spacing w:line="276" w:lineRule="auto"/>
        <w:rPr>
          <w:rFonts w:ascii="Corbel" w:hAnsi="Corbel" w:cs="Segoe UI"/>
          <w:sz w:val="28"/>
          <w:szCs w:val="28"/>
          <w:lang w:val="fr-FR"/>
        </w:rPr>
      </w:pPr>
      <w:r w:rsidRPr="00676D45">
        <w:rPr>
          <w:rFonts w:ascii="Corbel" w:hAnsi="Corbel" w:cs="Segoe UI"/>
          <w:sz w:val="28"/>
          <w:szCs w:val="28"/>
          <w:lang w:val="fr-FR"/>
        </w:rPr>
        <w:t>// mariadb : commande principale : demander la connexion à BDD</w:t>
      </w:r>
    </w:p>
    <w:p w14:paraId="36E56FCC" w14:textId="77777777" w:rsidR="00676D45" w:rsidRPr="00676D45" w:rsidRDefault="00676D45" w:rsidP="00891944">
      <w:pPr>
        <w:pStyle w:val="Title"/>
        <w:spacing w:line="276" w:lineRule="auto"/>
        <w:rPr>
          <w:rFonts w:ascii="Corbel" w:hAnsi="Corbel" w:cs="Segoe UI"/>
          <w:sz w:val="28"/>
          <w:szCs w:val="28"/>
          <w:lang w:val="fr-FR"/>
        </w:rPr>
      </w:pPr>
      <w:r w:rsidRPr="00676D45">
        <w:rPr>
          <w:rFonts w:ascii="Corbel" w:hAnsi="Corbel" w:cs="Segoe UI"/>
          <w:sz w:val="28"/>
          <w:szCs w:val="28"/>
          <w:lang w:val="fr-FR"/>
        </w:rPr>
        <w:t>// -u : option : préciser l'utilisateur avec lequel on veut se connecter (drupal)</w:t>
      </w:r>
    </w:p>
    <w:p w14:paraId="2FEFEFD6" w14:textId="77777777" w:rsidR="00676D45" w:rsidRPr="00676D45" w:rsidRDefault="00676D45" w:rsidP="00891944">
      <w:pPr>
        <w:pStyle w:val="Title"/>
        <w:spacing w:line="276" w:lineRule="auto"/>
        <w:rPr>
          <w:rFonts w:ascii="Corbel" w:hAnsi="Corbel" w:cs="Segoe UI"/>
          <w:sz w:val="28"/>
          <w:szCs w:val="28"/>
          <w:lang w:val="fr-FR"/>
        </w:rPr>
      </w:pPr>
      <w:r w:rsidRPr="00676D45">
        <w:rPr>
          <w:rFonts w:ascii="Corbel" w:hAnsi="Corbel" w:cs="Segoe UI"/>
          <w:sz w:val="28"/>
          <w:szCs w:val="28"/>
          <w:lang w:val="fr-FR"/>
        </w:rPr>
        <w:t>// -p : option : préciser le mot de passe de l'utilisateur renseigné (drupal)</w:t>
      </w:r>
    </w:p>
    <w:p w14:paraId="744B8453" w14:textId="382CF641" w:rsidR="00676D45" w:rsidRPr="00676D45" w:rsidRDefault="00676D45" w:rsidP="00891944">
      <w:pPr>
        <w:pStyle w:val="Title"/>
        <w:spacing w:line="276" w:lineRule="auto"/>
        <w:rPr>
          <w:sz w:val="28"/>
          <w:szCs w:val="28"/>
          <w:lang w:val="fr-FR"/>
        </w:rPr>
      </w:pPr>
      <w:r w:rsidRPr="00676D45">
        <w:rPr>
          <w:rFonts w:ascii="Corbel" w:hAnsi="Corbel" w:cs="Segoe UI"/>
          <w:sz w:val="28"/>
          <w:szCs w:val="28"/>
          <w:lang w:val="fr-FR"/>
        </w:rPr>
        <w:t>// drupal (le dernier de la ligne de code) : valeur : nom de la BDD voulue</w:t>
      </w:r>
    </w:p>
    <w:p w14:paraId="16C3BF1B" w14:textId="77777777" w:rsidR="00676D45" w:rsidRPr="00891944" w:rsidRDefault="00676D45" w:rsidP="00676D45">
      <w:pPr>
        <w:pStyle w:val="Title"/>
        <w:rPr>
          <w:rFonts w:ascii="Gill Sans Nova" w:hAnsi="Gill Sans Nova"/>
          <w:color w:val="276B7D"/>
          <w:sz w:val="8"/>
          <w:szCs w:val="8"/>
          <w:lang w:val="sq-AL"/>
        </w:rPr>
      </w:pPr>
    </w:p>
    <w:p w14:paraId="29B571EC" w14:textId="4A6EC68C" w:rsidR="00EF57A7" w:rsidRPr="00676D45" w:rsidRDefault="00676D45" w:rsidP="00676D45">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01BEBC29" w14:textId="0E4BA8FD" w:rsidR="00EF57A7" w:rsidRPr="00812EED" w:rsidRDefault="00EF57A7" w:rsidP="00EF57A7">
      <w:pPr>
        <w:pStyle w:val="Title"/>
        <w:rPr>
          <w:b/>
          <w:bCs/>
          <w:sz w:val="12"/>
          <w:szCs w:val="12"/>
          <w:u w:val="single"/>
          <w:lang w:val="en-GB"/>
        </w:rPr>
      </w:pPr>
    </w:p>
    <w:p w14:paraId="37DE64F5" w14:textId="18CA313D" w:rsidR="00CB5980" w:rsidRPr="00C85114" w:rsidRDefault="00CB5980" w:rsidP="00CB5980">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69D3E896" w14:textId="77777777" w:rsidR="00CB5980" w:rsidRPr="007D2524" w:rsidRDefault="00CB5980" w:rsidP="00CB5980">
      <w:pPr>
        <w:pStyle w:val="NoSpacing"/>
        <w:rPr>
          <w:rFonts w:asciiTheme="majorHAnsi" w:hAnsiTheme="majorHAnsi" w:cstheme="majorHAnsi"/>
          <w:b/>
          <w:bCs/>
          <w:color w:val="000066"/>
          <w:sz w:val="10"/>
          <w:szCs w:val="10"/>
          <w:lang w:val="en-GB"/>
        </w:rPr>
      </w:pPr>
    </w:p>
    <w:p w14:paraId="018EBDAE" w14:textId="77777777" w:rsidR="00CB5980" w:rsidRPr="007D2524" w:rsidRDefault="00CB5980" w:rsidP="00CB5980">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5C0F6100" w14:textId="77777777" w:rsidR="00CB5980" w:rsidRPr="007D2524" w:rsidRDefault="00CB5980" w:rsidP="00CB5980">
      <w:pPr>
        <w:pStyle w:val="Title"/>
        <w:pBdr>
          <w:bottom w:val="single" w:sz="8" w:space="13" w:color="4F81BD" w:themeColor="accent1"/>
        </w:pBdr>
        <w:spacing w:after="0"/>
        <w:rPr>
          <w:b/>
          <w:bCs/>
          <w:sz w:val="18"/>
          <w:szCs w:val="18"/>
          <w:u w:val="single"/>
          <w:lang w:val="en-GB"/>
        </w:rPr>
      </w:pPr>
    </w:p>
    <w:p w14:paraId="55091DF5" w14:textId="77777777" w:rsidR="00CB5980" w:rsidRPr="007131A7" w:rsidRDefault="00CB5980" w:rsidP="00CB5980">
      <w:pPr>
        <w:pStyle w:val="Title"/>
        <w:pBdr>
          <w:bottom w:val="single" w:sz="8" w:space="13" w:color="4F81BD" w:themeColor="accent1"/>
        </w:pBdr>
        <w:spacing w:after="0"/>
        <w:rPr>
          <w:b/>
          <w:bCs/>
          <w:sz w:val="32"/>
          <w:szCs w:val="32"/>
          <w:u w:val="single"/>
          <w:lang w:val="en-GB"/>
        </w:rPr>
      </w:pPr>
      <w:r w:rsidRPr="007131A7">
        <w:rPr>
          <w:b/>
          <w:bCs/>
          <w:sz w:val="32"/>
          <w:szCs w:val="32"/>
          <w:u w:val="single"/>
          <w:lang w:val="en-GB"/>
        </w:rPr>
        <w:t>contacts</w:t>
      </w:r>
      <w:r w:rsidRPr="007131A7">
        <w:rPr>
          <w:sz w:val="32"/>
          <w:szCs w:val="32"/>
          <w:lang w:val="en-GB"/>
        </w:rPr>
        <w:t> : serge@corpulence.fr</w:t>
      </w:r>
    </w:p>
    <w:p w14:paraId="59CF26F4" w14:textId="77777777" w:rsidR="00CB5980" w:rsidRPr="007131A7" w:rsidRDefault="00CB5980" w:rsidP="00CB5980">
      <w:pPr>
        <w:pStyle w:val="Title"/>
        <w:pBdr>
          <w:bottom w:val="single" w:sz="8" w:space="13" w:color="4F81BD" w:themeColor="accent1"/>
        </w:pBdr>
        <w:spacing w:after="0"/>
        <w:rPr>
          <w:b/>
          <w:bCs/>
          <w:sz w:val="18"/>
          <w:szCs w:val="18"/>
          <w:u w:val="single"/>
          <w:lang w:val="en-GB"/>
        </w:rPr>
      </w:pPr>
    </w:p>
    <w:p w14:paraId="7B164E81" w14:textId="77777777" w:rsidR="00CB5980" w:rsidRPr="007D2524" w:rsidRDefault="00CB5980" w:rsidP="00CB5980">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 Liens</w:t>
      </w:r>
    </w:p>
    <w:p w14:paraId="21CEB256" w14:textId="77777777" w:rsidR="00CB5980" w:rsidRPr="007D2524" w:rsidRDefault="00CB5980" w:rsidP="00CB5980">
      <w:pPr>
        <w:pStyle w:val="Title"/>
        <w:pBdr>
          <w:bottom w:val="single" w:sz="8" w:space="13" w:color="4F81BD" w:themeColor="accent1"/>
        </w:pBdr>
        <w:spacing w:after="0"/>
        <w:rPr>
          <w:b/>
          <w:bCs/>
          <w:sz w:val="18"/>
          <w:szCs w:val="18"/>
          <w:u w:val="single"/>
          <w:lang w:val="fr-FR"/>
        </w:rPr>
      </w:pPr>
    </w:p>
    <w:p w14:paraId="119C504E" w14:textId="77777777" w:rsidR="00CB5980" w:rsidRPr="007D2524" w:rsidRDefault="00CB5980" w:rsidP="00CB5980">
      <w:pPr>
        <w:rPr>
          <w:rFonts w:ascii="Aptos" w:hAnsi="Aptos" w:cs="Segoe UI"/>
          <w:color w:val="242424"/>
          <w:sz w:val="18"/>
          <w:szCs w:val="18"/>
          <w:lang w:val="fr-FR"/>
        </w:rPr>
      </w:pPr>
    </w:p>
    <w:p w14:paraId="4B6805BC" w14:textId="10E011F7" w:rsidR="005C1704" w:rsidRDefault="005C1704">
      <w:pPr>
        <w:rPr>
          <w:rFonts w:ascii="Gill Sans Nova" w:hAnsi="Gill Sans Nova"/>
          <w:color w:val="1E4F5C"/>
          <w:sz w:val="12"/>
          <w:szCs w:val="12"/>
          <w:u w:val="single"/>
          <w:lang w:val="sq-AL"/>
        </w:rPr>
      </w:pPr>
      <w:r>
        <w:rPr>
          <w:rFonts w:ascii="Gill Sans Nova" w:hAnsi="Gill Sans Nova"/>
          <w:color w:val="1E4F5C"/>
          <w:sz w:val="12"/>
          <w:szCs w:val="12"/>
          <w:u w:val="single"/>
          <w:lang w:val="sq-AL"/>
        </w:rPr>
        <w:br w:type="page"/>
      </w:r>
    </w:p>
    <w:p w14:paraId="7734920F" w14:textId="77777777" w:rsidR="005C1704" w:rsidRPr="009D5C3F" w:rsidRDefault="005C1704" w:rsidP="005C1704">
      <w:pPr>
        <w:pStyle w:val="Title"/>
        <w:spacing w:after="120"/>
        <w:rPr>
          <w:b/>
          <w:bCs/>
          <w:sz w:val="4"/>
          <w:szCs w:val="4"/>
          <w:lang w:val="fr-FR"/>
        </w:rPr>
      </w:pPr>
    </w:p>
    <w:p w14:paraId="36D44335" w14:textId="77777777" w:rsidR="005C1704" w:rsidRPr="00812EED" w:rsidRDefault="005C1704" w:rsidP="005C1704">
      <w:pPr>
        <w:pStyle w:val="NoSpacing"/>
        <w:rPr>
          <w:sz w:val="2"/>
          <w:szCs w:val="2"/>
          <w:lang w:val="fr-FR"/>
        </w:rPr>
      </w:pPr>
    </w:p>
    <w:p w14:paraId="0823288A" w14:textId="77777777" w:rsidR="005C1704" w:rsidRPr="00BD281F" w:rsidRDefault="005C1704" w:rsidP="005C1704">
      <w:pPr>
        <w:pStyle w:val="Title"/>
        <w:rPr>
          <w:b/>
          <w:bCs/>
          <w:color w:val="1F497D" w:themeColor="text2"/>
          <w:sz w:val="48"/>
          <w:szCs w:val="48"/>
          <w:lang w:val="fr-FR"/>
        </w:rPr>
      </w:pPr>
      <w:r w:rsidRPr="00BD281F">
        <w:rPr>
          <w:b/>
          <w:bCs/>
          <w:color w:val="1F497D" w:themeColor="text2"/>
          <w:sz w:val="48"/>
          <w:szCs w:val="48"/>
          <w:lang w:val="fr-FR"/>
        </w:rPr>
        <w:t>HEAD -</w:t>
      </w:r>
    </w:p>
    <w:p w14:paraId="47D6F945" w14:textId="77777777" w:rsidR="005C1704" w:rsidRPr="00BD281F" w:rsidRDefault="005C1704" w:rsidP="005C1704">
      <w:pPr>
        <w:pStyle w:val="Title"/>
        <w:rPr>
          <w:sz w:val="8"/>
          <w:szCs w:val="8"/>
          <w:lang w:val="fr-FR"/>
        </w:rPr>
      </w:pPr>
    </w:p>
    <w:p w14:paraId="1D259C51" w14:textId="77777777" w:rsidR="005C1704" w:rsidRPr="00BD281F" w:rsidRDefault="005C1704" w:rsidP="005C1704">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46EA9782" w14:textId="77777777" w:rsidR="005C1704" w:rsidRPr="007D2524" w:rsidRDefault="005C1704" w:rsidP="005C1704">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30C32607" w14:textId="77777777" w:rsidR="005C1704" w:rsidRPr="007D2524" w:rsidRDefault="005C1704" w:rsidP="005C1704">
      <w:pPr>
        <w:pStyle w:val="Title"/>
        <w:rPr>
          <w:b/>
          <w:bCs/>
          <w:sz w:val="10"/>
          <w:szCs w:val="10"/>
          <w:lang w:val="fr-FR"/>
        </w:rPr>
      </w:pPr>
    </w:p>
    <w:p w14:paraId="49969F2D" w14:textId="77777777" w:rsidR="005C1704" w:rsidRPr="00BD281F" w:rsidRDefault="005C1704" w:rsidP="005C1704">
      <w:pPr>
        <w:pStyle w:val="Title"/>
        <w:spacing w:after="120"/>
        <w:rPr>
          <w:b/>
          <w:bCs/>
          <w:sz w:val="12"/>
          <w:szCs w:val="12"/>
          <w:lang w:val="fr-FR"/>
        </w:rPr>
      </w:pPr>
    </w:p>
    <w:p w14:paraId="326569E0" w14:textId="77777777" w:rsidR="005C1704" w:rsidRPr="007D2524" w:rsidRDefault="005C1704" w:rsidP="005C1704">
      <w:pPr>
        <w:pStyle w:val="NoSpacing"/>
        <w:rPr>
          <w:sz w:val="6"/>
          <w:szCs w:val="6"/>
          <w:lang w:val="fr-FR"/>
        </w:rPr>
      </w:pPr>
    </w:p>
    <w:p w14:paraId="779B78C2" w14:textId="77777777" w:rsidR="005C1704" w:rsidRPr="007D2524" w:rsidRDefault="005C1704" w:rsidP="005C1704">
      <w:pPr>
        <w:pStyle w:val="Title"/>
        <w:rPr>
          <w:sz w:val="6"/>
          <w:szCs w:val="6"/>
          <w:lang w:val="fr-FR"/>
        </w:rPr>
      </w:pPr>
    </w:p>
    <w:p w14:paraId="2274A822" w14:textId="77777777" w:rsidR="005C1704" w:rsidRPr="00BD281F" w:rsidRDefault="005C1704" w:rsidP="005C1704">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7062EB5A" w14:textId="77777777" w:rsidR="005C1704" w:rsidRPr="00BD281F" w:rsidRDefault="005C1704" w:rsidP="005C1704">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1DEBD515" w14:textId="77777777" w:rsidR="005C1704" w:rsidRPr="00BD281F" w:rsidRDefault="005C1704" w:rsidP="005C1704">
      <w:pPr>
        <w:pStyle w:val="NoSpacing"/>
        <w:rPr>
          <w:sz w:val="2"/>
          <w:szCs w:val="2"/>
          <w:lang w:val="en-GB"/>
        </w:rPr>
      </w:pPr>
    </w:p>
    <w:p w14:paraId="7B5A43FE" w14:textId="77777777" w:rsidR="005C1704" w:rsidRPr="00BD281F" w:rsidRDefault="005C1704" w:rsidP="005C1704">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50EF5E69" w14:textId="77777777" w:rsidR="005C1704" w:rsidRPr="00BD281F" w:rsidRDefault="005C1704" w:rsidP="005C1704">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0A05B4CB" w14:textId="64F87C45" w:rsidR="005C1704" w:rsidRPr="007131A7" w:rsidRDefault="005C1704" w:rsidP="005C1704">
      <w:pPr>
        <w:pStyle w:val="Title"/>
        <w:spacing w:after="0"/>
        <w:rPr>
          <w:rFonts w:ascii="Gill Sans Nova" w:hAnsi="Gill Sans Nova"/>
          <w:color w:val="244061" w:themeColor="accent1" w:themeShade="80"/>
          <w:sz w:val="32"/>
          <w:szCs w:val="32"/>
          <w:lang w:val="en-GB"/>
        </w:rPr>
      </w:pPr>
      <w:r w:rsidRPr="007131A7">
        <w:rPr>
          <w:b/>
          <w:bCs/>
          <w:sz w:val="24"/>
          <w:szCs w:val="24"/>
          <w:u w:val="single"/>
          <w:lang w:val="en-GB"/>
        </w:rPr>
        <w:t>H1</w:t>
      </w:r>
      <w:r w:rsidRPr="007131A7">
        <w:rPr>
          <w:sz w:val="24"/>
          <w:szCs w:val="24"/>
          <w:lang w:val="en-GB"/>
        </w:rPr>
        <w:t xml:space="preserve"> : </w:t>
      </w:r>
      <w:r w:rsidRPr="007131A7">
        <w:rPr>
          <w:rFonts w:ascii="Gill Sans Nova" w:hAnsi="Gill Sans Nova"/>
          <w:sz w:val="28"/>
          <w:szCs w:val="28"/>
          <w:lang w:val="en-GB"/>
        </w:rPr>
        <w:t>tutoriel</w:t>
      </w:r>
      <w:r w:rsidRPr="007131A7">
        <w:rPr>
          <w:rFonts w:ascii="Gill Sans Nova" w:hAnsi="Gill Sans Nova"/>
          <w:sz w:val="36"/>
          <w:szCs w:val="36"/>
          <w:lang w:val="en-GB"/>
        </w:rPr>
        <w:t>_</w:t>
      </w:r>
      <w:r w:rsidRPr="007131A7">
        <w:rPr>
          <w:rFonts w:ascii="Gill Sans Nova" w:hAnsi="Gill Sans Nova"/>
          <w:sz w:val="24"/>
          <w:szCs w:val="24"/>
          <w:lang w:val="en-GB"/>
        </w:rPr>
        <w:t>0000</w:t>
      </w:r>
      <w:r w:rsidR="007718C8" w:rsidRPr="007131A7">
        <w:rPr>
          <w:rFonts w:ascii="Gill Sans Nova" w:hAnsi="Gill Sans Nova"/>
          <w:sz w:val="24"/>
          <w:szCs w:val="24"/>
          <w:lang w:val="en-GB"/>
        </w:rPr>
        <w:t>1</w:t>
      </w:r>
      <w:r w:rsidRPr="007131A7">
        <w:rPr>
          <w:rFonts w:ascii="Gill Sans Nova" w:hAnsi="Gill Sans Nova"/>
          <w:sz w:val="36"/>
          <w:szCs w:val="36"/>
          <w:lang w:val="en-GB"/>
        </w:rPr>
        <w:t>/</w:t>
      </w:r>
      <w:r w:rsidRPr="007131A7">
        <w:rPr>
          <w:rFonts w:ascii="Gill Sans Nova" w:hAnsi="Gill Sans Nova"/>
          <w:sz w:val="28"/>
          <w:szCs w:val="28"/>
          <w:lang w:val="en-GB"/>
        </w:rPr>
        <w:t>lien</w:t>
      </w:r>
      <w:r w:rsidRPr="007131A7">
        <w:rPr>
          <w:rFonts w:ascii="Gill Sans Nova" w:hAnsi="Gill Sans Nova"/>
          <w:sz w:val="32"/>
          <w:szCs w:val="32"/>
          <w:lang w:val="en-GB"/>
        </w:rPr>
        <w:t>_</w:t>
      </w:r>
      <w:r w:rsidRPr="007131A7">
        <w:rPr>
          <w:rFonts w:ascii="Gill Sans Nova" w:hAnsi="Gill Sans Nova"/>
          <w:sz w:val="24"/>
          <w:szCs w:val="24"/>
          <w:lang w:val="en-GB"/>
        </w:rPr>
        <w:t>0000</w:t>
      </w:r>
      <w:r w:rsidR="007718C8" w:rsidRPr="007131A7">
        <w:rPr>
          <w:rFonts w:ascii="Gill Sans Nova" w:hAnsi="Gill Sans Nova"/>
          <w:sz w:val="24"/>
          <w:szCs w:val="24"/>
          <w:lang w:val="en-GB"/>
        </w:rPr>
        <w:t>1</w:t>
      </w:r>
      <w:r w:rsidRPr="007131A7">
        <w:rPr>
          <w:rFonts w:ascii="Gill Sans Nova" w:hAnsi="Gill Sans Nova"/>
          <w:sz w:val="32"/>
          <w:szCs w:val="32"/>
          <w:lang w:val="en-GB"/>
        </w:rPr>
        <w:t>/</w:t>
      </w:r>
      <w:bookmarkStart w:id="1" w:name="_Hlk192950559"/>
      <w:r w:rsidRPr="007131A7">
        <w:rPr>
          <w:rFonts w:ascii="Gill Sans Nova" w:hAnsi="Gill Sans Nova"/>
          <w:color w:val="244061" w:themeColor="accent1" w:themeShade="80"/>
          <w:sz w:val="28"/>
          <w:szCs w:val="28"/>
          <w:lang w:val="en-GB"/>
        </w:rPr>
        <w:t>code_line_</w:t>
      </w:r>
      <w:r w:rsidRPr="007131A7">
        <w:rPr>
          <w:rFonts w:ascii="Gill Sans Nova" w:hAnsi="Gill Sans Nova"/>
          <w:color w:val="244061" w:themeColor="accent1" w:themeShade="80"/>
          <w:sz w:val="24"/>
          <w:szCs w:val="24"/>
          <w:lang w:val="en-GB"/>
        </w:rPr>
        <w:t>0000</w:t>
      </w:r>
      <w:r w:rsidR="007718C8" w:rsidRPr="007131A7">
        <w:rPr>
          <w:rFonts w:ascii="Gill Sans Nova" w:hAnsi="Gill Sans Nova"/>
          <w:color w:val="244061" w:themeColor="accent1" w:themeShade="80"/>
          <w:sz w:val="24"/>
          <w:szCs w:val="24"/>
          <w:lang w:val="en-GB"/>
        </w:rPr>
        <w:t>2</w:t>
      </w:r>
      <w:bookmarkEnd w:id="1"/>
    </w:p>
    <w:p w14:paraId="17F590A3" w14:textId="77777777" w:rsidR="005C1704" w:rsidRPr="007131A7" w:rsidRDefault="005C1704" w:rsidP="005C1704">
      <w:pPr>
        <w:pStyle w:val="Title"/>
        <w:spacing w:after="0"/>
        <w:rPr>
          <w:b/>
          <w:bCs/>
          <w:sz w:val="8"/>
          <w:szCs w:val="8"/>
          <w:u w:val="single"/>
          <w:lang w:val="en-GB"/>
        </w:rPr>
      </w:pPr>
    </w:p>
    <w:p w14:paraId="42BA7C3B" w14:textId="77777777" w:rsidR="005C1704" w:rsidRPr="00BD281F" w:rsidRDefault="005C1704" w:rsidP="005C1704">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073CB40F" w14:textId="77777777" w:rsidR="005C1704" w:rsidRPr="00BD281F" w:rsidRDefault="005C1704" w:rsidP="005C1704">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3ED46802" w14:textId="77777777" w:rsidR="005C1704" w:rsidRPr="00BD281F" w:rsidRDefault="005C1704" w:rsidP="005C1704">
      <w:pPr>
        <w:pStyle w:val="Title"/>
        <w:spacing w:after="0"/>
        <w:jc w:val="center"/>
        <w:rPr>
          <w:rFonts w:ascii="Aptos" w:hAnsi="Aptos"/>
          <w:i/>
          <w:iCs/>
          <w:sz w:val="20"/>
          <w:szCs w:val="20"/>
          <w:lang w:val="fr-FR"/>
        </w:rPr>
      </w:pPr>
    </w:p>
    <w:p w14:paraId="75A6F648" w14:textId="77777777" w:rsidR="005C1704" w:rsidRPr="00BD281F" w:rsidRDefault="005C1704" w:rsidP="005C1704">
      <w:pPr>
        <w:spacing w:after="0"/>
        <w:rPr>
          <w:b/>
          <w:bCs/>
          <w:color w:val="17365D" w:themeColor="text2" w:themeShade="BF"/>
          <w:sz w:val="20"/>
          <w:szCs w:val="20"/>
          <w:u w:val="single"/>
          <w:lang w:val="fr-FR"/>
        </w:rPr>
      </w:pPr>
    </w:p>
    <w:p w14:paraId="21431507" w14:textId="77777777" w:rsidR="005C1704" w:rsidRPr="001A1492" w:rsidRDefault="005C1704" w:rsidP="005C1704">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258A8489" w14:textId="25D0FA62" w:rsidR="005C1704" w:rsidRDefault="005C1704" w:rsidP="005C1704">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718C8">
        <w:rPr>
          <w:b/>
          <w:bCs/>
          <w:color w:val="17365D" w:themeColor="text2" w:themeShade="BF"/>
          <w:sz w:val="28"/>
          <w:szCs w:val="28"/>
          <w:lang w:val="fr-FR"/>
        </w:rPr>
        <w:t>0</w:t>
      </w:r>
    </w:p>
    <w:p w14:paraId="4E0B5130" w14:textId="77777777" w:rsidR="005C1704" w:rsidRDefault="005C1704" w:rsidP="005C1704">
      <w:pPr>
        <w:pStyle w:val="ListParagraph"/>
        <w:numPr>
          <w:ilvl w:val="0"/>
          <w:numId w:val="52"/>
        </w:numPr>
        <w:ind w:left="426"/>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23367AFA" w14:textId="77777777" w:rsidR="005C1704" w:rsidRDefault="005C1704" w:rsidP="005C1704">
      <w:pPr>
        <w:pStyle w:val="ListParagraph"/>
        <w:numPr>
          <w:ilvl w:val="0"/>
          <w:numId w:val="52"/>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7C1888CE" w14:textId="77777777" w:rsidR="005C1704" w:rsidRPr="00C15D10" w:rsidRDefault="005C1704" w:rsidP="005C1704">
      <w:pPr>
        <w:pStyle w:val="ListParagraph"/>
        <w:numPr>
          <w:ilvl w:val="0"/>
          <w:numId w:val="52"/>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54454BAF" w14:textId="77777777" w:rsidR="005C1704" w:rsidRPr="009E3491" w:rsidRDefault="005C1704" w:rsidP="005C1704">
      <w:pPr>
        <w:pStyle w:val="Title"/>
        <w:rPr>
          <w:b/>
          <w:bCs/>
          <w:sz w:val="4"/>
          <w:szCs w:val="4"/>
          <w:u w:val="single"/>
          <w:lang w:val="sq-AL"/>
        </w:rPr>
      </w:pPr>
    </w:p>
    <w:p w14:paraId="0175545E" w14:textId="2629D05A" w:rsidR="005C1704" w:rsidRPr="009D5C3F" w:rsidRDefault="005C1704" w:rsidP="00B601F8">
      <w:pPr>
        <w:pStyle w:val="NoSpacing"/>
        <w:tabs>
          <w:tab w:val="left" w:pos="2620"/>
        </w:tabs>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r w:rsidR="00B601F8">
        <w:rPr>
          <w:rFonts w:asciiTheme="majorHAnsi" w:hAnsiTheme="majorHAnsi" w:cstheme="majorHAnsi"/>
          <w:b/>
          <w:bCs/>
          <w:color w:val="1F497D" w:themeColor="text2"/>
          <w:sz w:val="36"/>
          <w:szCs w:val="36"/>
          <w:lang w:val="fr-FR"/>
        </w:rPr>
        <w:tab/>
      </w:r>
    </w:p>
    <w:p w14:paraId="0D323AD2" w14:textId="77777777" w:rsidR="005C1704" w:rsidRPr="009D5C3F" w:rsidRDefault="005C1704" w:rsidP="005C1704">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5B074542" w14:textId="77777777" w:rsidR="005C1704" w:rsidRPr="009E3491" w:rsidRDefault="005C1704" w:rsidP="005C1704">
      <w:pPr>
        <w:pStyle w:val="Title"/>
        <w:rPr>
          <w:rFonts w:asciiTheme="minorHAnsi" w:hAnsiTheme="minorHAnsi"/>
          <w:b/>
          <w:bCs/>
          <w:sz w:val="8"/>
          <w:szCs w:val="8"/>
          <w:u w:val="single"/>
          <w:lang w:val="fr-FR"/>
        </w:rPr>
      </w:pPr>
    </w:p>
    <w:p w14:paraId="40F8D872" w14:textId="77777777" w:rsidR="005C1704" w:rsidRDefault="005C1704" w:rsidP="005C1704">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259458F2" w14:textId="77777777" w:rsidR="005C1704" w:rsidRPr="00BD281F" w:rsidRDefault="005C1704" w:rsidP="005C1704">
      <w:pPr>
        <w:pStyle w:val="Title"/>
        <w:rPr>
          <w:rFonts w:ascii="Gill Sans Nova" w:hAnsi="Gill Sans Nova"/>
          <w:color w:val="1E4F5C"/>
          <w:sz w:val="8"/>
          <w:szCs w:val="8"/>
          <w:u w:val="single"/>
          <w:lang w:val="sq-AL"/>
        </w:rPr>
      </w:pPr>
    </w:p>
    <w:p w14:paraId="4724F2FC" w14:textId="77777777" w:rsidR="005C1704" w:rsidRPr="009E3491" w:rsidRDefault="005C1704" w:rsidP="005C1704">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33613124" w14:textId="56AEB128" w:rsidR="005C1704" w:rsidRPr="0023149B" w:rsidRDefault="007718C8" w:rsidP="005C1704">
      <w:pPr>
        <w:pStyle w:val="Title"/>
        <w:rPr>
          <w:rFonts w:ascii="Gill Sans Nova" w:hAnsi="Gill Sans Nova"/>
          <w:sz w:val="28"/>
          <w:szCs w:val="28"/>
          <w:lang w:val="fr-FR"/>
        </w:rPr>
      </w:pPr>
      <w:r w:rsidRPr="0023149B">
        <w:rPr>
          <w:rFonts w:ascii="Gill Sans Nova" w:hAnsi="Gill Sans Nova"/>
          <w:sz w:val="28"/>
          <w:szCs w:val="28"/>
          <w:lang w:val="fr-FR"/>
        </w:rPr>
        <w:t>givePrivilègeOnMariaDB</w:t>
      </w:r>
    </w:p>
    <w:p w14:paraId="32A7125D" w14:textId="77777777" w:rsidR="005C1704" w:rsidRPr="009E3491" w:rsidRDefault="005C1704" w:rsidP="005C1704">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75C5F9FB" w14:textId="6872A4F0" w:rsidR="005C1704" w:rsidRPr="0023149B" w:rsidRDefault="007718C8" w:rsidP="005C1704">
      <w:pPr>
        <w:pStyle w:val="Title"/>
        <w:rPr>
          <w:rFonts w:ascii="Gill Sans Nova" w:hAnsi="Gill Sans Nova"/>
          <w:sz w:val="28"/>
          <w:szCs w:val="28"/>
          <w:lang w:val="fr-FR"/>
        </w:rPr>
      </w:pPr>
      <w:r w:rsidRPr="0023149B">
        <w:rPr>
          <w:rFonts w:ascii="Gill Sans Nova" w:hAnsi="Gill Sans Nova"/>
          <w:sz w:val="28"/>
          <w:szCs w:val="28"/>
          <w:lang w:val="fr-FR"/>
        </w:rPr>
        <w:t>Gestion des permissions </w:t>
      </w:r>
    </w:p>
    <w:p w14:paraId="471400A1" w14:textId="77777777" w:rsidR="005C1704" w:rsidRPr="009E3491" w:rsidRDefault="005C1704" w:rsidP="005C1704">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1092588E" w14:textId="77777777" w:rsidR="00803EE8" w:rsidRPr="00A870E3" w:rsidRDefault="00803EE8" w:rsidP="00803EE8">
      <w:pPr>
        <w:pStyle w:val="Title"/>
        <w:rPr>
          <w:b/>
          <w:bCs/>
          <w:sz w:val="20"/>
          <w:szCs w:val="20"/>
          <w:lang w:val="fr-FR"/>
        </w:rPr>
      </w:pPr>
      <w:r w:rsidRPr="003F52E8">
        <w:rPr>
          <w:rFonts w:ascii="Gill Sans Nova" w:hAnsi="Gill Sans Nova"/>
          <w:sz w:val="26"/>
          <w:szCs w:val="26"/>
          <w:lang w:val="fr-FR"/>
        </w:rPr>
        <w:t>sécuriser l'accès</w:t>
      </w:r>
      <w:r>
        <w:rPr>
          <w:rFonts w:ascii="Gill Sans Nova" w:hAnsi="Gill Sans Nova"/>
          <w:sz w:val="26"/>
          <w:szCs w:val="26"/>
          <w:lang w:val="fr-FR"/>
        </w:rPr>
        <w:t>, par rôle</w:t>
      </w:r>
      <w:r w:rsidRPr="003F52E8">
        <w:rPr>
          <w:rFonts w:ascii="Gill Sans Nova" w:hAnsi="Gill Sans Nova"/>
          <w:sz w:val="26"/>
          <w:szCs w:val="26"/>
          <w:lang w:val="fr-FR"/>
        </w:rPr>
        <w:t xml:space="preserve"> </w:t>
      </w:r>
      <w:r>
        <w:rPr>
          <w:rFonts w:ascii="Gill Sans Nova" w:hAnsi="Gill Sans Nova"/>
          <w:sz w:val="26"/>
          <w:szCs w:val="26"/>
          <w:lang w:val="fr-FR"/>
        </w:rPr>
        <w:t xml:space="preserve">utilisateur, </w:t>
      </w:r>
      <w:r w:rsidRPr="003F52E8">
        <w:rPr>
          <w:rFonts w:ascii="Gill Sans Nova" w:hAnsi="Gill Sans Nova"/>
          <w:sz w:val="26"/>
          <w:szCs w:val="26"/>
          <w:lang w:val="fr-FR"/>
        </w:rPr>
        <w:t>à la BDD</w:t>
      </w:r>
      <w:r>
        <w:rPr>
          <w:rFonts w:ascii="Gill Sans Nova" w:hAnsi="Gill Sans Nova"/>
          <w:sz w:val="26"/>
          <w:szCs w:val="26"/>
          <w:lang w:val="fr-FR"/>
        </w:rPr>
        <w:t xml:space="preserve">  </w:t>
      </w:r>
      <w:r w:rsidRPr="00717FB3">
        <w:rPr>
          <w:rFonts w:ascii="Gill Sans Nova" w:hAnsi="Gill Sans Nova"/>
          <w:color w:val="1E4F5C"/>
          <w:sz w:val="34"/>
          <w:szCs w:val="34"/>
          <w:lang w:val="fr-FR"/>
        </w:rPr>
        <w:t xml:space="preserve"> </w:t>
      </w:r>
    </w:p>
    <w:p w14:paraId="1C237B16" w14:textId="77777777" w:rsidR="00803EE8" w:rsidRPr="00803EE8" w:rsidRDefault="00803EE8" w:rsidP="005C1704">
      <w:pPr>
        <w:pStyle w:val="Title"/>
        <w:rPr>
          <w:rFonts w:ascii="Gill Sans Nova" w:hAnsi="Gill Sans Nova"/>
          <w:sz w:val="16"/>
          <w:szCs w:val="16"/>
          <w:lang w:val="fr-FR"/>
        </w:rPr>
      </w:pPr>
    </w:p>
    <w:p w14:paraId="026E8343" w14:textId="77777777" w:rsidR="005C1704" w:rsidRPr="009D5C3F" w:rsidRDefault="005C1704" w:rsidP="005C1704">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64AE6479" w14:textId="77777777" w:rsidR="005C1704" w:rsidRPr="009D5C3F" w:rsidRDefault="005C1704" w:rsidP="005C1704">
      <w:pPr>
        <w:pStyle w:val="Title"/>
        <w:rPr>
          <w:b/>
          <w:bCs/>
          <w:sz w:val="2"/>
          <w:szCs w:val="2"/>
          <w:u w:val="single"/>
          <w:lang w:val="fr-FR"/>
        </w:rPr>
      </w:pPr>
    </w:p>
    <w:p w14:paraId="11516C93" w14:textId="77777777" w:rsidR="005C1704" w:rsidRPr="009D5C3F" w:rsidRDefault="005C1704" w:rsidP="005C1704">
      <w:pPr>
        <w:pStyle w:val="NoSpacing"/>
        <w:rPr>
          <w:rFonts w:asciiTheme="majorHAnsi" w:hAnsiTheme="majorHAnsi" w:cstheme="majorHAnsi"/>
          <w:b/>
          <w:bCs/>
          <w:color w:val="215868" w:themeColor="accent5" w:themeShade="80"/>
          <w:sz w:val="2"/>
          <w:szCs w:val="2"/>
          <w:lang w:val="fr-FR"/>
        </w:rPr>
      </w:pPr>
    </w:p>
    <w:p w14:paraId="7BBEFC1F" w14:textId="77777777" w:rsidR="005C1704" w:rsidRPr="00AB1276" w:rsidRDefault="005C1704" w:rsidP="005C1704">
      <w:pPr>
        <w:pStyle w:val="Title"/>
        <w:rPr>
          <w:sz w:val="28"/>
          <w:szCs w:val="28"/>
          <w:lang w:val="en-GB"/>
        </w:rPr>
      </w:pPr>
      <w:r w:rsidRPr="00AB1276">
        <w:rPr>
          <w:b/>
          <w:bCs/>
          <w:sz w:val="32"/>
          <w:szCs w:val="32"/>
          <w:u w:val="single"/>
          <w:lang w:val="en-GB"/>
        </w:rPr>
        <w:t>H3</w:t>
      </w:r>
      <w:r w:rsidRPr="00AB1276">
        <w:rPr>
          <w:b/>
          <w:bCs/>
          <w:sz w:val="32"/>
          <w:szCs w:val="32"/>
          <w:lang w:val="en-GB"/>
        </w:rPr>
        <w:t>-</w:t>
      </w:r>
      <w:r w:rsidRPr="00AB1276">
        <w:rPr>
          <w:b/>
          <w:bCs/>
          <w:sz w:val="28"/>
          <w:szCs w:val="28"/>
          <w:lang w:val="en-GB"/>
        </w:rPr>
        <w:t>0</w:t>
      </w:r>
      <w:r w:rsidRPr="00AB1276">
        <w:rPr>
          <w:sz w:val="32"/>
          <w:szCs w:val="32"/>
          <w:lang w:val="en-GB"/>
        </w:rPr>
        <w:t> : b</w:t>
      </w:r>
      <w:r w:rsidRPr="00AB1276">
        <w:rPr>
          <w:sz w:val="28"/>
          <w:szCs w:val="28"/>
          <w:lang w:val="en-GB"/>
        </w:rPr>
        <w:t>ody</w:t>
      </w:r>
    </w:p>
    <w:p w14:paraId="68DB1E5B" w14:textId="77777777" w:rsidR="005C1704" w:rsidRPr="00AB1276" w:rsidRDefault="005C1704" w:rsidP="005C1704">
      <w:pPr>
        <w:pStyle w:val="Title"/>
        <w:rPr>
          <w:sz w:val="20"/>
          <w:szCs w:val="20"/>
          <w:lang w:val="en-GB"/>
        </w:rPr>
      </w:pPr>
    </w:p>
    <w:p w14:paraId="3D6EAB73" w14:textId="77777777" w:rsidR="0023149B" w:rsidRDefault="005C1704" w:rsidP="0023149B">
      <w:pPr>
        <w:pStyle w:val="Title"/>
        <w:tabs>
          <w:tab w:val="left" w:pos="1030"/>
        </w:tabs>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r w:rsidR="0023149B">
        <w:rPr>
          <w:rFonts w:ascii="Gill Sans Nova" w:hAnsi="Gill Sans Nova"/>
          <w:color w:val="276B7D"/>
          <w:sz w:val="24"/>
          <w:szCs w:val="24"/>
          <w:lang w:val="sq-AL"/>
        </w:rPr>
        <w:tab/>
      </w:r>
    </w:p>
    <w:p w14:paraId="30A73379" w14:textId="77777777" w:rsidR="0023149B" w:rsidRDefault="0023149B" w:rsidP="0023149B">
      <w:pPr>
        <w:pStyle w:val="Title"/>
        <w:tabs>
          <w:tab w:val="left" w:pos="1030"/>
        </w:tabs>
        <w:spacing w:after="0"/>
        <w:rPr>
          <w:rFonts w:ascii="Gill Sans Nova" w:hAnsi="Gill Sans Nova"/>
          <w:color w:val="276B7D"/>
          <w:sz w:val="40"/>
          <w:szCs w:val="40"/>
          <w:lang w:val="sq-AL"/>
        </w:rPr>
      </w:pPr>
      <w:r w:rsidRPr="003F52E8">
        <w:rPr>
          <w:rFonts w:ascii="Gill Sans Nova" w:hAnsi="Gill Sans Nova"/>
          <w:color w:val="276B7D"/>
          <w:sz w:val="40"/>
          <w:szCs w:val="40"/>
          <w:lang w:val="sq-AL"/>
        </w:rPr>
        <w:t xml:space="preserve">GRANT ALL PRIVILEGES ON drupal.* TO 'drupal'@'localhost' IDENTIFIED BY 'password'; </w:t>
      </w:r>
    </w:p>
    <w:p w14:paraId="706AF4A3" w14:textId="77777777" w:rsidR="0023149B" w:rsidRDefault="0023149B" w:rsidP="0023149B">
      <w:pPr>
        <w:pStyle w:val="Title"/>
        <w:tabs>
          <w:tab w:val="left" w:pos="1030"/>
        </w:tabs>
        <w:spacing w:after="0" w:line="300" w:lineRule="auto"/>
        <w:rPr>
          <w:rFonts w:ascii="Corbel" w:hAnsi="Corbel" w:cs="Segoe UI"/>
          <w:color w:val="193B65"/>
          <w:sz w:val="26"/>
          <w:szCs w:val="26"/>
          <w:lang w:val="fr-FR"/>
        </w:rPr>
      </w:pPr>
      <w:r w:rsidRPr="007E7DE9">
        <w:rPr>
          <w:rFonts w:ascii="Corbel" w:hAnsi="Corbel" w:cs="Segoe UI"/>
          <w:color w:val="193B65"/>
          <w:sz w:val="26"/>
          <w:szCs w:val="26"/>
          <w:lang w:val="fr-FR"/>
        </w:rPr>
        <w:t>// GRANT ALL PRIVILEGES : commande pour accorder tous les privilèges.</w:t>
      </w:r>
    </w:p>
    <w:p w14:paraId="7C305B8B" w14:textId="77777777" w:rsidR="0023149B" w:rsidRDefault="0023149B" w:rsidP="0023149B">
      <w:pPr>
        <w:pStyle w:val="Title"/>
        <w:tabs>
          <w:tab w:val="left" w:pos="1030"/>
        </w:tabs>
        <w:spacing w:after="0" w:line="300" w:lineRule="auto"/>
        <w:rPr>
          <w:rFonts w:ascii="Corbel" w:hAnsi="Corbel" w:cs="Segoe UI"/>
          <w:color w:val="193B65"/>
          <w:sz w:val="26"/>
          <w:szCs w:val="26"/>
          <w:lang w:val="fr-FR"/>
        </w:rPr>
      </w:pPr>
      <w:r w:rsidRPr="007E7DE9">
        <w:rPr>
          <w:rFonts w:ascii="Corbel" w:hAnsi="Corbel" w:cs="Segoe UI"/>
          <w:color w:val="193B65"/>
          <w:sz w:val="26"/>
          <w:szCs w:val="26"/>
          <w:lang w:val="fr-FR"/>
        </w:rPr>
        <w:t>// ON drupal.* : spécifie la base de données et toutes ses tables.</w:t>
      </w:r>
    </w:p>
    <w:p w14:paraId="7D1374E1" w14:textId="77777777" w:rsidR="0023149B" w:rsidRDefault="0023149B" w:rsidP="0023149B">
      <w:pPr>
        <w:pStyle w:val="Title"/>
        <w:tabs>
          <w:tab w:val="left" w:pos="1030"/>
        </w:tabs>
        <w:spacing w:after="0" w:line="300" w:lineRule="auto"/>
        <w:rPr>
          <w:rFonts w:ascii="Corbel" w:hAnsi="Corbel" w:cs="Segoe UI"/>
          <w:color w:val="193B65"/>
          <w:sz w:val="26"/>
          <w:szCs w:val="26"/>
          <w:lang w:val="fr-FR"/>
        </w:rPr>
      </w:pPr>
      <w:r w:rsidRPr="007E7DE9">
        <w:rPr>
          <w:rFonts w:ascii="Corbel" w:hAnsi="Corbel" w:cs="Segoe UI"/>
          <w:color w:val="193B65"/>
          <w:sz w:val="26"/>
          <w:szCs w:val="26"/>
          <w:lang w:val="fr-FR"/>
        </w:rPr>
        <w:t>// TO 'drupal'@'localhost' : utilisateur et hôte à qui les privilèges sont accordés.</w:t>
      </w:r>
    </w:p>
    <w:p w14:paraId="16202114" w14:textId="164F58EF" w:rsidR="0023149B" w:rsidRPr="007E7DE9" w:rsidRDefault="0023149B" w:rsidP="0023149B">
      <w:pPr>
        <w:pStyle w:val="Title"/>
        <w:tabs>
          <w:tab w:val="left" w:pos="1030"/>
        </w:tabs>
        <w:spacing w:after="0" w:line="300" w:lineRule="auto"/>
        <w:rPr>
          <w:rFonts w:ascii="Corbel" w:hAnsi="Corbel" w:cs="Segoe UI"/>
          <w:color w:val="193B65"/>
          <w:sz w:val="26"/>
          <w:szCs w:val="26"/>
          <w:lang w:val="fr-FR"/>
        </w:rPr>
      </w:pPr>
      <w:r w:rsidRPr="007E7DE9">
        <w:rPr>
          <w:rFonts w:ascii="Corbel" w:hAnsi="Corbel" w:cs="Segoe UI"/>
          <w:color w:val="193B65"/>
          <w:sz w:val="26"/>
          <w:szCs w:val="26"/>
          <w:lang w:val="fr-FR"/>
        </w:rPr>
        <w:t>// IDENTIFIED BY 'password' : mot de passe de l'utilisateur.</w:t>
      </w:r>
    </w:p>
    <w:p w14:paraId="312B4738" w14:textId="77777777" w:rsidR="005C1704" w:rsidRPr="0023149B" w:rsidRDefault="005C1704" w:rsidP="005C1704">
      <w:pPr>
        <w:pStyle w:val="Title"/>
        <w:rPr>
          <w:rFonts w:ascii="Gill Sans Nova" w:hAnsi="Gill Sans Nova"/>
          <w:color w:val="276B7D"/>
          <w:sz w:val="8"/>
          <w:szCs w:val="8"/>
          <w:lang w:val="fr-FR"/>
        </w:rPr>
      </w:pPr>
    </w:p>
    <w:p w14:paraId="64580AC1" w14:textId="77777777" w:rsidR="005C1704" w:rsidRPr="00676D45" w:rsidRDefault="005C1704" w:rsidP="005C1704">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20A17F08" w14:textId="77777777" w:rsidR="005C1704" w:rsidRPr="00812EED" w:rsidRDefault="005C1704" w:rsidP="005C1704">
      <w:pPr>
        <w:pStyle w:val="Title"/>
        <w:rPr>
          <w:b/>
          <w:bCs/>
          <w:sz w:val="12"/>
          <w:szCs w:val="12"/>
          <w:u w:val="single"/>
          <w:lang w:val="en-GB"/>
        </w:rPr>
      </w:pPr>
    </w:p>
    <w:p w14:paraId="6E93257A" w14:textId="77777777" w:rsidR="005C1704" w:rsidRPr="00C85114" w:rsidRDefault="005C1704" w:rsidP="005C1704">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1E11B5C7" w14:textId="77777777" w:rsidR="005C1704" w:rsidRPr="007D2524" w:rsidRDefault="005C1704" w:rsidP="005C1704">
      <w:pPr>
        <w:pStyle w:val="NoSpacing"/>
        <w:rPr>
          <w:rFonts w:asciiTheme="majorHAnsi" w:hAnsiTheme="majorHAnsi" w:cstheme="majorHAnsi"/>
          <w:b/>
          <w:bCs/>
          <w:color w:val="000066"/>
          <w:sz w:val="10"/>
          <w:szCs w:val="10"/>
          <w:lang w:val="en-GB"/>
        </w:rPr>
      </w:pPr>
    </w:p>
    <w:p w14:paraId="287761E5" w14:textId="77777777" w:rsidR="005C1704" w:rsidRPr="007D2524" w:rsidRDefault="005C1704" w:rsidP="005C1704">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06F3566D" w14:textId="77777777" w:rsidR="005C1704" w:rsidRPr="007D2524" w:rsidRDefault="005C1704" w:rsidP="005C1704">
      <w:pPr>
        <w:pStyle w:val="Title"/>
        <w:pBdr>
          <w:bottom w:val="single" w:sz="8" w:space="13" w:color="4F81BD" w:themeColor="accent1"/>
        </w:pBdr>
        <w:spacing w:after="0"/>
        <w:rPr>
          <w:b/>
          <w:bCs/>
          <w:sz w:val="18"/>
          <w:szCs w:val="18"/>
          <w:u w:val="single"/>
          <w:lang w:val="en-GB"/>
        </w:rPr>
      </w:pPr>
    </w:p>
    <w:p w14:paraId="40474AF8" w14:textId="77777777" w:rsidR="005C1704" w:rsidRPr="009D5C3F" w:rsidRDefault="005C1704" w:rsidP="005C1704">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0A13EEDA" w14:textId="77777777" w:rsidR="005C1704" w:rsidRPr="009D5C3F" w:rsidRDefault="005C1704" w:rsidP="005C1704">
      <w:pPr>
        <w:pStyle w:val="Title"/>
        <w:pBdr>
          <w:bottom w:val="single" w:sz="8" w:space="13" w:color="4F81BD" w:themeColor="accent1"/>
        </w:pBdr>
        <w:spacing w:after="0"/>
        <w:rPr>
          <w:b/>
          <w:bCs/>
          <w:sz w:val="18"/>
          <w:szCs w:val="18"/>
          <w:u w:val="single"/>
          <w:lang w:val="en-GB"/>
        </w:rPr>
      </w:pPr>
    </w:p>
    <w:p w14:paraId="39BEE41B" w14:textId="77777777" w:rsidR="005C1704" w:rsidRPr="007D2524" w:rsidRDefault="005C1704" w:rsidP="005C1704">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6B41C183" w14:textId="77777777" w:rsidR="005C1704" w:rsidRPr="007D2524" w:rsidRDefault="005C1704" w:rsidP="005C1704">
      <w:pPr>
        <w:pStyle w:val="Title"/>
        <w:pBdr>
          <w:bottom w:val="single" w:sz="8" w:space="13" w:color="4F81BD" w:themeColor="accent1"/>
        </w:pBdr>
        <w:spacing w:after="0"/>
        <w:rPr>
          <w:b/>
          <w:bCs/>
          <w:sz w:val="18"/>
          <w:szCs w:val="18"/>
          <w:u w:val="single"/>
          <w:lang w:val="fr-FR"/>
        </w:rPr>
      </w:pPr>
    </w:p>
    <w:p w14:paraId="54A9B965" w14:textId="77777777" w:rsidR="005C1704" w:rsidRPr="007D2524" w:rsidRDefault="005C1704" w:rsidP="005C1704">
      <w:pPr>
        <w:rPr>
          <w:rFonts w:ascii="Aptos" w:hAnsi="Aptos" w:cs="Segoe UI"/>
          <w:color w:val="242424"/>
          <w:sz w:val="18"/>
          <w:szCs w:val="18"/>
          <w:lang w:val="fr-FR"/>
        </w:rPr>
      </w:pPr>
    </w:p>
    <w:p w14:paraId="7F1DDF68" w14:textId="77777777" w:rsidR="00717FB3" w:rsidRPr="00717FB3" w:rsidRDefault="00717FB3" w:rsidP="00717FB3">
      <w:pPr>
        <w:spacing w:after="0" w:line="240" w:lineRule="auto"/>
        <w:rPr>
          <w:rFonts w:ascii="Gill Sans Nova" w:hAnsi="Gill Sans Nova"/>
          <w:color w:val="1E4F5C"/>
          <w:sz w:val="12"/>
          <w:szCs w:val="12"/>
          <w:u w:val="single"/>
          <w:lang w:val="sq-AL"/>
        </w:rPr>
      </w:pPr>
    </w:p>
    <w:p w14:paraId="4C44B98F" w14:textId="77777777" w:rsidR="00186A3B" w:rsidRDefault="00186A3B" w:rsidP="00B269D6">
      <w:pPr>
        <w:spacing w:after="120" w:line="240" w:lineRule="auto"/>
        <w:ind w:left="68"/>
        <w:rPr>
          <w:rFonts w:ascii="Gill Sans Nova" w:hAnsi="Gill Sans Nova"/>
          <w:color w:val="276B7D"/>
          <w:sz w:val="28"/>
          <w:szCs w:val="28"/>
          <w:lang w:val="sq-AL"/>
        </w:rPr>
      </w:pPr>
    </w:p>
    <w:p w14:paraId="4F3A7298" w14:textId="180771AC" w:rsidR="00E947D3" w:rsidRPr="008C440F" w:rsidRDefault="00E947D3">
      <w:pPr>
        <w:rPr>
          <w:rFonts w:ascii="Segoe UI" w:hAnsi="Segoe UI" w:cs="Segoe UI"/>
          <w:color w:val="242424"/>
          <w:sz w:val="21"/>
          <w:szCs w:val="21"/>
          <w:lang w:val="fr-FR"/>
        </w:rPr>
      </w:pPr>
      <w:r w:rsidRPr="008C440F">
        <w:rPr>
          <w:rFonts w:ascii="Segoe UI" w:hAnsi="Segoe UI" w:cs="Segoe UI"/>
          <w:color w:val="242424"/>
          <w:sz w:val="21"/>
          <w:szCs w:val="21"/>
          <w:lang w:val="fr-FR"/>
        </w:rPr>
        <w:br w:type="page"/>
      </w:r>
    </w:p>
    <w:p w14:paraId="241F85B9" w14:textId="77777777" w:rsidR="00E332D9" w:rsidRPr="009D5C3F" w:rsidRDefault="00E332D9" w:rsidP="00E332D9">
      <w:pPr>
        <w:pStyle w:val="Title"/>
        <w:spacing w:after="120"/>
        <w:rPr>
          <w:b/>
          <w:bCs/>
          <w:sz w:val="4"/>
          <w:szCs w:val="4"/>
          <w:lang w:val="fr-FR"/>
        </w:rPr>
      </w:pPr>
    </w:p>
    <w:p w14:paraId="6859CC5E" w14:textId="77777777" w:rsidR="00E332D9" w:rsidRPr="00812EED" w:rsidRDefault="00E332D9" w:rsidP="00E332D9">
      <w:pPr>
        <w:pStyle w:val="NoSpacing"/>
        <w:rPr>
          <w:sz w:val="2"/>
          <w:szCs w:val="2"/>
          <w:lang w:val="fr-FR"/>
        </w:rPr>
      </w:pPr>
    </w:p>
    <w:p w14:paraId="58021AE6"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63CEC0D8" w14:textId="77777777" w:rsidR="00E332D9" w:rsidRPr="00BD281F" w:rsidRDefault="00E332D9" w:rsidP="00E332D9">
      <w:pPr>
        <w:pStyle w:val="Title"/>
        <w:rPr>
          <w:sz w:val="8"/>
          <w:szCs w:val="8"/>
          <w:lang w:val="fr-FR"/>
        </w:rPr>
      </w:pPr>
    </w:p>
    <w:p w14:paraId="0DC90FC4"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756E77E4"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29FA4DAE" w14:textId="77777777" w:rsidR="00E332D9" w:rsidRPr="007D2524" w:rsidRDefault="00E332D9" w:rsidP="00E332D9">
      <w:pPr>
        <w:pStyle w:val="Title"/>
        <w:rPr>
          <w:b/>
          <w:bCs/>
          <w:sz w:val="10"/>
          <w:szCs w:val="10"/>
          <w:lang w:val="fr-FR"/>
        </w:rPr>
      </w:pPr>
    </w:p>
    <w:p w14:paraId="0282DCC3" w14:textId="77777777" w:rsidR="00E332D9" w:rsidRPr="00301A46" w:rsidRDefault="00E332D9" w:rsidP="00E332D9">
      <w:pPr>
        <w:pStyle w:val="Title"/>
        <w:spacing w:after="120"/>
        <w:rPr>
          <w:b/>
          <w:bCs/>
          <w:sz w:val="16"/>
          <w:szCs w:val="16"/>
          <w:lang w:val="fr-FR"/>
        </w:rPr>
      </w:pPr>
    </w:p>
    <w:p w14:paraId="715BE26E" w14:textId="77777777" w:rsidR="00E332D9" w:rsidRPr="007D2524" w:rsidRDefault="00E332D9" w:rsidP="00E332D9">
      <w:pPr>
        <w:pStyle w:val="NoSpacing"/>
        <w:rPr>
          <w:sz w:val="6"/>
          <w:szCs w:val="6"/>
          <w:lang w:val="fr-FR"/>
        </w:rPr>
      </w:pPr>
    </w:p>
    <w:p w14:paraId="6D0A7BA3" w14:textId="77777777" w:rsidR="00E332D9" w:rsidRPr="00301A46" w:rsidRDefault="00E332D9" w:rsidP="00E332D9">
      <w:pPr>
        <w:pStyle w:val="Title"/>
        <w:rPr>
          <w:sz w:val="4"/>
          <w:szCs w:val="4"/>
          <w:lang w:val="fr-FR"/>
        </w:rPr>
      </w:pPr>
    </w:p>
    <w:p w14:paraId="46361FB7"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256B80EE"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283DEEF2" w14:textId="77777777" w:rsidR="00E332D9" w:rsidRPr="00BD281F" w:rsidRDefault="00E332D9" w:rsidP="00E332D9">
      <w:pPr>
        <w:pStyle w:val="NoSpacing"/>
        <w:rPr>
          <w:sz w:val="2"/>
          <w:szCs w:val="2"/>
          <w:lang w:val="en-GB"/>
        </w:rPr>
      </w:pPr>
    </w:p>
    <w:p w14:paraId="6B049480"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29C1E37E"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0E412F52" w14:textId="3B792F14" w:rsidR="00E332D9" w:rsidRPr="004B7E19" w:rsidRDefault="00E332D9" w:rsidP="00E332D9">
      <w:pPr>
        <w:pStyle w:val="Title"/>
        <w:spacing w:after="0"/>
        <w:rPr>
          <w:rFonts w:ascii="Gill Sans Nova" w:hAnsi="Gill Sans Nova"/>
          <w:color w:val="244061" w:themeColor="accent1" w:themeShade="80"/>
          <w:sz w:val="32"/>
          <w:szCs w:val="32"/>
          <w:lang w:val="fr-FR"/>
        </w:rPr>
      </w:pPr>
      <w:r w:rsidRPr="004B7E19">
        <w:rPr>
          <w:b/>
          <w:bCs/>
          <w:sz w:val="24"/>
          <w:szCs w:val="24"/>
          <w:u w:val="single"/>
          <w:lang w:val="fr-FR"/>
        </w:rPr>
        <w:t>H1</w:t>
      </w:r>
      <w:r w:rsidRPr="004B7E19">
        <w:rPr>
          <w:sz w:val="24"/>
          <w:szCs w:val="24"/>
          <w:lang w:val="fr-FR"/>
        </w:rPr>
        <w:t xml:space="preserve"> : </w:t>
      </w:r>
      <w:r w:rsidRPr="004B7E19">
        <w:rPr>
          <w:rFonts w:ascii="Gill Sans Nova" w:hAnsi="Gill Sans Nova"/>
          <w:sz w:val="28"/>
          <w:szCs w:val="28"/>
          <w:lang w:val="fr-FR"/>
        </w:rPr>
        <w:t>tutoriel</w:t>
      </w:r>
      <w:r w:rsidRPr="004B7E19">
        <w:rPr>
          <w:rFonts w:ascii="Gill Sans Nova" w:hAnsi="Gill Sans Nova"/>
          <w:sz w:val="36"/>
          <w:szCs w:val="36"/>
          <w:lang w:val="fr-FR"/>
        </w:rPr>
        <w:t>_</w:t>
      </w:r>
      <w:r w:rsidRPr="004B7E19">
        <w:rPr>
          <w:rFonts w:ascii="Gill Sans Nova" w:hAnsi="Gill Sans Nova"/>
          <w:sz w:val="24"/>
          <w:szCs w:val="24"/>
          <w:lang w:val="fr-FR"/>
        </w:rPr>
        <w:t>0000x</w:t>
      </w:r>
      <w:r w:rsidRPr="004B7E19">
        <w:rPr>
          <w:rFonts w:ascii="Gill Sans Nova" w:hAnsi="Gill Sans Nova"/>
          <w:sz w:val="36"/>
          <w:szCs w:val="36"/>
          <w:lang w:val="fr-FR"/>
        </w:rPr>
        <w:t>/</w:t>
      </w:r>
      <w:r w:rsidRPr="004B7E19">
        <w:rPr>
          <w:rFonts w:ascii="Gill Sans Nova" w:hAnsi="Gill Sans Nova"/>
          <w:sz w:val="28"/>
          <w:szCs w:val="28"/>
          <w:lang w:val="fr-FR"/>
        </w:rPr>
        <w:t>lien</w:t>
      </w:r>
      <w:r w:rsidRPr="004B7E19">
        <w:rPr>
          <w:rFonts w:ascii="Gill Sans Nova" w:hAnsi="Gill Sans Nova"/>
          <w:sz w:val="32"/>
          <w:szCs w:val="32"/>
          <w:lang w:val="fr-FR"/>
        </w:rPr>
        <w:t>_</w:t>
      </w:r>
      <w:r w:rsidRPr="004B7E19">
        <w:rPr>
          <w:rFonts w:ascii="Gill Sans Nova" w:hAnsi="Gill Sans Nova"/>
          <w:sz w:val="24"/>
          <w:szCs w:val="24"/>
          <w:lang w:val="fr-FR"/>
        </w:rPr>
        <w:t>0000</w:t>
      </w:r>
      <w:r w:rsidR="004B7E19" w:rsidRPr="004B7E19">
        <w:rPr>
          <w:rFonts w:ascii="Gill Sans Nova" w:hAnsi="Gill Sans Nova"/>
          <w:sz w:val="24"/>
          <w:szCs w:val="24"/>
          <w:lang w:val="fr-FR"/>
        </w:rPr>
        <w:t>1</w:t>
      </w:r>
      <w:r w:rsidRPr="004B7E19">
        <w:rPr>
          <w:rFonts w:ascii="Gill Sans Nova" w:hAnsi="Gill Sans Nova"/>
          <w:sz w:val="32"/>
          <w:szCs w:val="32"/>
          <w:lang w:val="fr-FR"/>
        </w:rPr>
        <w:t>/</w:t>
      </w:r>
      <w:r w:rsidR="0055742F" w:rsidRPr="004B7E19">
        <w:rPr>
          <w:rFonts w:ascii="Gill Sans Nova" w:hAnsi="Gill Sans Nova"/>
          <w:color w:val="244061" w:themeColor="accent1" w:themeShade="80"/>
          <w:sz w:val="28"/>
          <w:szCs w:val="28"/>
          <w:lang w:val="fr-FR"/>
        </w:rPr>
        <w:t>bulle</w:t>
      </w:r>
      <w:r w:rsidRPr="004B7E19">
        <w:rPr>
          <w:rFonts w:ascii="Gill Sans Nova" w:hAnsi="Gill Sans Nova"/>
          <w:color w:val="244061" w:themeColor="accent1" w:themeShade="80"/>
          <w:sz w:val="28"/>
          <w:szCs w:val="28"/>
          <w:lang w:val="fr-FR"/>
        </w:rPr>
        <w:t>_</w:t>
      </w:r>
      <w:r w:rsidRPr="004B7E19">
        <w:rPr>
          <w:rFonts w:ascii="Gill Sans Nova" w:hAnsi="Gill Sans Nova"/>
          <w:color w:val="244061" w:themeColor="accent1" w:themeShade="80"/>
          <w:sz w:val="24"/>
          <w:szCs w:val="24"/>
          <w:lang w:val="fr-FR"/>
        </w:rPr>
        <w:t>0000</w:t>
      </w:r>
      <w:r w:rsidR="0055742F" w:rsidRPr="004B7E19">
        <w:rPr>
          <w:rFonts w:ascii="Gill Sans Nova" w:hAnsi="Gill Sans Nova"/>
          <w:color w:val="244061" w:themeColor="accent1" w:themeShade="80"/>
          <w:sz w:val="24"/>
          <w:szCs w:val="24"/>
          <w:lang w:val="fr-FR"/>
        </w:rPr>
        <w:t>1</w:t>
      </w:r>
    </w:p>
    <w:p w14:paraId="75C10865" w14:textId="77777777" w:rsidR="00E332D9" w:rsidRPr="004B7E19" w:rsidRDefault="00E332D9" w:rsidP="00E332D9">
      <w:pPr>
        <w:pStyle w:val="Title"/>
        <w:spacing w:after="0"/>
        <w:rPr>
          <w:b/>
          <w:bCs/>
          <w:sz w:val="8"/>
          <w:szCs w:val="8"/>
          <w:u w:val="single"/>
          <w:lang w:val="fr-FR"/>
        </w:rPr>
      </w:pPr>
    </w:p>
    <w:p w14:paraId="096BFFF5"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0F4717D3"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3569A782" w14:textId="77777777" w:rsidR="00E332D9" w:rsidRPr="00301A46" w:rsidRDefault="00E332D9" w:rsidP="00E332D9">
      <w:pPr>
        <w:pStyle w:val="Title"/>
        <w:spacing w:after="0"/>
        <w:jc w:val="center"/>
        <w:rPr>
          <w:rFonts w:ascii="Aptos" w:hAnsi="Aptos"/>
          <w:i/>
          <w:iCs/>
          <w:sz w:val="20"/>
          <w:szCs w:val="20"/>
          <w:lang w:val="fr-FR"/>
        </w:rPr>
      </w:pPr>
    </w:p>
    <w:p w14:paraId="314C065C" w14:textId="77777777" w:rsidR="00E332D9" w:rsidRPr="00301A46" w:rsidRDefault="00E332D9" w:rsidP="00E332D9">
      <w:pPr>
        <w:spacing w:after="0"/>
        <w:rPr>
          <w:b/>
          <w:bCs/>
          <w:color w:val="17365D" w:themeColor="text2" w:themeShade="BF"/>
          <w:sz w:val="20"/>
          <w:szCs w:val="20"/>
          <w:u w:val="single"/>
          <w:lang w:val="fr-FR"/>
        </w:rPr>
      </w:pPr>
    </w:p>
    <w:p w14:paraId="4C9CD2FC"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3756E60A" w14:textId="77777777"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Pr>
          <w:b/>
          <w:bCs/>
          <w:color w:val="17365D" w:themeColor="text2" w:themeShade="BF"/>
          <w:sz w:val="28"/>
          <w:szCs w:val="28"/>
          <w:lang w:val="fr-FR"/>
        </w:rPr>
        <w:t>xxx</w:t>
      </w:r>
    </w:p>
    <w:p w14:paraId="1BC3D4F8" w14:textId="77777777" w:rsidR="00E332D9" w:rsidRDefault="00E332D9" w:rsidP="00E332D9">
      <w:pPr>
        <w:pStyle w:val="ListParagraph"/>
        <w:numPr>
          <w:ilvl w:val="0"/>
          <w:numId w:val="53"/>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42CDDE93" w14:textId="77777777" w:rsidR="00E332D9" w:rsidRDefault="00E332D9" w:rsidP="00E332D9">
      <w:pPr>
        <w:pStyle w:val="ListParagraph"/>
        <w:numPr>
          <w:ilvl w:val="0"/>
          <w:numId w:val="53"/>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6EE074E2" w14:textId="77777777" w:rsidR="00E332D9" w:rsidRPr="00C15D10" w:rsidRDefault="00E332D9" w:rsidP="00E332D9">
      <w:pPr>
        <w:pStyle w:val="ListParagraph"/>
        <w:numPr>
          <w:ilvl w:val="0"/>
          <w:numId w:val="53"/>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33F0E6E2" w14:textId="77777777" w:rsidR="00E332D9" w:rsidRPr="009E3491" w:rsidRDefault="00E332D9" w:rsidP="00E332D9">
      <w:pPr>
        <w:pStyle w:val="Title"/>
        <w:rPr>
          <w:b/>
          <w:bCs/>
          <w:sz w:val="4"/>
          <w:szCs w:val="4"/>
          <w:u w:val="single"/>
          <w:lang w:val="sq-AL"/>
        </w:rPr>
      </w:pPr>
    </w:p>
    <w:p w14:paraId="3BD62B6B"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224C6E02"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6924F6CD" w14:textId="77777777" w:rsidR="00E332D9" w:rsidRPr="009E3491" w:rsidRDefault="00E332D9" w:rsidP="00E332D9">
      <w:pPr>
        <w:pStyle w:val="Title"/>
        <w:rPr>
          <w:rFonts w:asciiTheme="minorHAnsi" w:hAnsiTheme="minorHAnsi"/>
          <w:b/>
          <w:bCs/>
          <w:sz w:val="8"/>
          <w:szCs w:val="8"/>
          <w:u w:val="single"/>
          <w:lang w:val="fr-FR"/>
        </w:rPr>
      </w:pPr>
    </w:p>
    <w:p w14:paraId="4A1CF987"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549D8ED4" w14:textId="77777777" w:rsidR="00E332D9" w:rsidRPr="00BD281F" w:rsidRDefault="00E332D9" w:rsidP="00E332D9">
      <w:pPr>
        <w:pStyle w:val="Title"/>
        <w:rPr>
          <w:rFonts w:ascii="Gill Sans Nova" w:hAnsi="Gill Sans Nova"/>
          <w:color w:val="1E4F5C"/>
          <w:sz w:val="8"/>
          <w:szCs w:val="8"/>
          <w:u w:val="single"/>
          <w:lang w:val="sq-AL"/>
        </w:rPr>
      </w:pPr>
    </w:p>
    <w:p w14:paraId="3B7D2C3D"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27EC2A66" w14:textId="07113548" w:rsidR="00E332D9" w:rsidRPr="00C86BCA" w:rsidRDefault="00D6590A" w:rsidP="00E332D9">
      <w:pPr>
        <w:pStyle w:val="Title"/>
        <w:rPr>
          <w:rFonts w:ascii="Gill Sans Nova" w:hAnsi="Gill Sans Nova"/>
          <w:sz w:val="28"/>
          <w:szCs w:val="28"/>
          <w:lang w:val="fr-FR"/>
        </w:rPr>
      </w:pPr>
      <w:r w:rsidRPr="00C86BCA">
        <w:rPr>
          <w:rFonts w:ascii="Gill Sans Nova" w:hAnsi="Gill Sans Nova"/>
          <w:sz w:val="28"/>
          <w:szCs w:val="28"/>
          <w:lang w:val="fr-FR"/>
        </w:rPr>
        <w:t>grantOnTarget_mariaDB</w:t>
      </w:r>
    </w:p>
    <w:p w14:paraId="2A235490"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6500A982" w14:textId="50CF750D" w:rsidR="00E332D9" w:rsidRPr="00C86BCA" w:rsidRDefault="00B557B2" w:rsidP="00E332D9">
      <w:pPr>
        <w:pStyle w:val="Title"/>
        <w:rPr>
          <w:rFonts w:ascii="Gill Sans Nova" w:hAnsi="Gill Sans Nova"/>
          <w:sz w:val="28"/>
          <w:szCs w:val="28"/>
          <w:lang w:val="fr-FR"/>
        </w:rPr>
      </w:pPr>
      <w:r w:rsidRPr="0023149B">
        <w:rPr>
          <w:rFonts w:ascii="Gill Sans Nova" w:hAnsi="Gill Sans Nova"/>
          <w:sz w:val="28"/>
          <w:szCs w:val="28"/>
          <w:lang w:val="fr-FR"/>
        </w:rPr>
        <w:t>Gestion des permissions</w:t>
      </w:r>
      <w:r>
        <w:rPr>
          <w:rFonts w:ascii="Gill Sans Nova" w:hAnsi="Gill Sans Nova"/>
          <w:sz w:val="28"/>
          <w:szCs w:val="28"/>
          <w:lang w:val="fr-FR"/>
        </w:rPr>
        <w:t xml:space="preserve"> : </w:t>
      </w:r>
      <w:r w:rsidR="00D6590A" w:rsidRPr="00C86BCA">
        <w:rPr>
          <w:rFonts w:ascii="Gill Sans Nova" w:hAnsi="Gill Sans Nova"/>
          <w:sz w:val="28"/>
          <w:szCs w:val="28"/>
          <w:lang w:val="fr-FR"/>
        </w:rPr>
        <w:t>précis</w:t>
      </w:r>
      <w:r>
        <w:rPr>
          <w:rFonts w:ascii="Gill Sans Nova" w:hAnsi="Gill Sans Nova"/>
          <w:sz w:val="28"/>
          <w:szCs w:val="28"/>
          <w:lang w:val="fr-FR"/>
        </w:rPr>
        <w:t xml:space="preserve">er </w:t>
      </w:r>
      <w:r w:rsidR="00D6590A" w:rsidRPr="00C86BCA">
        <w:rPr>
          <w:rFonts w:ascii="Gill Sans Nova" w:hAnsi="Gill Sans Nova"/>
          <w:sz w:val="28"/>
          <w:szCs w:val="28"/>
          <w:lang w:val="fr-FR"/>
        </w:rPr>
        <w:t xml:space="preserve">une table dans </w:t>
      </w:r>
      <w:r>
        <w:rPr>
          <w:rFonts w:ascii="Gill Sans Nova" w:hAnsi="Gill Sans Nova"/>
          <w:sz w:val="28"/>
          <w:szCs w:val="28"/>
          <w:lang w:val="fr-FR"/>
        </w:rPr>
        <w:t>la</w:t>
      </w:r>
      <w:r w:rsidR="00D6590A" w:rsidRPr="00C86BCA">
        <w:rPr>
          <w:rFonts w:ascii="Gill Sans Nova" w:hAnsi="Gill Sans Nova"/>
          <w:sz w:val="28"/>
          <w:szCs w:val="28"/>
          <w:lang w:val="fr-FR"/>
        </w:rPr>
        <w:t xml:space="preserve"> BDD</w:t>
      </w:r>
      <w:r>
        <w:rPr>
          <w:rFonts w:ascii="Gill Sans Nova" w:hAnsi="Gill Sans Nova"/>
          <w:sz w:val="28"/>
          <w:szCs w:val="28"/>
          <w:lang w:val="fr-FR"/>
        </w:rPr>
        <w:t xml:space="preserve"> </w:t>
      </w:r>
      <w:r w:rsidRPr="00C86BCA">
        <w:rPr>
          <w:rFonts w:ascii="Gill Sans Nova" w:hAnsi="Gill Sans Nova"/>
          <w:sz w:val="28"/>
          <w:szCs w:val="28"/>
          <w:lang w:val="fr-FR"/>
        </w:rPr>
        <w:t>mariaDB</w:t>
      </w:r>
    </w:p>
    <w:p w14:paraId="246AA8ED" w14:textId="77777777" w:rsidR="00301A46" w:rsidRPr="009E3491" w:rsidRDefault="00301A46" w:rsidP="00301A46">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2ADF5049" w14:textId="77777777" w:rsidR="00301A46" w:rsidRPr="00C86BCA" w:rsidRDefault="00301A46" w:rsidP="00301A46">
      <w:pPr>
        <w:pStyle w:val="Title"/>
        <w:rPr>
          <w:rFonts w:ascii="Gill Sans Nova" w:hAnsi="Gill Sans Nova"/>
          <w:sz w:val="28"/>
          <w:szCs w:val="28"/>
          <w:lang w:val="fr-FR"/>
        </w:rPr>
      </w:pPr>
      <w:r w:rsidRPr="00C86BCA">
        <w:rPr>
          <w:rFonts w:ascii="Gill Sans Nova" w:hAnsi="Gill Sans Nova"/>
          <w:sz w:val="28"/>
          <w:szCs w:val="28"/>
          <w:lang w:val="fr-FR"/>
        </w:rPr>
        <w:t xml:space="preserve">sécuriser l'accès des utilisateurs à la BDD en fonction de leurs rôles  </w:t>
      </w:r>
    </w:p>
    <w:p w14:paraId="026488E7" w14:textId="77777777" w:rsidR="00301A46" w:rsidRPr="00301A46" w:rsidRDefault="00301A46" w:rsidP="00E332D9">
      <w:pPr>
        <w:pStyle w:val="Title"/>
        <w:rPr>
          <w:rFonts w:ascii="Gill Sans Nova" w:hAnsi="Gill Sans Nova"/>
          <w:color w:val="1E4F5C"/>
          <w:sz w:val="16"/>
          <w:szCs w:val="16"/>
          <w:u w:val="single"/>
          <w:lang w:val="sq-AL"/>
        </w:rPr>
      </w:pPr>
    </w:p>
    <w:p w14:paraId="228F50F0"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6F20DE07" w14:textId="77777777" w:rsidR="00E332D9" w:rsidRPr="009D5C3F" w:rsidRDefault="00E332D9" w:rsidP="00E332D9">
      <w:pPr>
        <w:pStyle w:val="Title"/>
        <w:rPr>
          <w:b/>
          <w:bCs/>
          <w:sz w:val="2"/>
          <w:szCs w:val="2"/>
          <w:u w:val="single"/>
          <w:lang w:val="fr-FR"/>
        </w:rPr>
      </w:pPr>
    </w:p>
    <w:p w14:paraId="5AF2A063"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28FFDAE5" w14:textId="77777777" w:rsidR="00E332D9" w:rsidRPr="00D6590A" w:rsidRDefault="00E332D9" w:rsidP="00E332D9">
      <w:pPr>
        <w:pStyle w:val="Title"/>
        <w:rPr>
          <w:sz w:val="28"/>
          <w:szCs w:val="28"/>
          <w:lang w:val="fr-FR"/>
        </w:rPr>
      </w:pPr>
      <w:r w:rsidRPr="00D6590A">
        <w:rPr>
          <w:b/>
          <w:bCs/>
          <w:sz w:val="32"/>
          <w:szCs w:val="32"/>
          <w:u w:val="single"/>
          <w:lang w:val="fr-FR"/>
        </w:rPr>
        <w:t>H3</w:t>
      </w:r>
      <w:r w:rsidRPr="00D6590A">
        <w:rPr>
          <w:b/>
          <w:bCs/>
          <w:sz w:val="32"/>
          <w:szCs w:val="32"/>
          <w:lang w:val="fr-FR"/>
        </w:rPr>
        <w:t>-</w:t>
      </w:r>
      <w:r w:rsidRPr="00D6590A">
        <w:rPr>
          <w:b/>
          <w:bCs/>
          <w:sz w:val="28"/>
          <w:szCs w:val="28"/>
          <w:lang w:val="fr-FR"/>
        </w:rPr>
        <w:t>0</w:t>
      </w:r>
      <w:r w:rsidRPr="00D6590A">
        <w:rPr>
          <w:sz w:val="32"/>
          <w:szCs w:val="32"/>
          <w:lang w:val="fr-FR"/>
        </w:rPr>
        <w:t> : b</w:t>
      </w:r>
      <w:r w:rsidRPr="00D6590A">
        <w:rPr>
          <w:sz w:val="28"/>
          <w:szCs w:val="28"/>
          <w:lang w:val="fr-FR"/>
        </w:rPr>
        <w:t>ody</w:t>
      </w:r>
    </w:p>
    <w:p w14:paraId="7A7D505D" w14:textId="77777777" w:rsidR="00E332D9" w:rsidRPr="00D6590A" w:rsidRDefault="00E332D9" w:rsidP="00E332D9">
      <w:pPr>
        <w:pStyle w:val="Title"/>
        <w:rPr>
          <w:sz w:val="20"/>
          <w:szCs w:val="20"/>
          <w:lang w:val="fr-FR"/>
        </w:rPr>
      </w:pPr>
    </w:p>
    <w:p w14:paraId="693AAD55" w14:textId="77777777" w:rsidR="003678F2" w:rsidRDefault="00E332D9" w:rsidP="003678F2">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2998B5DC" w14:textId="77777777" w:rsidR="003678F2" w:rsidRDefault="003678F2" w:rsidP="003678F2">
      <w:pPr>
        <w:pStyle w:val="Title"/>
        <w:spacing w:after="0" w:line="300" w:lineRule="auto"/>
        <w:rPr>
          <w:rFonts w:ascii="Corbel" w:hAnsi="Corbel" w:cs="Segoe UI"/>
          <w:color w:val="022C46"/>
          <w:sz w:val="26"/>
          <w:szCs w:val="26"/>
          <w:lang w:val="fr-FR"/>
        </w:rPr>
      </w:pPr>
      <w:r w:rsidRPr="00C65369">
        <w:rPr>
          <w:rFonts w:ascii="Corbel" w:hAnsi="Corbel" w:cs="Segoe UI"/>
          <w:color w:val="022C46"/>
          <w:sz w:val="26"/>
          <w:szCs w:val="26"/>
          <w:lang w:val="fr-FR"/>
        </w:rPr>
        <w:t>Exemple de cas d'école pour donner des privilèges précis à une seule table :</w:t>
      </w:r>
    </w:p>
    <w:p w14:paraId="48B2816A" w14:textId="77777777" w:rsidR="003678F2" w:rsidRDefault="003678F2" w:rsidP="003678F2">
      <w:pPr>
        <w:pStyle w:val="Title"/>
        <w:spacing w:after="0" w:line="300" w:lineRule="auto"/>
        <w:rPr>
          <w:rFonts w:ascii="Corbel" w:hAnsi="Corbel" w:cs="Segoe UI"/>
          <w:color w:val="022C46"/>
          <w:sz w:val="26"/>
          <w:szCs w:val="26"/>
          <w:lang w:val="en-GB"/>
        </w:rPr>
      </w:pPr>
      <w:r w:rsidRPr="00C65369">
        <w:rPr>
          <w:rFonts w:ascii="Corbel" w:hAnsi="Corbel" w:cs="Segoe UI"/>
          <w:color w:val="022C46"/>
          <w:sz w:val="26"/>
          <w:szCs w:val="26"/>
          <w:lang w:val="en-GB"/>
        </w:rPr>
        <w:t>GRANT SELECT, INSERT ON drupal.users TO 'drupal'@'localhost';</w:t>
      </w:r>
    </w:p>
    <w:p w14:paraId="25603FFC" w14:textId="77777777" w:rsidR="003678F2" w:rsidRDefault="003678F2" w:rsidP="003678F2">
      <w:pPr>
        <w:pStyle w:val="Title"/>
        <w:spacing w:after="0" w:line="300" w:lineRule="auto"/>
        <w:rPr>
          <w:rFonts w:ascii="Corbel" w:hAnsi="Corbel" w:cs="Segoe UI"/>
          <w:color w:val="022C46"/>
          <w:sz w:val="26"/>
          <w:szCs w:val="26"/>
          <w:lang w:val="fr-FR"/>
        </w:rPr>
      </w:pPr>
      <w:r w:rsidRPr="007C0557">
        <w:rPr>
          <w:rFonts w:ascii="Corbel" w:hAnsi="Corbel" w:cs="Segoe UI"/>
          <w:color w:val="022C46"/>
          <w:sz w:val="26"/>
          <w:szCs w:val="26"/>
          <w:lang w:val="fr-FR"/>
        </w:rPr>
        <w:t>// GRANT SELECT, INSERT : accorde les privilèges de sélection et d'insertion.</w:t>
      </w:r>
    </w:p>
    <w:p w14:paraId="505AED0E" w14:textId="77777777" w:rsidR="003678F2" w:rsidRDefault="003678F2" w:rsidP="003678F2">
      <w:pPr>
        <w:pStyle w:val="Title"/>
        <w:spacing w:after="0" w:line="300" w:lineRule="auto"/>
        <w:rPr>
          <w:rFonts w:ascii="Corbel" w:hAnsi="Corbel" w:cs="Segoe UI"/>
          <w:color w:val="022C46"/>
          <w:sz w:val="26"/>
          <w:szCs w:val="26"/>
          <w:lang w:val="fr-FR"/>
        </w:rPr>
      </w:pPr>
      <w:r w:rsidRPr="007C0557">
        <w:rPr>
          <w:rFonts w:ascii="Corbel" w:hAnsi="Corbel" w:cs="Segoe UI"/>
          <w:color w:val="022C46"/>
          <w:sz w:val="26"/>
          <w:szCs w:val="26"/>
          <w:lang w:val="fr-FR"/>
        </w:rPr>
        <w:t>// ON drupal.users : spécifie la table "users" dans la base de données "drupal".</w:t>
      </w:r>
    </w:p>
    <w:p w14:paraId="1B8ED763" w14:textId="63019FC3" w:rsidR="003678F2" w:rsidRPr="003678F2" w:rsidRDefault="003678F2" w:rsidP="003678F2">
      <w:pPr>
        <w:pStyle w:val="Title"/>
        <w:spacing w:after="0" w:line="300" w:lineRule="auto"/>
        <w:rPr>
          <w:rFonts w:ascii="Gill Sans Nova" w:hAnsi="Gill Sans Nova"/>
          <w:color w:val="276B7D"/>
          <w:sz w:val="24"/>
          <w:szCs w:val="24"/>
          <w:lang w:val="sq-AL"/>
        </w:rPr>
      </w:pPr>
      <w:r w:rsidRPr="007C0557">
        <w:rPr>
          <w:rFonts w:ascii="Corbel" w:hAnsi="Corbel" w:cs="Segoe UI"/>
          <w:color w:val="022C46"/>
          <w:sz w:val="26"/>
          <w:szCs w:val="26"/>
          <w:lang w:val="fr-FR"/>
        </w:rPr>
        <w:t>// TO 'drupal'@'localhost' : utilisateur et hôte auxquels les privilèges sont accordés.</w:t>
      </w:r>
    </w:p>
    <w:p w14:paraId="0B883A5D" w14:textId="77777777" w:rsidR="00E332D9" w:rsidRPr="003678F2" w:rsidRDefault="00E332D9" w:rsidP="00E332D9">
      <w:pPr>
        <w:pStyle w:val="Title"/>
        <w:rPr>
          <w:rFonts w:ascii="Gill Sans Nova" w:hAnsi="Gill Sans Nova"/>
          <w:color w:val="276B7D"/>
          <w:sz w:val="8"/>
          <w:szCs w:val="8"/>
          <w:lang w:val="fr-FR"/>
        </w:rPr>
      </w:pPr>
    </w:p>
    <w:p w14:paraId="0433B6C3"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4EF71A6D" w14:textId="77777777" w:rsidR="00E332D9" w:rsidRPr="00812EED" w:rsidRDefault="00E332D9" w:rsidP="00E332D9">
      <w:pPr>
        <w:pStyle w:val="Title"/>
        <w:rPr>
          <w:b/>
          <w:bCs/>
          <w:sz w:val="12"/>
          <w:szCs w:val="12"/>
          <w:u w:val="single"/>
          <w:lang w:val="en-GB"/>
        </w:rPr>
      </w:pPr>
    </w:p>
    <w:p w14:paraId="78BD9B4A"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1CFB61F7"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72EA12C6"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18DF322A"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45942F07"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60DCFB1B"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189A134D"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69E3384D"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4CF3DF2D" w14:textId="77777777" w:rsidR="00E332D9" w:rsidRPr="007D2524" w:rsidRDefault="00E332D9" w:rsidP="00E332D9">
      <w:pPr>
        <w:rPr>
          <w:rFonts w:ascii="Aptos" w:hAnsi="Aptos" w:cs="Segoe UI"/>
          <w:color w:val="242424"/>
          <w:sz w:val="18"/>
          <w:szCs w:val="18"/>
          <w:lang w:val="fr-FR"/>
        </w:rPr>
      </w:pPr>
    </w:p>
    <w:p w14:paraId="42C5AF31"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34DECF95" w14:textId="77777777" w:rsidR="00E332D9" w:rsidRDefault="00E332D9" w:rsidP="00E332D9">
      <w:pPr>
        <w:spacing w:after="120" w:line="240" w:lineRule="auto"/>
        <w:ind w:left="68"/>
        <w:rPr>
          <w:rFonts w:ascii="Gill Sans Nova" w:hAnsi="Gill Sans Nova"/>
          <w:color w:val="276B7D"/>
          <w:sz w:val="28"/>
          <w:szCs w:val="28"/>
          <w:lang w:val="sq-AL"/>
        </w:rPr>
      </w:pPr>
    </w:p>
    <w:p w14:paraId="62CE465E" w14:textId="77777777" w:rsidR="00E332D9" w:rsidRPr="0032543F" w:rsidRDefault="00E332D9" w:rsidP="00E332D9">
      <w:pPr>
        <w:rPr>
          <w:sz w:val="6"/>
          <w:szCs w:val="6"/>
          <w:lang w:val="fr-FR"/>
        </w:rPr>
      </w:pPr>
    </w:p>
    <w:p w14:paraId="0F96ADAC"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229154FC" w14:textId="77777777" w:rsidR="00E332D9" w:rsidRPr="009D5C3F" w:rsidRDefault="00E332D9" w:rsidP="00E332D9">
      <w:pPr>
        <w:pStyle w:val="Title"/>
        <w:spacing w:after="120"/>
        <w:rPr>
          <w:b/>
          <w:bCs/>
          <w:sz w:val="4"/>
          <w:szCs w:val="4"/>
          <w:lang w:val="fr-FR"/>
        </w:rPr>
      </w:pPr>
    </w:p>
    <w:p w14:paraId="3C76158C" w14:textId="77777777" w:rsidR="00E332D9" w:rsidRPr="00812EED" w:rsidRDefault="00E332D9" w:rsidP="00E332D9">
      <w:pPr>
        <w:pStyle w:val="NoSpacing"/>
        <w:rPr>
          <w:sz w:val="2"/>
          <w:szCs w:val="2"/>
          <w:lang w:val="fr-FR"/>
        </w:rPr>
      </w:pPr>
    </w:p>
    <w:p w14:paraId="19257913"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4DA27FE1" w14:textId="77777777" w:rsidR="00E332D9" w:rsidRPr="00BD281F" w:rsidRDefault="00E332D9" w:rsidP="00E332D9">
      <w:pPr>
        <w:pStyle w:val="Title"/>
        <w:rPr>
          <w:sz w:val="8"/>
          <w:szCs w:val="8"/>
          <w:lang w:val="fr-FR"/>
        </w:rPr>
      </w:pPr>
    </w:p>
    <w:p w14:paraId="6E10BA7F"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12CF7939"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3C6A4684" w14:textId="77777777" w:rsidR="00E332D9" w:rsidRPr="007D2524" w:rsidRDefault="00E332D9" w:rsidP="00E332D9">
      <w:pPr>
        <w:pStyle w:val="Title"/>
        <w:rPr>
          <w:b/>
          <w:bCs/>
          <w:sz w:val="10"/>
          <w:szCs w:val="10"/>
          <w:lang w:val="fr-FR"/>
        </w:rPr>
      </w:pPr>
    </w:p>
    <w:p w14:paraId="54200261" w14:textId="77777777" w:rsidR="00E332D9" w:rsidRPr="00BD281F" w:rsidRDefault="00E332D9" w:rsidP="00E332D9">
      <w:pPr>
        <w:pStyle w:val="Title"/>
        <w:spacing w:after="120"/>
        <w:rPr>
          <w:b/>
          <w:bCs/>
          <w:sz w:val="12"/>
          <w:szCs w:val="12"/>
          <w:lang w:val="fr-FR"/>
        </w:rPr>
      </w:pPr>
    </w:p>
    <w:p w14:paraId="6B082791" w14:textId="77777777" w:rsidR="00E332D9" w:rsidRPr="007D2524" w:rsidRDefault="00E332D9" w:rsidP="00E332D9">
      <w:pPr>
        <w:pStyle w:val="NoSpacing"/>
        <w:rPr>
          <w:sz w:val="6"/>
          <w:szCs w:val="6"/>
          <w:lang w:val="fr-FR"/>
        </w:rPr>
      </w:pPr>
    </w:p>
    <w:p w14:paraId="32E2C7D5" w14:textId="77777777" w:rsidR="00E332D9" w:rsidRPr="007D2524" w:rsidRDefault="00E332D9" w:rsidP="00E332D9">
      <w:pPr>
        <w:pStyle w:val="Title"/>
        <w:rPr>
          <w:sz w:val="6"/>
          <w:szCs w:val="6"/>
          <w:lang w:val="fr-FR"/>
        </w:rPr>
      </w:pPr>
    </w:p>
    <w:p w14:paraId="41190E6B"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794B091E"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4EA9B377" w14:textId="77777777" w:rsidR="00E332D9" w:rsidRPr="00BD281F" w:rsidRDefault="00E332D9" w:rsidP="00E332D9">
      <w:pPr>
        <w:pStyle w:val="NoSpacing"/>
        <w:rPr>
          <w:sz w:val="2"/>
          <w:szCs w:val="2"/>
          <w:lang w:val="en-GB"/>
        </w:rPr>
      </w:pPr>
    </w:p>
    <w:p w14:paraId="5F56C7E7"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1F3FC36F"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6C393CFB" w14:textId="02357844" w:rsidR="00E332D9" w:rsidRPr="004B7E19" w:rsidRDefault="00E332D9" w:rsidP="00E332D9">
      <w:pPr>
        <w:pStyle w:val="Title"/>
        <w:spacing w:after="0"/>
        <w:rPr>
          <w:rFonts w:ascii="Gill Sans Nova" w:hAnsi="Gill Sans Nova"/>
          <w:color w:val="244061" w:themeColor="accent1" w:themeShade="80"/>
          <w:sz w:val="32"/>
          <w:szCs w:val="32"/>
          <w:lang w:val="fr-FR"/>
        </w:rPr>
      </w:pPr>
      <w:r w:rsidRPr="004B7E19">
        <w:rPr>
          <w:b/>
          <w:bCs/>
          <w:sz w:val="24"/>
          <w:szCs w:val="24"/>
          <w:u w:val="single"/>
          <w:lang w:val="fr-FR"/>
        </w:rPr>
        <w:t>H1</w:t>
      </w:r>
      <w:r w:rsidRPr="004B7E19">
        <w:rPr>
          <w:sz w:val="24"/>
          <w:szCs w:val="24"/>
          <w:lang w:val="fr-FR"/>
        </w:rPr>
        <w:t xml:space="preserve"> : </w:t>
      </w:r>
      <w:r w:rsidRPr="004B7E19">
        <w:rPr>
          <w:rFonts w:ascii="Gill Sans Nova" w:hAnsi="Gill Sans Nova"/>
          <w:sz w:val="28"/>
          <w:szCs w:val="28"/>
          <w:lang w:val="fr-FR"/>
        </w:rPr>
        <w:t>tutoriel</w:t>
      </w:r>
      <w:r w:rsidRPr="004B7E19">
        <w:rPr>
          <w:rFonts w:ascii="Gill Sans Nova" w:hAnsi="Gill Sans Nova"/>
          <w:sz w:val="36"/>
          <w:szCs w:val="36"/>
          <w:lang w:val="fr-FR"/>
        </w:rPr>
        <w:t>_</w:t>
      </w:r>
      <w:r w:rsidRPr="004B7E19">
        <w:rPr>
          <w:rFonts w:ascii="Gill Sans Nova" w:hAnsi="Gill Sans Nova"/>
          <w:sz w:val="24"/>
          <w:szCs w:val="24"/>
          <w:lang w:val="fr-FR"/>
        </w:rPr>
        <w:t>0000x</w:t>
      </w:r>
      <w:r w:rsidRPr="004B7E19">
        <w:rPr>
          <w:rFonts w:ascii="Gill Sans Nova" w:hAnsi="Gill Sans Nova"/>
          <w:sz w:val="36"/>
          <w:szCs w:val="36"/>
          <w:lang w:val="fr-FR"/>
        </w:rPr>
        <w:t>/</w:t>
      </w:r>
      <w:r w:rsidRPr="004B7E19">
        <w:rPr>
          <w:rFonts w:ascii="Gill Sans Nova" w:hAnsi="Gill Sans Nova"/>
          <w:sz w:val="28"/>
          <w:szCs w:val="28"/>
          <w:lang w:val="fr-FR"/>
        </w:rPr>
        <w:t>lien</w:t>
      </w:r>
      <w:r w:rsidRPr="004B7E19">
        <w:rPr>
          <w:rFonts w:ascii="Gill Sans Nova" w:hAnsi="Gill Sans Nova"/>
          <w:sz w:val="32"/>
          <w:szCs w:val="32"/>
          <w:lang w:val="fr-FR"/>
        </w:rPr>
        <w:t>_</w:t>
      </w:r>
      <w:r w:rsidRPr="004B7E19">
        <w:rPr>
          <w:rFonts w:ascii="Gill Sans Nova" w:hAnsi="Gill Sans Nova"/>
          <w:sz w:val="24"/>
          <w:szCs w:val="24"/>
          <w:lang w:val="fr-FR"/>
        </w:rPr>
        <w:t>0000</w:t>
      </w:r>
      <w:r w:rsidR="004B7E19" w:rsidRPr="004B7E19">
        <w:rPr>
          <w:rFonts w:ascii="Gill Sans Nova" w:hAnsi="Gill Sans Nova"/>
          <w:sz w:val="24"/>
          <w:szCs w:val="24"/>
          <w:lang w:val="fr-FR"/>
        </w:rPr>
        <w:t>1</w:t>
      </w:r>
      <w:r w:rsidRPr="004B7E19">
        <w:rPr>
          <w:rFonts w:ascii="Gill Sans Nova" w:hAnsi="Gill Sans Nova"/>
          <w:sz w:val="32"/>
          <w:szCs w:val="32"/>
          <w:lang w:val="fr-FR"/>
        </w:rPr>
        <w:t>/</w:t>
      </w:r>
      <w:r w:rsidR="00AA4074" w:rsidRPr="004B7E19">
        <w:rPr>
          <w:rFonts w:ascii="Gill Sans Nova" w:hAnsi="Gill Sans Nova"/>
          <w:color w:val="244061" w:themeColor="accent1" w:themeShade="80"/>
          <w:sz w:val="28"/>
          <w:szCs w:val="28"/>
          <w:lang w:val="fr-FR"/>
        </w:rPr>
        <w:t>bulle</w:t>
      </w:r>
      <w:r w:rsidRPr="004B7E19">
        <w:rPr>
          <w:rFonts w:ascii="Gill Sans Nova" w:hAnsi="Gill Sans Nova"/>
          <w:color w:val="244061" w:themeColor="accent1" w:themeShade="80"/>
          <w:sz w:val="28"/>
          <w:szCs w:val="28"/>
          <w:lang w:val="fr-FR"/>
        </w:rPr>
        <w:t>_</w:t>
      </w:r>
      <w:r w:rsidRPr="004B7E19">
        <w:rPr>
          <w:rFonts w:ascii="Gill Sans Nova" w:hAnsi="Gill Sans Nova"/>
          <w:color w:val="244061" w:themeColor="accent1" w:themeShade="80"/>
          <w:sz w:val="24"/>
          <w:szCs w:val="24"/>
          <w:lang w:val="fr-FR"/>
        </w:rPr>
        <w:t>0000</w:t>
      </w:r>
      <w:r w:rsidR="00AA4074" w:rsidRPr="004B7E19">
        <w:rPr>
          <w:rFonts w:ascii="Gill Sans Nova" w:hAnsi="Gill Sans Nova"/>
          <w:color w:val="244061" w:themeColor="accent1" w:themeShade="80"/>
          <w:sz w:val="24"/>
          <w:szCs w:val="24"/>
          <w:lang w:val="fr-FR"/>
        </w:rPr>
        <w:t>2</w:t>
      </w:r>
    </w:p>
    <w:p w14:paraId="6AE56A35" w14:textId="77777777" w:rsidR="00E332D9" w:rsidRPr="004B7E19" w:rsidRDefault="00E332D9" w:rsidP="00E332D9">
      <w:pPr>
        <w:pStyle w:val="Title"/>
        <w:spacing w:after="0"/>
        <w:rPr>
          <w:b/>
          <w:bCs/>
          <w:sz w:val="8"/>
          <w:szCs w:val="8"/>
          <w:u w:val="single"/>
          <w:lang w:val="fr-FR"/>
        </w:rPr>
      </w:pPr>
    </w:p>
    <w:p w14:paraId="7E286B5C"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6FABAF37"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286DC87E" w14:textId="77777777" w:rsidR="00E332D9" w:rsidRPr="00BD281F" w:rsidRDefault="00E332D9" w:rsidP="00E332D9">
      <w:pPr>
        <w:pStyle w:val="Title"/>
        <w:spacing w:after="0"/>
        <w:jc w:val="center"/>
        <w:rPr>
          <w:rFonts w:ascii="Aptos" w:hAnsi="Aptos"/>
          <w:i/>
          <w:iCs/>
          <w:sz w:val="20"/>
          <w:szCs w:val="20"/>
          <w:lang w:val="fr-FR"/>
        </w:rPr>
      </w:pPr>
    </w:p>
    <w:p w14:paraId="16B158D3" w14:textId="77777777" w:rsidR="00E332D9" w:rsidRPr="00BD281F" w:rsidRDefault="00E332D9" w:rsidP="00E332D9">
      <w:pPr>
        <w:spacing w:after="0"/>
        <w:rPr>
          <w:b/>
          <w:bCs/>
          <w:color w:val="17365D" w:themeColor="text2" w:themeShade="BF"/>
          <w:sz w:val="20"/>
          <w:szCs w:val="20"/>
          <w:u w:val="single"/>
          <w:lang w:val="fr-FR"/>
        </w:rPr>
      </w:pPr>
    </w:p>
    <w:p w14:paraId="2CA96255"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792E1BE2" w14:textId="77777777"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Pr>
          <w:b/>
          <w:bCs/>
          <w:color w:val="17365D" w:themeColor="text2" w:themeShade="BF"/>
          <w:sz w:val="28"/>
          <w:szCs w:val="28"/>
          <w:lang w:val="fr-FR"/>
        </w:rPr>
        <w:t>xxx</w:t>
      </w:r>
    </w:p>
    <w:p w14:paraId="78F0B877" w14:textId="77777777" w:rsidR="00E332D9" w:rsidRDefault="00E332D9" w:rsidP="00E332D9">
      <w:pPr>
        <w:pStyle w:val="ListParagraph"/>
        <w:numPr>
          <w:ilvl w:val="0"/>
          <w:numId w:val="54"/>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45E1A7BD" w14:textId="77777777" w:rsidR="00E332D9" w:rsidRDefault="00E332D9" w:rsidP="00E332D9">
      <w:pPr>
        <w:pStyle w:val="ListParagraph"/>
        <w:numPr>
          <w:ilvl w:val="0"/>
          <w:numId w:val="54"/>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7CECD6E5" w14:textId="77777777" w:rsidR="00E332D9" w:rsidRPr="00C15D10" w:rsidRDefault="00E332D9" w:rsidP="00E332D9">
      <w:pPr>
        <w:pStyle w:val="ListParagraph"/>
        <w:numPr>
          <w:ilvl w:val="0"/>
          <w:numId w:val="54"/>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24FD1C35" w14:textId="77777777" w:rsidR="00E332D9" w:rsidRPr="009E3491" w:rsidRDefault="00E332D9" w:rsidP="00E332D9">
      <w:pPr>
        <w:pStyle w:val="Title"/>
        <w:rPr>
          <w:b/>
          <w:bCs/>
          <w:sz w:val="4"/>
          <w:szCs w:val="4"/>
          <w:u w:val="single"/>
          <w:lang w:val="sq-AL"/>
        </w:rPr>
      </w:pPr>
    </w:p>
    <w:p w14:paraId="1D2FF167"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534CAF38"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3FEAD707" w14:textId="77777777" w:rsidR="00E332D9" w:rsidRPr="009E3491" w:rsidRDefault="00E332D9" w:rsidP="00E332D9">
      <w:pPr>
        <w:pStyle w:val="Title"/>
        <w:rPr>
          <w:rFonts w:asciiTheme="minorHAnsi" w:hAnsiTheme="minorHAnsi"/>
          <w:b/>
          <w:bCs/>
          <w:sz w:val="8"/>
          <w:szCs w:val="8"/>
          <w:u w:val="single"/>
          <w:lang w:val="fr-FR"/>
        </w:rPr>
      </w:pPr>
    </w:p>
    <w:p w14:paraId="2F47FFA9"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7827C13F" w14:textId="77777777" w:rsidR="00E332D9" w:rsidRPr="00BD281F" w:rsidRDefault="00E332D9" w:rsidP="00E332D9">
      <w:pPr>
        <w:pStyle w:val="Title"/>
        <w:rPr>
          <w:rFonts w:ascii="Gill Sans Nova" w:hAnsi="Gill Sans Nova"/>
          <w:color w:val="1E4F5C"/>
          <w:sz w:val="8"/>
          <w:szCs w:val="8"/>
          <w:u w:val="single"/>
          <w:lang w:val="sq-AL"/>
        </w:rPr>
      </w:pPr>
    </w:p>
    <w:p w14:paraId="282D7956"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60D86651" w14:textId="273ED48D" w:rsidR="00AA4074" w:rsidRPr="00C86BCA" w:rsidRDefault="00AA4074" w:rsidP="00AA4074">
      <w:pPr>
        <w:pStyle w:val="Title"/>
        <w:rPr>
          <w:rFonts w:ascii="Gill Sans Nova" w:hAnsi="Gill Sans Nova"/>
          <w:sz w:val="28"/>
          <w:szCs w:val="28"/>
          <w:lang w:val="fr-FR"/>
        </w:rPr>
      </w:pPr>
      <w:r w:rsidRPr="00C86BCA">
        <w:rPr>
          <w:rFonts w:ascii="Gill Sans Nova" w:hAnsi="Gill Sans Nova"/>
          <w:sz w:val="28"/>
          <w:szCs w:val="28"/>
          <w:lang w:val="fr-FR"/>
        </w:rPr>
        <w:t>grantTheAcces_mariaDB</w:t>
      </w:r>
    </w:p>
    <w:p w14:paraId="277E43F6" w14:textId="77777777" w:rsidR="00E332D9" w:rsidRPr="009E3491" w:rsidRDefault="00E332D9" w:rsidP="00E332D9">
      <w:pPr>
        <w:pStyle w:val="Title"/>
        <w:rPr>
          <w:rFonts w:ascii="Gill Sans Nova" w:hAnsi="Gill Sans Nova"/>
          <w:color w:val="1E4F5C"/>
          <w:sz w:val="2"/>
          <w:szCs w:val="2"/>
          <w:lang w:val="fr-FR"/>
        </w:rPr>
      </w:pPr>
    </w:p>
    <w:p w14:paraId="320205D1"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12A5E76A" w14:textId="02A3036B" w:rsidR="00E332D9" w:rsidRPr="00C86BCA" w:rsidRDefault="00EF4826" w:rsidP="00E332D9">
      <w:pPr>
        <w:pStyle w:val="Title"/>
        <w:rPr>
          <w:rFonts w:ascii="Gill Sans Nova" w:hAnsi="Gill Sans Nova"/>
          <w:sz w:val="24"/>
          <w:szCs w:val="24"/>
          <w:lang w:val="fr-FR"/>
        </w:rPr>
      </w:pPr>
      <w:r>
        <w:rPr>
          <w:rFonts w:ascii="Gill Sans Nova" w:hAnsi="Gill Sans Nova"/>
          <w:sz w:val="28"/>
          <w:szCs w:val="28"/>
          <w:lang w:val="sq-AL"/>
        </w:rPr>
        <w:t xml:space="preserve">Gestion des permissions : </w:t>
      </w:r>
      <w:r w:rsidRPr="00EF4826">
        <w:rPr>
          <w:rFonts w:ascii="Gill Sans Nova" w:hAnsi="Gill Sans Nova"/>
          <w:sz w:val="24"/>
          <w:szCs w:val="24"/>
          <w:lang w:val="sq-AL"/>
        </w:rPr>
        <w:t>l</w:t>
      </w:r>
      <w:r w:rsidR="00071542" w:rsidRPr="00EF4826">
        <w:rPr>
          <w:rFonts w:ascii="Gill Sans Nova" w:hAnsi="Gill Sans Nova"/>
          <w:sz w:val="24"/>
          <w:szCs w:val="24"/>
          <w:lang w:val="fr-FR"/>
        </w:rPr>
        <w:t xml:space="preserve">e point de connexion </w:t>
      </w:r>
      <w:r w:rsidR="00071542" w:rsidRPr="009A7BFE">
        <w:rPr>
          <w:rFonts w:ascii="Gill Sans Nova" w:hAnsi="Gill Sans Nova"/>
          <w:sz w:val="22"/>
          <w:szCs w:val="22"/>
          <w:lang w:val="fr-FR"/>
        </w:rPr>
        <w:t xml:space="preserve">(localhost, remote_host, IP ou nom) </w:t>
      </w:r>
      <w:r w:rsidR="008812F4" w:rsidRPr="009A7BFE">
        <w:rPr>
          <w:rFonts w:ascii="Gill Sans Nova" w:hAnsi="Gill Sans Nova"/>
          <w:sz w:val="22"/>
          <w:szCs w:val="22"/>
          <w:lang w:val="fr-FR"/>
        </w:rPr>
        <w:t xml:space="preserve"> </w:t>
      </w:r>
    </w:p>
    <w:p w14:paraId="01AB81BD" w14:textId="77777777" w:rsidR="00E332D9" w:rsidRPr="009E3491" w:rsidRDefault="00E332D9" w:rsidP="00E332D9">
      <w:pPr>
        <w:pStyle w:val="Title"/>
        <w:rPr>
          <w:rFonts w:ascii="Gill Sans Nova" w:hAnsi="Gill Sans Nova"/>
          <w:color w:val="1E4F5C"/>
          <w:sz w:val="2"/>
          <w:szCs w:val="2"/>
          <w:lang w:val="fr-FR"/>
        </w:rPr>
      </w:pPr>
    </w:p>
    <w:p w14:paraId="2B9CD3ED" w14:textId="77777777" w:rsidR="00E332D9" w:rsidRPr="00C86BCA" w:rsidRDefault="00E332D9" w:rsidP="00E332D9">
      <w:pPr>
        <w:pStyle w:val="Title"/>
        <w:rPr>
          <w:rFonts w:ascii="Gill Sans Nova" w:hAnsi="Gill Sans Nova"/>
          <w:color w:val="1E4F5C"/>
          <w:sz w:val="22"/>
          <w:szCs w:val="22"/>
          <w:u w:val="single"/>
          <w:lang w:val="sq-AL"/>
        </w:rPr>
      </w:pPr>
      <w:r w:rsidRPr="00C86BCA">
        <w:rPr>
          <w:rFonts w:ascii="Gill Sans Nova" w:hAnsi="Gill Sans Nova"/>
          <w:color w:val="1E4F5C"/>
          <w:sz w:val="22"/>
          <w:szCs w:val="22"/>
          <w:u w:val="single"/>
          <w:lang w:val="sq-AL"/>
        </w:rPr>
        <w:t>Rôle</w:t>
      </w:r>
    </w:p>
    <w:p w14:paraId="3A7B01A5" w14:textId="0FA0F86F" w:rsidR="00E332D9" w:rsidRPr="00C86BCA" w:rsidRDefault="00D6670E" w:rsidP="00E332D9">
      <w:pPr>
        <w:pStyle w:val="Title"/>
        <w:rPr>
          <w:rFonts w:ascii="Gill Sans Nova" w:hAnsi="Gill Sans Nova"/>
          <w:sz w:val="28"/>
          <w:szCs w:val="28"/>
          <w:lang w:val="fr-FR"/>
        </w:rPr>
      </w:pPr>
      <w:r>
        <w:rPr>
          <w:rFonts w:ascii="Gill Sans Nova" w:hAnsi="Gill Sans Nova"/>
          <w:sz w:val="28"/>
          <w:szCs w:val="28"/>
          <w:lang w:val="fr-FR"/>
        </w:rPr>
        <w:t>V</w:t>
      </w:r>
      <w:r w:rsidR="006E3CFB" w:rsidRPr="00C86BCA">
        <w:rPr>
          <w:rFonts w:ascii="Gill Sans Nova" w:hAnsi="Gill Sans Nova"/>
          <w:sz w:val="28"/>
          <w:szCs w:val="28"/>
          <w:lang w:val="fr-FR"/>
        </w:rPr>
        <w:t xml:space="preserve">alider un utilisateur </w:t>
      </w:r>
      <w:r>
        <w:rPr>
          <w:rFonts w:ascii="Gill Sans Nova" w:hAnsi="Gill Sans Nova"/>
          <w:sz w:val="28"/>
          <w:szCs w:val="28"/>
          <w:lang w:val="fr-FR"/>
        </w:rPr>
        <w:t>pour une</w:t>
      </w:r>
      <w:r w:rsidR="006E3CFB" w:rsidRPr="00C86BCA">
        <w:rPr>
          <w:rFonts w:ascii="Gill Sans Nova" w:hAnsi="Gill Sans Nova"/>
          <w:sz w:val="28"/>
          <w:szCs w:val="28"/>
          <w:lang w:val="fr-FR"/>
        </w:rPr>
        <w:t xml:space="preserve"> machine </w:t>
      </w:r>
      <w:r>
        <w:rPr>
          <w:rFonts w:ascii="Gill Sans Nova" w:hAnsi="Gill Sans Nova"/>
          <w:sz w:val="28"/>
          <w:szCs w:val="28"/>
          <w:lang w:val="fr-FR"/>
        </w:rPr>
        <w:t xml:space="preserve">bien </w:t>
      </w:r>
      <w:r w:rsidR="006E3CFB" w:rsidRPr="00C86BCA">
        <w:rPr>
          <w:rFonts w:ascii="Gill Sans Nova" w:hAnsi="Gill Sans Nova"/>
          <w:sz w:val="28"/>
          <w:szCs w:val="28"/>
          <w:lang w:val="fr-FR"/>
        </w:rPr>
        <w:t xml:space="preserve">précise </w:t>
      </w:r>
    </w:p>
    <w:p w14:paraId="1BFAD98E" w14:textId="77777777" w:rsidR="00E332D9" w:rsidRPr="00A870E3" w:rsidRDefault="00E332D9" w:rsidP="00E332D9">
      <w:pPr>
        <w:pStyle w:val="Title"/>
        <w:rPr>
          <w:b/>
          <w:bCs/>
          <w:sz w:val="20"/>
          <w:szCs w:val="20"/>
          <w:lang w:val="fr-FR"/>
        </w:rPr>
      </w:pPr>
    </w:p>
    <w:p w14:paraId="0178E26C"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159307CD" w14:textId="77777777" w:rsidR="00E332D9" w:rsidRPr="009D5C3F" w:rsidRDefault="00E332D9" w:rsidP="00E332D9">
      <w:pPr>
        <w:pStyle w:val="Title"/>
        <w:rPr>
          <w:b/>
          <w:bCs/>
          <w:sz w:val="2"/>
          <w:szCs w:val="2"/>
          <w:u w:val="single"/>
          <w:lang w:val="fr-FR"/>
        </w:rPr>
      </w:pPr>
    </w:p>
    <w:p w14:paraId="449F10A6"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254E9918" w14:textId="77777777" w:rsidR="00E332D9" w:rsidRPr="008812F4" w:rsidRDefault="00E332D9" w:rsidP="00E332D9">
      <w:pPr>
        <w:pStyle w:val="Title"/>
        <w:rPr>
          <w:sz w:val="28"/>
          <w:szCs w:val="28"/>
          <w:lang w:val="fr-FR"/>
        </w:rPr>
      </w:pPr>
      <w:r w:rsidRPr="008812F4">
        <w:rPr>
          <w:b/>
          <w:bCs/>
          <w:sz w:val="32"/>
          <w:szCs w:val="32"/>
          <w:u w:val="single"/>
          <w:lang w:val="fr-FR"/>
        </w:rPr>
        <w:t>H3</w:t>
      </w:r>
      <w:r w:rsidRPr="008812F4">
        <w:rPr>
          <w:b/>
          <w:bCs/>
          <w:sz w:val="32"/>
          <w:szCs w:val="32"/>
          <w:lang w:val="fr-FR"/>
        </w:rPr>
        <w:t>-</w:t>
      </w:r>
      <w:r w:rsidRPr="008812F4">
        <w:rPr>
          <w:b/>
          <w:bCs/>
          <w:sz w:val="28"/>
          <w:szCs w:val="28"/>
          <w:lang w:val="fr-FR"/>
        </w:rPr>
        <w:t>0</w:t>
      </w:r>
      <w:r w:rsidRPr="008812F4">
        <w:rPr>
          <w:sz w:val="32"/>
          <w:szCs w:val="32"/>
          <w:lang w:val="fr-FR"/>
        </w:rPr>
        <w:t> : b</w:t>
      </w:r>
      <w:r w:rsidRPr="008812F4">
        <w:rPr>
          <w:sz w:val="28"/>
          <w:szCs w:val="28"/>
          <w:lang w:val="fr-FR"/>
        </w:rPr>
        <w:t>ody</w:t>
      </w:r>
    </w:p>
    <w:p w14:paraId="5353F559" w14:textId="77777777" w:rsidR="00E332D9" w:rsidRPr="008812F4" w:rsidRDefault="00E332D9" w:rsidP="00E332D9">
      <w:pPr>
        <w:pStyle w:val="Title"/>
        <w:rPr>
          <w:sz w:val="20"/>
          <w:szCs w:val="20"/>
          <w:lang w:val="fr-FR"/>
        </w:rPr>
      </w:pPr>
    </w:p>
    <w:p w14:paraId="15835778" w14:textId="77777777" w:rsidR="00F479C3" w:rsidRDefault="00E332D9" w:rsidP="00F479C3">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1C617B3B" w14:textId="77777777" w:rsidR="00DA4F1F" w:rsidRPr="00DA4F1F" w:rsidRDefault="00DA4F1F" w:rsidP="00F479C3">
      <w:pPr>
        <w:pStyle w:val="Title"/>
        <w:spacing w:after="0" w:line="300" w:lineRule="auto"/>
        <w:rPr>
          <w:rFonts w:ascii="Corbel" w:hAnsi="Corbel" w:cs="Segoe UI"/>
          <w:color w:val="022C46"/>
          <w:sz w:val="8"/>
          <w:szCs w:val="8"/>
          <w:lang w:val="fr-FR"/>
        </w:rPr>
      </w:pPr>
    </w:p>
    <w:p w14:paraId="64721995" w14:textId="666A7042" w:rsidR="00F479C3" w:rsidRDefault="00F479C3" w:rsidP="00F479C3">
      <w:pPr>
        <w:pStyle w:val="Title"/>
        <w:spacing w:after="0" w:line="300" w:lineRule="auto"/>
        <w:rPr>
          <w:rFonts w:ascii="Corbel" w:hAnsi="Corbel" w:cs="Segoe UI"/>
          <w:color w:val="022C46"/>
          <w:sz w:val="26"/>
          <w:szCs w:val="26"/>
          <w:lang w:val="fr-FR"/>
        </w:rPr>
      </w:pPr>
      <w:r w:rsidRPr="007C0557">
        <w:rPr>
          <w:rFonts w:ascii="Corbel" w:hAnsi="Corbel" w:cs="Segoe UI"/>
          <w:color w:val="022C46"/>
          <w:sz w:val="26"/>
          <w:szCs w:val="26"/>
          <w:lang w:val="fr-FR"/>
        </w:rPr>
        <w:t>TO 'drupal'@'localhost' : utilisateur et hôte auxquels les privilèges sont accordés.</w:t>
      </w:r>
    </w:p>
    <w:p w14:paraId="2C873158" w14:textId="77777777" w:rsidR="00F479C3" w:rsidRDefault="00F479C3" w:rsidP="00F479C3">
      <w:pPr>
        <w:pStyle w:val="Title"/>
        <w:spacing w:after="0" w:line="300" w:lineRule="auto"/>
        <w:rPr>
          <w:rFonts w:ascii="Corbel" w:hAnsi="Corbel" w:cs="Segoe UI"/>
          <w:color w:val="022C46"/>
          <w:sz w:val="26"/>
          <w:szCs w:val="26"/>
          <w:lang w:val="fr-FR"/>
        </w:rPr>
      </w:pPr>
      <w:r>
        <w:rPr>
          <w:rFonts w:ascii="Corbel" w:hAnsi="Corbel" w:cs="Segoe UI"/>
          <w:color w:val="022C46"/>
          <w:sz w:val="26"/>
          <w:szCs w:val="26"/>
          <w:lang w:val="fr-FR"/>
        </w:rPr>
        <w:t>/</w:t>
      </w:r>
      <w:r w:rsidRPr="007C0557">
        <w:rPr>
          <w:rFonts w:ascii="Corbel" w:hAnsi="Corbel" w:cs="Segoe UI"/>
          <w:color w:val="022C46"/>
          <w:sz w:val="26"/>
          <w:szCs w:val="26"/>
          <w:lang w:val="fr-FR"/>
        </w:rPr>
        <w:t>/ `localhost` : signifie que la base de données est accessible via le port du localhost, c'est-à-dire la machine locale.</w:t>
      </w:r>
    </w:p>
    <w:p w14:paraId="40695DCB" w14:textId="77777777" w:rsidR="00DA4F1F" w:rsidRPr="00DA4F1F" w:rsidRDefault="00DA4F1F" w:rsidP="00F479C3">
      <w:pPr>
        <w:pStyle w:val="Title"/>
        <w:spacing w:after="0" w:line="300" w:lineRule="auto"/>
        <w:rPr>
          <w:rFonts w:ascii="Corbel" w:hAnsi="Corbel" w:cs="Segoe UI"/>
          <w:color w:val="022C46"/>
          <w:sz w:val="12"/>
          <w:szCs w:val="12"/>
          <w:lang w:val="fr-FR"/>
        </w:rPr>
      </w:pPr>
    </w:p>
    <w:p w14:paraId="2AACA206" w14:textId="716164EA" w:rsidR="00F479C3" w:rsidRDefault="00F479C3" w:rsidP="00F479C3">
      <w:pPr>
        <w:pStyle w:val="Title"/>
        <w:spacing w:after="0" w:line="300" w:lineRule="auto"/>
        <w:rPr>
          <w:rFonts w:ascii="Corbel" w:hAnsi="Corbel" w:cs="Segoe UI"/>
          <w:color w:val="022C46"/>
          <w:sz w:val="26"/>
          <w:szCs w:val="26"/>
          <w:lang w:val="fr-FR"/>
        </w:rPr>
      </w:pPr>
      <w:r w:rsidRPr="007C0557">
        <w:rPr>
          <w:rFonts w:ascii="Corbel" w:hAnsi="Corbel" w:cs="Segoe UI"/>
          <w:color w:val="022C46"/>
          <w:sz w:val="26"/>
          <w:szCs w:val="26"/>
          <w:lang w:val="fr-FR"/>
        </w:rPr>
        <w:t>// `remote_host` : est la valeur pour autoriser n'importe quel hôte distant à effectuer une requête vers notre BDD. Cela peut être une autre machine sur le réseau ou un serveur accessible via Internet.</w:t>
      </w:r>
    </w:p>
    <w:p w14:paraId="245CEF19" w14:textId="77777777" w:rsidR="00DA4F1F" w:rsidRPr="00DA4F1F" w:rsidRDefault="00DA4F1F" w:rsidP="00F479C3">
      <w:pPr>
        <w:pStyle w:val="Title"/>
        <w:spacing w:after="0" w:line="300" w:lineRule="auto"/>
        <w:rPr>
          <w:rFonts w:ascii="Corbel" w:hAnsi="Corbel" w:cs="Segoe UI"/>
          <w:color w:val="022C46"/>
          <w:sz w:val="12"/>
          <w:szCs w:val="12"/>
          <w:lang w:val="fr-FR"/>
        </w:rPr>
      </w:pPr>
    </w:p>
    <w:p w14:paraId="1039D6E1" w14:textId="25400718" w:rsidR="00F479C3" w:rsidRDefault="00F479C3" w:rsidP="00F479C3">
      <w:pPr>
        <w:pStyle w:val="Title"/>
        <w:spacing w:after="0" w:line="300" w:lineRule="auto"/>
        <w:rPr>
          <w:rFonts w:ascii="Corbel" w:hAnsi="Corbel" w:cs="Segoe UI"/>
          <w:color w:val="022C46"/>
          <w:sz w:val="26"/>
          <w:szCs w:val="26"/>
          <w:lang w:val="fr-FR"/>
        </w:rPr>
      </w:pPr>
      <w:r w:rsidRPr="007C0557">
        <w:rPr>
          <w:rFonts w:ascii="Corbel" w:hAnsi="Corbel" w:cs="Segoe UI"/>
          <w:color w:val="022C46"/>
          <w:sz w:val="26"/>
          <w:szCs w:val="26"/>
          <w:lang w:val="fr-FR"/>
        </w:rPr>
        <w:t>// `remote_host` n'est pas un mot clé, il peut être remplacé par le nom d'une machine distante ou une adresse IP spécifique. Cela signifie que n'importe quelle machine distante peut effectuer une requête si elle est spécifiée.</w:t>
      </w:r>
    </w:p>
    <w:p w14:paraId="5FA56040" w14:textId="77777777" w:rsidR="00DA4F1F" w:rsidRPr="00DA4F1F" w:rsidRDefault="00DA4F1F" w:rsidP="00F479C3">
      <w:pPr>
        <w:pStyle w:val="Title"/>
        <w:spacing w:after="0" w:line="300" w:lineRule="auto"/>
        <w:rPr>
          <w:rFonts w:ascii="Corbel" w:hAnsi="Corbel" w:cs="Segoe UI"/>
          <w:color w:val="022C46"/>
          <w:sz w:val="12"/>
          <w:szCs w:val="12"/>
          <w:lang w:val="fr-FR"/>
        </w:rPr>
      </w:pPr>
    </w:p>
    <w:p w14:paraId="2801DF47" w14:textId="1C4D6195" w:rsidR="00F479C3" w:rsidRDefault="00F479C3" w:rsidP="00F479C3">
      <w:pPr>
        <w:pStyle w:val="Title"/>
        <w:spacing w:after="0" w:line="300" w:lineRule="auto"/>
        <w:rPr>
          <w:rFonts w:ascii="Corbel" w:hAnsi="Corbel" w:cs="Segoe UI"/>
          <w:color w:val="022C46"/>
          <w:sz w:val="26"/>
          <w:szCs w:val="26"/>
          <w:lang w:val="fr-FR"/>
        </w:rPr>
      </w:pPr>
      <w:r w:rsidRPr="007C0557">
        <w:rPr>
          <w:rFonts w:ascii="Corbel" w:hAnsi="Corbel" w:cs="Segoe UI"/>
          <w:color w:val="022C46"/>
          <w:sz w:val="26"/>
          <w:szCs w:val="26"/>
          <w:lang w:val="fr-FR"/>
        </w:rPr>
        <w:t>// Importance : Définir des droits sur la base de données pour des hôtes spécifiques permet de contrôler et sécuriser l'accès, en limitant les connexions à des machines autorisées.</w:t>
      </w:r>
    </w:p>
    <w:p w14:paraId="6A25F81E" w14:textId="77777777" w:rsidR="00E332D9" w:rsidRPr="00F479C3" w:rsidRDefault="00E332D9" w:rsidP="00E332D9">
      <w:pPr>
        <w:pStyle w:val="Title"/>
        <w:rPr>
          <w:rFonts w:ascii="Gill Sans Nova" w:hAnsi="Gill Sans Nova"/>
          <w:color w:val="276B7D"/>
          <w:sz w:val="8"/>
          <w:szCs w:val="8"/>
          <w:lang w:val="fr-FR"/>
        </w:rPr>
      </w:pPr>
    </w:p>
    <w:p w14:paraId="4DAC94C7"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70D47620" w14:textId="77777777" w:rsidR="00E332D9" w:rsidRPr="00812EED" w:rsidRDefault="00E332D9" w:rsidP="00E332D9">
      <w:pPr>
        <w:pStyle w:val="Title"/>
        <w:rPr>
          <w:b/>
          <w:bCs/>
          <w:sz w:val="12"/>
          <w:szCs w:val="12"/>
          <w:u w:val="single"/>
          <w:lang w:val="en-GB"/>
        </w:rPr>
      </w:pPr>
    </w:p>
    <w:p w14:paraId="21C48FAE"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0CC8C8FA"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0DD2CC3B"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6AF1A9C1"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540A4567"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291556AA"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32AA6DDB"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4F4549F1"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30328528" w14:textId="77777777" w:rsidR="00E332D9" w:rsidRPr="007D2524" w:rsidRDefault="00E332D9" w:rsidP="00E332D9">
      <w:pPr>
        <w:rPr>
          <w:rFonts w:ascii="Aptos" w:hAnsi="Aptos" w:cs="Segoe UI"/>
          <w:color w:val="242424"/>
          <w:sz w:val="18"/>
          <w:szCs w:val="18"/>
          <w:lang w:val="fr-FR"/>
        </w:rPr>
      </w:pPr>
    </w:p>
    <w:p w14:paraId="1D2B2ADF"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1C187099" w14:textId="77777777" w:rsidR="00E332D9" w:rsidRDefault="00E332D9" w:rsidP="00E332D9">
      <w:pPr>
        <w:spacing w:after="120" w:line="240" w:lineRule="auto"/>
        <w:ind w:left="68"/>
        <w:rPr>
          <w:rFonts w:ascii="Gill Sans Nova" w:hAnsi="Gill Sans Nova"/>
          <w:color w:val="276B7D"/>
          <w:sz w:val="28"/>
          <w:szCs w:val="28"/>
          <w:lang w:val="sq-AL"/>
        </w:rPr>
      </w:pPr>
    </w:p>
    <w:p w14:paraId="70A47146" w14:textId="77777777" w:rsidR="00E332D9" w:rsidRPr="0032543F" w:rsidRDefault="00E332D9" w:rsidP="00E332D9">
      <w:pPr>
        <w:rPr>
          <w:sz w:val="6"/>
          <w:szCs w:val="6"/>
          <w:lang w:val="fr-FR"/>
        </w:rPr>
      </w:pPr>
    </w:p>
    <w:p w14:paraId="0983186E"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054CDC6D" w14:textId="77777777" w:rsidR="00E332D9" w:rsidRPr="009D5C3F" w:rsidRDefault="00E332D9" w:rsidP="00E332D9">
      <w:pPr>
        <w:pStyle w:val="Title"/>
        <w:spacing w:after="120"/>
        <w:rPr>
          <w:b/>
          <w:bCs/>
          <w:sz w:val="4"/>
          <w:szCs w:val="4"/>
          <w:lang w:val="fr-FR"/>
        </w:rPr>
      </w:pPr>
    </w:p>
    <w:p w14:paraId="70B0F85E" w14:textId="77777777" w:rsidR="00E332D9" w:rsidRPr="00812EED" w:rsidRDefault="00E332D9" w:rsidP="00E332D9">
      <w:pPr>
        <w:pStyle w:val="NoSpacing"/>
        <w:rPr>
          <w:sz w:val="2"/>
          <w:szCs w:val="2"/>
          <w:lang w:val="fr-FR"/>
        </w:rPr>
      </w:pPr>
    </w:p>
    <w:p w14:paraId="503525E2"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21FB3322" w14:textId="77777777" w:rsidR="00E332D9" w:rsidRPr="00BD281F" w:rsidRDefault="00E332D9" w:rsidP="00E332D9">
      <w:pPr>
        <w:pStyle w:val="Title"/>
        <w:rPr>
          <w:sz w:val="8"/>
          <w:szCs w:val="8"/>
          <w:lang w:val="fr-FR"/>
        </w:rPr>
      </w:pPr>
    </w:p>
    <w:p w14:paraId="3CE565A3"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4778E03A"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033EEBE3" w14:textId="77777777" w:rsidR="00E332D9" w:rsidRPr="007D2524" w:rsidRDefault="00E332D9" w:rsidP="00E332D9">
      <w:pPr>
        <w:pStyle w:val="Title"/>
        <w:rPr>
          <w:b/>
          <w:bCs/>
          <w:sz w:val="10"/>
          <w:szCs w:val="10"/>
          <w:lang w:val="fr-FR"/>
        </w:rPr>
      </w:pPr>
    </w:p>
    <w:p w14:paraId="1FEC1CA3" w14:textId="77777777" w:rsidR="00E332D9" w:rsidRPr="00BD281F" w:rsidRDefault="00E332D9" w:rsidP="00E332D9">
      <w:pPr>
        <w:pStyle w:val="Title"/>
        <w:spacing w:after="120"/>
        <w:rPr>
          <w:b/>
          <w:bCs/>
          <w:sz w:val="12"/>
          <w:szCs w:val="12"/>
          <w:lang w:val="fr-FR"/>
        </w:rPr>
      </w:pPr>
    </w:p>
    <w:p w14:paraId="40136366" w14:textId="77777777" w:rsidR="00E332D9" w:rsidRPr="007D2524" w:rsidRDefault="00E332D9" w:rsidP="00E332D9">
      <w:pPr>
        <w:pStyle w:val="NoSpacing"/>
        <w:rPr>
          <w:sz w:val="6"/>
          <w:szCs w:val="6"/>
          <w:lang w:val="fr-FR"/>
        </w:rPr>
      </w:pPr>
    </w:p>
    <w:p w14:paraId="42D903CA" w14:textId="77777777" w:rsidR="00E332D9" w:rsidRPr="007D2524" w:rsidRDefault="00E332D9" w:rsidP="00E332D9">
      <w:pPr>
        <w:pStyle w:val="Title"/>
        <w:rPr>
          <w:sz w:val="6"/>
          <w:szCs w:val="6"/>
          <w:lang w:val="fr-FR"/>
        </w:rPr>
      </w:pPr>
    </w:p>
    <w:p w14:paraId="1A733E04"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521EECEE"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07743943" w14:textId="77777777" w:rsidR="00E332D9" w:rsidRPr="00BD281F" w:rsidRDefault="00E332D9" w:rsidP="00E332D9">
      <w:pPr>
        <w:pStyle w:val="NoSpacing"/>
        <w:rPr>
          <w:sz w:val="2"/>
          <w:szCs w:val="2"/>
          <w:lang w:val="en-GB"/>
        </w:rPr>
      </w:pPr>
    </w:p>
    <w:p w14:paraId="10C567CE"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002C009D"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3320320C" w14:textId="13405FE0" w:rsidR="00E332D9" w:rsidRPr="004B7E19" w:rsidRDefault="00E332D9" w:rsidP="00E332D9">
      <w:pPr>
        <w:pStyle w:val="Title"/>
        <w:spacing w:after="0"/>
        <w:rPr>
          <w:rFonts w:ascii="Gill Sans Nova" w:hAnsi="Gill Sans Nova"/>
          <w:color w:val="244061" w:themeColor="accent1" w:themeShade="80"/>
          <w:sz w:val="32"/>
          <w:szCs w:val="32"/>
          <w:lang w:val="fr-FR"/>
        </w:rPr>
      </w:pPr>
      <w:r w:rsidRPr="004B7E19">
        <w:rPr>
          <w:b/>
          <w:bCs/>
          <w:sz w:val="24"/>
          <w:szCs w:val="24"/>
          <w:u w:val="single"/>
          <w:lang w:val="fr-FR"/>
        </w:rPr>
        <w:t>H1</w:t>
      </w:r>
      <w:r w:rsidRPr="004B7E19">
        <w:rPr>
          <w:sz w:val="24"/>
          <w:szCs w:val="24"/>
          <w:lang w:val="fr-FR"/>
        </w:rPr>
        <w:t xml:space="preserve"> : </w:t>
      </w:r>
      <w:r w:rsidRPr="004B7E19">
        <w:rPr>
          <w:rFonts w:ascii="Gill Sans Nova" w:hAnsi="Gill Sans Nova"/>
          <w:sz w:val="28"/>
          <w:szCs w:val="28"/>
          <w:lang w:val="fr-FR"/>
        </w:rPr>
        <w:t>tutoriel</w:t>
      </w:r>
      <w:r w:rsidRPr="004B7E19">
        <w:rPr>
          <w:rFonts w:ascii="Gill Sans Nova" w:hAnsi="Gill Sans Nova"/>
          <w:sz w:val="36"/>
          <w:szCs w:val="36"/>
          <w:lang w:val="fr-FR"/>
        </w:rPr>
        <w:t>_</w:t>
      </w:r>
      <w:r w:rsidRPr="004B7E19">
        <w:rPr>
          <w:rFonts w:ascii="Gill Sans Nova" w:hAnsi="Gill Sans Nova"/>
          <w:sz w:val="24"/>
          <w:szCs w:val="24"/>
          <w:lang w:val="fr-FR"/>
        </w:rPr>
        <w:t>0000x</w:t>
      </w:r>
      <w:r w:rsidRPr="004B7E19">
        <w:rPr>
          <w:rFonts w:ascii="Gill Sans Nova" w:hAnsi="Gill Sans Nova"/>
          <w:sz w:val="36"/>
          <w:szCs w:val="36"/>
          <w:lang w:val="fr-FR"/>
        </w:rPr>
        <w:t>/</w:t>
      </w:r>
      <w:r w:rsidRPr="004B7E19">
        <w:rPr>
          <w:rFonts w:ascii="Gill Sans Nova" w:hAnsi="Gill Sans Nova"/>
          <w:sz w:val="28"/>
          <w:szCs w:val="28"/>
          <w:lang w:val="fr-FR"/>
        </w:rPr>
        <w:t>lien</w:t>
      </w:r>
      <w:r w:rsidRPr="004B7E19">
        <w:rPr>
          <w:rFonts w:ascii="Gill Sans Nova" w:hAnsi="Gill Sans Nova"/>
          <w:sz w:val="32"/>
          <w:szCs w:val="32"/>
          <w:lang w:val="fr-FR"/>
        </w:rPr>
        <w:t>_</w:t>
      </w:r>
      <w:r w:rsidRPr="004B7E19">
        <w:rPr>
          <w:rFonts w:ascii="Gill Sans Nova" w:hAnsi="Gill Sans Nova"/>
          <w:sz w:val="24"/>
          <w:szCs w:val="24"/>
          <w:lang w:val="fr-FR"/>
        </w:rPr>
        <w:t>0000</w:t>
      </w:r>
      <w:r w:rsidR="004B7E19" w:rsidRPr="004B7E19">
        <w:rPr>
          <w:rFonts w:ascii="Gill Sans Nova" w:hAnsi="Gill Sans Nova"/>
          <w:sz w:val="24"/>
          <w:szCs w:val="24"/>
          <w:lang w:val="fr-FR"/>
        </w:rPr>
        <w:t>1</w:t>
      </w:r>
      <w:r w:rsidRPr="004B7E19">
        <w:rPr>
          <w:rFonts w:ascii="Gill Sans Nova" w:hAnsi="Gill Sans Nova"/>
          <w:sz w:val="32"/>
          <w:szCs w:val="32"/>
          <w:lang w:val="fr-FR"/>
        </w:rPr>
        <w:t>/</w:t>
      </w:r>
      <w:r w:rsidR="00A06621" w:rsidRPr="004B7E19">
        <w:rPr>
          <w:rFonts w:ascii="Gill Sans Nova" w:hAnsi="Gill Sans Nova"/>
          <w:color w:val="244061" w:themeColor="accent1" w:themeShade="80"/>
          <w:sz w:val="28"/>
          <w:szCs w:val="28"/>
          <w:lang w:val="fr-FR"/>
        </w:rPr>
        <w:t>bulle</w:t>
      </w:r>
      <w:r w:rsidRPr="004B7E19">
        <w:rPr>
          <w:rFonts w:ascii="Gill Sans Nova" w:hAnsi="Gill Sans Nova"/>
          <w:color w:val="244061" w:themeColor="accent1" w:themeShade="80"/>
          <w:sz w:val="28"/>
          <w:szCs w:val="28"/>
          <w:lang w:val="fr-FR"/>
        </w:rPr>
        <w:t>_</w:t>
      </w:r>
      <w:r w:rsidRPr="004B7E19">
        <w:rPr>
          <w:rFonts w:ascii="Gill Sans Nova" w:hAnsi="Gill Sans Nova"/>
          <w:color w:val="244061" w:themeColor="accent1" w:themeShade="80"/>
          <w:sz w:val="24"/>
          <w:szCs w:val="24"/>
          <w:lang w:val="fr-FR"/>
        </w:rPr>
        <w:t>0000</w:t>
      </w:r>
      <w:r w:rsidR="00A06621" w:rsidRPr="004B7E19">
        <w:rPr>
          <w:rFonts w:ascii="Gill Sans Nova" w:hAnsi="Gill Sans Nova"/>
          <w:color w:val="244061" w:themeColor="accent1" w:themeShade="80"/>
          <w:sz w:val="24"/>
          <w:szCs w:val="24"/>
          <w:lang w:val="fr-FR"/>
        </w:rPr>
        <w:t>3</w:t>
      </w:r>
    </w:p>
    <w:p w14:paraId="752CB3E0" w14:textId="77777777" w:rsidR="00E332D9" w:rsidRPr="004B7E19" w:rsidRDefault="00E332D9" w:rsidP="00E332D9">
      <w:pPr>
        <w:pStyle w:val="Title"/>
        <w:spacing w:after="0"/>
        <w:rPr>
          <w:b/>
          <w:bCs/>
          <w:sz w:val="8"/>
          <w:szCs w:val="8"/>
          <w:u w:val="single"/>
          <w:lang w:val="fr-FR"/>
        </w:rPr>
      </w:pPr>
    </w:p>
    <w:p w14:paraId="4EFD8578"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6EF6386A"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76DF22F4" w14:textId="77777777" w:rsidR="00E332D9" w:rsidRPr="00BD281F" w:rsidRDefault="00E332D9" w:rsidP="00E332D9">
      <w:pPr>
        <w:pStyle w:val="Title"/>
        <w:spacing w:after="0"/>
        <w:jc w:val="center"/>
        <w:rPr>
          <w:rFonts w:ascii="Aptos" w:hAnsi="Aptos"/>
          <w:i/>
          <w:iCs/>
          <w:sz w:val="20"/>
          <w:szCs w:val="20"/>
          <w:lang w:val="fr-FR"/>
        </w:rPr>
      </w:pPr>
    </w:p>
    <w:p w14:paraId="694CF2EF" w14:textId="77777777" w:rsidR="00E332D9" w:rsidRPr="00BD281F" w:rsidRDefault="00E332D9" w:rsidP="00E332D9">
      <w:pPr>
        <w:spacing w:after="0"/>
        <w:rPr>
          <w:b/>
          <w:bCs/>
          <w:color w:val="17365D" w:themeColor="text2" w:themeShade="BF"/>
          <w:sz w:val="20"/>
          <w:szCs w:val="20"/>
          <w:u w:val="single"/>
          <w:lang w:val="fr-FR"/>
        </w:rPr>
      </w:pPr>
    </w:p>
    <w:p w14:paraId="4810A440"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4179F488" w14:textId="36EE340F"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7EA6D19B" w14:textId="77777777" w:rsidR="00E332D9" w:rsidRDefault="00E332D9" w:rsidP="00E332D9">
      <w:pPr>
        <w:pStyle w:val="ListParagraph"/>
        <w:numPr>
          <w:ilvl w:val="0"/>
          <w:numId w:val="55"/>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60C41D18" w14:textId="77777777" w:rsidR="00E332D9" w:rsidRDefault="00E332D9" w:rsidP="00E332D9">
      <w:pPr>
        <w:pStyle w:val="ListParagraph"/>
        <w:numPr>
          <w:ilvl w:val="0"/>
          <w:numId w:val="55"/>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5E9D103D" w14:textId="77777777" w:rsidR="00E332D9" w:rsidRPr="00C15D10" w:rsidRDefault="00E332D9" w:rsidP="00E332D9">
      <w:pPr>
        <w:pStyle w:val="ListParagraph"/>
        <w:numPr>
          <w:ilvl w:val="0"/>
          <w:numId w:val="55"/>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4A84CAED" w14:textId="77777777" w:rsidR="00E332D9" w:rsidRPr="009E3491" w:rsidRDefault="00E332D9" w:rsidP="00E332D9">
      <w:pPr>
        <w:pStyle w:val="Title"/>
        <w:rPr>
          <w:b/>
          <w:bCs/>
          <w:sz w:val="4"/>
          <w:szCs w:val="4"/>
          <w:u w:val="single"/>
          <w:lang w:val="sq-AL"/>
        </w:rPr>
      </w:pPr>
    </w:p>
    <w:p w14:paraId="6369CCF9"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6CE9555B"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4E7C6949" w14:textId="77777777" w:rsidR="00E332D9" w:rsidRPr="009E3491" w:rsidRDefault="00E332D9" w:rsidP="00E332D9">
      <w:pPr>
        <w:pStyle w:val="Title"/>
        <w:rPr>
          <w:rFonts w:asciiTheme="minorHAnsi" w:hAnsiTheme="minorHAnsi"/>
          <w:b/>
          <w:bCs/>
          <w:sz w:val="8"/>
          <w:szCs w:val="8"/>
          <w:u w:val="single"/>
          <w:lang w:val="fr-FR"/>
        </w:rPr>
      </w:pPr>
    </w:p>
    <w:p w14:paraId="15DFFEA6"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4D38D3B6" w14:textId="77777777" w:rsidR="00E332D9" w:rsidRPr="00BD281F" w:rsidRDefault="00E332D9" w:rsidP="00E332D9">
      <w:pPr>
        <w:pStyle w:val="Title"/>
        <w:rPr>
          <w:rFonts w:ascii="Gill Sans Nova" w:hAnsi="Gill Sans Nova"/>
          <w:color w:val="1E4F5C"/>
          <w:sz w:val="8"/>
          <w:szCs w:val="8"/>
          <w:u w:val="single"/>
          <w:lang w:val="sq-AL"/>
        </w:rPr>
      </w:pPr>
    </w:p>
    <w:p w14:paraId="181EC9CE"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186E8954" w14:textId="5A77DEAD" w:rsidR="00047D24" w:rsidRPr="00C86BCA" w:rsidRDefault="00047D24" w:rsidP="00047D24">
      <w:pPr>
        <w:pStyle w:val="Title"/>
        <w:rPr>
          <w:rFonts w:ascii="Gill Sans Nova" w:hAnsi="Gill Sans Nova"/>
          <w:sz w:val="28"/>
          <w:szCs w:val="28"/>
          <w:lang w:val="fr-FR"/>
        </w:rPr>
      </w:pPr>
      <w:r w:rsidRPr="00C86BCA">
        <w:rPr>
          <w:rFonts w:ascii="Gill Sans Nova" w:hAnsi="Gill Sans Nova"/>
          <w:sz w:val="28"/>
          <w:szCs w:val="28"/>
          <w:lang w:val="fr-FR"/>
        </w:rPr>
        <w:t>grantTheAcces_example_1_mariaDB</w:t>
      </w:r>
    </w:p>
    <w:p w14:paraId="17205C16" w14:textId="77777777" w:rsidR="00E332D9" w:rsidRPr="009E3491" w:rsidRDefault="00E332D9" w:rsidP="00E332D9">
      <w:pPr>
        <w:pStyle w:val="Title"/>
        <w:rPr>
          <w:rFonts w:ascii="Gill Sans Nova" w:hAnsi="Gill Sans Nova"/>
          <w:color w:val="1E4F5C"/>
          <w:sz w:val="2"/>
          <w:szCs w:val="2"/>
          <w:lang w:val="fr-FR"/>
        </w:rPr>
      </w:pPr>
    </w:p>
    <w:p w14:paraId="4F796E2A"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0084279D" w14:textId="6431755D" w:rsidR="00E332D9" w:rsidRPr="00C86BCA" w:rsidRDefault="009841FD" w:rsidP="00E332D9">
      <w:pPr>
        <w:pStyle w:val="Title"/>
        <w:rPr>
          <w:rFonts w:ascii="Gill Sans Nova" w:hAnsi="Gill Sans Nova"/>
          <w:sz w:val="28"/>
          <w:szCs w:val="28"/>
          <w:lang w:val="fr-FR"/>
        </w:rPr>
      </w:pPr>
      <w:r>
        <w:rPr>
          <w:rFonts w:ascii="Gill Sans Nova" w:hAnsi="Gill Sans Nova"/>
          <w:sz w:val="28"/>
          <w:szCs w:val="28"/>
          <w:lang w:val="sq-AL"/>
        </w:rPr>
        <w:t xml:space="preserve">Gestion des permissions </w:t>
      </w:r>
      <w:r>
        <w:rPr>
          <w:rFonts w:ascii="Gill Sans Nova" w:hAnsi="Gill Sans Nova"/>
          <w:sz w:val="28"/>
          <w:szCs w:val="28"/>
          <w:lang w:val="sq-AL"/>
        </w:rPr>
        <w:t xml:space="preserve">: </w:t>
      </w:r>
      <w:r w:rsidRPr="00431FE1">
        <w:rPr>
          <w:rFonts w:ascii="Gill Sans Nova" w:hAnsi="Gill Sans Nova"/>
          <w:sz w:val="26"/>
          <w:szCs w:val="26"/>
          <w:lang w:val="sq-AL"/>
        </w:rPr>
        <w:t>ex</w:t>
      </w:r>
      <w:r w:rsidR="00431FE1" w:rsidRPr="00431FE1">
        <w:rPr>
          <w:rFonts w:ascii="Gill Sans Nova" w:hAnsi="Gill Sans Nova"/>
          <w:sz w:val="26"/>
          <w:szCs w:val="26"/>
          <w:lang w:val="sq-AL"/>
        </w:rPr>
        <w:t>e</w:t>
      </w:r>
      <w:r w:rsidRPr="00431FE1">
        <w:rPr>
          <w:rFonts w:ascii="Gill Sans Nova" w:hAnsi="Gill Sans Nova"/>
          <w:sz w:val="26"/>
          <w:szCs w:val="26"/>
          <w:lang w:val="sq-AL"/>
        </w:rPr>
        <w:t>mple :</w:t>
      </w:r>
      <w:r>
        <w:rPr>
          <w:rFonts w:ascii="Gill Sans Nova" w:hAnsi="Gill Sans Nova"/>
          <w:sz w:val="28"/>
          <w:szCs w:val="28"/>
          <w:lang w:val="sq-AL"/>
        </w:rPr>
        <w:t xml:space="preserve"> </w:t>
      </w:r>
      <w:r w:rsidR="003A06D4" w:rsidRPr="00431FE1">
        <w:rPr>
          <w:rFonts w:ascii="Gill Sans Nova" w:hAnsi="Gill Sans Nova"/>
          <w:sz w:val="24"/>
          <w:szCs w:val="24"/>
          <w:lang w:val="fr-FR"/>
        </w:rPr>
        <w:t xml:space="preserve">variété </w:t>
      </w:r>
      <w:r w:rsidRPr="00431FE1">
        <w:rPr>
          <w:rFonts w:ascii="Gill Sans Nova" w:hAnsi="Gill Sans Nova"/>
          <w:sz w:val="24"/>
          <w:szCs w:val="24"/>
          <w:lang w:val="fr-FR"/>
        </w:rPr>
        <w:t xml:space="preserve">et format </w:t>
      </w:r>
      <w:r w:rsidR="003A06D4" w:rsidRPr="00431FE1">
        <w:rPr>
          <w:rFonts w:ascii="Gill Sans Nova" w:hAnsi="Gill Sans Nova"/>
          <w:sz w:val="24"/>
          <w:szCs w:val="24"/>
          <w:lang w:val="fr-FR"/>
        </w:rPr>
        <w:t xml:space="preserve">des </w:t>
      </w:r>
      <w:r w:rsidR="00431FE1" w:rsidRPr="00431FE1">
        <w:rPr>
          <w:rFonts w:ascii="Gill Sans Nova" w:hAnsi="Gill Sans Nova"/>
          <w:sz w:val="24"/>
          <w:szCs w:val="24"/>
          <w:lang w:val="fr-FR"/>
        </w:rPr>
        <w:t xml:space="preserve">machines </w:t>
      </w:r>
      <w:r w:rsidR="003A06D4" w:rsidRPr="00431FE1">
        <w:rPr>
          <w:rFonts w:ascii="Gill Sans Nova" w:hAnsi="Gill Sans Nova"/>
          <w:sz w:val="24"/>
          <w:szCs w:val="24"/>
          <w:lang w:val="fr-FR"/>
        </w:rPr>
        <w:t xml:space="preserve">sources </w:t>
      </w:r>
    </w:p>
    <w:p w14:paraId="68F06A27" w14:textId="77777777" w:rsidR="00E332D9" w:rsidRPr="009E3491" w:rsidRDefault="00E332D9" w:rsidP="00E332D9">
      <w:pPr>
        <w:pStyle w:val="Title"/>
        <w:rPr>
          <w:rFonts w:ascii="Gill Sans Nova" w:hAnsi="Gill Sans Nova"/>
          <w:color w:val="1E4F5C"/>
          <w:sz w:val="2"/>
          <w:szCs w:val="2"/>
          <w:lang w:val="fr-FR"/>
        </w:rPr>
      </w:pPr>
    </w:p>
    <w:p w14:paraId="6A255C3E"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3650A86A" w14:textId="5B0370A9" w:rsidR="00E332D9" w:rsidRPr="00C86BCA" w:rsidRDefault="003A06D4" w:rsidP="00E332D9">
      <w:pPr>
        <w:pStyle w:val="Title"/>
        <w:rPr>
          <w:rFonts w:ascii="Gill Sans Nova" w:hAnsi="Gill Sans Nova"/>
          <w:sz w:val="28"/>
          <w:szCs w:val="28"/>
          <w:lang w:val="fr-FR"/>
        </w:rPr>
      </w:pPr>
      <w:r w:rsidRPr="00C86BCA">
        <w:rPr>
          <w:rFonts w:ascii="Gill Sans Nova" w:hAnsi="Gill Sans Nova"/>
          <w:sz w:val="28"/>
          <w:szCs w:val="28"/>
          <w:lang w:val="fr-FR"/>
        </w:rPr>
        <w:t>Prépare</w:t>
      </w:r>
      <w:r w:rsidR="00D6670E">
        <w:rPr>
          <w:rFonts w:ascii="Gill Sans Nova" w:hAnsi="Gill Sans Nova"/>
          <w:sz w:val="28"/>
          <w:szCs w:val="28"/>
          <w:lang w:val="fr-FR"/>
        </w:rPr>
        <w:t>r</w:t>
      </w:r>
      <w:r w:rsidRPr="00C86BCA">
        <w:rPr>
          <w:rFonts w:ascii="Gill Sans Nova" w:hAnsi="Gill Sans Nova"/>
          <w:sz w:val="28"/>
          <w:szCs w:val="28"/>
          <w:lang w:val="fr-FR"/>
        </w:rPr>
        <w:t xml:space="preserve"> la compréhension des requêtes de connections complexes aux BDD</w:t>
      </w:r>
    </w:p>
    <w:p w14:paraId="4F59C7F1" w14:textId="77777777" w:rsidR="00E332D9" w:rsidRPr="00A870E3" w:rsidRDefault="00E332D9" w:rsidP="00E332D9">
      <w:pPr>
        <w:pStyle w:val="Title"/>
        <w:rPr>
          <w:b/>
          <w:bCs/>
          <w:sz w:val="20"/>
          <w:szCs w:val="20"/>
          <w:lang w:val="fr-FR"/>
        </w:rPr>
      </w:pPr>
    </w:p>
    <w:p w14:paraId="425855CC"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51E04681" w14:textId="77777777" w:rsidR="00E332D9" w:rsidRPr="009D5C3F" w:rsidRDefault="00E332D9" w:rsidP="00E332D9">
      <w:pPr>
        <w:pStyle w:val="Title"/>
        <w:rPr>
          <w:b/>
          <w:bCs/>
          <w:sz w:val="2"/>
          <w:szCs w:val="2"/>
          <w:u w:val="single"/>
          <w:lang w:val="fr-FR"/>
        </w:rPr>
      </w:pPr>
    </w:p>
    <w:p w14:paraId="23FDA313"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5465CC12" w14:textId="77777777" w:rsidR="00E332D9" w:rsidRPr="003A06D4" w:rsidRDefault="00E332D9" w:rsidP="00E332D9">
      <w:pPr>
        <w:pStyle w:val="Title"/>
        <w:rPr>
          <w:sz w:val="28"/>
          <w:szCs w:val="28"/>
          <w:lang w:val="fr-FR"/>
        </w:rPr>
      </w:pPr>
      <w:r w:rsidRPr="003A06D4">
        <w:rPr>
          <w:b/>
          <w:bCs/>
          <w:sz w:val="32"/>
          <w:szCs w:val="32"/>
          <w:u w:val="single"/>
          <w:lang w:val="fr-FR"/>
        </w:rPr>
        <w:t>H3</w:t>
      </w:r>
      <w:r w:rsidRPr="003A06D4">
        <w:rPr>
          <w:b/>
          <w:bCs/>
          <w:sz w:val="32"/>
          <w:szCs w:val="32"/>
          <w:lang w:val="fr-FR"/>
        </w:rPr>
        <w:t>-</w:t>
      </w:r>
      <w:r w:rsidRPr="003A06D4">
        <w:rPr>
          <w:b/>
          <w:bCs/>
          <w:sz w:val="28"/>
          <w:szCs w:val="28"/>
          <w:lang w:val="fr-FR"/>
        </w:rPr>
        <w:t>0</w:t>
      </w:r>
      <w:r w:rsidRPr="003A06D4">
        <w:rPr>
          <w:sz w:val="32"/>
          <w:szCs w:val="32"/>
          <w:lang w:val="fr-FR"/>
        </w:rPr>
        <w:t> : b</w:t>
      </w:r>
      <w:r w:rsidRPr="003A06D4">
        <w:rPr>
          <w:sz w:val="28"/>
          <w:szCs w:val="28"/>
          <w:lang w:val="fr-FR"/>
        </w:rPr>
        <w:t>ody</w:t>
      </w:r>
    </w:p>
    <w:p w14:paraId="6052A2E8" w14:textId="77777777" w:rsidR="00E332D9" w:rsidRPr="003A06D4" w:rsidRDefault="00E332D9" w:rsidP="00E332D9">
      <w:pPr>
        <w:pStyle w:val="Title"/>
        <w:rPr>
          <w:sz w:val="20"/>
          <w:szCs w:val="20"/>
          <w:lang w:val="fr-FR"/>
        </w:rPr>
      </w:pPr>
    </w:p>
    <w:p w14:paraId="27BEABCD" w14:textId="77777777" w:rsidR="00A342E1" w:rsidRDefault="00E332D9" w:rsidP="00A342E1">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67057C7F" w14:textId="77777777" w:rsidR="00A342E1" w:rsidRPr="00A342E1" w:rsidRDefault="00A342E1" w:rsidP="00A342E1">
      <w:pPr>
        <w:pStyle w:val="Title"/>
        <w:spacing w:after="0" w:line="300" w:lineRule="auto"/>
        <w:rPr>
          <w:rFonts w:ascii="Corbel" w:hAnsi="Corbel" w:cs="Segoe UI"/>
          <w:color w:val="022C46"/>
          <w:sz w:val="8"/>
          <w:szCs w:val="8"/>
          <w:lang w:val="fr-FR"/>
        </w:rPr>
      </w:pPr>
    </w:p>
    <w:p w14:paraId="721B6550" w14:textId="01C7BF60" w:rsidR="00A342E1" w:rsidRDefault="00A342E1" w:rsidP="00A342E1">
      <w:pPr>
        <w:pStyle w:val="Title"/>
        <w:spacing w:after="0" w:line="300" w:lineRule="auto"/>
        <w:rPr>
          <w:rFonts w:ascii="Corbel" w:hAnsi="Corbel" w:cs="Segoe UI"/>
          <w:color w:val="022C46"/>
          <w:sz w:val="26"/>
          <w:szCs w:val="26"/>
          <w:lang w:val="fr-FR"/>
        </w:rPr>
      </w:pPr>
      <w:r w:rsidRPr="007C0557">
        <w:rPr>
          <w:rFonts w:ascii="Corbel" w:hAnsi="Corbel" w:cs="Segoe UI"/>
          <w:color w:val="022C46"/>
          <w:sz w:val="26"/>
          <w:szCs w:val="26"/>
          <w:lang w:val="fr-FR"/>
        </w:rPr>
        <w:t>// Exemple de cas d'école pour spécifier un utilisateur et un hôte différents :</w:t>
      </w:r>
    </w:p>
    <w:p w14:paraId="5CF5631E" w14:textId="77777777" w:rsidR="00A342E1" w:rsidRDefault="00A342E1" w:rsidP="00A342E1">
      <w:pPr>
        <w:pStyle w:val="Title"/>
        <w:spacing w:after="0" w:line="300" w:lineRule="auto"/>
        <w:rPr>
          <w:rFonts w:ascii="Corbel" w:hAnsi="Corbel" w:cs="Segoe UI"/>
          <w:color w:val="022C46"/>
          <w:sz w:val="26"/>
          <w:szCs w:val="26"/>
          <w:lang w:val="fr-FR"/>
        </w:rPr>
      </w:pPr>
      <w:r>
        <w:rPr>
          <w:rFonts w:ascii="Corbel" w:hAnsi="Corbel" w:cs="Segoe UI"/>
          <w:color w:val="022C46"/>
          <w:sz w:val="26"/>
          <w:szCs w:val="26"/>
          <w:lang w:val="fr-FR"/>
        </w:rPr>
        <w:t xml:space="preserve">// Les cibles de ce code sont ceux qui veulent se connecter à la BDD  </w:t>
      </w:r>
    </w:p>
    <w:p w14:paraId="73DD5FCC" w14:textId="77777777" w:rsidR="00A342E1" w:rsidRDefault="00A342E1" w:rsidP="00A342E1">
      <w:pPr>
        <w:pStyle w:val="Title"/>
        <w:spacing w:after="0" w:line="300" w:lineRule="auto"/>
        <w:rPr>
          <w:rFonts w:ascii="Corbel" w:hAnsi="Corbel" w:cs="Segoe UI"/>
          <w:color w:val="022C46"/>
          <w:sz w:val="26"/>
          <w:szCs w:val="26"/>
          <w:lang w:val="en-GB"/>
        </w:rPr>
      </w:pPr>
      <w:r w:rsidRPr="00A342E1">
        <w:rPr>
          <w:rFonts w:ascii="Corbel" w:hAnsi="Corbel" w:cs="Segoe UI"/>
          <w:color w:val="022C46"/>
          <w:sz w:val="26"/>
          <w:szCs w:val="26"/>
          <w:lang w:val="en-GB"/>
        </w:rPr>
        <w:t xml:space="preserve">GRANT SELECT ON drupal.* </w:t>
      </w:r>
      <w:r w:rsidRPr="00DD1E54">
        <w:rPr>
          <w:rFonts w:ascii="Corbel" w:hAnsi="Corbel" w:cs="Segoe UI"/>
          <w:color w:val="022C46"/>
          <w:sz w:val="26"/>
          <w:szCs w:val="26"/>
          <w:lang w:val="en-GB"/>
        </w:rPr>
        <w:t>TO 'user'@'192.168.1.100';</w:t>
      </w:r>
    </w:p>
    <w:p w14:paraId="7E71640A" w14:textId="77777777" w:rsidR="00A342E1" w:rsidRDefault="00A342E1" w:rsidP="00A342E1">
      <w:pPr>
        <w:pStyle w:val="Title"/>
        <w:spacing w:after="0" w:line="300" w:lineRule="auto"/>
        <w:rPr>
          <w:rFonts w:ascii="Corbel" w:hAnsi="Corbel" w:cs="Segoe UI"/>
          <w:color w:val="022C46"/>
          <w:sz w:val="26"/>
          <w:szCs w:val="26"/>
          <w:lang w:val="fr-FR"/>
        </w:rPr>
      </w:pPr>
      <w:r w:rsidRPr="007C0557">
        <w:rPr>
          <w:rFonts w:ascii="Corbel" w:hAnsi="Corbel" w:cs="Segoe UI"/>
          <w:color w:val="022C46"/>
          <w:sz w:val="26"/>
          <w:szCs w:val="26"/>
          <w:lang w:val="fr-FR"/>
        </w:rPr>
        <w:t xml:space="preserve">// TO 'user'@'192.168.1.100' : utilisateur et adresse IP </w:t>
      </w:r>
      <w:r>
        <w:rPr>
          <w:rFonts w:ascii="Corbel" w:hAnsi="Corbel" w:cs="Segoe UI"/>
          <w:color w:val="022C46"/>
          <w:sz w:val="26"/>
          <w:szCs w:val="26"/>
          <w:lang w:val="fr-FR"/>
        </w:rPr>
        <w:t xml:space="preserve">qui reçoivent </w:t>
      </w:r>
      <w:r w:rsidRPr="007C0557">
        <w:rPr>
          <w:rFonts w:ascii="Corbel" w:hAnsi="Corbel" w:cs="Segoe UI"/>
          <w:color w:val="022C46"/>
          <w:sz w:val="26"/>
          <w:szCs w:val="26"/>
          <w:lang w:val="fr-FR"/>
        </w:rPr>
        <w:t>les privilèges</w:t>
      </w:r>
    </w:p>
    <w:p w14:paraId="3A8AD2CA" w14:textId="77777777" w:rsidR="00A342E1" w:rsidRDefault="00A342E1" w:rsidP="00A342E1">
      <w:pPr>
        <w:pStyle w:val="Title"/>
        <w:spacing w:after="0" w:line="300" w:lineRule="auto"/>
        <w:rPr>
          <w:rFonts w:ascii="Corbel" w:hAnsi="Corbel" w:cs="Segoe UI"/>
          <w:color w:val="022C46"/>
          <w:sz w:val="26"/>
          <w:szCs w:val="26"/>
          <w:lang w:val="en-GB"/>
        </w:rPr>
      </w:pPr>
      <w:r w:rsidRPr="00DD1E54">
        <w:rPr>
          <w:rFonts w:ascii="Corbel" w:hAnsi="Corbel" w:cs="Segoe UI"/>
          <w:color w:val="022C46"/>
          <w:sz w:val="26"/>
          <w:szCs w:val="26"/>
          <w:lang w:val="en-GB"/>
        </w:rPr>
        <w:t>GRANT SELECT ON drupal.* TO 'user'@'nom_machine';</w:t>
      </w:r>
    </w:p>
    <w:p w14:paraId="556E23E5" w14:textId="77777777" w:rsidR="00A342E1" w:rsidRDefault="00A342E1" w:rsidP="00A342E1">
      <w:pPr>
        <w:pStyle w:val="Title"/>
        <w:spacing w:after="0" w:line="300" w:lineRule="auto"/>
        <w:rPr>
          <w:rFonts w:ascii="Corbel" w:hAnsi="Corbel" w:cs="Segoe UI"/>
          <w:color w:val="022C46"/>
          <w:sz w:val="26"/>
          <w:szCs w:val="26"/>
          <w:lang w:val="fr-FR"/>
        </w:rPr>
      </w:pPr>
      <w:r w:rsidRPr="00876766">
        <w:rPr>
          <w:rFonts w:ascii="Corbel" w:hAnsi="Corbel" w:cs="Segoe UI"/>
          <w:color w:val="022C46"/>
          <w:sz w:val="26"/>
          <w:szCs w:val="26"/>
          <w:lang w:val="fr-FR"/>
        </w:rPr>
        <w:t>// TO 'user'@'nom_machine' : Si le</w:t>
      </w:r>
      <w:r>
        <w:rPr>
          <w:rFonts w:ascii="Corbel" w:hAnsi="Corbel" w:cs="Segoe UI"/>
          <w:color w:val="022C46"/>
          <w:sz w:val="26"/>
          <w:szCs w:val="26"/>
          <w:lang w:val="fr-FR"/>
        </w:rPr>
        <w:t xml:space="preserve"> DNS fonctionne, la machine peut être nommée</w:t>
      </w:r>
    </w:p>
    <w:p w14:paraId="7C62ABA3" w14:textId="77777777" w:rsidR="00A342E1" w:rsidRDefault="00A342E1" w:rsidP="00A342E1">
      <w:pPr>
        <w:pStyle w:val="Title"/>
        <w:spacing w:after="0" w:line="300" w:lineRule="auto"/>
        <w:rPr>
          <w:rFonts w:ascii="Corbel" w:hAnsi="Corbel" w:cs="Segoe UI"/>
          <w:color w:val="022C46"/>
          <w:sz w:val="26"/>
          <w:szCs w:val="26"/>
          <w:lang w:val="en-GB"/>
        </w:rPr>
      </w:pPr>
      <w:r w:rsidRPr="00DD1E54">
        <w:rPr>
          <w:rFonts w:ascii="Corbel" w:hAnsi="Corbel" w:cs="Segoe UI"/>
          <w:color w:val="022C46"/>
          <w:sz w:val="26"/>
          <w:szCs w:val="26"/>
          <w:lang w:val="en-GB"/>
        </w:rPr>
        <w:t>GRANT SELECT ON drupal.* TO 'user'@'serveur_exemple.com';</w:t>
      </w:r>
    </w:p>
    <w:p w14:paraId="3279E551" w14:textId="7D673B80" w:rsidR="00A342E1" w:rsidRPr="007C0557" w:rsidRDefault="00A342E1" w:rsidP="00A342E1">
      <w:pPr>
        <w:pStyle w:val="Title"/>
        <w:spacing w:after="0" w:line="300" w:lineRule="auto"/>
        <w:rPr>
          <w:rFonts w:ascii="Corbel" w:hAnsi="Corbel" w:cs="Segoe UI"/>
          <w:color w:val="022C46"/>
          <w:sz w:val="26"/>
          <w:szCs w:val="26"/>
          <w:lang w:val="fr-FR"/>
        </w:rPr>
      </w:pPr>
      <w:r w:rsidRPr="007C0557">
        <w:rPr>
          <w:rFonts w:ascii="Corbel" w:hAnsi="Corbel" w:cs="Segoe UI"/>
          <w:color w:val="022C46"/>
          <w:sz w:val="26"/>
          <w:szCs w:val="26"/>
          <w:lang w:val="fr-FR"/>
        </w:rPr>
        <w:t xml:space="preserve">// TO 'user'@'serveur_exemple.com' : </w:t>
      </w:r>
      <w:r w:rsidRPr="00876766">
        <w:rPr>
          <w:rFonts w:ascii="Corbel" w:hAnsi="Corbel" w:cs="Segoe UI"/>
          <w:color w:val="022C46"/>
          <w:sz w:val="26"/>
          <w:szCs w:val="26"/>
          <w:lang w:val="fr-FR"/>
        </w:rPr>
        <w:t>Si le</w:t>
      </w:r>
      <w:r>
        <w:rPr>
          <w:rFonts w:ascii="Corbel" w:hAnsi="Corbel" w:cs="Segoe UI"/>
          <w:color w:val="022C46"/>
          <w:sz w:val="26"/>
          <w:szCs w:val="26"/>
          <w:lang w:val="fr-FR"/>
        </w:rPr>
        <w:t xml:space="preserve"> DNS marche, le serveur peut être nommée</w:t>
      </w:r>
    </w:p>
    <w:p w14:paraId="2E866EB2" w14:textId="77777777" w:rsidR="00E332D9" w:rsidRPr="00A342E1" w:rsidRDefault="00E332D9" w:rsidP="00E332D9">
      <w:pPr>
        <w:pStyle w:val="Title"/>
        <w:rPr>
          <w:rFonts w:ascii="Gill Sans Nova" w:hAnsi="Gill Sans Nova"/>
          <w:color w:val="276B7D"/>
          <w:sz w:val="8"/>
          <w:szCs w:val="8"/>
          <w:lang w:val="fr-FR"/>
        </w:rPr>
      </w:pPr>
    </w:p>
    <w:p w14:paraId="765162F3"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2B4DFEA3" w14:textId="77777777" w:rsidR="00E332D9" w:rsidRPr="00812EED" w:rsidRDefault="00E332D9" w:rsidP="00E332D9">
      <w:pPr>
        <w:pStyle w:val="Title"/>
        <w:rPr>
          <w:b/>
          <w:bCs/>
          <w:sz w:val="12"/>
          <w:szCs w:val="12"/>
          <w:u w:val="single"/>
          <w:lang w:val="en-GB"/>
        </w:rPr>
      </w:pPr>
    </w:p>
    <w:p w14:paraId="6A2E7E84"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14B87CDA"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049A6415"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31FE258A"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7DF2E38A"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6A101F1D"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078690A7"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50680679"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41CD2573" w14:textId="77777777" w:rsidR="00E332D9" w:rsidRPr="007D2524" w:rsidRDefault="00E332D9" w:rsidP="00E332D9">
      <w:pPr>
        <w:rPr>
          <w:rFonts w:ascii="Aptos" w:hAnsi="Aptos" w:cs="Segoe UI"/>
          <w:color w:val="242424"/>
          <w:sz w:val="18"/>
          <w:szCs w:val="18"/>
          <w:lang w:val="fr-FR"/>
        </w:rPr>
      </w:pPr>
    </w:p>
    <w:p w14:paraId="76229047"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2705FC64" w14:textId="77777777" w:rsidR="00E332D9" w:rsidRDefault="00E332D9" w:rsidP="00E332D9">
      <w:pPr>
        <w:spacing w:after="120" w:line="240" w:lineRule="auto"/>
        <w:ind w:left="68"/>
        <w:rPr>
          <w:rFonts w:ascii="Gill Sans Nova" w:hAnsi="Gill Sans Nova"/>
          <w:color w:val="276B7D"/>
          <w:sz w:val="28"/>
          <w:szCs w:val="28"/>
          <w:lang w:val="sq-AL"/>
        </w:rPr>
      </w:pPr>
    </w:p>
    <w:p w14:paraId="2BB040E7" w14:textId="77777777" w:rsidR="00E332D9" w:rsidRPr="0032543F" w:rsidRDefault="00E332D9" w:rsidP="00E332D9">
      <w:pPr>
        <w:rPr>
          <w:sz w:val="6"/>
          <w:szCs w:val="6"/>
          <w:lang w:val="fr-FR"/>
        </w:rPr>
      </w:pPr>
    </w:p>
    <w:p w14:paraId="0E53B12B"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3BC08415" w14:textId="77777777" w:rsidR="00E332D9" w:rsidRPr="009D5C3F" w:rsidRDefault="00E332D9" w:rsidP="00E332D9">
      <w:pPr>
        <w:pStyle w:val="Title"/>
        <w:spacing w:after="120"/>
        <w:rPr>
          <w:b/>
          <w:bCs/>
          <w:sz w:val="4"/>
          <w:szCs w:val="4"/>
          <w:lang w:val="fr-FR"/>
        </w:rPr>
      </w:pPr>
    </w:p>
    <w:p w14:paraId="6397DBB7" w14:textId="77777777" w:rsidR="00E332D9" w:rsidRPr="00812EED" w:rsidRDefault="00E332D9" w:rsidP="00E332D9">
      <w:pPr>
        <w:pStyle w:val="NoSpacing"/>
        <w:rPr>
          <w:sz w:val="2"/>
          <w:szCs w:val="2"/>
          <w:lang w:val="fr-FR"/>
        </w:rPr>
      </w:pPr>
    </w:p>
    <w:p w14:paraId="53D4DD43"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28392EC1" w14:textId="77777777" w:rsidR="00E332D9" w:rsidRPr="00BD281F" w:rsidRDefault="00E332D9" w:rsidP="00E332D9">
      <w:pPr>
        <w:pStyle w:val="Title"/>
        <w:rPr>
          <w:sz w:val="8"/>
          <w:szCs w:val="8"/>
          <w:lang w:val="fr-FR"/>
        </w:rPr>
      </w:pPr>
    </w:p>
    <w:p w14:paraId="34C36CAB"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482CABB2"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74C3A1C1" w14:textId="77777777" w:rsidR="00E332D9" w:rsidRPr="007D2524" w:rsidRDefault="00E332D9" w:rsidP="00E332D9">
      <w:pPr>
        <w:pStyle w:val="Title"/>
        <w:rPr>
          <w:b/>
          <w:bCs/>
          <w:sz w:val="10"/>
          <w:szCs w:val="10"/>
          <w:lang w:val="fr-FR"/>
        </w:rPr>
      </w:pPr>
    </w:p>
    <w:p w14:paraId="10215E01" w14:textId="77777777" w:rsidR="00E332D9" w:rsidRPr="00BD281F" w:rsidRDefault="00E332D9" w:rsidP="00E332D9">
      <w:pPr>
        <w:pStyle w:val="Title"/>
        <w:spacing w:after="120"/>
        <w:rPr>
          <w:b/>
          <w:bCs/>
          <w:sz w:val="12"/>
          <w:szCs w:val="12"/>
          <w:lang w:val="fr-FR"/>
        </w:rPr>
      </w:pPr>
    </w:p>
    <w:p w14:paraId="6B200DA0" w14:textId="77777777" w:rsidR="00E332D9" w:rsidRPr="007D2524" w:rsidRDefault="00E332D9" w:rsidP="00E332D9">
      <w:pPr>
        <w:pStyle w:val="NoSpacing"/>
        <w:rPr>
          <w:sz w:val="6"/>
          <w:szCs w:val="6"/>
          <w:lang w:val="fr-FR"/>
        </w:rPr>
      </w:pPr>
    </w:p>
    <w:p w14:paraId="47B794FB" w14:textId="77777777" w:rsidR="00E332D9" w:rsidRPr="007D2524" w:rsidRDefault="00E332D9" w:rsidP="00E332D9">
      <w:pPr>
        <w:pStyle w:val="Title"/>
        <w:rPr>
          <w:sz w:val="6"/>
          <w:szCs w:val="6"/>
          <w:lang w:val="fr-FR"/>
        </w:rPr>
      </w:pPr>
    </w:p>
    <w:p w14:paraId="68DB43B6"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3EC197DA"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23EB4DE7" w14:textId="77777777" w:rsidR="00E332D9" w:rsidRPr="00BD281F" w:rsidRDefault="00E332D9" w:rsidP="00E332D9">
      <w:pPr>
        <w:pStyle w:val="NoSpacing"/>
        <w:rPr>
          <w:sz w:val="2"/>
          <w:szCs w:val="2"/>
          <w:lang w:val="en-GB"/>
        </w:rPr>
      </w:pPr>
    </w:p>
    <w:p w14:paraId="15186A3E"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64B07F66"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621452B4" w14:textId="5E37A290" w:rsidR="00E332D9" w:rsidRPr="004B7E19" w:rsidRDefault="00E332D9" w:rsidP="00E332D9">
      <w:pPr>
        <w:pStyle w:val="Title"/>
        <w:spacing w:after="0"/>
        <w:rPr>
          <w:rFonts w:ascii="Gill Sans Nova" w:hAnsi="Gill Sans Nova"/>
          <w:color w:val="244061" w:themeColor="accent1" w:themeShade="80"/>
          <w:sz w:val="32"/>
          <w:szCs w:val="32"/>
          <w:lang w:val="fr-FR"/>
        </w:rPr>
      </w:pPr>
      <w:r w:rsidRPr="004B7E19">
        <w:rPr>
          <w:b/>
          <w:bCs/>
          <w:sz w:val="24"/>
          <w:szCs w:val="24"/>
          <w:u w:val="single"/>
          <w:lang w:val="fr-FR"/>
        </w:rPr>
        <w:t>H1</w:t>
      </w:r>
      <w:r w:rsidRPr="004B7E19">
        <w:rPr>
          <w:sz w:val="24"/>
          <w:szCs w:val="24"/>
          <w:lang w:val="fr-FR"/>
        </w:rPr>
        <w:t xml:space="preserve"> : </w:t>
      </w:r>
      <w:r w:rsidRPr="004B7E19">
        <w:rPr>
          <w:rFonts w:ascii="Gill Sans Nova" w:hAnsi="Gill Sans Nova"/>
          <w:sz w:val="28"/>
          <w:szCs w:val="28"/>
          <w:lang w:val="fr-FR"/>
        </w:rPr>
        <w:t>tutoriel</w:t>
      </w:r>
      <w:r w:rsidRPr="004B7E19">
        <w:rPr>
          <w:rFonts w:ascii="Gill Sans Nova" w:hAnsi="Gill Sans Nova"/>
          <w:sz w:val="36"/>
          <w:szCs w:val="36"/>
          <w:lang w:val="fr-FR"/>
        </w:rPr>
        <w:t>_</w:t>
      </w:r>
      <w:r w:rsidRPr="004B7E19">
        <w:rPr>
          <w:rFonts w:ascii="Gill Sans Nova" w:hAnsi="Gill Sans Nova"/>
          <w:sz w:val="24"/>
          <w:szCs w:val="24"/>
          <w:lang w:val="fr-FR"/>
        </w:rPr>
        <w:t>0000x</w:t>
      </w:r>
      <w:r w:rsidRPr="004B7E19">
        <w:rPr>
          <w:rFonts w:ascii="Gill Sans Nova" w:hAnsi="Gill Sans Nova"/>
          <w:sz w:val="36"/>
          <w:szCs w:val="36"/>
          <w:lang w:val="fr-FR"/>
        </w:rPr>
        <w:t>/</w:t>
      </w:r>
      <w:r w:rsidRPr="004B7E19">
        <w:rPr>
          <w:rFonts w:ascii="Gill Sans Nova" w:hAnsi="Gill Sans Nova"/>
          <w:sz w:val="28"/>
          <w:szCs w:val="28"/>
          <w:lang w:val="fr-FR"/>
        </w:rPr>
        <w:t>lien</w:t>
      </w:r>
      <w:r w:rsidRPr="004B7E19">
        <w:rPr>
          <w:rFonts w:ascii="Gill Sans Nova" w:hAnsi="Gill Sans Nova"/>
          <w:sz w:val="32"/>
          <w:szCs w:val="32"/>
          <w:lang w:val="fr-FR"/>
        </w:rPr>
        <w:t>_</w:t>
      </w:r>
      <w:r w:rsidRPr="004B7E19">
        <w:rPr>
          <w:rFonts w:ascii="Gill Sans Nova" w:hAnsi="Gill Sans Nova"/>
          <w:sz w:val="24"/>
          <w:szCs w:val="24"/>
          <w:lang w:val="fr-FR"/>
        </w:rPr>
        <w:t>0000</w:t>
      </w:r>
      <w:r w:rsidR="004B7E19" w:rsidRPr="004B7E19">
        <w:rPr>
          <w:rFonts w:ascii="Gill Sans Nova" w:hAnsi="Gill Sans Nova"/>
          <w:sz w:val="24"/>
          <w:szCs w:val="24"/>
          <w:lang w:val="fr-FR"/>
        </w:rPr>
        <w:t>1</w:t>
      </w:r>
      <w:r w:rsidRPr="004B7E19">
        <w:rPr>
          <w:rFonts w:ascii="Gill Sans Nova" w:hAnsi="Gill Sans Nova"/>
          <w:sz w:val="32"/>
          <w:szCs w:val="32"/>
          <w:lang w:val="fr-FR"/>
        </w:rPr>
        <w:t>/</w:t>
      </w:r>
      <w:r w:rsidRPr="004B7E19">
        <w:rPr>
          <w:rFonts w:ascii="Gill Sans Nova" w:hAnsi="Gill Sans Nova"/>
          <w:color w:val="244061" w:themeColor="accent1" w:themeShade="80"/>
          <w:sz w:val="28"/>
          <w:szCs w:val="28"/>
          <w:lang w:val="fr-FR"/>
        </w:rPr>
        <w:t>code_line_</w:t>
      </w:r>
      <w:r w:rsidRPr="004B7E19">
        <w:rPr>
          <w:rFonts w:ascii="Gill Sans Nova" w:hAnsi="Gill Sans Nova"/>
          <w:color w:val="244061" w:themeColor="accent1" w:themeShade="80"/>
          <w:sz w:val="24"/>
          <w:szCs w:val="24"/>
          <w:lang w:val="fr-FR"/>
        </w:rPr>
        <w:t>0000</w:t>
      </w:r>
      <w:r w:rsidR="00CD4A2D" w:rsidRPr="004B7E19">
        <w:rPr>
          <w:rFonts w:ascii="Gill Sans Nova" w:hAnsi="Gill Sans Nova"/>
          <w:color w:val="244061" w:themeColor="accent1" w:themeShade="80"/>
          <w:sz w:val="24"/>
          <w:szCs w:val="24"/>
          <w:lang w:val="fr-FR"/>
        </w:rPr>
        <w:t>3</w:t>
      </w:r>
    </w:p>
    <w:p w14:paraId="40B5BDC0" w14:textId="77777777" w:rsidR="00E332D9" w:rsidRPr="004B7E19" w:rsidRDefault="00E332D9" w:rsidP="00E332D9">
      <w:pPr>
        <w:pStyle w:val="Title"/>
        <w:spacing w:after="0"/>
        <w:rPr>
          <w:b/>
          <w:bCs/>
          <w:sz w:val="8"/>
          <w:szCs w:val="8"/>
          <w:u w:val="single"/>
          <w:lang w:val="fr-FR"/>
        </w:rPr>
      </w:pPr>
    </w:p>
    <w:p w14:paraId="173D39FB"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22E613BF"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6F905DC0" w14:textId="77777777" w:rsidR="00E332D9" w:rsidRPr="00BD281F" w:rsidRDefault="00E332D9" w:rsidP="00E332D9">
      <w:pPr>
        <w:pStyle w:val="Title"/>
        <w:spacing w:after="0"/>
        <w:jc w:val="center"/>
        <w:rPr>
          <w:rFonts w:ascii="Aptos" w:hAnsi="Aptos"/>
          <w:i/>
          <w:iCs/>
          <w:sz w:val="20"/>
          <w:szCs w:val="20"/>
          <w:lang w:val="fr-FR"/>
        </w:rPr>
      </w:pPr>
    </w:p>
    <w:p w14:paraId="10698703" w14:textId="77777777" w:rsidR="00E332D9" w:rsidRPr="00BD281F" w:rsidRDefault="00E332D9" w:rsidP="00E332D9">
      <w:pPr>
        <w:spacing w:after="0"/>
        <w:rPr>
          <w:b/>
          <w:bCs/>
          <w:color w:val="17365D" w:themeColor="text2" w:themeShade="BF"/>
          <w:sz w:val="20"/>
          <w:szCs w:val="20"/>
          <w:u w:val="single"/>
          <w:lang w:val="fr-FR"/>
        </w:rPr>
      </w:pPr>
    </w:p>
    <w:p w14:paraId="3B6D4619"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6A26F5E9" w14:textId="5FE84948"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73B4DAC3" w14:textId="77777777" w:rsidR="00E332D9" w:rsidRDefault="00E332D9" w:rsidP="00E332D9">
      <w:pPr>
        <w:pStyle w:val="ListParagraph"/>
        <w:numPr>
          <w:ilvl w:val="0"/>
          <w:numId w:val="56"/>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7C3952FD" w14:textId="77777777" w:rsidR="00E332D9" w:rsidRDefault="00E332D9" w:rsidP="00E332D9">
      <w:pPr>
        <w:pStyle w:val="ListParagraph"/>
        <w:numPr>
          <w:ilvl w:val="0"/>
          <w:numId w:val="56"/>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3E31A055" w14:textId="77777777" w:rsidR="00E332D9" w:rsidRPr="00C15D10" w:rsidRDefault="00E332D9" w:rsidP="00E332D9">
      <w:pPr>
        <w:pStyle w:val="ListParagraph"/>
        <w:numPr>
          <w:ilvl w:val="0"/>
          <w:numId w:val="56"/>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10E0B06D" w14:textId="77777777" w:rsidR="00E332D9" w:rsidRPr="009E3491" w:rsidRDefault="00E332D9" w:rsidP="00E332D9">
      <w:pPr>
        <w:pStyle w:val="Title"/>
        <w:rPr>
          <w:b/>
          <w:bCs/>
          <w:sz w:val="4"/>
          <w:szCs w:val="4"/>
          <w:u w:val="single"/>
          <w:lang w:val="sq-AL"/>
        </w:rPr>
      </w:pPr>
    </w:p>
    <w:p w14:paraId="16DD0D62" w14:textId="77777777" w:rsidR="00E332D9" w:rsidRPr="00AB1276" w:rsidRDefault="00E332D9" w:rsidP="00E332D9">
      <w:pPr>
        <w:pStyle w:val="NoSpacing"/>
        <w:rPr>
          <w:rFonts w:asciiTheme="majorHAnsi" w:hAnsiTheme="majorHAnsi" w:cstheme="majorHAnsi"/>
          <w:b/>
          <w:bCs/>
          <w:color w:val="215868" w:themeColor="accent5" w:themeShade="80"/>
          <w:sz w:val="36"/>
          <w:szCs w:val="36"/>
          <w:lang w:val="en-GB"/>
        </w:rPr>
      </w:pPr>
      <w:r w:rsidRPr="00AB1276">
        <w:rPr>
          <w:rFonts w:asciiTheme="majorHAnsi" w:hAnsiTheme="majorHAnsi" w:cstheme="majorHAnsi"/>
          <w:b/>
          <w:bCs/>
          <w:color w:val="1F497D" w:themeColor="text2"/>
          <w:sz w:val="36"/>
          <w:szCs w:val="36"/>
          <w:lang w:val="en-GB"/>
        </w:rPr>
        <w:t>Main</w:t>
      </w:r>
    </w:p>
    <w:p w14:paraId="39571C87" w14:textId="77777777" w:rsidR="00E332D9" w:rsidRPr="00AB1276" w:rsidRDefault="00E332D9" w:rsidP="00E332D9">
      <w:pPr>
        <w:pStyle w:val="Title"/>
        <w:rPr>
          <w:sz w:val="32"/>
          <w:szCs w:val="32"/>
          <w:lang w:val="en-GB"/>
        </w:rPr>
      </w:pPr>
      <w:r w:rsidRPr="00AB1276">
        <w:rPr>
          <w:b/>
          <w:bCs/>
          <w:sz w:val="32"/>
          <w:szCs w:val="32"/>
          <w:u w:val="single"/>
          <w:lang w:val="en-GB"/>
        </w:rPr>
        <w:t>H3</w:t>
      </w:r>
      <w:r w:rsidRPr="00AB1276">
        <w:rPr>
          <w:b/>
          <w:bCs/>
          <w:sz w:val="32"/>
          <w:szCs w:val="32"/>
          <w:lang w:val="en-GB"/>
        </w:rPr>
        <w:t>-</w:t>
      </w:r>
      <w:r w:rsidRPr="00AB1276">
        <w:rPr>
          <w:b/>
          <w:bCs/>
          <w:sz w:val="28"/>
          <w:szCs w:val="28"/>
          <w:lang w:val="en-GB"/>
        </w:rPr>
        <w:t>0</w:t>
      </w:r>
      <w:r w:rsidRPr="00AB1276">
        <w:rPr>
          <w:sz w:val="32"/>
          <w:szCs w:val="32"/>
          <w:lang w:val="en-GB"/>
        </w:rPr>
        <w:t> : </w:t>
      </w:r>
      <w:r w:rsidRPr="00AB1276">
        <w:rPr>
          <w:sz w:val="28"/>
          <w:szCs w:val="28"/>
          <w:lang w:val="en-GB"/>
        </w:rPr>
        <w:t>Identity</w:t>
      </w:r>
    </w:p>
    <w:p w14:paraId="5DEE3C29" w14:textId="77777777" w:rsidR="00E332D9" w:rsidRPr="00AB1276" w:rsidRDefault="00E332D9" w:rsidP="00E332D9">
      <w:pPr>
        <w:pStyle w:val="Title"/>
        <w:rPr>
          <w:rFonts w:asciiTheme="minorHAnsi" w:hAnsiTheme="minorHAnsi"/>
          <w:b/>
          <w:bCs/>
          <w:sz w:val="8"/>
          <w:szCs w:val="8"/>
          <w:u w:val="single"/>
          <w:lang w:val="en-GB"/>
        </w:rPr>
      </w:pPr>
    </w:p>
    <w:p w14:paraId="1786D7EC" w14:textId="77777777" w:rsidR="00E332D9" w:rsidRPr="00AB1276" w:rsidRDefault="00E332D9" w:rsidP="00E332D9">
      <w:pPr>
        <w:pStyle w:val="Title"/>
        <w:rPr>
          <w:rFonts w:asciiTheme="minorHAnsi" w:hAnsiTheme="minorHAnsi"/>
          <w:b/>
          <w:bCs/>
          <w:sz w:val="28"/>
          <w:szCs w:val="28"/>
          <w:lang w:val="en-GB"/>
        </w:rPr>
      </w:pPr>
      <w:r w:rsidRPr="00AB1276">
        <w:rPr>
          <w:rFonts w:asciiTheme="minorHAnsi" w:hAnsiTheme="minorHAnsi"/>
          <w:b/>
          <w:bCs/>
          <w:sz w:val="28"/>
          <w:szCs w:val="28"/>
          <w:u w:val="single"/>
          <w:lang w:val="en-GB"/>
        </w:rPr>
        <w:t>ul</w:t>
      </w:r>
      <w:r w:rsidRPr="00AB1276">
        <w:rPr>
          <w:rFonts w:asciiTheme="minorHAnsi" w:hAnsiTheme="minorHAnsi"/>
          <w:b/>
          <w:bCs/>
          <w:sz w:val="28"/>
          <w:szCs w:val="28"/>
          <w:lang w:val="en-GB"/>
        </w:rPr>
        <w:t>-0</w:t>
      </w:r>
    </w:p>
    <w:p w14:paraId="2B164935" w14:textId="77777777" w:rsidR="00E332D9" w:rsidRPr="00BD281F" w:rsidRDefault="00E332D9" w:rsidP="00E332D9">
      <w:pPr>
        <w:pStyle w:val="Title"/>
        <w:rPr>
          <w:rFonts w:ascii="Gill Sans Nova" w:hAnsi="Gill Sans Nova"/>
          <w:color w:val="1E4F5C"/>
          <w:sz w:val="8"/>
          <w:szCs w:val="8"/>
          <w:u w:val="single"/>
          <w:lang w:val="sq-AL"/>
        </w:rPr>
      </w:pPr>
    </w:p>
    <w:p w14:paraId="1103533E"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479D34F5" w14:textId="383A087E" w:rsidR="00E332D9" w:rsidRPr="00AB1276" w:rsidRDefault="00347C97" w:rsidP="00E332D9">
      <w:pPr>
        <w:pStyle w:val="Title"/>
        <w:rPr>
          <w:rFonts w:ascii="Gill Sans Nova" w:hAnsi="Gill Sans Nova"/>
          <w:color w:val="1E4F5C"/>
          <w:sz w:val="28"/>
          <w:szCs w:val="28"/>
          <w:lang w:val="en-GB"/>
        </w:rPr>
      </w:pPr>
      <w:r w:rsidRPr="00AB1276">
        <w:rPr>
          <w:rFonts w:ascii="Gill Sans Nova" w:hAnsi="Gill Sans Nova"/>
          <w:color w:val="1E4F5C"/>
          <w:sz w:val="28"/>
          <w:szCs w:val="28"/>
          <w:lang w:val="en-GB"/>
        </w:rPr>
        <w:t>checkIntigrity_mariaDB</w:t>
      </w:r>
    </w:p>
    <w:p w14:paraId="7505871F" w14:textId="77777777" w:rsidR="00E332D9" w:rsidRPr="00AB1276" w:rsidRDefault="00E332D9" w:rsidP="00E332D9">
      <w:pPr>
        <w:pStyle w:val="Title"/>
        <w:rPr>
          <w:rFonts w:ascii="Gill Sans Nova" w:hAnsi="Gill Sans Nova"/>
          <w:color w:val="1E4F5C"/>
          <w:sz w:val="2"/>
          <w:szCs w:val="2"/>
          <w:lang w:val="en-GB"/>
        </w:rPr>
      </w:pPr>
    </w:p>
    <w:p w14:paraId="701DB495"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755B751B" w14:textId="042374E4" w:rsidR="00E332D9" w:rsidRPr="00C86BCA" w:rsidRDefault="005C3A3F" w:rsidP="00E332D9">
      <w:pPr>
        <w:pStyle w:val="Title"/>
        <w:rPr>
          <w:rFonts w:ascii="Gill Sans Nova" w:hAnsi="Gill Sans Nova"/>
          <w:sz w:val="28"/>
          <w:szCs w:val="28"/>
          <w:lang w:val="fr-FR"/>
        </w:rPr>
      </w:pPr>
      <w:r>
        <w:rPr>
          <w:rFonts w:ascii="Gill Sans Nova" w:hAnsi="Gill Sans Nova"/>
          <w:sz w:val="28"/>
          <w:szCs w:val="28"/>
          <w:lang w:val="fr-FR"/>
        </w:rPr>
        <w:t>M</w:t>
      </w:r>
      <w:r w:rsidR="00C86BCA" w:rsidRPr="00C86BCA">
        <w:rPr>
          <w:rFonts w:ascii="Gill Sans Nova" w:hAnsi="Gill Sans Nova"/>
          <w:sz w:val="28"/>
          <w:szCs w:val="28"/>
          <w:lang w:val="fr-FR"/>
        </w:rPr>
        <w:t>aintenance de la BDD</w:t>
      </w:r>
    </w:p>
    <w:p w14:paraId="50A894BA"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6E5E9097" w14:textId="74A6EF98" w:rsidR="00E332D9" w:rsidRPr="009E3491" w:rsidRDefault="00AD6E8F"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 xml:space="preserve">S’assurer que tout fonctionne correctement </w:t>
      </w:r>
    </w:p>
    <w:p w14:paraId="3CDDD5B6" w14:textId="77777777" w:rsidR="00E332D9" w:rsidRPr="00A870E3" w:rsidRDefault="00E332D9" w:rsidP="00E332D9">
      <w:pPr>
        <w:pStyle w:val="Title"/>
        <w:rPr>
          <w:b/>
          <w:bCs/>
          <w:sz w:val="20"/>
          <w:szCs w:val="20"/>
          <w:lang w:val="fr-FR"/>
        </w:rPr>
      </w:pPr>
    </w:p>
    <w:p w14:paraId="255C6D7A"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65E0AA4C" w14:textId="77777777" w:rsidR="00E332D9" w:rsidRPr="009D5C3F" w:rsidRDefault="00E332D9" w:rsidP="00E332D9">
      <w:pPr>
        <w:pStyle w:val="Title"/>
        <w:rPr>
          <w:b/>
          <w:bCs/>
          <w:sz w:val="2"/>
          <w:szCs w:val="2"/>
          <w:u w:val="single"/>
          <w:lang w:val="fr-FR"/>
        </w:rPr>
      </w:pPr>
    </w:p>
    <w:p w14:paraId="76F222A9"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4228B3AB" w14:textId="77777777" w:rsidR="00E332D9" w:rsidRPr="00C86BCA" w:rsidRDefault="00E332D9" w:rsidP="00E332D9">
      <w:pPr>
        <w:pStyle w:val="Title"/>
        <w:rPr>
          <w:sz w:val="28"/>
          <w:szCs w:val="28"/>
          <w:lang w:val="fr-FR"/>
        </w:rPr>
      </w:pPr>
      <w:r w:rsidRPr="00C86BCA">
        <w:rPr>
          <w:b/>
          <w:bCs/>
          <w:sz w:val="32"/>
          <w:szCs w:val="32"/>
          <w:u w:val="single"/>
          <w:lang w:val="fr-FR"/>
        </w:rPr>
        <w:t>H3</w:t>
      </w:r>
      <w:r w:rsidRPr="00C86BCA">
        <w:rPr>
          <w:b/>
          <w:bCs/>
          <w:sz w:val="32"/>
          <w:szCs w:val="32"/>
          <w:lang w:val="fr-FR"/>
        </w:rPr>
        <w:t>-</w:t>
      </w:r>
      <w:r w:rsidRPr="00C86BCA">
        <w:rPr>
          <w:b/>
          <w:bCs/>
          <w:sz w:val="28"/>
          <w:szCs w:val="28"/>
          <w:lang w:val="fr-FR"/>
        </w:rPr>
        <w:t>0</w:t>
      </w:r>
      <w:r w:rsidRPr="00C86BCA">
        <w:rPr>
          <w:sz w:val="32"/>
          <w:szCs w:val="32"/>
          <w:lang w:val="fr-FR"/>
        </w:rPr>
        <w:t> : b</w:t>
      </w:r>
      <w:r w:rsidRPr="00C86BCA">
        <w:rPr>
          <w:sz w:val="28"/>
          <w:szCs w:val="28"/>
          <w:lang w:val="fr-FR"/>
        </w:rPr>
        <w:t>ody</w:t>
      </w:r>
    </w:p>
    <w:p w14:paraId="2E816DC8" w14:textId="77777777" w:rsidR="00E332D9" w:rsidRPr="00C86BCA" w:rsidRDefault="00E332D9" w:rsidP="00E332D9">
      <w:pPr>
        <w:pStyle w:val="Title"/>
        <w:rPr>
          <w:sz w:val="20"/>
          <w:szCs w:val="20"/>
          <w:lang w:val="fr-FR"/>
        </w:rPr>
      </w:pPr>
    </w:p>
    <w:p w14:paraId="6335CBE0" w14:textId="77777777" w:rsidR="00B26441" w:rsidRDefault="00E332D9" w:rsidP="00B26441">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413C816B" w14:textId="77777777" w:rsidR="00B26441" w:rsidRDefault="00B26441" w:rsidP="00B26441">
      <w:pPr>
        <w:pStyle w:val="Title"/>
        <w:spacing w:after="0"/>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Vérifie l'intégrité de la table users dans la base de données drupal</w:t>
      </w:r>
    </w:p>
    <w:p w14:paraId="29B094AA" w14:textId="77777777" w:rsidR="00B26441" w:rsidRDefault="00B26441" w:rsidP="00B26441">
      <w:pPr>
        <w:pStyle w:val="Title"/>
        <w:spacing w:after="0"/>
        <w:rPr>
          <w:rFonts w:ascii="Corbel" w:hAnsi="Corbel" w:cs="Segoe UI"/>
          <w:color w:val="193B65"/>
          <w:sz w:val="24"/>
          <w:szCs w:val="24"/>
          <w:lang w:val="fr-FR"/>
        </w:rPr>
      </w:pPr>
      <w:r w:rsidRPr="00255F7F">
        <w:rPr>
          <w:rFonts w:ascii="Corbel" w:hAnsi="Corbel" w:cs="Segoe UI"/>
          <w:color w:val="193B65"/>
          <w:sz w:val="24"/>
          <w:szCs w:val="24"/>
          <w:lang w:val="fr-FR"/>
        </w:rPr>
        <w:t xml:space="preserve">CHECK TABLE drupal.users;  </w:t>
      </w:r>
    </w:p>
    <w:p w14:paraId="08822995" w14:textId="77777777" w:rsidR="00B26441" w:rsidRPr="00B26441" w:rsidRDefault="00B26441" w:rsidP="00B26441">
      <w:pPr>
        <w:pStyle w:val="Title"/>
        <w:spacing w:after="0"/>
        <w:rPr>
          <w:rFonts w:ascii="Malgun Gothic" w:eastAsia="Malgun Gothic" w:hAnsi="Malgun Gothic" w:cs="Segoe UI"/>
          <w:color w:val="215A69"/>
          <w:sz w:val="8"/>
          <w:szCs w:val="8"/>
          <w:lang w:val="fr-FR"/>
        </w:rPr>
      </w:pPr>
    </w:p>
    <w:p w14:paraId="71BB1A95" w14:textId="4F3D94CC" w:rsidR="00B26441" w:rsidRDefault="00B26441" w:rsidP="00B26441">
      <w:pPr>
        <w:pStyle w:val="Title"/>
        <w:spacing w:after="0"/>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Vérifie l'intégrité de la table nodes dans la base de</w:t>
      </w:r>
    </w:p>
    <w:p w14:paraId="174916AF" w14:textId="2AE01610" w:rsidR="00B26441" w:rsidRPr="00255F7F" w:rsidRDefault="00B26441" w:rsidP="00B26441">
      <w:pPr>
        <w:pStyle w:val="Title"/>
        <w:spacing w:after="0"/>
        <w:rPr>
          <w:rFonts w:ascii="Corbel" w:hAnsi="Corbel" w:cs="Segoe UI"/>
          <w:color w:val="193B65"/>
          <w:sz w:val="24"/>
          <w:szCs w:val="24"/>
          <w:lang w:val="fr-FR"/>
        </w:rPr>
      </w:pPr>
      <w:r w:rsidRPr="00255F7F">
        <w:rPr>
          <w:rFonts w:ascii="Corbel" w:hAnsi="Corbel" w:cs="Segoe UI"/>
          <w:color w:val="193B65"/>
          <w:sz w:val="24"/>
          <w:szCs w:val="24"/>
          <w:lang w:val="fr-FR"/>
        </w:rPr>
        <w:t>CHECK TABLE drupal.nodes;  données drupal</w:t>
      </w:r>
    </w:p>
    <w:p w14:paraId="71E6BC7E" w14:textId="77777777" w:rsidR="00E332D9" w:rsidRPr="00B26441" w:rsidRDefault="00E332D9" w:rsidP="00E332D9">
      <w:pPr>
        <w:pStyle w:val="Title"/>
        <w:rPr>
          <w:rFonts w:ascii="Gill Sans Nova" w:hAnsi="Gill Sans Nova"/>
          <w:color w:val="276B7D"/>
          <w:sz w:val="8"/>
          <w:szCs w:val="8"/>
          <w:lang w:val="fr-FR"/>
        </w:rPr>
      </w:pPr>
    </w:p>
    <w:p w14:paraId="3BDA3312"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3CE618C6" w14:textId="77777777" w:rsidR="00E332D9" w:rsidRPr="00812EED" w:rsidRDefault="00E332D9" w:rsidP="00E332D9">
      <w:pPr>
        <w:pStyle w:val="Title"/>
        <w:rPr>
          <w:b/>
          <w:bCs/>
          <w:sz w:val="12"/>
          <w:szCs w:val="12"/>
          <w:u w:val="single"/>
          <w:lang w:val="en-GB"/>
        </w:rPr>
      </w:pPr>
    </w:p>
    <w:p w14:paraId="62513899"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60F52929"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3838F318"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7BD2BA74"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5E47F311"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0944C7FE"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2EB91592"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0D7D41A8"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194C85AD" w14:textId="77777777" w:rsidR="00E332D9" w:rsidRPr="007D2524" w:rsidRDefault="00E332D9" w:rsidP="00E332D9">
      <w:pPr>
        <w:rPr>
          <w:rFonts w:ascii="Aptos" w:hAnsi="Aptos" w:cs="Segoe UI"/>
          <w:color w:val="242424"/>
          <w:sz w:val="18"/>
          <w:szCs w:val="18"/>
          <w:lang w:val="fr-FR"/>
        </w:rPr>
      </w:pPr>
    </w:p>
    <w:p w14:paraId="27B107CE"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4D852807" w14:textId="77777777" w:rsidR="00E332D9" w:rsidRDefault="00E332D9" w:rsidP="00E332D9">
      <w:pPr>
        <w:spacing w:after="120" w:line="240" w:lineRule="auto"/>
        <w:ind w:left="68"/>
        <w:rPr>
          <w:rFonts w:ascii="Gill Sans Nova" w:hAnsi="Gill Sans Nova"/>
          <w:color w:val="276B7D"/>
          <w:sz w:val="28"/>
          <w:szCs w:val="28"/>
          <w:lang w:val="sq-AL"/>
        </w:rPr>
      </w:pPr>
    </w:p>
    <w:p w14:paraId="085D653F" w14:textId="77777777" w:rsidR="00E332D9" w:rsidRPr="0032543F" w:rsidRDefault="00E332D9" w:rsidP="00E332D9">
      <w:pPr>
        <w:rPr>
          <w:sz w:val="6"/>
          <w:szCs w:val="6"/>
          <w:lang w:val="fr-FR"/>
        </w:rPr>
      </w:pPr>
    </w:p>
    <w:p w14:paraId="128102F4"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7A5AFBDE" w14:textId="77777777" w:rsidR="00E332D9" w:rsidRPr="009D5C3F" w:rsidRDefault="00E332D9" w:rsidP="00E332D9">
      <w:pPr>
        <w:pStyle w:val="Title"/>
        <w:spacing w:after="120"/>
        <w:rPr>
          <w:b/>
          <w:bCs/>
          <w:sz w:val="4"/>
          <w:szCs w:val="4"/>
          <w:lang w:val="fr-FR"/>
        </w:rPr>
      </w:pPr>
    </w:p>
    <w:p w14:paraId="0F7D5A74" w14:textId="77777777" w:rsidR="00E332D9" w:rsidRPr="00812EED" w:rsidRDefault="00E332D9" w:rsidP="00E332D9">
      <w:pPr>
        <w:pStyle w:val="NoSpacing"/>
        <w:rPr>
          <w:sz w:val="2"/>
          <w:szCs w:val="2"/>
          <w:lang w:val="fr-FR"/>
        </w:rPr>
      </w:pPr>
    </w:p>
    <w:p w14:paraId="5703CFB5"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48443C1A" w14:textId="77777777" w:rsidR="00E332D9" w:rsidRPr="00BD281F" w:rsidRDefault="00E332D9" w:rsidP="00E332D9">
      <w:pPr>
        <w:pStyle w:val="Title"/>
        <w:rPr>
          <w:sz w:val="8"/>
          <w:szCs w:val="8"/>
          <w:lang w:val="fr-FR"/>
        </w:rPr>
      </w:pPr>
    </w:p>
    <w:p w14:paraId="7CC29A1E"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509F6796"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0E55B48B" w14:textId="77777777" w:rsidR="00E332D9" w:rsidRPr="007D2524" w:rsidRDefault="00E332D9" w:rsidP="00E332D9">
      <w:pPr>
        <w:pStyle w:val="Title"/>
        <w:rPr>
          <w:b/>
          <w:bCs/>
          <w:sz w:val="10"/>
          <w:szCs w:val="10"/>
          <w:lang w:val="fr-FR"/>
        </w:rPr>
      </w:pPr>
    </w:p>
    <w:p w14:paraId="08FC042D" w14:textId="77777777" w:rsidR="00E332D9" w:rsidRPr="00BD281F" w:rsidRDefault="00E332D9" w:rsidP="00E332D9">
      <w:pPr>
        <w:pStyle w:val="Title"/>
        <w:spacing w:after="120"/>
        <w:rPr>
          <w:b/>
          <w:bCs/>
          <w:sz w:val="12"/>
          <w:szCs w:val="12"/>
          <w:lang w:val="fr-FR"/>
        </w:rPr>
      </w:pPr>
    </w:p>
    <w:p w14:paraId="4738F75B" w14:textId="77777777" w:rsidR="00E332D9" w:rsidRPr="007D2524" w:rsidRDefault="00E332D9" w:rsidP="00E332D9">
      <w:pPr>
        <w:pStyle w:val="NoSpacing"/>
        <w:rPr>
          <w:sz w:val="6"/>
          <w:szCs w:val="6"/>
          <w:lang w:val="fr-FR"/>
        </w:rPr>
      </w:pPr>
    </w:p>
    <w:p w14:paraId="6F76430F" w14:textId="77777777" w:rsidR="00E332D9" w:rsidRPr="007D2524" w:rsidRDefault="00E332D9" w:rsidP="00E332D9">
      <w:pPr>
        <w:pStyle w:val="Title"/>
        <w:rPr>
          <w:sz w:val="6"/>
          <w:szCs w:val="6"/>
          <w:lang w:val="fr-FR"/>
        </w:rPr>
      </w:pPr>
    </w:p>
    <w:p w14:paraId="26F790F5"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0280E03F"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2527912D" w14:textId="77777777" w:rsidR="00E332D9" w:rsidRPr="00BD281F" w:rsidRDefault="00E332D9" w:rsidP="00E332D9">
      <w:pPr>
        <w:pStyle w:val="NoSpacing"/>
        <w:rPr>
          <w:sz w:val="2"/>
          <w:szCs w:val="2"/>
          <w:lang w:val="en-GB"/>
        </w:rPr>
      </w:pPr>
    </w:p>
    <w:p w14:paraId="79F93F57"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69FFF533"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1B6E8477" w14:textId="008C4B2D" w:rsidR="00E332D9" w:rsidRPr="004B7E19" w:rsidRDefault="00E332D9" w:rsidP="00E332D9">
      <w:pPr>
        <w:pStyle w:val="Title"/>
        <w:spacing w:after="0"/>
        <w:rPr>
          <w:rFonts w:ascii="Gill Sans Nova" w:hAnsi="Gill Sans Nova"/>
          <w:color w:val="244061" w:themeColor="accent1" w:themeShade="80"/>
          <w:sz w:val="32"/>
          <w:szCs w:val="32"/>
          <w:lang w:val="fr-FR"/>
        </w:rPr>
      </w:pPr>
      <w:r w:rsidRPr="004B7E19">
        <w:rPr>
          <w:b/>
          <w:bCs/>
          <w:sz w:val="24"/>
          <w:szCs w:val="24"/>
          <w:u w:val="single"/>
          <w:lang w:val="fr-FR"/>
        </w:rPr>
        <w:t>H1</w:t>
      </w:r>
      <w:r w:rsidRPr="004B7E19">
        <w:rPr>
          <w:sz w:val="24"/>
          <w:szCs w:val="24"/>
          <w:lang w:val="fr-FR"/>
        </w:rPr>
        <w:t xml:space="preserve"> : </w:t>
      </w:r>
      <w:r w:rsidRPr="004B7E19">
        <w:rPr>
          <w:rFonts w:ascii="Gill Sans Nova" w:hAnsi="Gill Sans Nova"/>
          <w:sz w:val="28"/>
          <w:szCs w:val="28"/>
          <w:lang w:val="fr-FR"/>
        </w:rPr>
        <w:t>tutoriel</w:t>
      </w:r>
      <w:r w:rsidRPr="004B7E19">
        <w:rPr>
          <w:rFonts w:ascii="Gill Sans Nova" w:hAnsi="Gill Sans Nova"/>
          <w:sz w:val="36"/>
          <w:szCs w:val="36"/>
          <w:lang w:val="fr-FR"/>
        </w:rPr>
        <w:t>_</w:t>
      </w:r>
      <w:r w:rsidRPr="004B7E19">
        <w:rPr>
          <w:rFonts w:ascii="Gill Sans Nova" w:hAnsi="Gill Sans Nova"/>
          <w:sz w:val="24"/>
          <w:szCs w:val="24"/>
          <w:lang w:val="fr-FR"/>
        </w:rPr>
        <w:t>0000x</w:t>
      </w:r>
      <w:r w:rsidRPr="004B7E19">
        <w:rPr>
          <w:rFonts w:ascii="Gill Sans Nova" w:hAnsi="Gill Sans Nova"/>
          <w:sz w:val="36"/>
          <w:szCs w:val="36"/>
          <w:lang w:val="fr-FR"/>
        </w:rPr>
        <w:t>/</w:t>
      </w:r>
      <w:r w:rsidRPr="004B7E19">
        <w:rPr>
          <w:rFonts w:ascii="Gill Sans Nova" w:hAnsi="Gill Sans Nova"/>
          <w:sz w:val="28"/>
          <w:szCs w:val="28"/>
          <w:lang w:val="fr-FR"/>
        </w:rPr>
        <w:t>lien</w:t>
      </w:r>
      <w:r w:rsidRPr="004B7E19">
        <w:rPr>
          <w:rFonts w:ascii="Gill Sans Nova" w:hAnsi="Gill Sans Nova"/>
          <w:sz w:val="32"/>
          <w:szCs w:val="32"/>
          <w:lang w:val="fr-FR"/>
        </w:rPr>
        <w:t>_</w:t>
      </w:r>
      <w:r w:rsidRPr="004B7E19">
        <w:rPr>
          <w:rFonts w:ascii="Gill Sans Nova" w:hAnsi="Gill Sans Nova"/>
          <w:sz w:val="24"/>
          <w:szCs w:val="24"/>
          <w:lang w:val="fr-FR"/>
        </w:rPr>
        <w:t>0000</w:t>
      </w:r>
      <w:r w:rsidR="004B7E19" w:rsidRPr="004B7E19">
        <w:rPr>
          <w:rFonts w:ascii="Gill Sans Nova" w:hAnsi="Gill Sans Nova"/>
          <w:sz w:val="24"/>
          <w:szCs w:val="24"/>
          <w:lang w:val="fr-FR"/>
        </w:rPr>
        <w:t>1</w:t>
      </w:r>
      <w:r w:rsidRPr="004B7E19">
        <w:rPr>
          <w:rFonts w:ascii="Gill Sans Nova" w:hAnsi="Gill Sans Nova"/>
          <w:sz w:val="32"/>
          <w:szCs w:val="32"/>
          <w:lang w:val="fr-FR"/>
        </w:rPr>
        <w:t>/</w:t>
      </w:r>
      <w:r w:rsidRPr="004B7E19">
        <w:rPr>
          <w:rFonts w:ascii="Gill Sans Nova" w:hAnsi="Gill Sans Nova"/>
          <w:color w:val="244061" w:themeColor="accent1" w:themeShade="80"/>
          <w:sz w:val="28"/>
          <w:szCs w:val="28"/>
          <w:lang w:val="fr-FR"/>
        </w:rPr>
        <w:t>code_line_</w:t>
      </w:r>
      <w:r w:rsidRPr="004B7E19">
        <w:rPr>
          <w:rFonts w:ascii="Gill Sans Nova" w:hAnsi="Gill Sans Nova"/>
          <w:color w:val="244061" w:themeColor="accent1" w:themeShade="80"/>
          <w:sz w:val="24"/>
          <w:szCs w:val="24"/>
          <w:lang w:val="fr-FR"/>
        </w:rPr>
        <w:t>0000</w:t>
      </w:r>
      <w:r w:rsidR="00643772" w:rsidRPr="004B7E19">
        <w:rPr>
          <w:rFonts w:ascii="Gill Sans Nova" w:hAnsi="Gill Sans Nova"/>
          <w:color w:val="244061" w:themeColor="accent1" w:themeShade="80"/>
          <w:sz w:val="24"/>
          <w:szCs w:val="24"/>
          <w:lang w:val="fr-FR"/>
        </w:rPr>
        <w:t>4</w:t>
      </w:r>
    </w:p>
    <w:p w14:paraId="79DC8206" w14:textId="77777777" w:rsidR="00E332D9" w:rsidRPr="004B7E19" w:rsidRDefault="00E332D9" w:rsidP="00E332D9">
      <w:pPr>
        <w:pStyle w:val="Title"/>
        <w:spacing w:after="0"/>
        <w:rPr>
          <w:b/>
          <w:bCs/>
          <w:sz w:val="8"/>
          <w:szCs w:val="8"/>
          <w:u w:val="single"/>
          <w:lang w:val="fr-FR"/>
        </w:rPr>
      </w:pPr>
    </w:p>
    <w:p w14:paraId="1B75143F"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7596764C"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28453167" w14:textId="77777777" w:rsidR="00E332D9" w:rsidRPr="00BD281F" w:rsidRDefault="00E332D9" w:rsidP="00E332D9">
      <w:pPr>
        <w:pStyle w:val="Title"/>
        <w:spacing w:after="0"/>
        <w:jc w:val="center"/>
        <w:rPr>
          <w:rFonts w:ascii="Aptos" w:hAnsi="Aptos"/>
          <w:i/>
          <w:iCs/>
          <w:sz w:val="20"/>
          <w:szCs w:val="20"/>
          <w:lang w:val="fr-FR"/>
        </w:rPr>
      </w:pPr>
    </w:p>
    <w:p w14:paraId="01851690" w14:textId="77777777" w:rsidR="00E332D9" w:rsidRPr="00BD281F" w:rsidRDefault="00E332D9" w:rsidP="00E332D9">
      <w:pPr>
        <w:spacing w:after="0"/>
        <w:rPr>
          <w:b/>
          <w:bCs/>
          <w:color w:val="17365D" w:themeColor="text2" w:themeShade="BF"/>
          <w:sz w:val="20"/>
          <w:szCs w:val="20"/>
          <w:u w:val="single"/>
          <w:lang w:val="fr-FR"/>
        </w:rPr>
      </w:pPr>
    </w:p>
    <w:p w14:paraId="69BF3321"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67196842" w14:textId="77500A91"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54C1872A" w14:textId="77777777" w:rsidR="00E332D9" w:rsidRDefault="00E332D9" w:rsidP="00E332D9">
      <w:pPr>
        <w:pStyle w:val="ListParagraph"/>
        <w:numPr>
          <w:ilvl w:val="0"/>
          <w:numId w:val="57"/>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1F6B3246" w14:textId="77777777" w:rsidR="00E332D9" w:rsidRDefault="00E332D9" w:rsidP="00E332D9">
      <w:pPr>
        <w:pStyle w:val="ListParagraph"/>
        <w:numPr>
          <w:ilvl w:val="0"/>
          <w:numId w:val="57"/>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6E745D00" w14:textId="77777777" w:rsidR="00E332D9" w:rsidRPr="00C15D10" w:rsidRDefault="00E332D9" w:rsidP="00E332D9">
      <w:pPr>
        <w:pStyle w:val="ListParagraph"/>
        <w:numPr>
          <w:ilvl w:val="0"/>
          <w:numId w:val="57"/>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0120C456" w14:textId="77777777" w:rsidR="00E332D9" w:rsidRPr="009E3491" w:rsidRDefault="00E332D9" w:rsidP="00E332D9">
      <w:pPr>
        <w:pStyle w:val="Title"/>
        <w:rPr>
          <w:b/>
          <w:bCs/>
          <w:sz w:val="4"/>
          <w:szCs w:val="4"/>
          <w:u w:val="single"/>
          <w:lang w:val="sq-AL"/>
        </w:rPr>
      </w:pPr>
    </w:p>
    <w:p w14:paraId="6118CA1E"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0F0EC78E"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450A4BAE" w14:textId="77777777" w:rsidR="00E332D9" w:rsidRPr="009E3491" w:rsidRDefault="00E332D9" w:rsidP="00E332D9">
      <w:pPr>
        <w:pStyle w:val="Title"/>
        <w:rPr>
          <w:rFonts w:asciiTheme="minorHAnsi" w:hAnsiTheme="minorHAnsi"/>
          <w:b/>
          <w:bCs/>
          <w:sz w:val="8"/>
          <w:szCs w:val="8"/>
          <w:u w:val="single"/>
          <w:lang w:val="fr-FR"/>
        </w:rPr>
      </w:pPr>
    </w:p>
    <w:p w14:paraId="37063BC9"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0530653D" w14:textId="77777777" w:rsidR="00E332D9" w:rsidRPr="00BD281F" w:rsidRDefault="00E332D9" w:rsidP="00E332D9">
      <w:pPr>
        <w:pStyle w:val="Title"/>
        <w:rPr>
          <w:rFonts w:ascii="Gill Sans Nova" w:hAnsi="Gill Sans Nova"/>
          <w:color w:val="1E4F5C"/>
          <w:sz w:val="8"/>
          <w:szCs w:val="8"/>
          <w:u w:val="single"/>
          <w:lang w:val="sq-AL"/>
        </w:rPr>
      </w:pPr>
    </w:p>
    <w:p w14:paraId="2CA8991F"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5B070A6F" w14:textId="3424DED2" w:rsidR="00E332D9" w:rsidRPr="009E3491" w:rsidRDefault="00DC7ED6"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optimiseTable_mariaDB</w:t>
      </w:r>
    </w:p>
    <w:p w14:paraId="38282BCD" w14:textId="77777777" w:rsidR="00E332D9" w:rsidRPr="009E3491" w:rsidRDefault="00E332D9" w:rsidP="00E332D9">
      <w:pPr>
        <w:pStyle w:val="Title"/>
        <w:rPr>
          <w:rFonts w:ascii="Gill Sans Nova" w:hAnsi="Gill Sans Nova"/>
          <w:color w:val="1E4F5C"/>
          <w:sz w:val="2"/>
          <w:szCs w:val="2"/>
          <w:lang w:val="fr-FR"/>
        </w:rPr>
      </w:pPr>
    </w:p>
    <w:p w14:paraId="78252B64"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0C4AABBE" w14:textId="646DC422" w:rsidR="00AE0709" w:rsidRPr="00C86BCA" w:rsidRDefault="009A459F" w:rsidP="00AE0709">
      <w:pPr>
        <w:pStyle w:val="Title"/>
        <w:rPr>
          <w:rFonts w:ascii="Gill Sans Nova" w:hAnsi="Gill Sans Nova"/>
          <w:sz w:val="28"/>
          <w:szCs w:val="28"/>
          <w:lang w:val="fr-FR"/>
        </w:rPr>
      </w:pPr>
      <w:r>
        <w:rPr>
          <w:rFonts w:ascii="Gill Sans Nova" w:hAnsi="Gill Sans Nova"/>
          <w:sz w:val="28"/>
          <w:szCs w:val="28"/>
          <w:lang w:val="fr-FR"/>
        </w:rPr>
        <w:t>M</w:t>
      </w:r>
      <w:r w:rsidR="00AE0709" w:rsidRPr="00C86BCA">
        <w:rPr>
          <w:rFonts w:ascii="Gill Sans Nova" w:hAnsi="Gill Sans Nova"/>
          <w:sz w:val="28"/>
          <w:szCs w:val="28"/>
          <w:lang w:val="fr-FR"/>
        </w:rPr>
        <w:t>aintenance de la BDD</w:t>
      </w:r>
    </w:p>
    <w:p w14:paraId="7365A765" w14:textId="77777777" w:rsidR="00E332D9" w:rsidRPr="009E3491" w:rsidRDefault="00E332D9" w:rsidP="00E332D9">
      <w:pPr>
        <w:pStyle w:val="Title"/>
        <w:rPr>
          <w:rFonts w:ascii="Gill Sans Nova" w:hAnsi="Gill Sans Nova"/>
          <w:color w:val="1E4F5C"/>
          <w:sz w:val="2"/>
          <w:szCs w:val="2"/>
          <w:lang w:val="fr-FR"/>
        </w:rPr>
      </w:pPr>
    </w:p>
    <w:p w14:paraId="1DD3D204"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622CB4E6" w14:textId="2EA01550" w:rsidR="00E332D9" w:rsidRPr="009E3491" w:rsidRDefault="00FF72B7"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Corriger les pertes de performances inutiles</w:t>
      </w:r>
      <w:r w:rsidR="00027633">
        <w:rPr>
          <w:rFonts w:ascii="Gill Sans Nova" w:hAnsi="Gill Sans Nova"/>
          <w:color w:val="1E4F5C"/>
          <w:sz w:val="28"/>
          <w:szCs w:val="28"/>
          <w:lang w:val="fr-FR"/>
        </w:rPr>
        <w:t xml:space="preserve"> </w:t>
      </w:r>
      <w:r>
        <w:rPr>
          <w:rFonts w:ascii="Gill Sans Nova" w:hAnsi="Gill Sans Nova"/>
          <w:color w:val="1E4F5C"/>
          <w:sz w:val="28"/>
          <w:szCs w:val="28"/>
          <w:lang w:val="fr-FR"/>
        </w:rPr>
        <w:t>dont le</w:t>
      </w:r>
      <w:r w:rsidR="00027633">
        <w:rPr>
          <w:rFonts w:ascii="Gill Sans Nova" w:hAnsi="Gill Sans Nova"/>
          <w:color w:val="1E4F5C"/>
          <w:sz w:val="28"/>
          <w:szCs w:val="28"/>
          <w:lang w:val="fr-FR"/>
        </w:rPr>
        <w:t xml:space="preserve"> </w:t>
      </w:r>
      <w:r>
        <w:rPr>
          <w:rFonts w:ascii="Gill Sans Nova" w:hAnsi="Gill Sans Nova"/>
          <w:color w:val="1E4F5C"/>
          <w:sz w:val="28"/>
          <w:szCs w:val="28"/>
          <w:lang w:val="fr-FR"/>
        </w:rPr>
        <w:t>système à le contrôle</w:t>
      </w:r>
    </w:p>
    <w:p w14:paraId="6824C666" w14:textId="77777777" w:rsidR="00E332D9" w:rsidRPr="00A870E3" w:rsidRDefault="00E332D9" w:rsidP="00E332D9">
      <w:pPr>
        <w:pStyle w:val="Title"/>
        <w:rPr>
          <w:b/>
          <w:bCs/>
          <w:sz w:val="20"/>
          <w:szCs w:val="20"/>
          <w:lang w:val="fr-FR"/>
        </w:rPr>
      </w:pPr>
    </w:p>
    <w:p w14:paraId="65DC3801"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4C5D6F5B" w14:textId="77777777" w:rsidR="00E332D9" w:rsidRPr="009D5C3F" w:rsidRDefault="00E332D9" w:rsidP="00E332D9">
      <w:pPr>
        <w:pStyle w:val="Title"/>
        <w:rPr>
          <w:b/>
          <w:bCs/>
          <w:sz w:val="2"/>
          <w:szCs w:val="2"/>
          <w:u w:val="single"/>
          <w:lang w:val="fr-FR"/>
        </w:rPr>
      </w:pPr>
    </w:p>
    <w:p w14:paraId="3785CC9A"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230701EB" w14:textId="77777777" w:rsidR="00E332D9" w:rsidRPr="00643772" w:rsidRDefault="00E332D9" w:rsidP="00E332D9">
      <w:pPr>
        <w:pStyle w:val="Title"/>
        <w:rPr>
          <w:sz w:val="28"/>
          <w:szCs w:val="28"/>
          <w:lang w:val="fr-FR"/>
        </w:rPr>
      </w:pPr>
      <w:r w:rsidRPr="00643772">
        <w:rPr>
          <w:b/>
          <w:bCs/>
          <w:sz w:val="32"/>
          <w:szCs w:val="32"/>
          <w:u w:val="single"/>
          <w:lang w:val="fr-FR"/>
        </w:rPr>
        <w:t>H3</w:t>
      </w:r>
      <w:r w:rsidRPr="00643772">
        <w:rPr>
          <w:b/>
          <w:bCs/>
          <w:sz w:val="32"/>
          <w:szCs w:val="32"/>
          <w:lang w:val="fr-FR"/>
        </w:rPr>
        <w:t>-</w:t>
      </w:r>
      <w:r w:rsidRPr="00643772">
        <w:rPr>
          <w:b/>
          <w:bCs/>
          <w:sz w:val="28"/>
          <w:szCs w:val="28"/>
          <w:lang w:val="fr-FR"/>
        </w:rPr>
        <w:t>0</w:t>
      </w:r>
      <w:r w:rsidRPr="00643772">
        <w:rPr>
          <w:sz w:val="32"/>
          <w:szCs w:val="32"/>
          <w:lang w:val="fr-FR"/>
        </w:rPr>
        <w:t> : b</w:t>
      </w:r>
      <w:r w:rsidRPr="00643772">
        <w:rPr>
          <w:sz w:val="28"/>
          <w:szCs w:val="28"/>
          <w:lang w:val="fr-FR"/>
        </w:rPr>
        <w:t>ody</w:t>
      </w:r>
    </w:p>
    <w:p w14:paraId="5EE16345" w14:textId="77777777" w:rsidR="00E332D9" w:rsidRPr="00643772" w:rsidRDefault="00E332D9" w:rsidP="00E332D9">
      <w:pPr>
        <w:pStyle w:val="Title"/>
        <w:rPr>
          <w:sz w:val="20"/>
          <w:szCs w:val="20"/>
          <w:lang w:val="fr-FR"/>
        </w:rPr>
      </w:pPr>
    </w:p>
    <w:p w14:paraId="245B474F" w14:textId="77777777" w:rsidR="00910A71" w:rsidRDefault="00E332D9" w:rsidP="00910A71">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5C56D015" w14:textId="77777777" w:rsidR="00910A71" w:rsidRDefault="00095CA5" w:rsidP="00910A71">
      <w:pPr>
        <w:pStyle w:val="Title"/>
        <w:spacing w:after="0" w:line="300" w:lineRule="auto"/>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Optimise la table users pour améliorer les performances</w:t>
      </w:r>
    </w:p>
    <w:p w14:paraId="6C6F8C4E" w14:textId="77777777" w:rsidR="00910A71" w:rsidRDefault="00095CA5" w:rsidP="00910A71">
      <w:pPr>
        <w:pStyle w:val="Title"/>
        <w:spacing w:after="0" w:line="300" w:lineRule="auto"/>
        <w:rPr>
          <w:rFonts w:ascii="Corbel" w:hAnsi="Corbel" w:cs="Segoe UI"/>
          <w:color w:val="193B65"/>
          <w:sz w:val="24"/>
          <w:szCs w:val="24"/>
          <w:lang w:val="fr-FR"/>
        </w:rPr>
      </w:pPr>
      <w:r w:rsidRPr="00255F7F">
        <w:rPr>
          <w:rFonts w:ascii="Corbel" w:hAnsi="Corbel" w:cs="Segoe UI"/>
          <w:color w:val="193B65"/>
          <w:sz w:val="24"/>
          <w:szCs w:val="24"/>
          <w:lang w:val="fr-FR"/>
        </w:rPr>
        <w:t xml:space="preserve">OPTIMIZE TABLE drupal.users;    </w:t>
      </w:r>
    </w:p>
    <w:p w14:paraId="3FD2B2C0" w14:textId="77777777" w:rsidR="00910A71" w:rsidRDefault="00095CA5" w:rsidP="00910A71">
      <w:pPr>
        <w:pStyle w:val="Title"/>
        <w:spacing w:after="0" w:line="300" w:lineRule="auto"/>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Optimise la table nodes pour améliorer les performances</w:t>
      </w:r>
    </w:p>
    <w:p w14:paraId="23F20D7D" w14:textId="0E6124F0" w:rsidR="00095CA5" w:rsidRPr="00255F7F" w:rsidRDefault="00095CA5" w:rsidP="00910A71">
      <w:pPr>
        <w:pStyle w:val="Title"/>
        <w:spacing w:after="0" w:line="300" w:lineRule="auto"/>
        <w:rPr>
          <w:rFonts w:ascii="Corbel" w:hAnsi="Corbel" w:cs="Segoe UI"/>
          <w:color w:val="193B65"/>
          <w:sz w:val="24"/>
          <w:szCs w:val="24"/>
          <w:lang w:val="fr-FR"/>
        </w:rPr>
      </w:pPr>
      <w:r w:rsidRPr="00255F7F">
        <w:rPr>
          <w:rFonts w:ascii="Corbel" w:hAnsi="Corbel" w:cs="Segoe UI"/>
          <w:color w:val="193B65"/>
          <w:sz w:val="24"/>
          <w:szCs w:val="24"/>
          <w:lang w:val="fr-FR"/>
        </w:rPr>
        <w:t xml:space="preserve">OPTIMIZE TABLE drupal.nodes; </w:t>
      </w:r>
    </w:p>
    <w:p w14:paraId="4BAAD50D" w14:textId="77777777" w:rsidR="00E332D9" w:rsidRPr="00AB1276" w:rsidRDefault="00E332D9" w:rsidP="00E332D9">
      <w:pPr>
        <w:pStyle w:val="Title"/>
        <w:rPr>
          <w:rFonts w:ascii="Gill Sans Nova" w:hAnsi="Gill Sans Nova"/>
          <w:color w:val="276B7D"/>
          <w:sz w:val="6"/>
          <w:szCs w:val="6"/>
          <w:lang w:val="sq-AL"/>
        </w:rPr>
      </w:pPr>
    </w:p>
    <w:p w14:paraId="73BC2EE8"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15607CA9" w14:textId="77777777" w:rsidR="00E332D9" w:rsidRPr="00812EED" w:rsidRDefault="00E332D9" w:rsidP="00E332D9">
      <w:pPr>
        <w:pStyle w:val="Title"/>
        <w:rPr>
          <w:b/>
          <w:bCs/>
          <w:sz w:val="12"/>
          <w:szCs w:val="12"/>
          <w:u w:val="single"/>
          <w:lang w:val="en-GB"/>
        </w:rPr>
      </w:pPr>
    </w:p>
    <w:p w14:paraId="319B14F8"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25804310"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449995E7"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531897A2"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717DFE16"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098982D6"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7B6D147F"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22B8344A"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0FBAC0F2" w14:textId="77777777" w:rsidR="00E332D9" w:rsidRPr="007D2524" w:rsidRDefault="00E332D9" w:rsidP="00E332D9">
      <w:pPr>
        <w:rPr>
          <w:rFonts w:ascii="Aptos" w:hAnsi="Aptos" w:cs="Segoe UI"/>
          <w:color w:val="242424"/>
          <w:sz w:val="18"/>
          <w:szCs w:val="18"/>
          <w:lang w:val="fr-FR"/>
        </w:rPr>
      </w:pPr>
    </w:p>
    <w:p w14:paraId="0A88B106"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38FBF3FE" w14:textId="77777777" w:rsidR="00E332D9" w:rsidRDefault="00E332D9" w:rsidP="00E332D9">
      <w:pPr>
        <w:spacing w:after="120" w:line="240" w:lineRule="auto"/>
        <w:ind w:left="68"/>
        <w:rPr>
          <w:rFonts w:ascii="Gill Sans Nova" w:hAnsi="Gill Sans Nova"/>
          <w:color w:val="276B7D"/>
          <w:sz w:val="28"/>
          <w:szCs w:val="28"/>
          <w:lang w:val="sq-AL"/>
        </w:rPr>
      </w:pPr>
    </w:p>
    <w:p w14:paraId="34CC35AF" w14:textId="77777777" w:rsidR="00E332D9" w:rsidRPr="0032543F" w:rsidRDefault="00E332D9" w:rsidP="00E332D9">
      <w:pPr>
        <w:rPr>
          <w:sz w:val="6"/>
          <w:szCs w:val="6"/>
          <w:lang w:val="fr-FR"/>
        </w:rPr>
      </w:pPr>
    </w:p>
    <w:p w14:paraId="2951B9F8"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3F583569" w14:textId="77777777" w:rsidR="00E332D9" w:rsidRPr="009D5C3F" w:rsidRDefault="00E332D9" w:rsidP="00E332D9">
      <w:pPr>
        <w:pStyle w:val="Title"/>
        <w:spacing w:after="120"/>
        <w:rPr>
          <w:b/>
          <w:bCs/>
          <w:sz w:val="4"/>
          <w:szCs w:val="4"/>
          <w:lang w:val="fr-FR"/>
        </w:rPr>
      </w:pPr>
    </w:p>
    <w:p w14:paraId="3605E093" w14:textId="77777777" w:rsidR="00E332D9" w:rsidRPr="00812EED" w:rsidRDefault="00E332D9" w:rsidP="00E332D9">
      <w:pPr>
        <w:pStyle w:val="NoSpacing"/>
        <w:rPr>
          <w:sz w:val="2"/>
          <w:szCs w:val="2"/>
          <w:lang w:val="fr-FR"/>
        </w:rPr>
      </w:pPr>
    </w:p>
    <w:p w14:paraId="1A8542AB"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055B56BE" w14:textId="77777777" w:rsidR="00E332D9" w:rsidRPr="00BD281F" w:rsidRDefault="00E332D9" w:rsidP="00E332D9">
      <w:pPr>
        <w:pStyle w:val="Title"/>
        <w:rPr>
          <w:sz w:val="8"/>
          <w:szCs w:val="8"/>
          <w:lang w:val="fr-FR"/>
        </w:rPr>
      </w:pPr>
    </w:p>
    <w:p w14:paraId="1C1B687B"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6283E5A9"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790E8053" w14:textId="77777777" w:rsidR="00E332D9" w:rsidRPr="007D2524" w:rsidRDefault="00E332D9" w:rsidP="00E332D9">
      <w:pPr>
        <w:pStyle w:val="Title"/>
        <w:rPr>
          <w:b/>
          <w:bCs/>
          <w:sz w:val="10"/>
          <w:szCs w:val="10"/>
          <w:lang w:val="fr-FR"/>
        </w:rPr>
      </w:pPr>
    </w:p>
    <w:p w14:paraId="3C5DDAA0" w14:textId="77777777" w:rsidR="00E332D9" w:rsidRPr="00BD281F" w:rsidRDefault="00E332D9" w:rsidP="00E332D9">
      <w:pPr>
        <w:pStyle w:val="Title"/>
        <w:spacing w:after="120"/>
        <w:rPr>
          <w:b/>
          <w:bCs/>
          <w:sz w:val="12"/>
          <w:szCs w:val="12"/>
          <w:lang w:val="fr-FR"/>
        </w:rPr>
      </w:pPr>
    </w:p>
    <w:p w14:paraId="77990A4F" w14:textId="77777777" w:rsidR="00E332D9" w:rsidRPr="007D2524" w:rsidRDefault="00E332D9" w:rsidP="00E332D9">
      <w:pPr>
        <w:pStyle w:val="NoSpacing"/>
        <w:rPr>
          <w:sz w:val="6"/>
          <w:szCs w:val="6"/>
          <w:lang w:val="fr-FR"/>
        </w:rPr>
      </w:pPr>
    </w:p>
    <w:p w14:paraId="452D5EE7" w14:textId="77777777" w:rsidR="00E332D9" w:rsidRPr="007D2524" w:rsidRDefault="00E332D9" w:rsidP="00E332D9">
      <w:pPr>
        <w:pStyle w:val="Title"/>
        <w:rPr>
          <w:sz w:val="6"/>
          <w:szCs w:val="6"/>
          <w:lang w:val="fr-FR"/>
        </w:rPr>
      </w:pPr>
    </w:p>
    <w:p w14:paraId="789E9476"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76B27D2F"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387959E7" w14:textId="77777777" w:rsidR="00E332D9" w:rsidRPr="00BD281F" w:rsidRDefault="00E332D9" w:rsidP="00E332D9">
      <w:pPr>
        <w:pStyle w:val="NoSpacing"/>
        <w:rPr>
          <w:sz w:val="2"/>
          <w:szCs w:val="2"/>
          <w:lang w:val="en-GB"/>
        </w:rPr>
      </w:pPr>
    </w:p>
    <w:p w14:paraId="227AC711"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5B3389FA"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63411B80" w14:textId="49C7C8FD" w:rsidR="00E332D9" w:rsidRPr="00AB1276" w:rsidRDefault="00E332D9" w:rsidP="00E332D9">
      <w:pPr>
        <w:pStyle w:val="Title"/>
        <w:spacing w:after="0"/>
        <w:rPr>
          <w:rFonts w:ascii="Gill Sans Nova" w:hAnsi="Gill Sans Nova"/>
          <w:color w:val="244061" w:themeColor="accent1" w:themeShade="80"/>
          <w:sz w:val="32"/>
          <w:szCs w:val="32"/>
          <w:lang w:val="fr-FR"/>
        </w:rPr>
      </w:pPr>
      <w:r w:rsidRPr="00AB1276">
        <w:rPr>
          <w:b/>
          <w:bCs/>
          <w:sz w:val="24"/>
          <w:szCs w:val="24"/>
          <w:u w:val="single"/>
          <w:lang w:val="fr-FR"/>
        </w:rPr>
        <w:t>H1</w:t>
      </w:r>
      <w:r w:rsidRPr="00AB1276">
        <w:rPr>
          <w:sz w:val="24"/>
          <w:szCs w:val="24"/>
          <w:lang w:val="fr-FR"/>
        </w:rPr>
        <w:t xml:space="preserve"> : </w:t>
      </w:r>
      <w:r w:rsidRPr="00AB1276">
        <w:rPr>
          <w:rFonts w:ascii="Gill Sans Nova" w:hAnsi="Gill Sans Nova"/>
          <w:sz w:val="28"/>
          <w:szCs w:val="28"/>
          <w:lang w:val="fr-FR"/>
        </w:rPr>
        <w:t>tutoriel</w:t>
      </w:r>
      <w:r w:rsidRPr="00AB1276">
        <w:rPr>
          <w:rFonts w:ascii="Gill Sans Nova" w:hAnsi="Gill Sans Nova"/>
          <w:sz w:val="36"/>
          <w:szCs w:val="36"/>
          <w:lang w:val="fr-FR"/>
        </w:rPr>
        <w:t>_</w:t>
      </w:r>
      <w:r w:rsidRPr="00AB1276">
        <w:rPr>
          <w:rFonts w:ascii="Gill Sans Nova" w:hAnsi="Gill Sans Nova"/>
          <w:sz w:val="24"/>
          <w:szCs w:val="24"/>
          <w:lang w:val="fr-FR"/>
        </w:rPr>
        <w:t>0000x</w:t>
      </w:r>
      <w:r w:rsidRPr="00AB1276">
        <w:rPr>
          <w:rFonts w:ascii="Gill Sans Nova" w:hAnsi="Gill Sans Nova"/>
          <w:sz w:val="36"/>
          <w:szCs w:val="36"/>
          <w:lang w:val="fr-FR"/>
        </w:rPr>
        <w:t>/</w:t>
      </w:r>
      <w:r w:rsidRPr="00AB1276">
        <w:rPr>
          <w:rFonts w:ascii="Gill Sans Nova" w:hAnsi="Gill Sans Nova"/>
          <w:sz w:val="28"/>
          <w:szCs w:val="28"/>
          <w:lang w:val="fr-FR"/>
        </w:rPr>
        <w:t>lien</w:t>
      </w:r>
      <w:r w:rsidRPr="00AB1276">
        <w:rPr>
          <w:rFonts w:ascii="Gill Sans Nova" w:hAnsi="Gill Sans Nova"/>
          <w:sz w:val="32"/>
          <w:szCs w:val="32"/>
          <w:lang w:val="fr-FR"/>
        </w:rPr>
        <w:t>_</w:t>
      </w:r>
      <w:r w:rsidRPr="00AB1276">
        <w:rPr>
          <w:rFonts w:ascii="Gill Sans Nova" w:hAnsi="Gill Sans Nova"/>
          <w:sz w:val="24"/>
          <w:szCs w:val="24"/>
          <w:lang w:val="fr-FR"/>
        </w:rPr>
        <w:t>0000</w:t>
      </w:r>
      <w:r w:rsidR="004B7E19">
        <w:rPr>
          <w:rFonts w:ascii="Gill Sans Nova" w:hAnsi="Gill Sans Nova"/>
          <w:sz w:val="24"/>
          <w:szCs w:val="24"/>
          <w:lang w:val="fr-FR"/>
        </w:rPr>
        <w:t>1</w:t>
      </w:r>
      <w:r w:rsidRPr="00AB1276">
        <w:rPr>
          <w:rFonts w:ascii="Gill Sans Nova" w:hAnsi="Gill Sans Nova"/>
          <w:sz w:val="32"/>
          <w:szCs w:val="32"/>
          <w:lang w:val="fr-FR"/>
        </w:rPr>
        <w:t>/</w:t>
      </w:r>
      <w:r w:rsidRPr="00AB1276">
        <w:rPr>
          <w:rFonts w:ascii="Gill Sans Nova" w:hAnsi="Gill Sans Nova"/>
          <w:color w:val="244061" w:themeColor="accent1" w:themeShade="80"/>
          <w:sz w:val="28"/>
          <w:szCs w:val="28"/>
          <w:lang w:val="fr-FR"/>
        </w:rPr>
        <w:t>code_line_</w:t>
      </w:r>
      <w:r w:rsidRPr="00AB1276">
        <w:rPr>
          <w:rFonts w:ascii="Gill Sans Nova" w:hAnsi="Gill Sans Nova"/>
          <w:color w:val="244061" w:themeColor="accent1" w:themeShade="80"/>
          <w:sz w:val="24"/>
          <w:szCs w:val="24"/>
          <w:lang w:val="fr-FR"/>
        </w:rPr>
        <w:t>0000</w:t>
      </w:r>
      <w:r w:rsidR="00AB1276" w:rsidRPr="00AB1276">
        <w:rPr>
          <w:rFonts w:ascii="Gill Sans Nova" w:hAnsi="Gill Sans Nova"/>
          <w:color w:val="244061" w:themeColor="accent1" w:themeShade="80"/>
          <w:sz w:val="24"/>
          <w:szCs w:val="24"/>
          <w:lang w:val="fr-FR"/>
        </w:rPr>
        <w:t>5</w:t>
      </w:r>
    </w:p>
    <w:p w14:paraId="53C8FBFA" w14:textId="77777777" w:rsidR="00E332D9" w:rsidRPr="00AB1276" w:rsidRDefault="00E332D9" w:rsidP="00E332D9">
      <w:pPr>
        <w:pStyle w:val="Title"/>
        <w:spacing w:after="0"/>
        <w:rPr>
          <w:b/>
          <w:bCs/>
          <w:sz w:val="8"/>
          <w:szCs w:val="8"/>
          <w:u w:val="single"/>
          <w:lang w:val="fr-FR"/>
        </w:rPr>
      </w:pPr>
    </w:p>
    <w:p w14:paraId="60779709"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66EA1FB7"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3ECF9B74" w14:textId="77777777" w:rsidR="00E332D9" w:rsidRPr="00BD281F" w:rsidRDefault="00E332D9" w:rsidP="00E332D9">
      <w:pPr>
        <w:pStyle w:val="Title"/>
        <w:spacing w:after="0"/>
        <w:jc w:val="center"/>
        <w:rPr>
          <w:rFonts w:ascii="Aptos" w:hAnsi="Aptos"/>
          <w:i/>
          <w:iCs/>
          <w:sz w:val="20"/>
          <w:szCs w:val="20"/>
          <w:lang w:val="fr-FR"/>
        </w:rPr>
      </w:pPr>
    </w:p>
    <w:p w14:paraId="3D8B812A" w14:textId="77777777" w:rsidR="00E332D9" w:rsidRPr="00BD281F" w:rsidRDefault="00E332D9" w:rsidP="00E332D9">
      <w:pPr>
        <w:spacing w:after="0"/>
        <w:rPr>
          <w:b/>
          <w:bCs/>
          <w:color w:val="17365D" w:themeColor="text2" w:themeShade="BF"/>
          <w:sz w:val="20"/>
          <w:szCs w:val="20"/>
          <w:u w:val="single"/>
          <w:lang w:val="fr-FR"/>
        </w:rPr>
      </w:pPr>
    </w:p>
    <w:p w14:paraId="2BE701CC"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583CCB45" w14:textId="5AB5E912"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2F4EFFF1" w14:textId="77777777" w:rsidR="00E332D9" w:rsidRDefault="00E332D9" w:rsidP="00E332D9">
      <w:pPr>
        <w:pStyle w:val="ListParagraph"/>
        <w:numPr>
          <w:ilvl w:val="0"/>
          <w:numId w:val="58"/>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04BD8D48" w14:textId="77777777" w:rsidR="00E332D9" w:rsidRDefault="00E332D9" w:rsidP="00E332D9">
      <w:pPr>
        <w:pStyle w:val="ListParagraph"/>
        <w:numPr>
          <w:ilvl w:val="0"/>
          <w:numId w:val="58"/>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76E1B6A1" w14:textId="77777777" w:rsidR="00E332D9" w:rsidRPr="00C15D10" w:rsidRDefault="00E332D9" w:rsidP="00E332D9">
      <w:pPr>
        <w:pStyle w:val="ListParagraph"/>
        <w:numPr>
          <w:ilvl w:val="0"/>
          <w:numId w:val="58"/>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4C283686" w14:textId="77777777" w:rsidR="00E332D9" w:rsidRPr="009E3491" w:rsidRDefault="00E332D9" w:rsidP="00E332D9">
      <w:pPr>
        <w:pStyle w:val="Title"/>
        <w:rPr>
          <w:b/>
          <w:bCs/>
          <w:sz w:val="4"/>
          <w:szCs w:val="4"/>
          <w:u w:val="single"/>
          <w:lang w:val="sq-AL"/>
        </w:rPr>
      </w:pPr>
    </w:p>
    <w:p w14:paraId="3DC08C38"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1ED01C82"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30E26ABD" w14:textId="77777777" w:rsidR="00E332D9" w:rsidRPr="009E3491" w:rsidRDefault="00E332D9" w:rsidP="00E332D9">
      <w:pPr>
        <w:pStyle w:val="Title"/>
        <w:rPr>
          <w:rFonts w:asciiTheme="minorHAnsi" w:hAnsiTheme="minorHAnsi"/>
          <w:b/>
          <w:bCs/>
          <w:sz w:val="8"/>
          <w:szCs w:val="8"/>
          <w:u w:val="single"/>
          <w:lang w:val="fr-FR"/>
        </w:rPr>
      </w:pPr>
    </w:p>
    <w:p w14:paraId="7925A162"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33AD2CCE" w14:textId="77777777" w:rsidR="00E332D9" w:rsidRPr="00BD281F" w:rsidRDefault="00E332D9" w:rsidP="00E332D9">
      <w:pPr>
        <w:pStyle w:val="Title"/>
        <w:rPr>
          <w:rFonts w:ascii="Gill Sans Nova" w:hAnsi="Gill Sans Nova"/>
          <w:color w:val="1E4F5C"/>
          <w:sz w:val="8"/>
          <w:szCs w:val="8"/>
          <w:u w:val="single"/>
          <w:lang w:val="sq-AL"/>
        </w:rPr>
      </w:pPr>
    </w:p>
    <w:p w14:paraId="159CAC96"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3695B07D" w14:textId="1EB0FF9D" w:rsidR="00E332D9" w:rsidRPr="009E3491" w:rsidRDefault="00AE070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repareOneTable</w:t>
      </w:r>
    </w:p>
    <w:p w14:paraId="27A07584" w14:textId="77777777" w:rsidR="00E332D9" w:rsidRPr="009E3491" w:rsidRDefault="00E332D9" w:rsidP="00E332D9">
      <w:pPr>
        <w:pStyle w:val="Title"/>
        <w:rPr>
          <w:rFonts w:ascii="Gill Sans Nova" w:hAnsi="Gill Sans Nova"/>
          <w:color w:val="1E4F5C"/>
          <w:sz w:val="2"/>
          <w:szCs w:val="2"/>
          <w:lang w:val="fr-FR"/>
        </w:rPr>
      </w:pPr>
    </w:p>
    <w:p w14:paraId="51C91514"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1C2ECC98" w14:textId="2BE73B01" w:rsidR="00AE0709" w:rsidRPr="00C86BCA" w:rsidRDefault="009A459F" w:rsidP="00AE0709">
      <w:pPr>
        <w:pStyle w:val="Title"/>
        <w:rPr>
          <w:rFonts w:ascii="Gill Sans Nova" w:hAnsi="Gill Sans Nova"/>
          <w:sz w:val="28"/>
          <w:szCs w:val="28"/>
          <w:lang w:val="fr-FR"/>
        </w:rPr>
      </w:pPr>
      <w:r>
        <w:rPr>
          <w:rFonts w:ascii="Gill Sans Nova" w:hAnsi="Gill Sans Nova"/>
          <w:sz w:val="28"/>
          <w:szCs w:val="28"/>
          <w:lang w:val="fr-FR"/>
        </w:rPr>
        <w:t>M</w:t>
      </w:r>
      <w:r w:rsidR="00AE0709" w:rsidRPr="00C86BCA">
        <w:rPr>
          <w:rFonts w:ascii="Gill Sans Nova" w:hAnsi="Gill Sans Nova"/>
          <w:sz w:val="28"/>
          <w:szCs w:val="28"/>
          <w:lang w:val="fr-FR"/>
        </w:rPr>
        <w:t>aintenance de la BDD</w:t>
      </w:r>
    </w:p>
    <w:p w14:paraId="23900B45" w14:textId="77777777" w:rsidR="00E332D9" w:rsidRPr="009E3491" w:rsidRDefault="00E332D9" w:rsidP="00E332D9">
      <w:pPr>
        <w:pStyle w:val="Title"/>
        <w:rPr>
          <w:rFonts w:ascii="Gill Sans Nova" w:hAnsi="Gill Sans Nova"/>
          <w:color w:val="1E4F5C"/>
          <w:sz w:val="2"/>
          <w:szCs w:val="2"/>
          <w:lang w:val="fr-FR"/>
        </w:rPr>
      </w:pPr>
    </w:p>
    <w:p w14:paraId="680D2C75"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39FE6B0F" w14:textId="26D8CC32" w:rsidR="00E332D9" w:rsidRPr="00A870E3" w:rsidRDefault="00AE0709" w:rsidP="00E332D9">
      <w:pPr>
        <w:pStyle w:val="Title"/>
        <w:rPr>
          <w:b/>
          <w:bCs/>
          <w:sz w:val="20"/>
          <w:szCs w:val="20"/>
          <w:lang w:val="fr-FR"/>
        </w:rPr>
      </w:pPr>
      <w:r w:rsidRPr="00452992">
        <w:rPr>
          <w:rFonts w:ascii="Malgun Gothic" w:eastAsia="Malgun Gothic" w:hAnsi="Malgun Gothic" w:cs="Segoe UI"/>
          <w:color w:val="215A69"/>
          <w:sz w:val="24"/>
          <w:szCs w:val="24"/>
          <w:lang w:val="fr-FR"/>
        </w:rPr>
        <w:t>Répare la table </w:t>
      </w:r>
      <w:r>
        <w:rPr>
          <w:rFonts w:ascii="Malgun Gothic" w:eastAsia="Malgun Gothic" w:hAnsi="Malgun Gothic" w:cs="Segoe UI"/>
          <w:color w:val="215A69"/>
          <w:sz w:val="24"/>
          <w:szCs w:val="24"/>
          <w:lang w:val="fr-FR"/>
        </w:rPr>
        <w:t>« table.x »</w:t>
      </w:r>
      <w:r w:rsidRPr="00452992">
        <w:rPr>
          <w:rFonts w:ascii="Malgun Gothic" w:eastAsia="Malgun Gothic" w:hAnsi="Malgun Gothic" w:cs="Segoe UI"/>
          <w:color w:val="215A69"/>
          <w:sz w:val="24"/>
          <w:szCs w:val="24"/>
          <w:lang w:val="fr-FR"/>
        </w:rPr>
        <w:t> </w:t>
      </w:r>
      <w:r>
        <w:rPr>
          <w:rFonts w:ascii="Malgun Gothic" w:eastAsia="Malgun Gothic" w:hAnsi="Malgun Gothic" w:cs="Segoe UI"/>
          <w:color w:val="215A69"/>
          <w:sz w:val="24"/>
          <w:szCs w:val="24"/>
          <w:lang w:val="fr-FR"/>
        </w:rPr>
        <w:t xml:space="preserve">ou la table « table.y » </w:t>
      </w:r>
      <w:r w:rsidRPr="00452992">
        <w:rPr>
          <w:rFonts w:ascii="Malgun Gothic" w:eastAsia="Malgun Gothic" w:hAnsi="Malgun Gothic" w:cs="Segoe UI"/>
          <w:color w:val="215A69"/>
          <w:sz w:val="24"/>
          <w:szCs w:val="24"/>
          <w:lang w:val="fr-FR"/>
        </w:rPr>
        <w:t>en cas de problèmes</w:t>
      </w:r>
    </w:p>
    <w:p w14:paraId="705E01CD"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61781021" w14:textId="77777777" w:rsidR="00E332D9" w:rsidRPr="009D5C3F" w:rsidRDefault="00E332D9" w:rsidP="00E332D9">
      <w:pPr>
        <w:pStyle w:val="Title"/>
        <w:rPr>
          <w:b/>
          <w:bCs/>
          <w:sz w:val="2"/>
          <w:szCs w:val="2"/>
          <w:u w:val="single"/>
          <w:lang w:val="fr-FR"/>
        </w:rPr>
      </w:pPr>
    </w:p>
    <w:p w14:paraId="560FA92A"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31D98EAB" w14:textId="77777777" w:rsidR="00E332D9" w:rsidRPr="00AE0709" w:rsidRDefault="00E332D9" w:rsidP="00E332D9">
      <w:pPr>
        <w:pStyle w:val="Title"/>
        <w:rPr>
          <w:sz w:val="28"/>
          <w:szCs w:val="28"/>
          <w:lang w:val="fr-FR"/>
        </w:rPr>
      </w:pPr>
      <w:r w:rsidRPr="00AE0709">
        <w:rPr>
          <w:b/>
          <w:bCs/>
          <w:sz w:val="32"/>
          <w:szCs w:val="32"/>
          <w:u w:val="single"/>
          <w:lang w:val="fr-FR"/>
        </w:rPr>
        <w:t>H3</w:t>
      </w:r>
      <w:r w:rsidRPr="00AE0709">
        <w:rPr>
          <w:b/>
          <w:bCs/>
          <w:sz w:val="32"/>
          <w:szCs w:val="32"/>
          <w:lang w:val="fr-FR"/>
        </w:rPr>
        <w:t>-</w:t>
      </w:r>
      <w:r w:rsidRPr="00AE0709">
        <w:rPr>
          <w:b/>
          <w:bCs/>
          <w:sz w:val="28"/>
          <w:szCs w:val="28"/>
          <w:lang w:val="fr-FR"/>
        </w:rPr>
        <w:t>0</w:t>
      </w:r>
      <w:r w:rsidRPr="00AE0709">
        <w:rPr>
          <w:sz w:val="32"/>
          <w:szCs w:val="32"/>
          <w:lang w:val="fr-FR"/>
        </w:rPr>
        <w:t> : b</w:t>
      </w:r>
      <w:r w:rsidRPr="00AE0709">
        <w:rPr>
          <w:sz w:val="28"/>
          <w:szCs w:val="28"/>
          <w:lang w:val="fr-FR"/>
        </w:rPr>
        <w:t>ody</w:t>
      </w:r>
    </w:p>
    <w:p w14:paraId="02430ADE" w14:textId="77777777" w:rsidR="00E332D9" w:rsidRPr="00AE0709" w:rsidRDefault="00E332D9" w:rsidP="00E332D9">
      <w:pPr>
        <w:pStyle w:val="Title"/>
        <w:rPr>
          <w:sz w:val="20"/>
          <w:szCs w:val="20"/>
          <w:lang w:val="fr-FR"/>
        </w:rPr>
      </w:pPr>
    </w:p>
    <w:p w14:paraId="4A9ACA2C" w14:textId="77777777" w:rsidR="009B780C" w:rsidRDefault="00E332D9" w:rsidP="009B780C">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2850FE27" w14:textId="77777777" w:rsidR="009B780C" w:rsidRDefault="009B780C" w:rsidP="009B780C">
      <w:pPr>
        <w:pStyle w:val="Title"/>
        <w:spacing w:after="0" w:line="300" w:lineRule="auto"/>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Répare la table users en cas de problèmes</w:t>
      </w:r>
    </w:p>
    <w:p w14:paraId="692F62C0" w14:textId="77777777" w:rsidR="009B780C" w:rsidRDefault="009B780C" w:rsidP="009B780C">
      <w:pPr>
        <w:pStyle w:val="Title"/>
        <w:spacing w:after="0" w:line="300" w:lineRule="auto"/>
        <w:rPr>
          <w:rFonts w:ascii="Corbel" w:hAnsi="Corbel" w:cs="Segoe UI"/>
          <w:color w:val="193B65"/>
          <w:sz w:val="24"/>
          <w:szCs w:val="24"/>
          <w:lang w:val="fr-FR"/>
        </w:rPr>
      </w:pPr>
      <w:r w:rsidRPr="00255F7F">
        <w:rPr>
          <w:rFonts w:ascii="Corbel" w:hAnsi="Corbel" w:cs="Segoe UI"/>
          <w:color w:val="193B65"/>
          <w:sz w:val="24"/>
          <w:szCs w:val="24"/>
          <w:lang w:val="fr-FR"/>
        </w:rPr>
        <w:t xml:space="preserve">REPAIR TABLE drupal.users;     </w:t>
      </w:r>
    </w:p>
    <w:p w14:paraId="0768AF05" w14:textId="77777777" w:rsidR="009B780C" w:rsidRDefault="009B780C" w:rsidP="009B780C">
      <w:pPr>
        <w:pStyle w:val="Title"/>
        <w:spacing w:after="0" w:line="300" w:lineRule="auto"/>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Répare la table nodes en cas de problèmes.</w:t>
      </w:r>
    </w:p>
    <w:p w14:paraId="1E09B3FA" w14:textId="5C3564CB" w:rsidR="009B780C" w:rsidRPr="00255F7F" w:rsidRDefault="009B780C" w:rsidP="009B780C">
      <w:pPr>
        <w:pStyle w:val="Title"/>
        <w:spacing w:after="0" w:line="300" w:lineRule="auto"/>
        <w:rPr>
          <w:rFonts w:ascii="Corbel" w:hAnsi="Corbel" w:cs="Segoe UI"/>
          <w:color w:val="193B65"/>
          <w:sz w:val="24"/>
          <w:szCs w:val="24"/>
          <w:lang w:val="fr-FR"/>
        </w:rPr>
      </w:pPr>
      <w:r w:rsidRPr="00255F7F">
        <w:rPr>
          <w:rFonts w:ascii="Corbel" w:hAnsi="Corbel" w:cs="Segoe UI"/>
          <w:color w:val="193B65"/>
          <w:sz w:val="24"/>
          <w:szCs w:val="24"/>
          <w:lang w:val="fr-FR"/>
        </w:rPr>
        <w:t xml:space="preserve">REPAIR TABLE drupal.nodes;  </w:t>
      </w:r>
    </w:p>
    <w:p w14:paraId="1571849F" w14:textId="77777777" w:rsidR="00E332D9" w:rsidRPr="009B780C" w:rsidRDefault="00E332D9" w:rsidP="00E332D9">
      <w:pPr>
        <w:pStyle w:val="Title"/>
        <w:rPr>
          <w:rFonts w:ascii="Gill Sans Nova" w:hAnsi="Gill Sans Nova"/>
          <w:color w:val="276B7D"/>
          <w:sz w:val="6"/>
          <w:szCs w:val="6"/>
          <w:lang w:val="sq-AL"/>
        </w:rPr>
      </w:pPr>
    </w:p>
    <w:p w14:paraId="3EF993BD"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07A59A8C" w14:textId="77777777" w:rsidR="00E332D9" w:rsidRPr="00812EED" w:rsidRDefault="00E332D9" w:rsidP="00E332D9">
      <w:pPr>
        <w:pStyle w:val="Title"/>
        <w:rPr>
          <w:b/>
          <w:bCs/>
          <w:sz w:val="12"/>
          <w:szCs w:val="12"/>
          <w:u w:val="single"/>
          <w:lang w:val="en-GB"/>
        </w:rPr>
      </w:pPr>
    </w:p>
    <w:p w14:paraId="77269B03"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1F15BE19"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202A903D"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1BEC2EC2"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4ECA7D9A"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49414E78"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696C1D0B"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73A32BD3"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55D52F05" w14:textId="77777777" w:rsidR="00E332D9" w:rsidRPr="007D2524" w:rsidRDefault="00E332D9" w:rsidP="00E332D9">
      <w:pPr>
        <w:rPr>
          <w:rFonts w:ascii="Aptos" w:hAnsi="Aptos" w:cs="Segoe UI"/>
          <w:color w:val="242424"/>
          <w:sz w:val="18"/>
          <w:szCs w:val="18"/>
          <w:lang w:val="fr-FR"/>
        </w:rPr>
      </w:pPr>
    </w:p>
    <w:p w14:paraId="6E79A5E9"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4BDEC658" w14:textId="77777777" w:rsidR="00E332D9" w:rsidRDefault="00E332D9" w:rsidP="00E332D9">
      <w:pPr>
        <w:spacing w:after="120" w:line="240" w:lineRule="auto"/>
        <w:ind w:left="68"/>
        <w:rPr>
          <w:rFonts w:ascii="Gill Sans Nova" w:hAnsi="Gill Sans Nova"/>
          <w:color w:val="276B7D"/>
          <w:sz w:val="28"/>
          <w:szCs w:val="28"/>
          <w:lang w:val="sq-AL"/>
        </w:rPr>
      </w:pPr>
    </w:p>
    <w:p w14:paraId="3C6BEA9F" w14:textId="77777777" w:rsidR="00E332D9" w:rsidRPr="0032543F" w:rsidRDefault="00E332D9" w:rsidP="00E332D9">
      <w:pPr>
        <w:rPr>
          <w:sz w:val="6"/>
          <w:szCs w:val="6"/>
          <w:lang w:val="fr-FR"/>
        </w:rPr>
      </w:pPr>
    </w:p>
    <w:p w14:paraId="72595968"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68C7DD1F" w14:textId="77777777" w:rsidR="00E332D9" w:rsidRPr="009D5C3F" w:rsidRDefault="00E332D9" w:rsidP="00E332D9">
      <w:pPr>
        <w:pStyle w:val="Title"/>
        <w:spacing w:after="120"/>
        <w:rPr>
          <w:b/>
          <w:bCs/>
          <w:sz w:val="4"/>
          <w:szCs w:val="4"/>
          <w:lang w:val="fr-FR"/>
        </w:rPr>
      </w:pPr>
    </w:p>
    <w:p w14:paraId="567ACF4B" w14:textId="77777777" w:rsidR="00E332D9" w:rsidRPr="00812EED" w:rsidRDefault="00E332D9" w:rsidP="00E332D9">
      <w:pPr>
        <w:pStyle w:val="NoSpacing"/>
        <w:rPr>
          <w:sz w:val="2"/>
          <w:szCs w:val="2"/>
          <w:lang w:val="fr-FR"/>
        </w:rPr>
      </w:pPr>
    </w:p>
    <w:p w14:paraId="406F52B4"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09C490CC" w14:textId="77777777" w:rsidR="00E332D9" w:rsidRPr="00BD281F" w:rsidRDefault="00E332D9" w:rsidP="00E332D9">
      <w:pPr>
        <w:pStyle w:val="Title"/>
        <w:rPr>
          <w:sz w:val="8"/>
          <w:szCs w:val="8"/>
          <w:lang w:val="fr-FR"/>
        </w:rPr>
      </w:pPr>
    </w:p>
    <w:p w14:paraId="54F38793"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1DA4E55A"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59FF6418" w14:textId="77777777" w:rsidR="00E332D9" w:rsidRPr="007D2524" w:rsidRDefault="00E332D9" w:rsidP="00E332D9">
      <w:pPr>
        <w:pStyle w:val="Title"/>
        <w:rPr>
          <w:b/>
          <w:bCs/>
          <w:sz w:val="10"/>
          <w:szCs w:val="10"/>
          <w:lang w:val="fr-FR"/>
        </w:rPr>
      </w:pPr>
    </w:p>
    <w:p w14:paraId="35AFC19D" w14:textId="77777777" w:rsidR="00E332D9" w:rsidRPr="00BD281F" w:rsidRDefault="00E332D9" w:rsidP="00E332D9">
      <w:pPr>
        <w:pStyle w:val="Title"/>
        <w:spacing w:after="120"/>
        <w:rPr>
          <w:b/>
          <w:bCs/>
          <w:sz w:val="12"/>
          <w:szCs w:val="12"/>
          <w:lang w:val="fr-FR"/>
        </w:rPr>
      </w:pPr>
    </w:p>
    <w:p w14:paraId="32A37628" w14:textId="77777777" w:rsidR="00E332D9" w:rsidRPr="007D2524" w:rsidRDefault="00E332D9" w:rsidP="00E332D9">
      <w:pPr>
        <w:pStyle w:val="NoSpacing"/>
        <w:rPr>
          <w:sz w:val="6"/>
          <w:szCs w:val="6"/>
          <w:lang w:val="fr-FR"/>
        </w:rPr>
      </w:pPr>
    </w:p>
    <w:p w14:paraId="43F8B95E" w14:textId="77777777" w:rsidR="00E332D9" w:rsidRPr="007D2524" w:rsidRDefault="00E332D9" w:rsidP="00E332D9">
      <w:pPr>
        <w:pStyle w:val="Title"/>
        <w:rPr>
          <w:sz w:val="6"/>
          <w:szCs w:val="6"/>
          <w:lang w:val="fr-FR"/>
        </w:rPr>
      </w:pPr>
    </w:p>
    <w:p w14:paraId="37EC2703"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79A16C16"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40BC8B91" w14:textId="77777777" w:rsidR="00E332D9" w:rsidRPr="00BD281F" w:rsidRDefault="00E332D9" w:rsidP="00E332D9">
      <w:pPr>
        <w:pStyle w:val="NoSpacing"/>
        <w:rPr>
          <w:sz w:val="2"/>
          <w:szCs w:val="2"/>
          <w:lang w:val="en-GB"/>
        </w:rPr>
      </w:pPr>
    </w:p>
    <w:p w14:paraId="1C431205"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54170336"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11E30DB4" w14:textId="2CDAC640" w:rsidR="00E332D9" w:rsidRPr="00855419" w:rsidRDefault="00E332D9" w:rsidP="00E332D9">
      <w:pPr>
        <w:pStyle w:val="Title"/>
        <w:spacing w:after="0"/>
        <w:rPr>
          <w:rFonts w:ascii="Gill Sans Nova" w:hAnsi="Gill Sans Nova"/>
          <w:color w:val="244061" w:themeColor="accent1" w:themeShade="80"/>
          <w:sz w:val="32"/>
          <w:szCs w:val="32"/>
          <w:lang w:val="fr-FR"/>
        </w:rPr>
      </w:pPr>
      <w:r w:rsidRPr="00855419">
        <w:rPr>
          <w:b/>
          <w:bCs/>
          <w:sz w:val="24"/>
          <w:szCs w:val="24"/>
          <w:u w:val="single"/>
          <w:lang w:val="fr-FR"/>
        </w:rPr>
        <w:t>H1</w:t>
      </w:r>
      <w:r w:rsidRPr="00855419">
        <w:rPr>
          <w:sz w:val="24"/>
          <w:szCs w:val="24"/>
          <w:lang w:val="fr-FR"/>
        </w:rPr>
        <w:t xml:space="preserve"> : </w:t>
      </w:r>
      <w:r w:rsidRPr="00855419">
        <w:rPr>
          <w:rFonts w:ascii="Gill Sans Nova" w:hAnsi="Gill Sans Nova"/>
          <w:sz w:val="28"/>
          <w:szCs w:val="28"/>
          <w:lang w:val="fr-FR"/>
        </w:rPr>
        <w:t>tutoriel</w:t>
      </w:r>
      <w:r w:rsidRPr="00855419">
        <w:rPr>
          <w:rFonts w:ascii="Gill Sans Nova" w:hAnsi="Gill Sans Nova"/>
          <w:sz w:val="36"/>
          <w:szCs w:val="36"/>
          <w:lang w:val="fr-FR"/>
        </w:rPr>
        <w:t>_</w:t>
      </w:r>
      <w:r w:rsidRPr="00855419">
        <w:rPr>
          <w:rFonts w:ascii="Gill Sans Nova" w:hAnsi="Gill Sans Nova"/>
          <w:sz w:val="24"/>
          <w:szCs w:val="24"/>
          <w:lang w:val="fr-FR"/>
        </w:rPr>
        <w:t>0000x</w:t>
      </w:r>
      <w:r w:rsidRPr="00855419">
        <w:rPr>
          <w:rFonts w:ascii="Gill Sans Nova" w:hAnsi="Gill Sans Nova"/>
          <w:sz w:val="36"/>
          <w:szCs w:val="36"/>
          <w:lang w:val="fr-FR"/>
        </w:rPr>
        <w:t>/</w:t>
      </w:r>
      <w:r w:rsidRPr="00855419">
        <w:rPr>
          <w:rFonts w:ascii="Gill Sans Nova" w:hAnsi="Gill Sans Nova"/>
          <w:sz w:val="28"/>
          <w:szCs w:val="28"/>
          <w:lang w:val="fr-FR"/>
        </w:rPr>
        <w:t>lien</w:t>
      </w:r>
      <w:r w:rsidRPr="00855419">
        <w:rPr>
          <w:rFonts w:ascii="Gill Sans Nova" w:hAnsi="Gill Sans Nova"/>
          <w:sz w:val="32"/>
          <w:szCs w:val="32"/>
          <w:lang w:val="fr-FR"/>
        </w:rPr>
        <w:t>_</w:t>
      </w:r>
      <w:r w:rsidRPr="00855419">
        <w:rPr>
          <w:rFonts w:ascii="Gill Sans Nova" w:hAnsi="Gill Sans Nova"/>
          <w:sz w:val="24"/>
          <w:szCs w:val="24"/>
          <w:lang w:val="fr-FR"/>
        </w:rPr>
        <w:t>0000</w:t>
      </w:r>
      <w:r w:rsidR="004B7E19">
        <w:rPr>
          <w:rFonts w:ascii="Gill Sans Nova" w:hAnsi="Gill Sans Nova"/>
          <w:sz w:val="24"/>
          <w:szCs w:val="24"/>
          <w:lang w:val="fr-FR"/>
        </w:rPr>
        <w:t>1</w:t>
      </w:r>
      <w:r w:rsidRPr="00855419">
        <w:rPr>
          <w:rFonts w:ascii="Gill Sans Nova" w:hAnsi="Gill Sans Nova"/>
          <w:sz w:val="32"/>
          <w:szCs w:val="32"/>
          <w:lang w:val="fr-FR"/>
        </w:rPr>
        <w:t>/</w:t>
      </w:r>
      <w:r w:rsidRPr="00855419">
        <w:rPr>
          <w:rFonts w:ascii="Gill Sans Nova" w:hAnsi="Gill Sans Nova"/>
          <w:color w:val="244061" w:themeColor="accent1" w:themeShade="80"/>
          <w:sz w:val="28"/>
          <w:szCs w:val="28"/>
          <w:lang w:val="fr-FR"/>
        </w:rPr>
        <w:t>code_line_</w:t>
      </w:r>
      <w:r w:rsidRPr="00855419">
        <w:rPr>
          <w:rFonts w:ascii="Gill Sans Nova" w:hAnsi="Gill Sans Nova"/>
          <w:color w:val="244061" w:themeColor="accent1" w:themeShade="80"/>
          <w:sz w:val="24"/>
          <w:szCs w:val="24"/>
          <w:lang w:val="fr-FR"/>
        </w:rPr>
        <w:t>0000</w:t>
      </w:r>
      <w:r w:rsidR="00855419" w:rsidRPr="00855419">
        <w:rPr>
          <w:rFonts w:ascii="Gill Sans Nova" w:hAnsi="Gill Sans Nova"/>
          <w:color w:val="244061" w:themeColor="accent1" w:themeShade="80"/>
          <w:sz w:val="24"/>
          <w:szCs w:val="24"/>
          <w:lang w:val="fr-FR"/>
        </w:rPr>
        <w:t>6</w:t>
      </w:r>
    </w:p>
    <w:p w14:paraId="4E91791F" w14:textId="77777777" w:rsidR="00E332D9" w:rsidRPr="00855419" w:rsidRDefault="00E332D9" w:rsidP="00E332D9">
      <w:pPr>
        <w:pStyle w:val="Title"/>
        <w:spacing w:after="0"/>
        <w:rPr>
          <w:b/>
          <w:bCs/>
          <w:sz w:val="8"/>
          <w:szCs w:val="8"/>
          <w:u w:val="single"/>
          <w:lang w:val="fr-FR"/>
        </w:rPr>
      </w:pPr>
    </w:p>
    <w:p w14:paraId="3DE08615"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6984BC14"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24302D0D" w14:textId="77777777" w:rsidR="00E332D9" w:rsidRPr="00BD281F" w:rsidRDefault="00E332D9" w:rsidP="00E332D9">
      <w:pPr>
        <w:pStyle w:val="Title"/>
        <w:spacing w:after="0"/>
        <w:jc w:val="center"/>
        <w:rPr>
          <w:rFonts w:ascii="Aptos" w:hAnsi="Aptos"/>
          <w:i/>
          <w:iCs/>
          <w:sz w:val="20"/>
          <w:szCs w:val="20"/>
          <w:lang w:val="fr-FR"/>
        </w:rPr>
      </w:pPr>
    </w:p>
    <w:p w14:paraId="673D00C5" w14:textId="77777777" w:rsidR="00E332D9" w:rsidRPr="00BD281F" w:rsidRDefault="00E332D9" w:rsidP="00E332D9">
      <w:pPr>
        <w:spacing w:after="0"/>
        <w:rPr>
          <w:b/>
          <w:bCs/>
          <w:color w:val="17365D" w:themeColor="text2" w:themeShade="BF"/>
          <w:sz w:val="20"/>
          <w:szCs w:val="20"/>
          <w:u w:val="single"/>
          <w:lang w:val="fr-FR"/>
        </w:rPr>
      </w:pPr>
    </w:p>
    <w:p w14:paraId="2A53767C"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5EF5429F" w14:textId="1A90515B"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0209A3DC" w14:textId="77777777" w:rsidR="00E332D9" w:rsidRDefault="00E332D9" w:rsidP="00E332D9">
      <w:pPr>
        <w:pStyle w:val="ListParagraph"/>
        <w:numPr>
          <w:ilvl w:val="0"/>
          <w:numId w:val="59"/>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46DFD715" w14:textId="77777777" w:rsidR="00E332D9" w:rsidRDefault="00E332D9" w:rsidP="00E332D9">
      <w:pPr>
        <w:pStyle w:val="ListParagraph"/>
        <w:numPr>
          <w:ilvl w:val="0"/>
          <w:numId w:val="59"/>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144B2843" w14:textId="77777777" w:rsidR="00E332D9" w:rsidRPr="00C15D10" w:rsidRDefault="00E332D9" w:rsidP="00E332D9">
      <w:pPr>
        <w:pStyle w:val="ListParagraph"/>
        <w:numPr>
          <w:ilvl w:val="0"/>
          <w:numId w:val="59"/>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22543E7A" w14:textId="77777777" w:rsidR="00E332D9" w:rsidRPr="009E3491" w:rsidRDefault="00E332D9" w:rsidP="00E332D9">
      <w:pPr>
        <w:pStyle w:val="Title"/>
        <w:rPr>
          <w:b/>
          <w:bCs/>
          <w:sz w:val="4"/>
          <w:szCs w:val="4"/>
          <w:u w:val="single"/>
          <w:lang w:val="sq-AL"/>
        </w:rPr>
      </w:pPr>
    </w:p>
    <w:p w14:paraId="14ED8146"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768521AF"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6C6A2CCF" w14:textId="77777777" w:rsidR="00E332D9" w:rsidRPr="009E3491" w:rsidRDefault="00E332D9" w:rsidP="00E332D9">
      <w:pPr>
        <w:pStyle w:val="Title"/>
        <w:rPr>
          <w:rFonts w:asciiTheme="minorHAnsi" w:hAnsiTheme="minorHAnsi"/>
          <w:b/>
          <w:bCs/>
          <w:sz w:val="8"/>
          <w:szCs w:val="8"/>
          <w:u w:val="single"/>
          <w:lang w:val="fr-FR"/>
        </w:rPr>
      </w:pPr>
    </w:p>
    <w:p w14:paraId="4045F351"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5694367A" w14:textId="77777777" w:rsidR="00E332D9" w:rsidRPr="00BD281F" w:rsidRDefault="00E332D9" w:rsidP="00E332D9">
      <w:pPr>
        <w:pStyle w:val="Title"/>
        <w:rPr>
          <w:rFonts w:ascii="Gill Sans Nova" w:hAnsi="Gill Sans Nova"/>
          <w:color w:val="1E4F5C"/>
          <w:sz w:val="8"/>
          <w:szCs w:val="8"/>
          <w:u w:val="single"/>
          <w:lang w:val="sq-AL"/>
        </w:rPr>
      </w:pPr>
    </w:p>
    <w:p w14:paraId="0EFACE2D"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46C43E62" w14:textId="6075C6C7" w:rsidR="00E332D9" w:rsidRPr="009E3491" w:rsidRDefault="00123420"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analyseOneTable</w:t>
      </w:r>
    </w:p>
    <w:p w14:paraId="719A0B9E" w14:textId="77777777" w:rsidR="00E332D9" w:rsidRPr="009E3491" w:rsidRDefault="00E332D9" w:rsidP="00E332D9">
      <w:pPr>
        <w:pStyle w:val="Title"/>
        <w:rPr>
          <w:rFonts w:ascii="Gill Sans Nova" w:hAnsi="Gill Sans Nova"/>
          <w:color w:val="1E4F5C"/>
          <w:sz w:val="2"/>
          <w:szCs w:val="2"/>
          <w:lang w:val="fr-FR"/>
        </w:rPr>
      </w:pPr>
    </w:p>
    <w:p w14:paraId="3DBC9A52"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531F28B2" w14:textId="48B5BAEE" w:rsidR="0052696D" w:rsidRPr="00C86BCA" w:rsidRDefault="009A459F" w:rsidP="0052696D">
      <w:pPr>
        <w:pStyle w:val="Title"/>
        <w:rPr>
          <w:rFonts w:ascii="Gill Sans Nova" w:hAnsi="Gill Sans Nova"/>
          <w:sz w:val="28"/>
          <w:szCs w:val="28"/>
          <w:lang w:val="fr-FR"/>
        </w:rPr>
      </w:pPr>
      <w:r>
        <w:rPr>
          <w:rFonts w:ascii="Gill Sans Nova" w:hAnsi="Gill Sans Nova"/>
          <w:sz w:val="28"/>
          <w:szCs w:val="28"/>
          <w:lang w:val="fr-FR"/>
        </w:rPr>
        <w:t>M</w:t>
      </w:r>
      <w:r w:rsidR="0052696D" w:rsidRPr="00C86BCA">
        <w:rPr>
          <w:rFonts w:ascii="Gill Sans Nova" w:hAnsi="Gill Sans Nova"/>
          <w:sz w:val="28"/>
          <w:szCs w:val="28"/>
          <w:lang w:val="fr-FR"/>
        </w:rPr>
        <w:t>aintenance de la BDD</w:t>
      </w:r>
    </w:p>
    <w:p w14:paraId="4831B656" w14:textId="77777777" w:rsidR="00E332D9" w:rsidRPr="009E3491" w:rsidRDefault="00E332D9" w:rsidP="00E332D9">
      <w:pPr>
        <w:pStyle w:val="Title"/>
        <w:rPr>
          <w:rFonts w:ascii="Gill Sans Nova" w:hAnsi="Gill Sans Nova"/>
          <w:color w:val="1E4F5C"/>
          <w:sz w:val="2"/>
          <w:szCs w:val="2"/>
          <w:lang w:val="fr-FR"/>
        </w:rPr>
      </w:pPr>
    </w:p>
    <w:p w14:paraId="362CE306"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730E3897" w14:textId="089CCC11" w:rsidR="00E332D9" w:rsidRPr="009E3491" w:rsidRDefault="0052696D"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Identifier un besoin de maintenance spécifique</w:t>
      </w:r>
    </w:p>
    <w:p w14:paraId="039DE9C7" w14:textId="77777777" w:rsidR="00E332D9" w:rsidRPr="00A870E3" w:rsidRDefault="00E332D9" w:rsidP="00E332D9">
      <w:pPr>
        <w:pStyle w:val="Title"/>
        <w:rPr>
          <w:b/>
          <w:bCs/>
          <w:sz w:val="20"/>
          <w:szCs w:val="20"/>
          <w:lang w:val="fr-FR"/>
        </w:rPr>
      </w:pPr>
    </w:p>
    <w:p w14:paraId="5C1E2094"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0AD4AAD5" w14:textId="77777777" w:rsidR="00E332D9" w:rsidRPr="009D5C3F" w:rsidRDefault="00E332D9" w:rsidP="00E332D9">
      <w:pPr>
        <w:pStyle w:val="Title"/>
        <w:rPr>
          <w:b/>
          <w:bCs/>
          <w:sz w:val="2"/>
          <w:szCs w:val="2"/>
          <w:u w:val="single"/>
          <w:lang w:val="fr-FR"/>
        </w:rPr>
      </w:pPr>
    </w:p>
    <w:p w14:paraId="1BAA516C"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70025DDE" w14:textId="77777777" w:rsidR="00E332D9" w:rsidRPr="00DA09DF" w:rsidRDefault="00E332D9" w:rsidP="00E332D9">
      <w:pPr>
        <w:pStyle w:val="Title"/>
        <w:rPr>
          <w:sz w:val="28"/>
          <w:szCs w:val="28"/>
          <w:lang w:val="fr-FR"/>
        </w:rPr>
      </w:pPr>
      <w:r w:rsidRPr="00DA09DF">
        <w:rPr>
          <w:b/>
          <w:bCs/>
          <w:sz w:val="32"/>
          <w:szCs w:val="32"/>
          <w:u w:val="single"/>
          <w:lang w:val="fr-FR"/>
        </w:rPr>
        <w:t>H3</w:t>
      </w:r>
      <w:r w:rsidRPr="00DA09DF">
        <w:rPr>
          <w:b/>
          <w:bCs/>
          <w:sz w:val="32"/>
          <w:szCs w:val="32"/>
          <w:lang w:val="fr-FR"/>
        </w:rPr>
        <w:t>-</w:t>
      </w:r>
      <w:r w:rsidRPr="00DA09DF">
        <w:rPr>
          <w:b/>
          <w:bCs/>
          <w:sz w:val="28"/>
          <w:szCs w:val="28"/>
          <w:lang w:val="fr-FR"/>
        </w:rPr>
        <w:t>0</w:t>
      </w:r>
      <w:r w:rsidRPr="00DA09DF">
        <w:rPr>
          <w:sz w:val="32"/>
          <w:szCs w:val="32"/>
          <w:lang w:val="fr-FR"/>
        </w:rPr>
        <w:t> : b</w:t>
      </w:r>
      <w:r w:rsidRPr="00DA09DF">
        <w:rPr>
          <w:sz w:val="28"/>
          <w:szCs w:val="28"/>
          <w:lang w:val="fr-FR"/>
        </w:rPr>
        <w:t>ody</w:t>
      </w:r>
    </w:p>
    <w:p w14:paraId="25D81259" w14:textId="77777777" w:rsidR="00E332D9" w:rsidRPr="00DA09DF" w:rsidRDefault="00E332D9" w:rsidP="00E332D9">
      <w:pPr>
        <w:pStyle w:val="Title"/>
        <w:rPr>
          <w:sz w:val="20"/>
          <w:szCs w:val="20"/>
          <w:lang w:val="fr-FR"/>
        </w:rPr>
      </w:pPr>
    </w:p>
    <w:p w14:paraId="4178F534" w14:textId="77777777" w:rsidR="00123420" w:rsidRDefault="00E332D9" w:rsidP="00123420">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5F74BBA4" w14:textId="77777777" w:rsidR="00123420" w:rsidRDefault="00123420" w:rsidP="00123420">
      <w:pPr>
        <w:pStyle w:val="Title"/>
        <w:spacing w:after="0" w:line="300" w:lineRule="auto"/>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Analyse la table users pour collecter des statistiques</w:t>
      </w:r>
    </w:p>
    <w:p w14:paraId="2832497D" w14:textId="77777777" w:rsidR="00123420" w:rsidRDefault="00123420" w:rsidP="00123420">
      <w:pPr>
        <w:pStyle w:val="Title"/>
        <w:spacing w:after="0" w:line="300" w:lineRule="auto"/>
        <w:rPr>
          <w:rFonts w:ascii="Corbel" w:hAnsi="Corbel" w:cs="Segoe UI"/>
          <w:color w:val="193B65"/>
          <w:sz w:val="24"/>
          <w:szCs w:val="24"/>
          <w:lang w:val="fr-FR"/>
        </w:rPr>
      </w:pPr>
      <w:r w:rsidRPr="00255F7F">
        <w:rPr>
          <w:rFonts w:ascii="Corbel" w:hAnsi="Corbel" w:cs="Segoe UI"/>
          <w:color w:val="193B65"/>
          <w:sz w:val="24"/>
          <w:szCs w:val="24"/>
          <w:lang w:val="fr-FR"/>
        </w:rPr>
        <w:t xml:space="preserve">ANALYZE TABLE drupal.users;    </w:t>
      </w:r>
    </w:p>
    <w:p w14:paraId="605A0193" w14:textId="77777777" w:rsidR="00123420" w:rsidRDefault="00123420" w:rsidP="00123420">
      <w:pPr>
        <w:pStyle w:val="Title"/>
        <w:spacing w:after="0" w:line="300" w:lineRule="auto"/>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Analyse la table nodes pour collecter des statistiques</w:t>
      </w:r>
    </w:p>
    <w:p w14:paraId="48F6CC6F" w14:textId="4B64428D" w:rsidR="00123420" w:rsidRPr="00255F7F" w:rsidRDefault="00123420" w:rsidP="00123420">
      <w:pPr>
        <w:pStyle w:val="Title"/>
        <w:spacing w:after="0" w:line="300" w:lineRule="auto"/>
        <w:rPr>
          <w:rFonts w:ascii="Corbel" w:hAnsi="Corbel" w:cs="Segoe UI"/>
          <w:color w:val="242424"/>
          <w:sz w:val="24"/>
          <w:szCs w:val="24"/>
          <w:lang w:val="fr-FR"/>
        </w:rPr>
      </w:pPr>
      <w:r w:rsidRPr="00255F7F">
        <w:rPr>
          <w:rFonts w:ascii="Corbel" w:hAnsi="Corbel" w:cs="Segoe UI"/>
          <w:color w:val="193B65"/>
          <w:sz w:val="24"/>
          <w:szCs w:val="24"/>
          <w:lang w:val="fr-FR"/>
        </w:rPr>
        <w:t xml:space="preserve">ANALYZE TABLE drupal.nodes; </w:t>
      </w:r>
    </w:p>
    <w:p w14:paraId="350F0711" w14:textId="77777777" w:rsidR="00E332D9" w:rsidRPr="00123420" w:rsidRDefault="00E332D9" w:rsidP="00E332D9">
      <w:pPr>
        <w:pStyle w:val="Title"/>
        <w:rPr>
          <w:rFonts w:ascii="Gill Sans Nova" w:hAnsi="Gill Sans Nova"/>
          <w:color w:val="276B7D"/>
          <w:sz w:val="6"/>
          <w:szCs w:val="6"/>
          <w:lang w:val="sq-AL"/>
        </w:rPr>
      </w:pPr>
    </w:p>
    <w:p w14:paraId="1C8EDDD6"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2FE1193C" w14:textId="77777777" w:rsidR="00E332D9" w:rsidRPr="00812EED" w:rsidRDefault="00E332D9" w:rsidP="00E332D9">
      <w:pPr>
        <w:pStyle w:val="Title"/>
        <w:rPr>
          <w:b/>
          <w:bCs/>
          <w:sz w:val="12"/>
          <w:szCs w:val="12"/>
          <w:u w:val="single"/>
          <w:lang w:val="en-GB"/>
        </w:rPr>
      </w:pPr>
    </w:p>
    <w:p w14:paraId="6991D901"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1B3EDCC6"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55A85080"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35251DA9"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6BEFAA18"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645D426B"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68C9EBB2"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2563E9ED"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0511EFE9" w14:textId="77777777" w:rsidR="00E332D9" w:rsidRPr="007D2524" w:rsidRDefault="00E332D9" w:rsidP="00E332D9">
      <w:pPr>
        <w:rPr>
          <w:rFonts w:ascii="Aptos" w:hAnsi="Aptos" w:cs="Segoe UI"/>
          <w:color w:val="242424"/>
          <w:sz w:val="18"/>
          <w:szCs w:val="18"/>
          <w:lang w:val="fr-FR"/>
        </w:rPr>
      </w:pPr>
    </w:p>
    <w:p w14:paraId="1C2D63B6"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1456FB16" w14:textId="77777777" w:rsidR="00E332D9" w:rsidRDefault="00E332D9" w:rsidP="00E332D9">
      <w:pPr>
        <w:spacing w:after="120" w:line="240" w:lineRule="auto"/>
        <w:ind w:left="68"/>
        <w:rPr>
          <w:rFonts w:ascii="Gill Sans Nova" w:hAnsi="Gill Sans Nova"/>
          <w:color w:val="276B7D"/>
          <w:sz w:val="28"/>
          <w:szCs w:val="28"/>
          <w:lang w:val="sq-AL"/>
        </w:rPr>
      </w:pPr>
    </w:p>
    <w:p w14:paraId="67EB36C8" w14:textId="77777777" w:rsidR="00E332D9" w:rsidRPr="0032543F" w:rsidRDefault="00E332D9" w:rsidP="00E332D9">
      <w:pPr>
        <w:rPr>
          <w:sz w:val="6"/>
          <w:szCs w:val="6"/>
          <w:lang w:val="fr-FR"/>
        </w:rPr>
      </w:pPr>
    </w:p>
    <w:p w14:paraId="03B59115"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678B923E" w14:textId="77777777" w:rsidR="00E332D9" w:rsidRPr="009D5C3F" w:rsidRDefault="00E332D9" w:rsidP="00E332D9">
      <w:pPr>
        <w:pStyle w:val="Title"/>
        <w:spacing w:after="120"/>
        <w:rPr>
          <w:b/>
          <w:bCs/>
          <w:sz w:val="4"/>
          <w:szCs w:val="4"/>
          <w:lang w:val="fr-FR"/>
        </w:rPr>
      </w:pPr>
    </w:p>
    <w:p w14:paraId="70763687" w14:textId="77777777" w:rsidR="00E332D9" w:rsidRPr="00812EED" w:rsidRDefault="00E332D9" w:rsidP="00E332D9">
      <w:pPr>
        <w:pStyle w:val="NoSpacing"/>
        <w:rPr>
          <w:sz w:val="2"/>
          <w:szCs w:val="2"/>
          <w:lang w:val="fr-FR"/>
        </w:rPr>
      </w:pPr>
    </w:p>
    <w:p w14:paraId="0216C95D"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3F37B30D" w14:textId="77777777" w:rsidR="00E332D9" w:rsidRPr="00BD281F" w:rsidRDefault="00E332D9" w:rsidP="00E332D9">
      <w:pPr>
        <w:pStyle w:val="Title"/>
        <w:rPr>
          <w:sz w:val="8"/>
          <w:szCs w:val="8"/>
          <w:lang w:val="fr-FR"/>
        </w:rPr>
      </w:pPr>
    </w:p>
    <w:p w14:paraId="56DCD164"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7059C7BC"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3F507268" w14:textId="77777777" w:rsidR="00E332D9" w:rsidRPr="007D2524" w:rsidRDefault="00E332D9" w:rsidP="00E332D9">
      <w:pPr>
        <w:pStyle w:val="Title"/>
        <w:rPr>
          <w:b/>
          <w:bCs/>
          <w:sz w:val="10"/>
          <w:szCs w:val="10"/>
          <w:lang w:val="fr-FR"/>
        </w:rPr>
      </w:pPr>
    </w:p>
    <w:p w14:paraId="0C41C40B" w14:textId="77777777" w:rsidR="00E332D9" w:rsidRPr="00BD281F" w:rsidRDefault="00E332D9" w:rsidP="00E332D9">
      <w:pPr>
        <w:pStyle w:val="Title"/>
        <w:spacing w:after="120"/>
        <w:rPr>
          <w:b/>
          <w:bCs/>
          <w:sz w:val="12"/>
          <w:szCs w:val="12"/>
          <w:lang w:val="fr-FR"/>
        </w:rPr>
      </w:pPr>
    </w:p>
    <w:p w14:paraId="520A9FAE" w14:textId="77777777" w:rsidR="00E332D9" w:rsidRPr="007D2524" w:rsidRDefault="00E332D9" w:rsidP="00E332D9">
      <w:pPr>
        <w:pStyle w:val="NoSpacing"/>
        <w:rPr>
          <w:sz w:val="6"/>
          <w:szCs w:val="6"/>
          <w:lang w:val="fr-FR"/>
        </w:rPr>
      </w:pPr>
    </w:p>
    <w:p w14:paraId="7C9CAD33" w14:textId="77777777" w:rsidR="00E332D9" w:rsidRPr="007D2524" w:rsidRDefault="00E332D9" w:rsidP="00E332D9">
      <w:pPr>
        <w:pStyle w:val="Title"/>
        <w:rPr>
          <w:sz w:val="6"/>
          <w:szCs w:val="6"/>
          <w:lang w:val="fr-FR"/>
        </w:rPr>
      </w:pPr>
    </w:p>
    <w:p w14:paraId="21AD7950"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1713A83D"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6829EC26" w14:textId="77777777" w:rsidR="00E332D9" w:rsidRPr="00BD281F" w:rsidRDefault="00E332D9" w:rsidP="00E332D9">
      <w:pPr>
        <w:pStyle w:val="NoSpacing"/>
        <w:rPr>
          <w:sz w:val="2"/>
          <w:szCs w:val="2"/>
          <w:lang w:val="en-GB"/>
        </w:rPr>
      </w:pPr>
    </w:p>
    <w:p w14:paraId="2B554C4A"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025C8E99"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33D743A6" w14:textId="385BFBCB" w:rsidR="00E332D9" w:rsidRPr="00123420" w:rsidRDefault="00E332D9" w:rsidP="00E332D9">
      <w:pPr>
        <w:pStyle w:val="Title"/>
        <w:spacing w:after="0"/>
        <w:rPr>
          <w:rFonts w:ascii="Gill Sans Nova" w:hAnsi="Gill Sans Nova"/>
          <w:color w:val="244061" w:themeColor="accent1" w:themeShade="80"/>
          <w:sz w:val="32"/>
          <w:szCs w:val="32"/>
          <w:lang w:val="fr-FR"/>
        </w:rPr>
      </w:pPr>
      <w:r w:rsidRPr="00123420">
        <w:rPr>
          <w:b/>
          <w:bCs/>
          <w:sz w:val="24"/>
          <w:szCs w:val="24"/>
          <w:u w:val="single"/>
          <w:lang w:val="fr-FR"/>
        </w:rPr>
        <w:t>H1</w:t>
      </w:r>
      <w:r w:rsidRPr="00123420">
        <w:rPr>
          <w:sz w:val="24"/>
          <w:szCs w:val="24"/>
          <w:lang w:val="fr-FR"/>
        </w:rPr>
        <w:t xml:space="preserve"> : </w:t>
      </w:r>
      <w:r w:rsidRPr="00123420">
        <w:rPr>
          <w:rFonts w:ascii="Gill Sans Nova" w:hAnsi="Gill Sans Nova"/>
          <w:sz w:val="28"/>
          <w:szCs w:val="28"/>
          <w:lang w:val="fr-FR"/>
        </w:rPr>
        <w:t>tutoriel</w:t>
      </w:r>
      <w:r w:rsidRPr="00123420">
        <w:rPr>
          <w:rFonts w:ascii="Gill Sans Nova" w:hAnsi="Gill Sans Nova"/>
          <w:sz w:val="36"/>
          <w:szCs w:val="36"/>
          <w:lang w:val="fr-FR"/>
        </w:rPr>
        <w:t>_</w:t>
      </w:r>
      <w:r w:rsidRPr="00123420">
        <w:rPr>
          <w:rFonts w:ascii="Gill Sans Nova" w:hAnsi="Gill Sans Nova"/>
          <w:sz w:val="24"/>
          <w:szCs w:val="24"/>
          <w:lang w:val="fr-FR"/>
        </w:rPr>
        <w:t>0000x</w:t>
      </w:r>
      <w:r w:rsidRPr="00123420">
        <w:rPr>
          <w:rFonts w:ascii="Gill Sans Nova" w:hAnsi="Gill Sans Nova"/>
          <w:sz w:val="36"/>
          <w:szCs w:val="36"/>
          <w:lang w:val="fr-FR"/>
        </w:rPr>
        <w:t>/</w:t>
      </w:r>
      <w:r w:rsidRPr="00123420">
        <w:rPr>
          <w:rFonts w:ascii="Gill Sans Nova" w:hAnsi="Gill Sans Nova"/>
          <w:sz w:val="28"/>
          <w:szCs w:val="28"/>
          <w:lang w:val="fr-FR"/>
        </w:rPr>
        <w:t>lien</w:t>
      </w:r>
      <w:r w:rsidRPr="00123420">
        <w:rPr>
          <w:rFonts w:ascii="Gill Sans Nova" w:hAnsi="Gill Sans Nova"/>
          <w:sz w:val="32"/>
          <w:szCs w:val="32"/>
          <w:lang w:val="fr-FR"/>
        </w:rPr>
        <w:t>_</w:t>
      </w:r>
      <w:r w:rsidRPr="00123420">
        <w:rPr>
          <w:rFonts w:ascii="Gill Sans Nova" w:hAnsi="Gill Sans Nova"/>
          <w:sz w:val="24"/>
          <w:szCs w:val="24"/>
          <w:lang w:val="fr-FR"/>
        </w:rPr>
        <w:t>0000</w:t>
      </w:r>
      <w:r w:rsidR="004B7E19">
        <w:rPr>
          <w:rFonts w:ascii="Gill Sans Nova" w:hAnsi="Gill Sans Nova"/>
          <w:sz w:val="24"/>
          <w:szCs w:val="24"/>
          <w:lang w:val="fr-FR"/>
        </w:rPr>
        <w:t>1</w:t>
      </w:r>
      <w:r w:rsidRPr="00123420">
        <w:rPr>
          <w:rFonts w:ascii="Gill Sans Nova" w:hAnsi="Gill Sans Nova"/>
          <w:sz w:val="32"/>
          <w:szCs w:val="32"/>
          <w:lang w:val="fr-FR"/>
        </w:rPr>
        <w:t>/</w:t>
      </w:r>
      <w:r w:rsidRPr="00123420">
        <w:rPr>
          <w:rFonts w:ascii="Gill Sans Nova" w:hAnsi="Gill Sans Nova"/>
          <w:color w:val="244061" w:themeColor="accent1" w:themeShade="80"/>
          <w:sz w:val="28"/>
          <w:szCs w:val="28"/>
          <w:lang w:val="fr-FR"/>
        </w:rPr>
        <w:t>code_line_</w:t>
      </w:r>
      <w:r w:rsidRPr="00123420">
        <w:rPr>
          <w:rFonts w:ascii="Gill Sans Nova" w:hAnsi="Gill Sans Nova"/>
          <w:color w:val="244061" w:themeColor="accent1" w:themeShade="80"/>
          <w:sz w:val="24"/>
          <w:szCs w:val="24"/>
          <w:lang w:val="fr-FR"/>
        </w:rPr>
        <w:t>0000</w:t>
      </w:r>
      <w:r w:rsidR="00123420" w:rsidRPr="00123420">
        <w:rPr>
          <w:rFonts w:ascii="Gill Sans Nova" w:hAnsi="Gill Sans Nova"/>
          <w:color w:val="244061" w:themeColor="accent1" w:themeShade="80"/>
          <w:sz w:val="24"/>
          <w:szCs w:val="24"/>
          <w:lang w:val="fr-FR"/>
        </w:rPr>
        <w:t>7</w:t>
      </w:r>
    </w:p>
    <w:p w14:paraId="644AF665" w14:textId="77777777" w:rsidR="00E332D9" w:rsidRPr="00123420" w:rsidRDefault="00E332D9" w:rsidP="00E332D9">
      <w:pPr>
        <w:pStyle w:val="Title"/>
        <w:spacing w:after="0"/>
        <w:rPr>
          <w:b/>
          <w:bCs/>
          <w:sz w:val="8"/>
          <w:szCs w:val="8"/>
          <w:u w:val="single"/>
          <w:lang w:val="fr-FR"/>
        </w:rPr>
      </w:pPr>
    </w:p>
    <w:p w14:paraId="2ADB6F4A"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3F492141"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738D9D5E" w14:textId="77777777" w:rsidR="00E332D9" w:rsidRPr="00BD281F" w:rsidRDefault="00E332D9" w:rsidP="00E332D9">
      <w:pPr>
        <w:pStyle w:val="Title"/>
        <w:spacing w:after="0"/>
        <w:jc w:val="center"/>
        <w:rPr>
          <w:rFonts w:ascii="Aptos" w:hAnsi="Aptos"/>
          <w:i/>
          <w:iCs/>
          <w:sz w:val="20"/>
          <w:szCs w:val="20"/>
          <w:lang w:val="fr-FR"/>
        </w:rPr>
      </w:pPr>
    </w:p>
    <w:p w14:paraId="1ADB086D" w14:textId="77777777" w:rsidR="00E332D9" w:rsidRPr="00BD281F" w:rsidRDefault="00E332D9" w:rsidP="00E332D9">
      <w:pPr>
        <w:spacing w:after="0"/>
        <w:rPr>
          <w:b/>
          <w:bCs/>
          <w:color w:val="17365D" w:themeColor="text2" w:themeShade="BF"/>
          <w:sz w:val="20"/>
          <w:szCs w:val="20"/>
          <w:u w:val="single"/>
          <w:lang w:val="fr-FR"/>
        </w:rPr>
      </w:pPr>
    </w:p>
    <w:p w14:paraId="5FDEF904"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0803E9DF" w14:textId="31991BB2"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192FB434" w14:textId="77777777" w:rsidR="00E332D9" w:rsidRDefault="00E332D9" w:rsidP="00E332D9">
      <w:pPr>
        <w:pStyle w:val="ListParagraph"/>
        <w:numPr>
          <w:ilvl w:val="0"/>
          <w:numId w:val="60"/>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5620FE77" w14:textId="77777777" w:rsidR="00E332D9" w:rsidRDefault="00E332D9" w:rsidP="00E332D9">
      <w:pPr>
        <w:pStyle w:val="ListParagraph"/>
        <w:numPr>
          <w:ilvl w:val="0"/>
          <w:numId w:val="60"/>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4ACEF153" w14:textId="77777777" w:rsidR="00E332D9" w:rsidRPr="00C15D10" w:rsidRDefault="00E332D9" w:rsidP="00E332D9">
      <w:pPr>
        <w:pStyle w:val="ListParagraph"/>
        <w:numPr>
          <w:ilvl w:val="0"/>
          <w:numId w:val="60"/>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000CCBAE" w14:textId="77777777" w:rsidR="00E332D9" w:rsidRPr="009E3491" w:rsidRDefault="00E332D9" w:rsidP="00E332D9">
      <w:pPr>
        <w:pStyle w:val="Title"/>
        <w:rPr>
          <w:b/>
          <w:bCs/>
          <w:sz w:val="4"/>
          <w:szCs w:val="4"/>
          <w:u w:val="single"/>
          <w:lang w:val="sq-AL"/>
        </w:rPr>
      </w:pPr>
    </w:p>
    <w:p w14:paraId="05EE937A"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2C9C6AD1"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07BA9D9A" w14:textId="77777777" w:rsidR="00E332D9" w:rsidRPr="009E3491" w:rsidRDefault="00E332D9" w:rsidP="00E332D9">
      <w:pPr>
        <w:pStyle w:val="Title"/>
        <w:rPr>
          <w:rFonts w:asciiTheme="minorHAnsi" w:hAnsiTheme="minorHAnsi"/>
          <w:b/>
          <w:bCs/>
          <w:sz w:val="8"/>
          <w:szCs w:val="8"/>
          <w:u w:val="single"/>
          <w:lang w:val="fr-FR"/>
        </w:rPr>
      </w:pPr>
    </w:p>
    <w:p w14:paraId="1D3CDDC3"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431439E3" w14:textId="77777777" w:rsidR="00E332D9" w:rsidRPr="00BD281F" w:rsidRDefault="00E332D9" w:rsidP="00E332D9">
      <w:pPr>
        <w:pStyle w:val="Title"/>
        <w:rPr>
          <w:rFonts w:ascii="Gill Sans Nova" w:hAnsi="Gill Sans Nova"/>
          <w:color w:val="1E4F5C"/>
          <w:sz w:val="8"/>
          <w:szCs w:val="8"/>
          <w:u w:val="single"/>
          <w:lang w:val="sq-AL"/>
        </w:rPr>
      </w:pPr>
    </w:p>
    <w:p w14:paraId="79FD8E35"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0F4571CE" w14:textId="3129C147" w:rsidR="00E332D9" w:rsidRPr="009E3491" w:rsidRDefault="00CF2D8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explainTheCode</w:t>
      </w:r>
      <w:r w:rsidR="000A7B20">
        <w:rPr>
          <w:rFonts w:ascii="Gill Sans Nova" w:hAnsi="Gill Sans Nova"/>
          <w:color w:val="1E4F5C"/>
          <w:sz w:val="28"/>
          <w:szCs w:val="28"/>
          <w:lang w:val="fr-FR"/>
        </w:rPr>
        <w:t>_sql</w:t>
      </w:r>
    </w:p>
    <w:p w14:paraId="762BAAB3" w14:textId="77777777" w:rsidR="00E332D9" w:rsidRPr="009E3491" w:rsidRDefault="00E332D9" w:rsidP="00E332D9">
      <w:pPr>
        <w:pStyle w:val="Title"/>
        <w:rPr>
          <w:rFonts w:ascii="Gill Sans Nova" w:hAnsi="Gill Sans Nova"/>
          <w:color w:val="1E4F5C"/>
          <w:sz w:val="2"/>
          <w:szCs w:val="2"/>
          <w:lang w:val="fr-FR"/>
        </w:rPr>
      </w:pPr>
    </w:p>
    <w:p w14:paraId="04407E15"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3DC336BA" w14:textId="63637F67" w:rsidR="00E332D9" w:rsidRPr="007361B3" w:rsidRDefault="007361B3"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 xml:space="preserve">Aide contextuelle </w:t>
      </w:r>
    </w:p>
    <w:p w14:paraId="051742E2"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19A1A14F" w14:textId="77777777" w:rsidR="00472FB9" w:rsidRPr="00A870E3" w:rsidRDefault="00472FB9" w:rsidP="00472FB9">
      <w:pPr>
        <w:pStyle w:val="Title"/>
        <w:rPr>
          <w:b/>
          <w:bCs/>
          <w:sz w:val="20"/>
          <w:szCs w:val="20"/>
          <w:lang w:val="fr-FR"/>
        </w:rPr>
      </w:pPr>
      <w:r>
        <w:rPr>
          <w:rFonts w:ascii="Gill Sans Nova" w:hAnsi="Gill Sans Nova"/>
          <w:color w:val="1E4F5C"/>
          <w:sz w:val="28"/>
          <w:szCs w:val="28"/>
          <w:lang w:val="fr-FR"/>
        </w:rPr>
        <w:t>A</w:t>
      </w:r>
      <w:r w:rsidRPr="007361B3">
        <w:rPr>
          <w:rFonts w:ascii="Gill Sans Nova" w:hAnsi="Gill Sans Nova"/>
          <w:color w:val="1E4F5C"/>
          <w:sz w:val="28"/>
          <w:szCs w:val="28"/>
          <w:lang w:val="fr-FR"/>
        </w:rPr>
        <w:t>nalyser et expliquer l'exécution d'une requête SQL</w:t>
      </w:r>
    </w:p>
    <w:p w14:paraId="70949BE4" w14:textId="77777777" w:rsidR="00472FB9" w:rsidRPr="00472FB9" w:rsidRDefault="00472FB9" w:rsidP="00E332D9">
      <w:pPr>
        <w:pStyle w:val="Title"/>
        <w:rPr>
          <w:rFonts w:ascii="Gill Sans Nova" w:hAnsi="Gill Sans Nova"/>
          <w:color w:val="1E4F5C"/>
          <w:sz w:val="12"/>
          <w:szCs w:val="12"/>
          <w:lang w:val="fr-FR"/>
        </w:rPr>
      </w:pPr>
    </w:p>
    <w:p w14:paraId="1BC92118"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0E076752" w14:textId="77777777" w:rsidR="00E332D9" w:rsidRPr="009D5C3F" w:rsidRDefault="00E332D9" w:rsidP="00E332D9">
      <w:pPr>
        <w:pStyle w:val="Title"/>
        <w:rPr>
          <w:b/>
          <w:bCs/>
          <w:sz w:val="2"/>
          <w:szCs w:val="2"/>
          <w:u w:val="single"/>
          <w:lang w:val="fr-FR"/>
        </w:rPr>
      </w:pPr>
    </w:p>
    <w:p w14:paraId="4D1360D9"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7B77372D" w14:textId="77777777" w:rsidR="00E332D9" w:rsidRPr="007361B3" w:rsidRDefault="00E332D9" w:rsidP="00E332D9">
      <w:pPr>
        <w:pStyle w:val="Title"/>
        <w:rPr>
          <w:sz w:val="28"/>
          <w:szCs w:val="28"/>
          <w:lang w:val="fr-FR"/>
        </w:rPr>
      </w:pPr>
      <w:r w:rsidRPr="007361B3">
        <w:rPr>
          <w:b/>
          <w:bCs/>
          <w:sz w:val="32"/>
          <w:szCs w:val="32"/>
          <w:u w:val="single"/>
          <w:lang w:val="fr-FR"/>
        </w:rPr>
        <w:t>H3</w:t>
      </w:r>
      <w:r w:rsidRPr="007361B3">
        <w:rPr>
          <w:b/>
          <w:bCs/>
          <w:sz w:val="32"/>
          <w:szCs w:val="32"/>
          <w:lang w:val="fr-FR"/>
        </w:rPr>
        <w:t>-</w:t>
      </w:r>
      <w:r w:rsidRPr="007361B3">
        <w:rPr>
          <w:b/>
          <w:bCs/>
          <w:sz w:val="28"/>
          <w:szCs w:val="28"/>
          <w:lang w:val="fr-FR"/>
        </w:rPr>
        <w:t>0</w:t>
      </w:r>
      <w:r w:rsidRPr="007361B3">
        <w:rPr>
          <w:sz w:val="32"/>
          <w:szCs w:val="32"/>
          <w:lang w:val="fr-FR"/>
        </w:rPr>
        <w:t> : b</w:t>
      </w:r>
      <w:r w:rsidRPr="007361B3">
        <w:rPr>
          <w:sz w:val="28"/>
          <w:szCs w:val="28"/>
          <w:lang w:val="fr-FR"/>
        </w:rPr>
        <w:t>ody</w:t>
      </w:r>
    </w:p>
    <w:p w14:paraId="278CAB17" w14:textId="77777777" w:rsidR="00E332D9" w:rsidRPr="007361B3" w:rsidRDefault="00E332D9" w:rsidP="00E332D9">
      <w:pPr>
        <w:pStyle w:val="Title"/>
        <w:rPr>
          <w:sz w:val="20"/>
          <w:szCs w:val="20"/>
          <w:lang w:val="fr-FR"/>
        </w:rPr>
      </w:pPr>
    </w:p>
    <w:p w14:paraId="6E72A3F9" w14:textId="77777777" w:rsidR="007D0CC9" w:rsidRDefault="00E332D9" w:rsidP="007D0CC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0223B839" w14:textId="77777777" w:rsidR="007D0CC9" w:rsidRPr="007D0CC9" w:rsidRDefault="007D0CC9" w:rsidP="007D0CC9">
      <w:pPr>
        <w:pStyle w:val="Title"/>
        <w:spacing w:after="0" w:line="300" w:lineRule="auto"/>
        <w:rPr>
          <w:rFonts w:ascii="Malgun Gothic" w:eastAsia="Malgun Gothic" w:hAnsi="Malgun Gothic" w:cs="Segoe UI"/>
          <w:color w:val="215A69"/>
          <w:sz w:val="24"/>
          <w:szCs w:val="24"/>
          <w:lang w:val="fr-FR"/>
        </w:rPr>
      </w:pPr>
      <w:r w:rsidRPr="007D0CC9">
        <w:rPr>
          <w:rFonts w:ascii="Malgun Gothic" w:eastAsia="Malgun Gothic" w:hAnsi="Malgun Gothic" w:cs="Segoe UI"/>
          <w:color w:val="215A69"/>
          <w:sz w:val="24"/>
          <w:szCs w:val="24"/>
          <w:lang w:val="fr-FR"/>
        </w:rPr>
        <w:t xml:space="preserve">// EXPLAIN : commande pour </w:t>
      </w:r>
      <w:bookmarkStart w:id="2" w:name="_Hlk193021931"/>
      <w:r w:rsidRPr="007D0CC9">
        <w:rPr>
          <w:rFonts w:ascii="Malgun Gothic" w:eastAsia="Malgun Gothic" w:hAnsi="Malgun Gothic" w:cs="Segoe UI"/>
          <w:color w:val="215A69"/>
          <w:sz w:val="24"/>
          <w:szCs w:val="24"/>
          <w:lang w:val="fr-FR"/>
        </w:rPr>
        <w:t>analyser et expliquer l'exécution d'une requête SQL</w:t>
      </w:r>
      <w:bookmarkEnd w:id="2"/>
      <w:r w:rsidRPr="007D0CC9">
        <w:rPr>
          <w:rFonts w:ascii="Malgun Gothic" w:eastAsia="Malgun Gothic" w:hAnsi="Malgun Gothic" w:cs="Segoe UI"/>
          <w:color w:val="215A69"/>
          <w:sz w:val="24"/>
          <w:szCs w:val="24"/>
          <w:lang w:val="fr-FR"/>
        </w:rPr>
        <w:t>.</w:t>
      </w:r>
    </w:p>
    <w:p w14:paraId="4B6C8228" w14:textId="77777777" w:rsidR="007D0CC9" w:rsidRPr="007D0CC9" w:rsidRDefault="007D0CC9" w:rsidP="007D0CC9">
      <w:pPr>
        <w:pStyle w:val="Title"/>
        <w:spacing w:after="0" w:line="300" w:lineRule="auto"/>
        <w:rPr>
          <w:rFonts w:ascii="Corbel" w:hAnsi="Corbel" w:cs="Segoe UI"/>
          <w:color w:val="193B65"/>
          <w:sz w:val="24"/>
          <w:szCs w:val="24"/>
          <w:lang w:val="en-GB"/>
        </w:rPr>
      </w:pPr>
      <w:r w:rsidRPr="007D0CC9">
        <w:rPr>
          <w:rFonts w:ascii="Corbel" w:hAnsi="Corbel" w:cs="Segoe UI"/>
          <w:color w:val="193B65"/>
          <w:sz w:val="24"/>
          <w:szCs w:val="24"/>
          <w:lang w:val="en-GB"/>
        </w:rPr>
        <w:t>EXPLAIN SELECT * FROM drupal.users;</w:t>
      </w:r>
    </w:p>
    <w:p w14:paraId="2F99CD26" w14:textId="6B3FF8DE" w:rsidR="007D0CC9" w:rsidRPr="00F41486" w:rsidRDefault="007D0CC9" w:rsidP="007D0CC9">
      <w:pPr>
        <w:pStyle w:val="Title"/>
        <w:spacing w:after="0" w:line="300" w:lineRule="auto"/>
        <w:rPr>
          <w:rFonts w:ascii="Corbel" w:hAnsi="Corbel" w:cs="Segoe UI"/>
          <w:color w:val="022C46"/>
          <w:sz w:val="26"/>
          <w:szCs w:val="26"/>
          <w:lang w:val="fr-FR"/>
        </w:rPr>
      </w:pPr>
      <w:r w:rsidRPr="007D0CC9">
        <w:rPr>
          <w:rFonts w:ascii="Malgun Gothic" w:eastAsia="Malgun Gothic" w:hAnsi="Malgun Gothic" w:cs="Segoe UI"/>
          <w:color w:val="215A69"/>
          <w:sz w:val="24"/>
          <w:szCs w:val="24"/>
          <w:lang w:val="fr-FR"/>
        </w:rPr>
        <w:t>// SELECT * FROM drupal.users : requête pour sélectionner toutes les lignes de la</w:t>
      </w:r>
      <w:r w:rsidRPr="00F41486">
        <w:rPr>
          <w:rFonts w:ascii="Corbel" w:hAnsi="Corbel" w:cs="Segoe UI"/>
          <w:color w:val="022C46"/>
          <w:sz w:val="26"/>
          <w:szCs w:val="26"/>
          <w:lang w:val="fr-FR"/>
        </w:rPr>
        <w:t xml:space="preserve"> table 'users' dans la base de données 'drupal'.</w:t>
      </w:r>
    </w:p>
    <w:p w14:paraId="781E6000" w14:textId="77777777" w:rsidR="00E332D9" w:rsidRPr="007D0CC9" w:rsidRDefault="00E332D9" w:rsidP="00E332D9">
      <w:pPr>
        <w:pStyle w:val="Title"/>
        <w:rPr>
          <w:rFonts w:ascii="Gill Sans Nova" w:hAnsi="Gill Sans Nova"/>
          <w:color w:val="276B7D"/>
          <w:sz w:val="6"/>
          <w:szCs w:val="6"/>
          <w:lang w:val="fr-FR"/>
        </w:rPr>
      </w:pPr>
    </w:p>
    <w:p w14:paraId="4055C800"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35E68656" w14:textId="77777777" w:rsidR="00E332D9" w:rsidRPr="00812EED" w:rsidRDefault="00E332D9" w:rsidP="00E332D9">
      <w:pPr>
        <w:pStyle w:val="Title"/>
        <w:rPr>
          <w:b/>
          <w:bCs/>
          <w:sz w:val="12"/>
          <w:szCs w:val="12"/>
          <w:u w:val="single"/>
          <w:lang w:val="en-GB"/>
        </w:rPr>
      </w:pPr>
    </w:p>
    <w:p w14:paraId="67BC5F04"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40960B1F"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573588F7"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3BD44A5E"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5A35BB6F"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5A646F82"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5A16B46D"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3414B083"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18C44F2F" w14:textId="77777777" w:rsidR="00E332D9" w:rsidRPr="007D2524" w:rsidRDefault="00E332D9" w:rsidP="00E332D9">
      <w:pPr>
        <w:rPr>
          <w:rFonts w:ascii="Aptos" w:hAnsi="Aptos" w:cs="Segoe UI"/>
          <w:color w:val="242424"/>
          <w:sz w:val="18"/>
          <w:szCs w:val="18"/>
          <w:lang w:val="fr-FR"/>
        </w:rPr>
      </w:pPr>
    </w:p>
    <w:p w14:paraId="3E1E7D64"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32BD2B76" w14:textId="77777777" w:rsidR="00E332D9" w:rsidRDefault="00E332D9" w:rsidP="00E332D9">
      <w:pPr>
        <w:spacing w:after="120" w:line="240" w:lineRule="auto"/>
        <w:ind w:left="68"/>
        <w:rPr>
          <w:rFonts w:ascii="Gill Sans Nova" w:hAnsi="Gill Sans Nova"/>
          <w:color w:val="276B7D"/>
          <w:sz w:val="28"/>
          <w:szCs w:val="28"/>
          <w:lang w:val="sq-AL"/>
        </w:rPr>
      </w:pPr>
    </w:p>
    <w:p w14:paraId="1E39284F" w14:textId="77777777" w:rsidR="00E332D9" w:rsidRPr="0032543F" w:rsidRDefault="00E332D9" w:rsidP="00E332D9">
      <w:pPr>
        <w:rPr>
          <w:sz w:val="6"/>
          <w:szCs w:val="6"/>
          <w:lang w:val="fr-FR"/>
        </w:rPr>
      </w:pPr>
    </w:p>
    <w:p w14:paraId="54966683"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28E79BF0" w14:textId="77777777" w:rsidR="00E332D9" w:rsidRPr="009D5C3F" w:rsidRDefault="00E332D9" w:rsidP="00E332D9">
      <w:pPr>
        <w:pStyle w:val="Title"/>
        <w:spacing w:after="120"/>
        <w:rPr>
          <w:b/>
          <w:bCs/>
          <w:sz w:val="4"/>
          <w:szCs w:val="4"/>
          <w:lang w:val="fr-FR"/>
        </w:rPr>
      </w:pPr>
    </w:p>
    <w:p w14:paraId="585612B0" w14:textId="77777777" w:rsidR="00E332D9" w:rsidRPr="00812EED" w:rsidRDefault="00E332D9" w:rsidP="00E332D9">
      <w:pPr>
        <w:pStyle w:val="NoSpacing"/>
        <w:rPr>
          <w:sz w:val="2"/>
          <w:szCs w:val="2"/>
          <w:lang w:val="fr-FR"/>
        </w:rPr>
      </w:pPr>
    </w:p>
    <w:p w14:paraId="7917D53B"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225C3CD6" w14:textId="77777777" w:rsidR="00E332D9" w:rsidRPr="00BD281F" w:rsidRDefault="00E332D9" w:rsidP="00E332D9">
      <w:pPr>
        <w:pStyle w:val="Title"/>
        <w:rPr>
          <w:sz w:val="8"/>
          <w:szCs w:val="8"/>
          <w:lang w:val="fr-FR"/>
        </w:rPr>
      </w:pPr>
    </w:p>
    <w:p w14:paraId="47968FB8"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76146599"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078AA408" w14:textId="77777777" w:rsidR="00E332D9" w:rsidRPr="007D2524" w:rsidRDefault="00E332D9" w:rsidP="00E332D9">
      <w:pPr>
        <w:pStyle w:val="Title"/>
        <w:rPr>
          <w:b/>
          <w:bCs/>
          <w:sz w:val="10"/>
          <w:szCs w:val="10"/>
          <w:lang w:val="fr-FR"/>
        </w:rPr>
      </w:pPr>
    </w:p>
    <w:p w14:paraId="6CC38DB6" w14:textId="77777777" w:rsidR="00E332D9" w:rsidRPr="00BD281F" w:rsidRDefault="00E332D9" w:rsidP="00E332D9">
      <w:pPr>
        <w:pStyle w:val="Title"/>
        <w:spacing w:after="120"/>
        <w:rPr>
          <w:b/>
          <w:bCs/>
          <w:sz w:val="12"/>
          <w:szCs w:val="12"/>
          <w:lang w:val="fr-FR"/>
        </w:rPr>
      </w:pPr>
    </w:p>
    <w:p w14:paraId="252071E9" w14:textId="77777777" w:rsidR="00E332D9" w:rsidRPr="007D2524" w:rsidRDefault="00E332D9" w:rsidP="00E332D9">
      <w:pPr>
        <w:pStyle w:val="NoSpacing"/>
        <w:rPr>
          <w:sz w:val="6"/>
          <w:szCs w:val="6"/>
          <w:lang w:val="fr-FR"/>
        </w:rPr>
      </w:pPr>
    </w:p>
    <w:p w14:paraId="68BEB59C" w14:textId="77777777" w:rsidR="00E332D9" w:rsidRPr="007D2524" w:rsidRDefault="00E332D9" w:rsidP="00E332D9">
      <w:pPr>
        <w:pStyle w:val="Title"/>
        <w:rPr>
          <w:sz w:val="6"/>
          <w:szCs w:val="6"/>
          <w:lang w:val="fr-FR"/>
        </w:rPr>
      </w:pPr>
    </w:p>
    <w:p w14:paraId="774A03D3"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6D81B3E7"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23DFA7AB" w14:textId="77777777" w:rsidR="00E332D9" w:rsidRPr="00BD281F" w:rsidRDefault="00E332D9" w:rsidP="00E332D9">
      <w:pPr>
        <w:pStyle w:val="NoSpacing"/>
        <w:rPr>
          <w:sz w:val="2"/>
          <w:szCs w:val="2"/>
          <w:lang w:val="en-GB"/>
        </w:rPr>
      </w:pPr>
    </w:p>
    <w:p w14:paraId="5630239C"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0FD3055F"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2D81BDFE" w14:textId="52923C52" w:rsidR="00E332D9" w:rsidRPr="003D6BB2" w:rsidRDefault="00E332D9" w:rsidP="00E332D9">
      <w:pPr>
        <w:pStyle w:val="Title"/>
        <w:spacing w:after="0"/>
        <w:rPr>
          <w:rFonts w:ascii="Gill Sans Nova" w:hAnsi="Gill Sans Nova"/>
          <w:color w:val="244061" w:themeColor="accent1" w:themeShade="80"/>
          <w:sz w:val="32"/>
          <w:szCs w:val="32"/>
          <w:lang w:val="fr-FR"/>
        </w:rPr>
      </w:pPr>
      <w:r w:rsidRPr="003D6BB2">
        <w:rPr>
          <w:b/>
          <w:bCs/>
          <w:sz w:val="24"/>
          <w:szCs w:val="24"/>
          <w:u w:val="single"/>
          <w:lang w:val="fr-FR"/>
        </w:rPr>
        <w:t>H1</w:t>
      </w:r>
      <w:r w:rsidRPr="003D6BB2">
        <w:rPr>
          <w:sz w:val="24"/>
          <w:szCs w:val="24"/>
          <w:lang w:val="fr-FR"/>
        </w:rPr>
        <w:t xml:space="preserve"> : </w:t>
      </w:r>
      <w:r w:rsidRPr="003D6BB2">
        <w:rPr>
          <w:rFonts w:ascii="Gill Sans Nova" w:hAnsi="Gill Sans Nova"/>
          <w:sz w:val="28"/>
          <w:szCs w:val="28"/>
          <w:lang w:val="fr-FR"/>
        </w:rPr>
        <w:t>tutoriel</w:t>
      </w:r>
      <w:r w:rsidRPr="003D6BB2">
        <w:rPr>
          <w:rFonts w:ascii="Gill Sans Nova" w:hAnsi="Gill Sans Nova"/>
          <w:sz w:val="36"/>
          <w:szCs w:val="36"/>
          <w:lang w:val="fr-FR"/>
        </w:rPr>
        <w:t>_</w:t>
      </w:r>
      <w:r w:rsidRPr="003D6BB2">
        <w:rPr>
          <w:rFonts w:ascii="Gill Sans Nova" w:hAnsi="Gill Sans Nova"/>
          <w:sz w:val="24"/>
          <w:szCs w:val="24"/>
          <w:lang w:val="fr-FR"/>
        </w:rPr>
        <w:t>0000x</w:t>
      </w:r>
      <w:r w:rsidRPr="003D6BB2">
        <w:rPr>
          <w:rFonts w:ascii="Gill Sans Nova" w:hAnsi="Gill Sans Nova"/>
          <w:sz w:val="36"/>
          <w:szCs w:val="36"/>
          <w:lang w:val="fr-FR"/>
        </w:rPr>
        <w:t>/</w:t>
      </w:r>
      <w:r w:rsidRPr="003D6BB2">
        <w:rPr>
          <w:rFonts w:ascii="Gill Sans Nova" w:hAnsi="Gill Sans Nova"/>
          <w:sz w:val="28"/>
          <w:szCs w:val="28"/>
          <w:lang w:val="fr-FR"/>
        </w:rPr>
        <w:t>lien</w:t>
      </w:r>
      <w:r w:rsidRPr="003D6BB2">
        <w:rPr>
          <w:rFonts w:ascii="Gill Sans Nova" w:hAnsi="Gill Sans Nova"/>
          <w:sz w:val="32"/>
          <w:szCs w:val="32"/>
          <w:lang w:val="fr-FR"/>
        </w:rPr>
        <w:t>_</w:t>
      </w:r>
      <w:r w:rsidRPr="003D6BB2">
        <w:rPr>
          <w:rFonts w:ascii="Gill Sans Nova" w:hAnsi="Gill Sans Nova"/>
          <w:sz w:val="24"/>
          <w:szCs w:val="24"/>
          <w:lang w:val="fr-FR"/>
        </w:rPr>
        <w:t>0000</w:t>
      </w:r>
      <w:r w:rsidR="004B7E19">
        <w:rPr>
          <w:rFonts w:ascii="Gill Sans Nova" w:hAnsi="Gill Sans Nova"/>
          <w:sz w:val="24"/>
          <w:szCs w:val="24"/>
          <w:lang w:val="fr-FR"/>
        </w:rPr>
        <w:t>1</w:t>
      </w:r>
      <w:r w:rsidRPr="003D6BB2">
        <w:rPr>
          <w:rFonts w:ascii="Gill Sans Nova" w:hAnsi="Gill Sans Nova"/>
          <w:sz w:val="32"/>
          <w:szCs w:val="32"/>
          <w:lang w:val="fr-FR"/>
        </w:rPr>
        <w:t>/</w:t>
      </w:r>
      <w:r w:rsidRPr="003D6BB2">
        <w:rPr>
          <w:rFonts w:ascii="Gill Sans Nova" w:hAnsi="Gill Sans Nova"/>
          <w:color w:val="244061" w:themeColor="accent1" w:themeShade="80"/>
          <w:sz w:val="28"/>
          <w:szCs w:val="28"/>
          <w:lang w:val="fr-FR"/>
        </w:rPr>
        <w:t>code_line_</w:t>
      </w:r>
      <w:r w:rsidRPr="003D6BB2">
        <w:rPr>
          <w:rFonts w:ascii="Gill Sans Nova" w:hAnsi="Gill Sans Nova"/>
          <w:color w:val="244061" w:themeColor="accent1" w:themeShade="80"/>
          <w:sz w:val="24"/>
          <w:szCs w:val="24"/>
          <w:lang w:val="fr-FR"/>
        </w:rPr>
        <w:t>0000</w:t>
      </w:r>
      <w:r w:rsidR="003D6BB2" w:rsidRPr="003D6BB2">
        <w:rPr>
          <w:rFonts w:ascii="Gill Sans Nova" w:hAnsi="Gill Sans Nova"/>
          <w:color w:val="244061" w:themeColor="accent1" w:themeShade="80"/>
          <w:sz w:val="24"/>
          <w:szCs w:val="24"/>
          <w:lang w:val="fr-FR"/>
        </w:rPr>
        <w:t>8</w:t>
      </w:r>
    </w:p>
    <w:p w14:paraId="656280C1" w14:textId="77777777" w:rsidR="00E332D9" w:rsidRPr="003D6BB2" w:rsidRDefault="00E332D9" w:rsidP="00E332D9">
      <w:pPr>
        <w:pStyle w:val="Title"/>
        <w:spacing w:after="0"/>
        <w:rPr>
          <w:b/>
          <w:bCs/>
          <w:sz w:val="8"/>
          <w:szCs w:val="8"/>
          <w:u w:val="single"/>
          <w:lang w:val="fr-FR"/>
        </w:rPr>
      </w:pPr>
    </w:p>
    <w:p w14:paraId="0EF250E5"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0116206F"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48E7017D" w14:textId="77777777" w:rsidR="00E332D9" w:rsidRPr="00BD281F" w:rsidRDefault="00E332D9" w:rsidP="00E332D9">
      <w:pPr>
        <w:pStyle w:val="Title"/>
        <w:spacing w:after="0"/>
        <w:jc w:val="center"/>
        <w:rPr>
          <w:rFonts w:ascii="Aptos" w:hAnsi="Aptos"/>
          <w:i/>
          <w:iCs/>
          <w:sz w:val="20"/>
          <w:szCs w:val="20"/>
          <w:lang w:val="fr-FR"/>
        </w:rPr>
      </w:pPr>
    </w:p>
    <w:p w14:paraId="6130F6F8" w14:textId="77777777" w:rsidR="00E332D9" w:rsidRPr="00BD281F" w:rsidRDefault="00E332D9" w:rsidP="00E332D9">
      <w:pPr>
        <w:spacing w:after="0"/>
        <w:rPr>
          <w:b/>
          <w:bCs/>
          <w:color w:val="17365D" w:themeColor="text2" w:themeShade="BF"/>
          <w:sz w:val="20"/>
          <w:szCs w:val="20"/>
          <w:u w:val="single"/>
          <w:lang w:val="fr-FR"/>
        </w:rPr>
      </w:pPr>
    </w:p>
    <w:p w14:paraId="2E7F763D"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6AE7DC72" w14:textId="71B0D3A2"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5C00FCE5" w14:textId="77777777" w:rsidR="00E332D9" w:rsidRDefault="00E332D9" w:rsidP="00E332D9">
      <w:pPr>
        <w:pStyle w:val="ListParagraph"/>
        <w:numPr>
          <w:ilvl w:val="0"/>
          <w:numId w:val="61"/>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2CF2C438" w14:textId="77777777" w:rsidR="00E332D9" w:rsidRDefault="00E332D9" w:rsidP="00E332D9">
      <w:pPr>
        <w:pStyle w:val="ListParagraph"/>
        <w:numPr>
          <w:ilvl w:val="0"/>
          <w:numId w:val="61"/>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785E68D0" w14:textId="77777777" w:rsidR="00E332D9" w:rsidRPr="00C15D10" w:rsidRDefault="00E332D9" w:rsidP="00E332D9">
      <w:pPr>
        <w:pStyle w:val="ListParagraph"/>
        <w:numPr>
          <w:ilvl w:val="0"/>
          <w:numId w:val="61"/>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58E7F6E9" w14:textId="77777777" w:rsidR="00E332D9" w:rsidRPr="009E3491" w:rsidRDefault="00E332D9" w:rsidP="00E332D9">
      <w:pPr>
        <w:pStyle w:val="Title"/>
        <w:rPr>
          <w:b/>
          <w:bCs/>
          <w:sz w:val="4"/>
          <w:szCs w:val="4"/>
          <w:u w:val="single"/>
          <w:lang w:val="sq-AL"/>
        </w:rPr>
      </w:pPr>
    </w:p>
    <w:p w14:paraId="55F83284"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2DB6E50B"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5C7DB0D5" w14:textId="77777777" w:rsidR="00E332D9" w:rsidRPr="009E3491" w:rsidRDefault="00E332D9" w:rsidP="00E332D9">
      <w:pPr>
        <w:pStyle w:val="Title"/>
        <w:rPr>
          <w:rFonts w:asciiTheme="minorHAnsi" w:hAnsiTheme="minorHAnsi"/>
          <w:b/>
          <w:bCs/>
          <w:sz w:val="8"/>
          <w:szCs w:val="8"/>
          <w:u w:val="single"/>
          <w:lang w:val="fr-FR"/>
        </w:rPr>
      </w:pPr>
    </w:p>
    <w:p w14:paraId="5CF5D36A"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5DBC62E5" w14:textId="77777777" w:rsidR="00E332D9" w:rsidRPr="00BD281F" w:rsidRDefault="00E332D9" w:rsidP="00E332D9">
      <w:pPr>
        <w:pStyle w:val="Title"/>
        <w:rPr>
          <w:rFonts w:ascii="Gill Sans Nova" w:hAnsi="Gill Sans Nova"/>
          <w:color w:val="1E4F5C"/>
          <w:sz w:val="8"/>
          <w:szCs w:val="8"/>
          <w:u w:val="single"/>
          <w:lang w:val="sq-AL"/>
        </w:rPr>
      </w:pPr>
    </w:p>
    <w:p w14:paraId="1F2ADFC8"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4AD7C769" w14:textId="7CD3C565" w:rsidR="00E332D9" w:rsidRPr="009E3491" w:rsidRDefault="00927B0E"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ShowGrant</w:t>
      </w:r>
      <w:r w:rsidR="00F47025">
        <w:rPr>
          <w:rFonts w:ascii="Gill Sans Nova" w:hAnsi="Gill Sans Nova"/>
          <w:color w:val="1E4F5C"/>
          <w:sz w:val="28"/>
          <w:szCs w:val="28"/>
          <w:lang w:val="fr-FR"/>
        </w:rPr>
        <w:t>s</w:t>
      </w:r>
    </w:p>
    <w:p w14:paraId="5309D31F" w14:textId="77777777" w:rsidR="00E332D9" w:rsidRPr="009E3491" w:rsidRDefault="00E332D9" w:rsidP="00E332D9">
      <w:pPr>
        <w:pStyle w:val="Title"/>
        <w:rPr>
          <w:rFonts w:ascii="Gill Sans Nova" w:hAnsi="Gill Sans Nova"/>
          <w:color w:val="1E4F5C"/>
          <w:sz w:val="2"/>
          <w:szCs w:val="2"/>
          <w:lang w:val="fr-FR"/>
        </w:rPr>
      </w:pPr>
    </w:p>
    <w:p w14:paraId="3AF52D25"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6AD1B8F5" w14:textId="36ADDD88" w:rsidR="00E332D9" w:rsidRPr="009E3491" w:rsidRDefault="003D6BB2"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Observation passives des données</w:t>
      </w:r>
    </w:p>
    <w:p w14:paraId="0AB18B04" w14:textId="77777777" w:rsidR="00E332D9" w:rsidRPr="009E3491" w:rsidRDefault="00E332D9" w:rsidP="00E332D9">
      <w:pPr>
        <w:pStyle w:val="Title"/>
        <w:rPr>
          <w:rFonts w:ascii="Gill Sans Nova" w:hAnsi="Gill Sans Nova"/>
          <w:color w:val="1E4F5C"/>
          <w:sz w:val="2"/>
          <w:szCs w:val="2"/>
          <w:lang w:val="fr-FR"/>
        </w:rPr>
      </w:pPr>
    </w:p>
    <w:p w14:paraId="582EBD3E"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141ED47C" w14:textId="05B1B0E7" w:rsidR="00E332D9" w:rsidRPr="009E3491" w:rsidRDefault="003D6BB2"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 xml:space="preserve">Afficher les </w:t>
      </w:r>
      <w:r w:rsidR="00BC0999">
        <w:rPr>
          <w:rFonts w:ascii="Gill Sans Nova" w:hAnsi="Gill Sans Nova"/>
          <w:color w:val="1E4F5C"/>
          <w:sz w:val="28"/>
          <w:szCs w:val="28"/>
          <w:lang w:val="fr-FR"/>
        </w:rPr>
        <w:t>droits</w:t>
      </w:r>
      <w:r>
        <w:rPr>
          <w:rFonts w:ascii="Gill Sans Nova" w:hAnsi="Gill Sans Nova"/>
          <w:color w:val="1E4F5C"/>
          <w:sz w:val="28"/>
          <w:szCs w:val="28"/>
          <w:lang w:val="fr-FR"/>
        </w:rPr>
        <w:t xml:space="preserve"> d’un </w:t>
      </w:r>
      <w:r w:rsidR="00BC0999">
        <w:rPr>
          <w:rFonts w:ascii="Gill Sans Nova" w:hAnsi="Gill Sans Nova"/>
          <w:color w:val="1E4F5C"/>
          <w:sz w:val="28"/>
          <w:szCs w:val="28"/>
          <w:lang w:val="fr-FR"/>
        </w:rPr>
        <w:t>« </w:t>
      </w:r>
      <w:r>
        <w:rPr>
          <w:rFonts w:ascii="Gill Sans Nova" w:hAnsi="Gill Sans Nova"/>
          <w:color w:val="1E4F5C"/>
          <w:sz w:val="28"/>
          <w:szCs w:val="28"/>
          <w:lang w:val="fr-FR"/>
        </w:rPr>
        <w:t>utilisateur</w:t>
      </w:r>
      <w:r w:rsidR="00BC0999">
        <w:rPr>
          <w:rFonts w:ascii="Gill Sans Nova" w:hAnsi="Gill Sans Nova"/>
          <w:color w:val="1E4F5C"/>
          <w:sz w:val="28"/>
          <w:szCs w:val="28"/>
          <w:lang w:val="fr-FR"/>
        </w:rPr>
        <w:t xml:space="preserve"> ET sa machine » sur la BDD </w:t>
      </w:r>
    </w:p>
    <w:p w14:paraId="7DCA4E2B" w14:textId="77777777" w:rsidR="00E332D9" w:rsidRPr="00B848E7" w:rsidRDefault="00E332D9" w:rsidP="00E332D9">
      <w:pPr>
        <w:pStyle w:val="Title"/>
        <w:rPr>
          <w:b/>
          <w:bCs/>
          <w:sz w:val="16"/>
          <w:szCs w:val="16"/>
          <w:lang w:val="fr-FR"/>
        </w:rPr>
      </w:pPr>
    </w:p>
    <w:p w14:paraId="5525BF81"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2430A9AE" w14:textId="77777777" w:rsidR="00E332D9" w:rsidRPr="009D5C3F" w:rsidRDefault="00E332D9" w:rsidP="00E332D9">
      <w:pPr>
        <w:pStyle w:val="Title"/>
        <w:rPr>
          <w:b/>
          <w:bCs/>
          <w:sz w:val="2"/>
          <w:szCs w:val="2"/>
          <w:u w:val="single"/>
          <w:lang w:val="fr-FR"/>
        </w:rPr>
      </w:pPr>
    </w:p>
    <w:p w14:paraId="79EA4EAD"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2CD93437" w14:textId="77777777" w:rsidR="00E332D9" w:rsidRPr="003D6BB2" w:rsidRDefault="00E332D9" w:rsidP="00E332D9">
      <w:pPr>
        <w:pStyle w:val="Title"/>
        <w:rPr>
          <w:sz w:val="28"/>
          <w:szCs w:val="28"/>
          <w:lang w:val="fr-FR"/>
        </w:rPr>
      </w:pPr>
      <w:r w:rsidRPr="003D6BB2">
        <w:rPr>
          <w:b/>
          <w:bCs/>
          <w:sz w:val="32"/>
          <w:szCs w:val="32"/>
          <w:u w:val="single"/>
          <w:lang w:val="fr-FR"/>
        </w:rPr>
        <w:t>H3</w:t>
      </w:r>
      <w:r w:rsidRPr="003D6BB2">
        <w:rPr>
          <w:b/>
          <w:bCs/>
          <w:sz w:val="32"/>
          <w:szCs w:val="32"/>
          <w:lang w:val="fr-FR"/>
        </w:rPr>
        <w:t>-</w:t>
      </w:r>
      <w:r w:rsidRPr="003D6BB2">
        <w:rPr>
          <w:b/>
          <w:bCs/>
          <w:sz w:val="28"/>
          <w:szCs w:val="28"/>
          <w:lang w:val="fr-FR"/>
        </w:rPr>
        <w:t>0</w:t>
      </w:r>
      <w:r w:rsidRPr="003D6BB2">
        <w:rPr>
          <w:sz w:val="32"/>
          <w:szCs w:val="32"/>
          <w:lang w:val="fr-FR"/>
        </w:rPr>
        <w:t> : b</w:t>
      </w:r>
      <w:r w:rsidRPr="003D6BB2">
        <w:rPr>
          <w:sz w:val="28"/>
          <w:szCs w:val="28"/>
          <w:lang w:val="fr-FR"/>
        </w:rPr>
        <w:t>ody</w:t>
      </w:r>
    </w:p>
    <w:p w14:paraId="23B4F514" w14:textId="77777777" w:rsidR="00E332D9" w:rsidRPr="003D6BB2" w:rsidRDefault="00E332D9" w:rsidP="00E332D9">
      <w:pPr>
        <w:pStyle w:val="Title"/>
        <w:rPr>
          <w:sz w:val="20"/>
          <w:szCs w:val="20"/>
          <w:lang w:val="fr-FR"/>
        </w:rPr>
      </w:pPr>
    </w:p>
    <w:p w14:paraId="54D403EA" w14:textId="77777777" w:rsidR="00845051" w:rsidRDefault="00E332D9" w:rsidP="009C7139">
      <w:pPr>
        <w:pStyle w:val="Title"/>
        <w:spacing w:after="0" w:line="276" w:lineRule="auto"/>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6C97FC22" w14:textId="77777777" w:rsidR="009C7139" w:rsidRPr="00740CBD" w:rsidRDefault="009C7139" w:rsidP="009C7139">
      <w:pPr>
        <w:pStyle w:val="Title"/>
        <w:spacing w:after="0" w:line="300" w:lineRule="auto"/>
        <w:rPr>
          <w:rFonts w:ascii="Malgun Gothic" w:eastAsia="Malgun Gothic" w:hAnsi="Malgun Gothic" w:cs="Segoe UI"/>
          <w:color w:val="215A69"/>
          <w:sz w:val="24"/>
          <w:szCs w:val="24"/>
          <w:lang w:val="fr-FR"/>
        </w:rPr>
      </w:pPr>
      <w:r w:rsidRPr="00740CBD">
        <w:rPr>
          <w:rFonts w:ascii="Malgun Gothic" w:eastAsia="Malgun Gothic" w:hAnsi="Malgun Gothic" w:cs="Segoe UI"/>
          <w:color w:val="215A69"/>
          <w:sz w:val="24"/>
          <w:szCs w:val="24"/>
          <w:lang w:val="fr-FR"/>
        </w:rPr>
        <w:t>// SHOW GRANTS : commande</w:t>
      </w:r>
      <w:r>
        <w:rPr>
          <w:rFonts w:ascii="Malgun Gothic" w:eastAsia="Malgun Gothic" w:hAnsi="Malgun Gothic" w:cs="Segoe UI"/>
          <w:color w:val="215A69"/>
          <w:sz w:val="24"/>
          <w:szCs w:val="24"/>
          <w:lang w:val="fr-FR"/>
        </w:rPr>
        <w:t xml:space="preserve"> : </w:t>
      </w:r>
      <w:r w:rsidRPr="00740CBD">
        <w:rPr>
          <w:rFonts w:ascii="Malgun Gothic" w:eastAsia="Malgun Gothic" w:hAnsi="Malgun Gothic" w:cs="Segoe UI"/>
          <w:color w:val="215A69"/>
          <w:sz w:val="24"/>
          <w:szCs w:val="24"/>
          <w:lang w:val="fr-FR"/>
        </w:rPr>
        <w:t>afficher les privilèges accordés à un utilisateur</w:t>
      </w:r>
    </w:p>
    <w:p w14:paraId="60CC95D4" w14:textId="0454B4AD" w:rsidR="00845051" w:rsidRPr="009C7139" w:rsidRDefault="00845051" w:rsidP="00845051">
      <w:pPr>
        <w:pStyle w:val="Title"/>
        <w:spacing w:after="0" w:line="300" w:lineRule="auto"/>
        <w:rPr>
          <w:rFonts w:ascii="Malgun Gothic" w:eastAsia="Malgun Gothic" w:hAnsi="Malgun Gothic" w:cs="Segoe UI"/>
          <w:color w:val="215A69"/>
          <w:sz w:val="24"/>
          <w:szCs w:val="24"/>
          <w:lang w:val="en-GB"/>
        </w:rPr>
      </w:pPr>
      <w:r w:rsidRPr="009C7139">
        <w:rPr>
          <w:rFonts w:ascii="Malgun Gothic" w:eastAsia="Malgun Gothic" w:hAnsi="Malgun Gothic" w:cs="Segoe UI"/>
          <w:color w:val="215A69"/>
          <w:sz w:val="24"/>
          <w:szCs w:val="24"/>
          <w:lang w:val="en-GB"/>
        </w:rPr>
        <w:t>SHOW GRANTS FOR 'drupal'@'localhost';</w:t>
      </w:r>
    </w:p>
    <w:p w14:paraId="60D4AEB8" w14:textId="4D206774" w:rsidR="00845051" w:rsidRPr="00740CBD" w:rsidRDefault="00845051" w:rsidP="00845051">
      <w:pPr>
        <w:pStyle w:val="Title"/>
        <w:spacing w:after="0" w:line="300" w:lineRule="auto"/>
        <w:rPr>
          <w:rFonts w:ascii="Malgun Gothic" w:eastAsia="Malgun Gothic" w:hAnsi="Malgun Gothic" w:cs="Segoe UI"/>
          <w:color w:val="215A69"/>
          <w:sz w:val="24"/>
          <w:szCs w:val="24"/>
          <w:lang w:val="fr-FR"/>
        </w:rPr>
      </w:pPr>
      <w:r w:rsidRPr="00740CBD">
        <w:rPr>
          <w:rFonts w:ascii="Malgun Gothic" w:eastAsia="Malgun Gothic" w:hAnsi="Malgun Gothic" w:cs="Segoe UI"/>
          <w:color w:val="215A69"/>
          <w:sz w:val="24"/>
          <w:szCs w:val="24"/>
          <w:lang w:val="fr-FR"/>
        </w:rPr>
        <w:t xml:space="preserve">// FOR 'drupal'@'localhost' : </w:t>
      </w:r>
      <w:r w:rsidR="00221A29">
        <w:rPr>
          <w:rFonts w:ascii="Malgun Gothic" w:eastAsia="Malgun Gothic" w:hAnsi="Malgun Gothic" w:cs="Segoe UI"/>
          <w:color w:val="215A69"/>
          <w:sz w:val="24"/>
          <w:szCs w:val="24"/>
          <w:lang w:val="fr-FR"/>
        </w:rPr>
        <w:t>variables ? :</w:t>
      </w:r>
      <w:r w:rsidR="00980F93">
        <w:rPr>
          <w:rFonts w:ascii="Malgun Gothic" w:eastAsia="Malgun Gothic" w:hAnsi="Malgun Gothic" w:cs="Segoe UI"/>
          <w:color w:val="215A69"/>
          <w:sz w:val="24"/>
          <w:szCs w:val="24"/>
          <w:lang w:val="fr-FR"/>
        </w:rPr>
        <w:t xml:space="preserve"> </w:t>
      </w:r>
      <w:r w:rsidRPr="00740CBD">
        <w:rPr>
          <w:rFonts w:ascii="Malgun Gothic" w:eastAsia="Malgun Gothic" w:hAnsi="Malgun Gothic" w:cs="Segoe UI"/>
          <w:color w:val="215A69"/>
          <w:sz w:val="24"/>
          <w:szCs w:val="24"/>
          <w:lang w:val="fr-FR"/>
        </w:rPr>
        <w:t xml:space="preserve">spécifie l'utilisateur </w:t>
      </w:r>
      <w:r w:rsidR="003A7A3D">
        <w:rPr>
          <w:rFonts w:ascii="Malgun Gothic" w:eastAsia="Malgun Gothic" w:hAnsi="Malgun Gothic" w:cs="Segoe UI"/>
          <w:color w:val="215A69"/>
          <w:sz w:val="24"/>
          <w:szCs w:val="24"/>
          <w:lang w:val="fr-FR"/>
        </w:rPr>
        <w:t>ET</w:t>
      </w:r>
      <w:r w:rsidRPr="00740CBD">
        <w:rPr>
          <w:rFonts w:ascii="Malgun Gothic" w:eastAsia="Malgun Gothic" w:hAnsi="Malgun Gothic" w:cs="Segoe UI"/>
          <w:color w:val="215A69"/>
          <w:sz w:val="24"/>
          <w:szCs w:val="24"/>
          <w:lang w:val="fr-FR"/>
        </w:rPr>
        <w:t xml:space="preserve"> l'hôte.</w:t>
      </w:r>
    </w:p>
    <w:p w14:paraId="2AB40487" w14:textId="77777777" w:rsidR="00E332D9" w:rsidRPr="00CD23F1" w:rsidRDefault="00E332D9" w:rsidP="00E332D9">
      <w:pPr>
        <w:pStyle w:val="Title"/>
        <w:rPr>
          <w:rFonts w:ascii="Gill Sans Nova" w:hAnsi="Gill Sans Nova"/>
          <w:color w:val="276B7D"/>
          <w:sz w:val="4"/>
          <w:szCs w:val="4"/>
          <w:lang w:val="fr-FR"/>
        </w:rPr>
      </w:pPr>
    </w:p>
    <w:p w14:paraId="571E8BCE"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49E632BB" w14:textId="77777777" w:rsidR="00E332D9" w:rsidRPr="00812EED" w:rsidRDefault="00E332D9" w:rsidP="00E332D9">
      <w:pPr>
        <w:pStyle w:val="Title"/>
        <w:rPr>
          <w:b/>
          <w:bCs/>
          <w:sz w:val="12"/>
          <w:szCs w:val="12"/>
          <w:u w:val="single"/>
          <w:lang w:val="en-GB"/>
        </w:rPr>
      </w:pPr>
    </w:p>
    <w:p w14:paraId="1F35020F"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4F9CAFEC"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4915CC99"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6456D795"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72994C56"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7E127DF1"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26768CC0"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2D026184"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4F63CE88" w14:textId="77777777" w:rsidR="00E332D9" w:rsidRPr="007D2524" w:rsidRDefault="00E332D9" w:rsidP="00E332D9">
      <w:pPr>
        <w:rPr>
          <w:rFonts w:ascii="Aptos" w:hAnsi="Aptos" w:cs="Segoe UI"/>
          <w:color w:val="242424"/>
          <w:sz w:val="18"/>
          <w:szCs w:val="18"/>
          <w:lang w:val="fr-FR"/>
        </w:rPr>
      </w:pPr>
    </w:p>
    <w:p w14:paraId="42F71F7B"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1D7F96FD" w14:textId="77777777" w:rsidR="00E332D9" w:rsidRDefault="00E332D9" w:rsidP="00E332D9">
      <w:pPr>
        <w:spacing w:after="120" w:line="240" w:lineRule="auto"/>
        <w:ind w:left="68"/>
        <w:rPr>
          <w:rFonts w:ascii="Gill Sans Nova" w:hAnsi="Gill Sans Nova"/>
          <w:color w:val="276B7D"/>
          <w:sz w:val="28"/>
          <w:szCs w:val="28"/>
          <w:lang w:val="sq-AL"/>
        </w:rPr>
      </w:pPr>
    </w:p>
    <w:p w14:paraId="42D03191" w14:textId="77777777" w:rsidR="00E332D9" w:rsidRPr="0032543F" w:rsidRDefault="00E332D9" w:rsidP="00E332D9">
      <w:pPr>
        <w:rPr>
          <w:sz w:val="6"/>
          <w:szCs w:val="6"/>
          <w:lang w:val="fr-FR"/>
        </w:rPr>
      </w:pPr>
    </w:p>
    <w:p w14:paraId="1DF2FA18"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0D712CA9" w14:textId="77777777" w:rsidR="00E332D9" w:rsidRPr="009D5C3F" w:rsidRDefault="00E332D9" w:rsidP="00E332D9">
      <w:pPr>
        <w:pStyle w:val="Title"/>
        <w:spacing w:after="120"/>
        <w:rPr>
          <w:b/>
          <w:bCs/>
          <w:sz w:val="4"/>
          <w:szCs w:val="4"/>
          <w:lang w:val="fr-FR"/>
        </w:rPr>
      </w:pPr>
    </w:p>
    <w:p w14:paraId="49CAFCE0" w14:textId="77777777" w:rsidR="00E332D9" w:rsidRPr="00812EED" w:rsidRDefault="00E332D9" w:rsidP="00E332D9">
      <w:pPr>
        <w:pStyle w:val="NoSpacing"/>
        <w:rPr>
          <w:sz w:val="2"/>
          <w:szCs w:val="2"/>
          <w:lang w:val="fr-FR"/>
        </w:rPr>
      </w:pPr>
    </w:p>
    <w:p w14:paraId="0B540108"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30B859B6" w14:textId="77777777" w:rsidR="00E332D9" w:rsidRPr="00BD281F" w:rsidRDefault="00E332D9" w:rsidP="00E332D9">
      <w:pPr>
        <w:pStyle w:val="Title"/>
        <w:rPr>
          <w:sz w:val="8"/>
          <w:szCs w:val="8"/>
          <w:lang w:val="fr-FR"/>
        </w:rPr>
      </w:pPr>
    </w:p>
    <w:p w14:paraId="2B5671BC"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2E56123D"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370678F1" w14:textId="77777777" w:rsidR="00E332D9" w:rsidRPr="007D2524" w:rsidRDefault="00E332D9" w:rsidP="00E332D9">
      <w:pPr>
        <w:pStyle w:val="Title"/>
        <w:rPr>
          <w:b/>
          <w:bCs/>
          <w:sz w:val="10"/>
          <w:szCs w:val="10"/>
          <w:lang w:val="fr-FR"/>
        </w:rPr>
      </w:pPr>
    </w:p>
    <w:p w14:paraId="0E5A73AB" w14:textId="77777777" w:rsidR="00E332D9" w:rsidRPr="00BD281F" w:rsidRDefault="00E332D9" w:rsidP="00E332D9">
      <w:pPr>
        <w:pStyle w:val="Title"/>
        <w:spacing w:after="120"/>
        <w:rPr>
          <w:b/>
          <w:bCs/>
          <w:sz w:val="12"/>
          <w:szCs w:val="12"/>
          <w:lang w:val="fr-FR"/>
        </w:rPr>
      </w:pPr>
    </w:p>
    <w:p w14:paraId="3F1430DA" w14:textId="77777777" w:rsidR="00E332D9" w:rsidRPr="007D2524" w:rsidRDefault="00E332D9" w:rsidP="00E332D9">
      <w:pPr>
        <w:pStyle w:val="NoSpacing"/>
        <w:rPr>
          <w:sz w:val="6"/>
          <w:szCs w:val="6"/>
          <w:lang w:val="fr-FR"/>
        </w:rPr>
      </w:pPr>
    </w:p>
    <w:p w14:paraId="04A2EAD9" w14:textId="77777777" w:rsidR="00E332D9" w:rsidRPr="007D2524" w:rsidRDefault="00E332D9" w:rsidP="00E332D9">
      <w:pPr>
        <w:pStyle w:val="Title"/>
        <w:rPr>
          <w:sz w:val="6"/>
          <w:szCs w:val="6"/>
          <w:lang w:val="fr-FR"/>
        </w:rPr>
      </w:pPr>
    </w:p>
    <w:p w14:paraId="79183D87"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31FD54D0"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5EAB7146" w14:textId="77777777" w:rsidR="00E332D9" w:rsidRPr="00BD281F" w:rsidRDefault="00E332D9" w:rsidP="00E332D9">
      <w:pPr>
        <w:pStyle w:val="NoSpacing"/>
        <w:rPr>
          <w:sz w:val="2"/>
          <w:szCs w:val="2"/>
          <w:lang w:val="en-GB"/>
        </w:rPr>
      </w:pPr>
    </w:p>
    <w:p w14:paraId="72256FBB"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213C48F4"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20C78166" w14:textId="3E143F78" w:rsidR="00E332D9" w:rsidRPr="00AC54B9" w:rsidRDefault="00E332D9" w:rsidP="00E332D9">
      <w:pPr>
        <w:pStyle w:val="Title"/>
        <w:spacing w:after="0"/>
        <w:rPr>
          <w:rFonts w:ascii="Gill Sans Nova" w:hAnsi="Gill Sans Nova"/>
          <w:color w:val="244061" w:themeColor="accent1" w:themeShade="80"/>
          <w:sz w:val="32"/>
          <w:szCs w:val="32"/>
          <w:lang w:val="fr-FR"/>
        </w:rPr>
      </w:pPr>
      <w:r w:rsidRPr="00AC54B9">
        <w:rPr>
          <w:b/>
          <w:bCs/>
          <w:sz w:val="24"/>
          <w:szCs w:val="24"/>
          <w:u w:val="single"/>
          <w:lang w:val="fr-FR"/>
        </w:rPr>
        <w:t>H1</w:t>
      </w:r>
      <w:r w:rsidRPr="00AC54B9">
        <w:rPr>
          <w:sz w:val="24"/>
          <w:szCs w:val="24"/>
          <w:lang w:val="fr-FR"/>
        </w:rPr>
        <w:t xml:space="preserve"> : </w:t>
      </w:r>
      <w:r w:rsidRPr="00AC54B9">
        <w:rPr>
          <w:rFonts w:ascii="Gill Sans Nova" w:hAnsi="Gill Sans Nova"/>
          <w:sz w:val="28"/>
          <w:szCs w:val="28"/>
          <w:lang w:val="fr-FR"/>
        </w:rPr>
        <w:t>tutoriel</w:t>
      </w:r>
      <w:r w:rsidRPr="00AC54B9">
        <w:rPr>
          <w:rFonts w:ascii="Gill Sans Nova" w:hAnsi="Gill Sans Nova"/>
          <w:sz w:val="36"/>
          <w:szCs w:val="36"/>
          <w:lang w:val="fr-FR"/>
        </w:rPr>
        <w:t>_</w:t>
      </w:r>
      <w:r w:rsidRPr="00AC54B9">
        <w:rPr>
          <w:rFonts w:ascii="Gill Sans Nova" w:hAnsi="Gill Sans Nova"/>
          <w:sz w:val="24"/>
          <w:szCs w:val="24"/>
          <w:lang w:val="fr-FR"/>
        </w:rPr>
        <w:t>0000x</w:t>
      </w:r>
      <w:r w:rsidRPr="00AC54B9">
        <w:rPr>
          <w:rFonts w:ascii="Gill Sans Nova" w:hAnsi="Gill Sans Nova"/>
          <w:sz w:val="36"/>
          <w:szCs w:val="36"/>
          <w:lang w:val="fr-FR"/>
        </w:rPr>
        <w:t>/</w:t>
      </w:r>
      <w:r w:rsidRPr="00AC54B9">
        <w:rPr>
          <w:rFonts w:ascii="Gill Sans Nova" w:hAnsi="Gill Sans Nova"/>
          <w:sz w:val="28"/>
          <w:szCs w:val="28"/>
          <w:lang w:val="fr-FR"/>
        </w:rPr>
        <w:t>lien</w:t>
      </w:r>
      <w:r w:rsidRPr="00AC54B9">
        <w:rPr>
          <w:rFonts w:ascii="Gill Sans Nova" w:hAnsi="Gill Sans Nova"/>
          <w:sz w:val="32"/>
          <w:szCs w:val="32"/>
          <w:lang w:val="fr-FR"/>
        </w:rPr>
        <w:t>_</w:t>
      </w:r>
      <w:r w:rsidRPr="00AC54B9">
        <w:rPr>
          <w:rFonts w:ascii="Gill Sans Nova" w:hAnsi="Gill Sans Nova"/>
          <w:sz w:val="24"/>
          <w:szCs w:val="24"/>
          <w:lang w:val="fr-FR"/>
        </w:rPr>
        <w:t>0000</w:t>
      </w:r>
      <w:r w:rsidR="004B7E19">
        <w:rPr>
          <w:rFonts w:ascii="Gill Sans Nova" w:hAnsi="Gill Sans Nova"/>
          <w:sz w:val="24"/>
          <w:szCs w:val="24"/>
          <w:lang w:val="fr-FR"/>
        </w:rPr>
        <w:t>1</w:t>
      </w:r>
      <w:r w:rsidRPr="00AC54B9">
        <w:rPr>
          <w:rFonts w:ascii="Gill Sans Nova" w:hAnsi="Gill Sans Nova"/>
          <w:sz w:val="32"/>
          <w:szCs w:val="32"/>
          <w:lang w:val="fr-FR"/>
        </w:rPr>
        <w:t>/</w:t>
      </w:r>
      <w:r w:rsidRPr="00AC54B9">
        <w:rPr>
          <w:rFonts w:ascii="Gill Sans Nova" w:hAnsi="Gill Sans Nova"/>
          <w:color w:val="244061" w:themeColor="accent1" w:themeShade="80"/>
          <w:sz w:val="28"/>
          <w:szCs w:val="28"/>
          <w:lang w:val="fr-FR"/>
        </w:rPr>
        <w:t>code_line_</w:t>
      </w:r>
      <w:r w:rsidRPr="00AC54B9">
        <w:rPr>
          <w:rFonts w:ascii="Gill Sans Nova" w:hAnsi="Gill Sans Nova"/>
          <w:color w:val="244061" w:themeColor="accent1" w:themeShade="80"/>
          <w:sz w:val="24"/>
          <w:szCs w:val="24"/>
          <w:lang w:val="fr-FR"/>
        </w:rPr>
        <w:t>0000</w:t>
      </w:r>
      <w:r w:rsidR="00AC54B9" w:rsidRPr="00AC54B9">
        <w:rPr>
          <w:rFonts w:ascii="Gill Sans Nova" w:hAnsi="Gill Sans Nova"/>
          <w:color w:val="244061" w:themeColor="accent1" w:themeShade="80"/>
          <w:sz w:val="24"/>
          <w:szCs w:val="24"/>
          <w:lang w:val="fr-FR"/>
        </w:rPr>
        <w:t>9</w:t>
      </w:r>
    </w:p>
    <w:p w14:paraId="20BBE7D8" w14:textId="77777777" w:rsidR="00E332D9" w:rsidRPr="00AC54B9" w:rsidRDefault="00E332D9" w:rsidP="00E332D9">
      <w:pPr>
        <w:pStyle w:val="Title"/>
        <w:spacing w:after="0"/>
        <w:rPr>
          <w:b/>
          <w:bCs/>
          <w:sz w:val="8"/>
          <w:szCs w:val="8"/>
          <w:u w:val="single"/>
          <w:lang w:val="fr-FR"/>
        </w:rPr>
      </w:pPr>
    </w:p>
    <w:p w14:paraId="63BA0F60"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73ECC1C5"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5CD291FC" w14:textId="77777777" w:rsidR="00E332D9" w:rsidRPr="00BD281F" w:rsidRDefault="00E332D9" w:rsidP="00E332D9">
      <w:pPr>
        <w:pStyle w:val="Title"/>
        <w:spacing w:after="0"/>
        <w:jc w:val="center"/>
        <w:rPr>
          <w:rFonts w:ascii="Aptos" w:hAnsi="Aptos"/>
          <w:i/>
          <w:iCs/>
          <w:sz w:val="20"/>
          <w:szCs w:val="20"/>
          <w:lang w:val="fr-FR"/>
        </w:rPr>
      </w:pPr>
    </w:p>
    <w:p w14:paraId="15374E49" w14:textId="77777777" w:rsidR="00E332D9" w:rsidRPr="00BD281F" w:rsidRDefault="00E332D9" w:rsidP="00E332D9">
      <w:pPr>
        <w:spacing w:after="0"/>
        <w:rPr>
          <w:b/>
          <w:bCs/>
          <w:color w:val="17365D" w:themeColor="text2" w:themeShade="BF"/>
          <w:sz w:val="20"/>
          <w:szCs w:val="20"/>
          <w:u w:val="single"/>
          <w:lang w:val="fr-FR"/>
        </w:rPr>
      </w:pPr>
    </w:p>
    <w:p w14:paraId="05C302EA"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25538DEC" w14:textId="3A8FD9FA"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11785215" w14:textId="77777777" w:rsidR="00E332D9" w:rsidRDefault="00E332D9" w:rsidP="00E332D9">
      <w:pPr>
        <w:pStyle w:val="ListParagraph"/>
        <w:numPr>
          <w:ilvl w:val="0"/>
          <w:numId w:val="62"/>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4FF19DB6" w14:textId="77777777" w:rsidR="00E332D9" w:rsidRDefault="00E332D9" w:rsidP="00E332D9">
      <w:pPr>
        <w:pStyle w:val="ListParagraph"/>
        <w:numPr>
          <w:ilvl w:val="0"/>
          <w:numId w:val="62"/>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033C1DCC" w14:textId="77777777" w:rsidR="00E332D9" w:rsidRPr="00C15D10" w:rsidRDefault="00E332D9" w:rsidP="00E332D9">
      <w:pPr>
        <w:pStyle w:val="ListParagraph"/>
        <w:numPr>
          <w:ilvl w:val="0"/>
          <w:numId w:val="62"/>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344FC3F2" w14:textId="77777777" w:rsidR="00E332D9" w:rsidRPr="009E3491" w:rsidRDefault="00E332D9" w:rsidP="00E332D9">
      <w:pPr>
        <w:pStyle w:val="Title"/>
        <w:rPr>
          <w:b/>
          <w:bCs/>
          <w:sz w:val="4"/>
          <w:szCs w:val="4"/>
          <w:u w:val="single"/>
          <w:lang w:val="sq-AL"/>
        </w:rPr>
      </w:pPr>
    </w:p>
    <w:p w14:paraId="731CF487"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38DDD92D"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31E1702F" w14:textId="77777777" w:rsidR="00E332D9" w:rsidRPr="009E3491" w:rsidRDefault="00E332D9" w:rsidP="00E332D9">
      <w:pPr>
        <w:pStyle w:val="Title"/>
        <w:rPr>
          <w:rFonts w:asciiTheme="minorHAnsi" w:hAnsiTheme="minorHAnsi"/>
          <w:b/>
          <w:bCs/>
          <w:sz w:val="8"/>
          <w:szCs w:val="8"/>
          <w:u w:val="single"/>
          <w:lang w:val="fr-FR"/>
        </w:rPr>
      </w:pPr>
    </w:p>
    <w:p w14:paraId="309996F0"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0F404331" w14:textId="77777777" w:rsidR="00E332D9" w:rsidRPr="00BD281F" w:rsidRDefault="00E332D9" w:rsidP="00E332D9">
      <w:pPr>
        <w:pStyle w:val="Title"/>
        <w:rPr>
          <w:rFonts w:ascii="Gill Sans Nova" w:hAnsi="Gill Sans Nova"/>
          <w:color w:val="1E4F5C"/>
          <w:sz w:val="8"/>
          <w:szCs w:val="8"/>
          <w:u w:val="single"/>
          <w:lang w:val="sq-AL"/>
        </w:rPr>
      </w:pPr>
    </w:p>
    <w:p w14:paraId="2F5E65A6"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536E69A5" w14:textId="236199CB" w:rsidR="00E332D9" w:rsidRPr="009E3491" w:rsidRDefault="00CD2FF3"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RevokeGrants</w:t>
      </w:r>
    </w:p>
    <w:p w14:paraId="4DD7BEB3" w14:textId="77777777" w:rsidR="00E332D9" w:rsidRPr="009E3491" w:rsidRDefault="00E332D9" w:rsidP="00E332D9">
      <w:pPr>
        <w:pStyle w:val="Title"/>
        <w:rPr>
          <w:rFonts w:ascii="Gill Sans Nova" w:hAnsi="Gill Sans Nova"/>
          <w:color w:val="1E4F5C"/>
          <w:sz w:val="2"/>
          <w:szCs w:val="2"/>
          <w:lang w:val="fr-FR"/>
        </w:rPr>
      </w:pPr>
    </w:p>
    <w:p w14:paraId="68BBB81C"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1524D787" w14:textId="7DE33778" w:rsidR="00E332D9" w:rsidRPr="00C575A9" w:rsidRDefault="00940FBC" w:rsidP="00E332D9">
      <w:pPr>
        <w:pStyle w:val="Title"/>
        <w:rPr>
          <w:rFonts w:ascii="Gill Sans Nova" w:hAnsi="Gill Sans Nova"/>
          <w:color w:val="1E4F5C"/>
          <w:sz w:val="28"/>
          <w:szCs w:val="28"/>
          <w:lang w:val="fr-FR"/>
        </w:rPr>
      </w:pPr>
      <w:r w:rsidRPr="00C575A9">
        <w:rPr>
          <w:rFonts w:ascii="Gill Sans Nova" w:hAnsi="Gill Sans Nova"/>
          <w:color w:val="1E4F5C"/>
          <w:sz w:val="28"/>
          <w:szCs w:val="28"/>
          <w:lang w:val="fr-FR"/>
        </w:rPr>
        <w:t xml:space="preserve">Gestion des </w:t>
      </w:r>
      <w:r w:rsidR="007806C3">
        <w:rPr>
          <w:rFonts w:ascii="Gill Sans Nova" w:hAnsi="Gill Sans Nova"/>
          <w:color w:val="1E4F5C"/>
          <w:sz w:val="28"/>
          <w:szCs w:val="28"/>
          <w:lang w:val="fr-FR"/>
        </w:rPr>
        <w:t>permissions</w:t>
      </w:r>
    </w:p>
    <w:p w14:paraId="416D1821"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0B3180F3" w14:textId="0599281F" w:rsidR="00C575A9" w:rsidRPr="00C575A9" w:rsidRDefault="00C575A9" w:rsidP="00C575A9">
      <w:pPr>
        <w:pStyle w:val="Title"/>
        <w:rPr>
          <w:rFonts w:ascii="Gill Sans Nova" w:hAnsi="Gill Sans Nova"/>
          <w:color w:val="1E4F5C"/>
          <w:sz w:val="28"/>
          <w:szCs w:val="28"/>
          <w:lang w:val="fr-FR"/>
        </w:rPr>
      </w:pPr>
      <w:r w:rsidRPr="00C575A9">
        <w:rPr>
          <w:rFonts w:ascii="Gill Sans Nova" w:hAnsi="Gill Sans Nova"/>
          <w:color w:val="1E4F5C"/>
          <w:sz w:val="28"/>
          <w:szCs w:val="28"/>
          <w:lang w:val="fr-FR"/>
        </w:rPr>
        <w:t xml:space="preserve">Révoquer des </w:t>
      </w:r>
      <w:r w:rsidR="00B26FD2">
        <w:rPr>
          <w:rFonts w:ascii="Gill Sans Nova" w:hAnsi="Gill Sans Nova"/>
          <w:color w:val="1E4F5C"/>
          <w:sz w:val="28"/>
          <w:szCs w:val="28"/>
          <w:lang w:val="fr-FR"/>
        </w:rPr>
        <w:t>permissions</w:t>
      </w:r>
    </w:p>
    <w:p w14:paraId="77470A27" w14:textId="77777777" w:rsidR="00C575A9" w:rsidRPr="00A67556" w:rsidRDefault="00C575A9" w:rsidP="00E332D9">
      <w:pPr>
        <w:pStyle w:val="Title"/>
        <w:rPr>
          <w:rFonts w:ascii="Gill Sans Nova" w:hAnsi="Gill Sans Nova"/>
          <w:color w:val="1E4F5C"/>
          <w:sz w:val="20"/>
          <w:szCs w:val="20"/>
          <w:lang w:val="fr-FR"/>
        </w:rPr>
      </w:pPr>
    </w:p>
    <w:p w14:paraId="647E6ABC"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60D1A43B" w14:textId="77777777" w:rsidR="00E332D9" w:rsidRPr="009D5C3F" w:rsidRDefault="00E332D9" w:rsidP="00E332D9">
      <w:pPr>
        <w:pStyle w:val="Title"/>
        <w:rPr>
          <w:b/>
          <w:bCs/>
          <w:sz w:val="2"/>
          <w:szCs w:val="2"/>
          <w:u w:val="single"/>
          <w:lang w:val="fr-FR"/>
        </w:rPr>
      </w:pPr>
    </w:p>
    <w:p w14:paraId="659667E3"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561C645A" w14:textId="77777777" w:rsidR="00E332D9" w:rsidRPr="005213C0" w:rsidRDefault="00E332D9" w:rsidP="00E332D9">
      <w:pPr>
        <w:pStyle w:val="Title"/>
        <w:rPr>
          <w:sz w:val="28"/>
          <w:szCs w:val="28"/>
          <w:lang w:val="fr-FR"/>
        </w:rPr>
      </w:pPr>
      <w:r w:rsidRPr="005213C0">
        <w:rPr>
          <w:b/>
          <w:bCs/>
          <w:sz w:val="32"/>
          <w:szCs w:val="32"/>
          <w:u w:val="single"/>
          <w:lang w:val="fr-FR"/>
        </w:rPr>
        <w:t>H3</w:t>
      </w:r>
      <w:r w:rsidRPr="005213C0">
        <w:rPr>
          <w:b/>
          <w:bCs/>
          <w:sz w:val="32"/>
          <w:szCs w:val="32"/>
          <w:lang w:val="fr-FR"/>
        </w:rPr>
        <w:t>-</w:t>
      </w:r>
      <w:r w:rsidRPr="005213C0">
        <w:rPr>
          <w:b/>
          <w:bCs/>
          <w:sz w:val="28"/>
          <w:szCs w:val="28"/>
          <w:lang w:val="fr-FR"/>
        </w:rPr>
        <w:t>0</w:t>
      </w:r>
      <w:r w:rsidRPr="005213C0">
        <w:rPr>
          <w:sz w:val="32"/>
          <w:szCs w:val="32"/>
          <w:lang w:val="fr-FR"/>
        </w:rPr>
        <w:t> : b</w:t>
      </w:r>
      <w:r w:rsidRPr="005213C0">
        <w:rPr>
          <w:sz w:val="28"/>
          <w:szCs w:val="28"/>
          <w:lang w:val="fr-FR"/>
        </w:rPr>
        <w:t>ody</w:t>
      </w:r>
    </w:p>
    <w:p w14:paraId="1A42B853" w14:textId="77777777" w:rsidR="00E332D9" w:rsidRPr="005213C0" w:rsidRDefault="00E332D9" w:rsidP="00E332D9">
      <w:pPr>
        <w:pStyle w:val="Title"/>
        <w:rPr>
          <w:sz w:val="20"/>
          <w:szCs w:val="20"/>
          <w:lang w:val="fr-FR"/>
        </w:rPr>
      </w:pPr>
    </w:p>
    <w:p w14:paraId="72D4B813" w14:textId="77777777" w:rsidR="0046610F" w:rsidRDefault="00E332D9" w:rsidP="00813794">
      <w:pPr>
        <w:pStyle w:val="Title"/>
        <w:spacing w:after="0" w:line="276" w:lineRule="auto"/>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68B66EA0" w14:textId="77777777" w:rsidR="0046610F" w:rsidRPr="0046610F" w:rsidRDefault="0046610F" w:rsidP="0046610F">
      <w:pPr>
        <w:pStyle w:val="Title"/>
        <w:spacing w:after="0" w:line="300" w:lineRule="auto"/>
        <w:rPr>
          <w:rFonts w:ascii="Malgun Gothic" w:eastAsia="Malgun Gothic" w:hAnsi="Malgun Gothic" w:cs="Segoe UI"/>
          <w:color w:val="215A69"/>
          <w:sz w:val="24"/>
          <w:szCs w:val="24"/>
          <w:lang w:val="en-GB"/>
        </w:rPr>
      </w:pPr>
      <w:r w:rsidRPr="0046610F">
        <w:rPr>
          <w:rFonts w:ascii="Malgun Gothic" w:eastAsia="Malgun Gothic" w:hAnsi="Malgun Gothic" w:cs="Segoe UI"/>
          <w:color w:val="215A69"/>
          <w:sz w:val="24"/>
          <w:szCs w:val="24"/>
          <w:lang w:val="en-GB"/>
        </w:rPr>
        <w:t>REVOKE ALL PRIVILEGES ON drupal.* FROM 'drupal'@'localhost';</w:t>
      </w:r>
    </w:p>
    <w:p w14:paraId="56624539" w14:textId="2E00373F" w:rsidR="0046610F" w:rsidRPr="0046610F" w:rsidRDefault="0046610F" w:rsidP="0046610F">
      <w:pPr>
        <w:pStyle w:val="Title"/>
        <w:spacing w:after="0" w:line="300" w:lineRule="auto"/>
        <w:rPr>
          <w:rFonts w:ascii="Malgun Gothic" w:eastAsia="Malgun Gothic" w:hAnsi="Malgun Gothic" w:cs="Segoe UI"/>
          <w:color w:val="215A69"/>
          <w:sz w:val="24"/>
          <w:szCs w:val="24"/>
          <w:lang w:val="fr-FR"/>
        </w:rPr>
      </w:pPr>
      <w:r w:rsidRPr="0046610F">
        <w:rPr>
          <w:rFonts w:ascii="Malgun Gothic" w:eastAsia="Malgun Gothic" w:hAnsi="Malgun Gothic" w:cs="Segoe UI"/>
          <w:color w:val="215A69"/>
          <w:sz w:val="24"/>
          <w:szCs w:val="24"/>
          <w:lang w:val="fr-FR"/>
        </w:rPr>
        <w:t>// REVOKE ALL PRIVILEGES : commande pour révoquer tous les privilèges</w:t>
      </w:r>
    </w:p>
    <w:p w14:paraId="19A97AC8" w14:textId="7E340DBE" w:rsidR="0046610F" w:rsidRPr="0046610F" w:rsidRDefault="0046610F" w:rsidP="0046610F">
      <w:pPr>
        <w:pStyle w:val="Title"/>
        <w:spacing w:after="0" w:line="300" w:lineRule="auto"/>
        <w:rPr>
          <w:rFonts w:ascii="Malgun Gothic" w:eastAsia="Malgun Gothic" w:hAnsi="Malgun Gothic" w:cs="Segoe UI"/>
          <w:color w:val="215A69"/>
          <w:sz w:val="24"/>
          <w:szCs w:val="24"/>
          <w:lang w:val="fr-FR"/>
        </w:rPr>
      </w:pPr>
      <w:r w:rsidRPr="0046610F">
        <w:rPr>
          <w:rFonts w:ascii="Malgun Gothic" w:eastAsia="Malgun Gothic" w:hAnsi="Malgun Gothic" w:cs="Segoe UI"/>
          <w:color w:val="215A69"/>
          <w:sz w:val="24"/>
          <w:szCs w:val="24"/>
          <w:lang w:val="fr-FR"/>
        </w:rPr>
        <w:t>// ON drupal.* : spécifie la base de données et toutes ses tables</w:t>
      </w:r>
    </w:p>
    <w:p w14:paraId="55761E09" w14:textId="40119954" w:rsidR="0046610F" w:rsidRPr="0046610F" w:rsidRDefault="0046610F" w:rsidP="00813794">
      <w:pPr>
        <w:pStyle w:val="Title"/>
        <w:spacing w:after="0" w:line="276" w:lineRule="auto"/>
        <w:rPr>
          <w:rFonts w:ascii="Malgun Gothic" w:eastAsia="Malgun Gothic" w:hAnsi="Malgun Gothic" w:cs="Segoe UI"/>
          <w:color w:val="215A69"/>
          <w:sz w:val="24"/>
          <w:szCs w:val="24"/>
          <w:lang w:val="fr-FR"/>
        </w:rPr>
      </w:pPr>
      <w:r w:rsidRPr="0046610F">
        <w:rPr>
          <w:rFonts w:ascii="Malgun Gothic" w:eastAsia="Malgun Gothic" w:hAnsi="Malgun Gothic" w:cs="Segoe UI"/>
          <w:color w:val="215A69"/>
          <w:sz w:val="24"/>
          <w:szCs w:val="24"/>
          <w:lang w:val="fr-FR"/>
        </w:rPr>
        <w:t xml:space="preserve">// FROM 'drupal'@'localhost' : utilisateur et hôte auxquels </w:t>
      </w:r>
      <w:r w:rsidR="00813794">
        <w:rPr>
          <w:rFonts w:ascii="Malgun Gothic" w:eastAsia="Malgun Gothic" w:hAnsi="Malgun Gothic" w:cs="Segoe UI"/>
          <w:color w:val="215A69"/>
          <w:sz w:val="24"/>
          <w:szCs w:val="24"/>
          <w:lang w:val="fr-FR"/>
        </w:rPr>
        <w:t>concerné</w:t>
      </w:r>
    </w:p>
    <w:p w14:paraId="487A3D96" w14:textId="77777777" w:rsidR="00E332D9" w:rsidRPr="00813794" w:rsidRDefault="00E332D9" w:rsidP="00E332D9">
      <w:pPr>
        <w:pStyle w:val="Title"/>
        <w:rPr>
          <w:rFonts w:ascii="Gill Sans Nova" w:hAnsi="Gill Sans Nova"/>
          <w:color w:val="276B7D"/>
          <w:sz w:val="6"/>
          <w:szCs w:val="6"/>
          <w:lang w:val="fr-FR"/>
        </w:rPr>
      </w:pPr>
    </w:p>
    <w:p w14:paraId="14997372"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5DEE889F" w14:textId="77777777" w:rsidR="00E332D9" w:rsidRPr="00812EED" w:rsidRDefault="00E332D9" w:rsidP="00E332D9">
      <w:pPr>
        <w:pStyle w:val="Title"/>
        <w:rPr>
          <w:b/>
          <w:bCs/>
          <w:sz w:val="12"/>
          <w:szCs w:val="12"/>
          <w:u w:val="single"/>
          <w:lang w:val="en-GB"/>
        </w:rPr>
      </w:pPr>
    </w:p>
    <w:p w14:paraId="22FC1C0C"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3CCCBB7F"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1541C763"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178AE90C"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471B4128"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7B9F8687"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31F8D192"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318C9080"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78905CC2" w14:textId="77777777" w:rsidR="00E332D9" w:rsidRPr="007D2524" w:rsidRDefault="00E332D9" w:rsidP="00E332D9">
      <w:pPr>
        <w:rPr>
          <w:rFonts w:ascii="Aptos" w:hAnsi="Aptos" w:cs="Segoe UI"/>
          <w:color w:val="242424"/>
          <w:sz w:val="18"/>
          <w:szCs w:val="18"/>
          <w:lang w:val="fr-FR"/>
        </w:rPr>
      </w:pPr>
    </w:p>
    <w:p w14:paraId="55436BA5"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16858BCF" w14:textId="77777777" w:rsidR="00E332D9" w:rsidRDefault="00E332D9" w:rsidP="00E332D9">
      <w:pPr>
        <w:spacing w:after="120" w:line="240" w:lineRule="auto"/>
        <w:ind w:left="68"/>
        <w:rPr>
          <w:rFonts w:ascii="Gill Sans Nova" w:hAnsi="Gill Sans Nova"/>
          <w:color w:val="276B7D"/>
          <w:sz w:val="28"/>
          <w:szCs w:val="28"/>
          <w:lang w:val="sq-AL"/>
        </w:rPr>
      </w:pPr>
    </w:p>
    <w:p w14:paraId="1C514923" w14:textId="77777777" w:rsidR="00E332D9" w:rsidRPr="0032543F" w:rsidRDefault="00E332D9" w:rsidP="00E332D9">
      <w:pPr>
        <w:rPr>
          <w:sz w:val="6"/>
          <w:szCs w:val="6"/>
          <w:lang w:val="fr-FR"/>
        </w:rPr>
      </w:pPr>
    </w:p>
    <w:p w14:paraId="060A6340"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578E398F" w14:textId="77777777" w:rsidR="00E332D9" w:rsidRPr="009D5C3F" w:rsidRDefault="00E332D9" w:rsidP="00E332D9">
      <w:pPr>
        <w:pStyle w:val="Title"/>
        <w:spacing w:after="120"/>
        <w:rPr>
          <w:b/>
          <w:bCs/>
          <w:sz w:val="4"/>
          <w:szCs w:val="4"/>
          <w:lang w:val="fr-FR"/>
        </w:rPr>
      </w:pPr>
    </w:p>
    <w:p w14:paraId="0642FC58" w14:textId="77777777" w:rsidR="00E332D9" w:rsidRPr="00812EED" w:rsidRDefault="00E332D9" w:rsidP="00E332D9">
      <w:pPr>
        <w:pStyle w:val="NoSpacing"/>
        <w:rPr>
          <w:sz w:val="2"/>
          <w:szCs w:val="2"/>
          <w:lang w:val="fr-FR"/>
        </w:rPr>
      </w:pPr>
    </w:p>
    <w:p w14:paraId="52D763D4"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2C1DAE22" w14:textId="77777777" w:rsidR="00E332D9" w:rsidRPr="00BD281F" w:rsidRDefault="00E332D9" w:rsidP="00E332D9">
      <w:pPr>
        <w:pStyle w:val="Title"/>
        <w:rPr>
          <w:sz w:val="8"/>
          <w:szCs w:val="8"/>
          <w:lang w:val="fr-FR"/>
        </w:rPr>
      </w:pPr>
    </w:p>
    <w:p w14:paraId="09AE1A55"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7734E965"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43EAC293" w14:textId="77777777" w:rsidR="00E332D9" w:rsidRPr="007D2524" w:rsidRDefault="00E332D9" w:rsidP="00E332D9">
      <w:pPr>
        <w:pStyle w:val="Title"/>
        <w:rPr>
          <w:b/>
          <w:bCs/>
          <w:sz w:val="10"/>
          <w:szCs w:val="10"/>
          <w:lang w:val="fr-FR"/>
        </w:rPr>
      </w:pPr>
    </w:p>
    <w:p w14:paraId="2037570C" w14:textId="77777777" w:rsidR="00E332D9" w:rsidRPr="00BD281F" w:rsidRDefault="00E332D9" w:rsidP="00E332D9">
      <w:pPr>
        <w:pStyle w:val="Title"/>
        <w:spacing w:after="120"/>
        <w:rPr>
          <w:b/>
          <w:bCs/>
          <w:sz w:val="12"/>
          <w:szCs w:val="12"/>
          <w:lang w:val="fr-FR"/>
        </w:rPr>
      </w:pPr>
    </w:p>
    <w:p w14:paraId="06133271" w14:textId="77777777" w:rsidR="00E332D9" w:rsidRPr="007D2524" w:rsidRDefault="00E332D9" w:rsidP="00E332D9">
      <w:pPr>
        <w:pStyle w:val="NoSpacing"/>
        <w:rPr>
          <w:sz w:val="6"/>
          <w:szCs w:val="6"/>
          <w:lang w:val="fr-FR"/>
        </w:rPr>
      </w:pPr>
    </w:p>
    <w:p w14:paraId="2982CCAE" w14:textId="77777777" w:rsidR="00E332D9" w:rsidRPr="007D2524" w:rsidRDefault="00E332D9" w:rsidP="00E332D9">
      <w:pPr>
        <w:pStyle w:val="Title"/>
        <w:rPr>
          <w:sz w:val="6"/>
          <w:szCs w:val="6"/>
          <w:lang w:val="fr-FR"/>
        </w:rPr>
      </w:pPr>
    </w:p>
    <w:p w14:paraId="19F2E875"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16CCA1A7"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436252A4" w14:textId="77777777" w:rsidR="00E332D9" w:rsidRPr="00BD281F" w:rsidRDefault="00E332D9" w:rsidP="00E332D9">
      <w:pPr>
        <w:pStyle w:val="NoSpacing"/>
        <w:rPr>
          <w:sz w:val="2"/>
          <w:szCs w:val="2"/>
          <w:lang w:val="en-GB"/>
        </w:rPr>
      </w:pPr>
    </w:p>
    <w:p w14:paraId="2E0948A7"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3534F7CD"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4C1331BD" w14:textId="4D59BD3E" w:rsidR="00E332D9" w:rsidRPr="004B30F6" w:rsidRDefault="00E332D9" w:rsidP="00E332D9">
      <w:pPr>
        <w:pStyle w:val="Title"/>
        <w:spacing w:after="0"/>
        <w:rPr>
          <w:rFonts w:ascii="Gill Sans Nova" w:hAnsi="Gill Sans Nova"/>
          <w:color w:val="244061" w:themeColor="accent1" w:themeShade="80"/>
          <w:sz w:val="32"/>
          <w:szCs w:val="32"/>
          <w:lang w:val="fr-FR"/>
        </w:rPr>
      </w:pPr>
      <w:r w:rsidRPr="004B30F6">
        <w:rPr>
          <w:b/>
          <w:bCs/>
          <w:sz w:val="24"/>
          <w:szCs w:val="24"/>
          <w:u w:val="single"/>
          <w:lang w:val="fr-FR"/>
        </w:rPr>
        <w:t>H1</w:t>
      </w:r>
      <w:r w:rsidRPr="004B30F6">
        <w:rPr>
          <w:sz w:val="24"/>
          <w:szCs w:val="24"/>
          <w:lang w:val="fr-FR"/>
        </w:rPr>
        <w:t xml:space="preserve"> : </w:t>
      </w:r>
      <w:r w:rsidRPr="004B30F6">
        <w:rPr>
          <w:rFonts w:ascii="Gill Sans Nova" w:hAnsi="Gill Sans Nova"/>
          <w:sz w:val="28"/>
          <w:szCs w:val="28"/>
          <w:lang w:val="fr-FR"/>
        </w:rPr>
        <w:t>tutoriel</w:t>
      </w:r>
      <w:r w:rsidRPr="004B30F6">
        <w:rPr>
          <w:rFonts w:ascii="Gill Sans Nova" w:hAnsi="Gill Sans Nova"/>
          <w:sz w:val="36"/>
          <w:szCs w:val="36"/>
          <w:lang w:val="fr-FR"/>
        </w:rPr>
        <w:t>_</w:t>
      </w:r>
      <w:r w:rsidRPr="004B30F6">
        <w:rPr>
          <w:rFonts w:ascii="Gill Sans Nova" w:hAnsi="Gill Sans Nova"/>
          <w:sz w:val="24"/>
          <w:szCs w:val="24"/>
          <w:lang w:val="fr-FR"/>
        </w:rPr>
        <w:t>0000x</w:t>
      </w:r>
      <w:r w:rsidRPr="004B30F6">
        <w:rPr>
          <w:rFonts w:ascii="Gill Sans Nova" w:hAnsi="Gill Sans Nova"/>
          <w:sz w:val="36"/>
          <w:szCs w:val="36"/>
          <w:lang w:val="fr-FR"/>
        </w:rPr>
        <w:t>/</w:t>
      </w:r>
      <w:r w:rsidRPr="004B30F6">
        <w:rPr>
          <w:rFonts w:ascii="Gill Sans Nova" w:hAnsi="Gill Sans Nova"/>
          <w:sz w:val="28"/>
          <w:szCs w:val="28"/>
          <w:lang w:val="fr-FR"/>
        </w:rPr>
        <w:t>lien</w:t>
      </w:r>
      <w:r w:rsidRPr="004B30F6">
        <w:rPr>
          <w:rFonts w:ascii="Gill Sans Nova" w:hAnsi="Gill Sans Nova"/>
          <w:sz w:val="32"/>
          <w:szCs w:val="32"/>
          <w:lang w:val="fr-FR"/>
        </w:rPr>
        <w:t>_</w:t>
      </w:r>
      <w:r w:rsidRPr="004B30F6">
        <w:rPr>
          <w:rFonts w:ascii="Gill Sans Nova" w:hAnsi="Gill Sans Nova"/>
          <w:sz w:val="24"/>
          <w:szCs w:val="24"/>
          <w:lang w:val="fr-FR"/>
        </w:rPr>
        <w:t>0000</w:t>
      </w:r>
      <w:r w:rsidR="004B7E19">
        <w:rPr>
          <w:rFonts w:ascii="Gill Sans Nova" w:hAnsi="Gill Sans Nova"/>
          <w:sz w:val="24"/>
          <w:szCs w:val="24"/>
          <w:lang w:val="fr-FR"/>
        </w:rPr>
        <w:t>1</w:t>
      </w:r>
      <w:r w:rsidRPr="004B30F6">
        <w:rPr>
          <w:rFonts w:ascii="Gill Sans Nova" w:hAnsi="Gill Sans Nova"/>
          <w:sz w:val="32"/>
          <w:szCs w:val="32"/>
          <w:lang w:val="fr-FR"/>
        </w:rPr>
        <w:t>/</w:t>
      </w:r>
      <w:r w:rsidR="004B30F6" w:rsidRPr="004B30F6">
        <w:rPr>
          <w:rFonts w:ascii="Gill Sans Nova" w:hAnsi="Gill Sans Nova"/>
          <w:color w:val="244061" w:themeColor="accent1" w:themeShade="80"/>
          <w:sz w:val="28"/>
          <w:szCs w:val="28"/>
          <w:lang w:val="fr-FR"/>
        </w:rPr>
        <w:t>config</w:t>
      </w:r>
      <w:r w:rsidRPr="004B30F6">
        <w:rPr>
          <w:rFonts w:ascii="Gill Sans Nova" w:hAnsi="Gill Sans Nova"/>
          <w:color w:val="244061" w:themeColor="accent1" w:themeShade="80"/>
          <w:sz w:val="28"/>
          <w:szCs w:val="28"/>
          <w:lang w:val="fr-FR"/>
        </w:rPr>
        <w:t>_</w:t>
      </w:r>
      <w:r w:rsidR="004B30F6" w:rsidRPr="004B30F6">
        <w:rPr>
          <w:rFonts w:ascii="Gill Sans Nova" w:hAnsi="Gill Sans Nova"/>
          <w:color w:val="244061" w:themeColor="accent1" w:themeShade="80"/>
          <w:sz w:val="28"/>
          <w:szCs w:val="28"/>
          <w:lang w:val="fr-FR"/>
        </w:rPr>
        <w:t>file</w:t>
      </w:r>
      <w:r w:rsidRPr="004B30F6">
        <w:rPr>
          <w:rFonts w:ascii="Gill Sans Nova" w:hAnsi="Gill Sans Nova"/>
          <w:color w:val="244061" w:themeColor="accent1" w:themeShade="80"/>
          <w:sz w:val="28"/>
          <w:szCs w:val="28"/>
          <w:lang w:val="fr-FR"/>
        </w:rPr>
        <w:t>_</w:t>
      </w:r>
      <w:r w:rsidRPr="004B30F6">
        <w:rPr>
          <w:rFonts w:ascii="Gill Sans Nova" w:hAnsi="Gill Sans Nova"/>
          <w:color w:val="244061" w:themeColor="accent1" w:themeShade="80"/>
          <w:sz w:val="24"/>
          <w:szCs w:val="24"/>
          <w:lang w:val="fr-FR"/>
        </w:rPr>
        <w:t>0000</w:t>
      </w:r>
      <w:r w:rsidR="004B30F6">
        <w:rPr>
          <w:rFonts w:ascii="Gill Sans Nova" w:hAnsi="Gill Sans Nova"/>
          <w:color w:val="244061" w:themeColor="accent1" w:themeShade="80"/>
          <w:sz w:val="24"/>
          <w:szCs w:val="24"/>
          <w:lang w:val="fr-FR"/>
        </w:rPr>
        <w:t>1</w:t>
      </w:r>
    </w:p>
    <w:p w14:paraId="1767F754" w14:textId="77777777" w:rsidR="00E332D9" w:rsidRPr="004B30F6" w:rsidRDefault="00E332D9" w:rsidP="00E332D9">
      <w:pPr>
        <w:pStyle w:val="Title"/>
        <w:spacing w:after="0"/>
        <w:rPr>
          <w:b/>
          <w:bCs/>
          <w:sz w:val="8"/>
          <w:szCs w:val="8"/>
          <w:u w:val="single"/>
          <w:lang w:val="fr-FR"/>
        </w:rPr>
      </w:pPr>
    </w:p>
    <w:p w14:paraId="0A8818ED"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2230F38C"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4AFC0538" w14:textId="77777777" w:rsidR="00E332D9" w:rsidRPr="00BD281F" w:rsidRDefault="00E332D9" w:rsidP="00E332D9">
      <w:pPr>
        <w:pStyle w:val="Title"/>
        <w:spacing w:after="0"/>
        <w:jc w:val="center"/>
        <w:rPr>
          <w:rFonts w:ascii="Aptos" w:hAnsi="Aptos"/>
          <w:i/>
          <w:iCs/>
          <w:sz w:val="20"/>
          <w:szCs w:val="20"/>
          <w:lang w:val="fr-FR"/>
        </w:rPr>
      </w:pPr>
    </w:p>
    <w:p w14:paraId="41611A7F" w14:textId="77777777" w:rsidR="00E332D9" w:rsidRPr="00BD281F" w:rsidRDefault="00E332D9" w:rsidP="00E332D9">
      <w:pPr>
        <w:spacing w:after="0"/>
        <w:rPr>
          <w:b/>
          <w:bCs/>
          <w:color w:val="17365D" w:themeColor="text2" w:themeShade="BF"/>
          <w:sz w:val="20"/>
          <w:szCs w:val="20"/>
          <w:u w:val="single"/>
          <w:lang w:val="fr-FR"/>
        </w:rPr>
      </w:pPr>
    </w:p>
    <w:p w14:paraId="45425C38"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1DD8A145" w14:textId="0914BA56"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1AAF8E23" w14:textId="77777777" w:rsidR="00E332D9" w:rsidRDefault="00E332D9" w:rsidP="001D1EA6">
      <w:pPr>
        <w:pStyle w:val="ListParagraph"/>
        <w:numPr>
          <w:ilvl w:val="0"/>
          <w:numId w:val="63"/>
        </w:numPr>
        <w:ind w:left="426"/>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5BECA5C9" w14:textId="77777777" w:rsidR="00E332D9" w:rsidRDefault="00E332D9" w:rsidP="00E332D9">
      <w:pPr>
        <w:pStyle w:val="ListParagraph"/>
        <w:numPr>
          <w:ilvl w:val="0"/>
          <w:numId w:val="63"/>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20A0FE64" w14:textId="77777777" w:rsidR="00E332D9" w:rsidRPr="00C15D10" w:rsidRDefault="00E332D9" w:rsidP="00E332D9">
      <w:pPr>
        <w:pStyle w:val="ListParagraph"/>
        <w:numPr>
          <w:ilvl w:val="0"/>
          <w:numId w:val="63"/>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5B4C0B28" w14:textId="77777777" w:rsidR="00E332D9" w:rsidRPr="009E3491" w:rsidRDefault="00E332D9" w:rsidP="00E332D9">
      <w:pPr>
        <w:pStyle w:val="Title"/>
        <w:rPr>
          <w:b/>
          <w:bCs/>
          <w:sz w:val="4"/>
          <w:szCs w:val="4"/>
          <w:u w:val="single"/>
          <w:lang w:val="sq-AL"/>
        </w:rPr>
      </w:pPr>
    </w:p>
    <w:p w14:paraId="0F54ECA7"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48078474"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63714269" w14:textId="77777777" w:rsidR="00E332D9" w:rsidRPr="009E3491" w:rsidRDefault="00E332D9" w:rsidP="00E332D9">
      <w:pPr>
        <w:pStyle w:val="Title"/>
        <w:rPr>
          <w:rFonts w:asciiTheme="minorHAnsi" w:hAnsiTheme="minorHAnsi"/>
          <w:b/>
          <w:bCs/>
          <w:sz w:val="8"/>
          <w:szCs w:val="8"/>
          <w:u w:val="single"/>
          <w:lang w:val="fr-FR"/>
        </w:rPr>
      </w:pPr>
    </w:p>
    <w:p w14:paraId="0B0DA20B"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250E490E" w14:textId="77777777" w:rsidR="00E332D9" w:rsidRPr="00BD281F" w:rsidRDefault="00E332D9" w:rsidP="00E332D9">
      <w:pPr>
        <w:pStyle w:val="Title"/>
        <w:rPr>
          <w:rFonts w:ascii="Gill Sans Nova" w:hAnsi="Gill Sans Nova"/>
          <w:color w:val="1E4F5C"/>
          <w:sz w:val="8"/>
          <w:szCs w:val="8"/>
          <w:u w:val="single"/>
          <w:lang w:val="sq-AL"/>
        </w:rPr>
      </w:pPr>
    </w:p>
    <w:p w14:paraId="30155562"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3D796C64" w14:textId="02DB3567" w:rsidR="00E332D9" w:rsidRPr="007D03E9" w:rsidRDefault="007D03E9" w:rsidP="00E332D9">
      <w:pPr>
        <w:pStyle w:val="Title"/>
        <w:rPr>
          <w:rFonts w:ascii="Gill Sans Nova" w:hAnsi="Gill Sans Nova"/>
          <w:color w:val="1E4F5C"/>
          <w:sz w:val="28"/>
          <w:szCs w:val="28"/>
          <w:lang w:val="en-GB"/>
        </w:rPr>
      </w:pPr>
      <w:r w:rsidRPr="007D03E9">
        <w:rPr>
          <w:rFonts w:ascii="Gill Sans Nova" w:hAnsi="Gill Sans Nova"/>
          <w:color w:val="1E4F5C"/>
          <w:sz w:val="28"/>
          <w:szCs w:val="28"/>
          <w:lang w:val="en-GB"/>
        </w:rPr>
        <w:t>co</w:t>
      </w:r>
      <w:r>
        <w:rPr>
          <w:rFonts w:ascii="Gill Sans Nova" w:hAnsi="Gill Sans Nova"/>
          <w:color w:val="1E4F5C"/>
          <w:sz w:val="28"/>
          <w:szCs w:val="28"/>
          <w:lang w:val="en-GB"/>
        </w:rPr>
        <w:t>nfigure</w:t>
      </w:r>
      <w:r w:rsidR="00FC4A88">
        <w:rPr>
          <w:rFonts w:ascii="Gill Sans Nova" w:hAnsi="Gill Sans Nova"/>
          <w:color w:val="1E4F5C"/>
          <w:sz w:val="28"/>
          <w:szCs w:val="28"/>
          <w:lang w:val="en-GB"/>
        </w:rPr>
        <w:t>One</w:t>
      </w:r>
      <w:r>
        <w:rPr>
          <w:rFonts w:ascii="Gill Sans Nova" w:hAnsi="Gill Sans Nova"/>
          <w:color w:val="1E4F5C"/>
          <w:sz w:val="28"/>
          <w:szCs w:val="28"/>
          <w:lang w:val="en-GB"/>
        </w:rPr>
        <w:t>Connection_drupalMariaDB</w:t>
      </w:r>
    </w:p>
    <w:p w14:paraId="763FFF5B" w14:textId="77777777" w:rsidR="00E332D9" w:rsidRPr="007D03E9" w:rsidRDefault="00E332D9" w:rsidP="00E332D9">
      <w:pPr>
        <w:pStyle w:val="Title"/>
        <w:rPr>
          <w:rFonts w:ascii="Gill Sans Nova" w:hAnsi="Gill Sans Nova"/>
          <w:color w:val="1E4F5C"/>
          <w:sz w:val="2"/>
          <w:szCs w:val="2"/>
          <w:lang w:val="en-GB"/>
        </w:rPr>
      </w:pPr>
    </w:p>
    <w:p w14:paraId="10344DC2"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4197BD27" w14:textId="638149AB" w:rsidR="00E332D9" w:rsidRPr="00165364" w:rsidRDefault="00165364"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Gestion des connexions </w:t>
      </w:r>
      <w:r w:rsidRPr="00165364">
        <w:rPr>
          <w:rFonts w:ascii="Gill Sans Nova" w:hAnsi="Gill Sans Nova"/>
          <w:color w:val="1E4F5C"/>
          <w:sz w:val="28"/>
          <w:szCs w:val="28"/>
          <w:lang w:val="fr-FR"/>
        </w:rPr>
        <w:t>drupalMariaDB</w:t>
      </w:r>
      <w:r w:rsidRPr="00165364">
        <w:rPr>
          <w:rFonts w:ascii="Gill Sans Nova" w:hAnsi="Gill Sans Nova"/>
          <w:color w:val="1E4F5C"/>
          <w:sz w:val="28"/>
          <w:szCs w:val="28"/>
          <w:lang w:val="fr-FR"/>
        </w:rPr>
        <w:t xml:space="preserve"> </w:t>
      </w:r>
      <w:r>
        <w:rPr>
          <w:rFonts w:ascii="Gill Sans Nova" w:hAnsi="Gill Sans Nova"/>
          <w:color w:val="1E4F5C"/>
          <w:sz w:val="28"/>
          <w:szCs w:val="28"/>
          <w:lang w:val="fr-FR"/>
        </w:rPr>
        <w:t xml:space="preserve">: </w:t>
      </w:r>
      <w:r w:rsidRPr="00897A72">
        <w:rPr>
          <w:rFonts w:ascii="Gill Sans Nova" w:hAnsi="Gill Sans Nova"/>
          <w:color w:val="1E4F5C"/>
          <w:sz w:val="26"/>
          <w:szCs w:val="26"/>
          <w:lang w:val="fr-FR"/>
        </w:rPr>
        <w:t xml:space="preserve">le fichier de configuration </w:t>
      </w:r>
      <w:r w:rsidRPr="00897A72">
        <w:rPr>
          <w:rFonts w:ascii="Gill Sans Nova" w:hAnsi="Gill Sans Nova"/>
          <w:sz w:val="26"/>
          <w:szCs w:val="26"/>
          <w:lang w:val="sq-AL"/>
        </w:rPr>
        <w:t>settings.php</w:t>
      </w:r>
    </w:p>
    <w:p w14:paraId="75406B6A" w14:textId="77777777" w:rsidR="00E332D9" w:rsidRPr="00165364" w:rsidRDefault="00E332D9" w:rsidP="00E332D9">
      <w:pPr>
        <w:pStyle w:val="Title"/>
        <w:rPr>
          <w:rFonts w:ascii="Gill Sans Nova" w:hAnsi="Gill Sans Nova"/>
          <w:color w:val="1E4F5C"/>
          <w:sz w:val="2"/>
          <w:szCs w:val="2"/>
          <w:lang w:val="fr-FR"/>
        </w:rPr>
      </w:pPr>
    </w:p>
    <w:p w14:paraId="4365B113"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2F471193" w14:textId="188CE75C" w:rsidR="00E332D9" w:rsidRPr="000E6F3B" w:rsidRDefault="00A835E7" w:rsidP="00E332D9">
      <w:pPr>
        <w:pStyle w:val="Title"/>
        <w:rPr>
          <w:rFonts w:ascii="Gill Sans Nova" w:hAnsi="Gill Sans Nova"/>
          <w:color w:val="1E4F5C"/>
          <w:sz w:val="26"/>
          <w:szCs w:val="26"/>
          <w:lang w:val="fr-FR"/>
        </w:rPr>
      </w:pPr>
      <w:r>
        <w:rPr>
          <w:rFonts w:ascii="Gill Sans Nova" w:hAnsi="Gill Sans Nova"/>
          <w:color w:val="1E4F5C"/>
          <w:sz w:val="26"/>
          <w:szCs w:val="26"/>
          <w:lang w:val="fr-FR"/>
        </w:rPr>
        <w:t>P</w:t>
      </w:r>
      <w:r w:rsidRPr="000E6F3B">
        <w:rPr>
          <w:rFonts w:ascii="Gill Sans Nova" w:hAnsi="Gill Sans Nova"/>
          <w:color w:val="1E4F5C"/>
          <w:sz w:val="26"/>
          <w:szCs w:val="26"/>
          <w:lang w:val="fr-FR"/>
        </w:rPr>
        <w:t>our une seule BDD</w:t>
      </w:r>
      <w:r>
        <w:rPr>
          <w:rFonts w:ascii="Gill Sans Nova" w:hAnsi="Gill Sans Nova"/>
          <w:color w:val="1E4F5C"/>
          <w:sz w:val="26"/>
          <w:szCs w:val="26"/>
          <w:lang w:val="fr-FR"/>
        </w:rPr>
        <w:t>,</w:t>
      </w:r>
      <w:r w:rsidRPr="000E6F3B">
        <w:rPr>
          <w:rFonts w:ascii="Gill Sans Nova" w:hAnsi="Gill Sans Nova"/>
          <w:color w:val="1E4F5C"/>
          <w:sz w:val="26"/>
          <w:szCs w:val="26"/>
          <w:lang w:val="fr-FR"/>
        </w:rPr>
        <w:t xml:space="preserve"> </w:t>
      </w:r>
      <w:r>
        <w:rPr>
          <w:rFonts w:ascii="Gill Sans Nova" w:hAnsi="Gill Sans Nova"/>
          <w:color w:val="1E4F5C"/>
          <w:sz w:val="26"/>
          <w:szCs w:val="26"/>
          <w:lang w:val="fr-FR"/>
        </w:rPr>
        <w:t>d</w:t>
      </w:r>
      <w:r w:rsidR="007E0E59" w:rsidRPr="000E6F3B">
        <w:rPr>
          <w:rFonts w:ascii="Gill Sans Nova" w:hAnsi="Gill Sans Nova"/>
          <w:color w:val="1E4F5C"/>
          <w:sz w:val="26"/>
          <w:szCs w:val="26"/>
          <w:lang w:val="fr-FR"/>
        </w:rPr>
        <w:t>éfinir les paramètres et rôles</w:t>
      </w:r>
      <w:r>
        <w:rPr>
          <w:rFonts w:ascii="Gill Sans Nova" w:hAnsi="Gill Sans Nova"/>
          <w:color w:val="1E4F5C"/>
          <w:sz w:val="26"/>
          <w:szCs w:val="26"/>
          <w:lang w:val="fr-FR"/>
        </w:rPr>
        <w:t> :</w:t>
      </w:r>
      <w:r w:rsidR="007E0E59" w:rsidRPr="000E6F3B">
        <w:rPr>
          <w:rFonts w:ascii="Gill Sans Nova" w:hAnsi="Gill Sans Nova"/>
          <w:color w:val="1E4F5C"/>
          <w:sz w:val="26"/>
          <w:szCs w:val="26"/>
          <w:lang w:val="fr-FR"/>
        </w:rPr>
        <w:t xml:space="preserve"> spécifiques </w:t>
      </w:r>
      <w:r w:rsidR="00640604" w:rsidRPr="000E6F3B">
        <w:rPr>
          <w:rFonts w:ascii="Gill Sans Nova" w:hAnsi="Gill Sans Nova"/>
          <w:color w:val="1E4F5C"/>
          <w:sz w:val="26"/>
          <w:szCs w:val="26"/>
          <w:lang w:val="fr-FR"/>
        </w:rPr>
        <w:t xml:space="preserve">ET OU </w:t>
      </w:r>
      <w:r w:rsidR="007E0E59" w:rsidRPr="000E6F3B">
        <w:rPr>
          <w:rFonts w:ascii="Gill Sans Nova" w:hAnsi="Gill Sans Nova"/>
          <w:color w:val="1E4F5C"/>
          <w:sz w:val="26"/>
          <w:szCs w:val="26"/>
          <w:lang w:val="fr-FR"/>
        </w:rPr>
        <w:t>par défaut</w:t>
      </w:r>
      <w:r w:rsidR="009E103E" w:rsidRPr="000E6F3B">
        <w:rPr>
          <w:rFonts w:ascii="Gill Sans Nova" w:hAnsi="Gill Sans Nova"/>
          <w:color w:val="1E4F5C"/>
          <w:sz w:val="26"/>
          <w:szCs w:val="26"/>
          <w:lang w:val="fr-FR"/>
        </w:rPr>
        <w:t xml:space="preserve"> </w:t>
      </w:r>
    </w:p>
    <w:p w14:paraId="547A0EEA" w14:textId="77777777" w:rsidR="00E332D9" w:rsidRPr="007E0E59" w:rsidRDefault="00E332D9" w:rsidP="00E332D9">
      <w:pPr>
        <w:pStyle w:val="Title"/>
        <w:rPr>
          <w:b/>
          <w:bCs/>
          <w:sz w:val="20"/>
          <w:szCs w:val="20"/>
          <w:lang w:val="fr-FR"/>
        </w:rPr>
      </w:pPr>
    </w:p>
    <w:p w14:paraId="699B1107" w14:textId="77777777" w:rsidR="00E332D9" w:rsidRPr="007E0E59"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7CE93A91" w14:textId="77777777" w:rsidR="00E332D9" w:rsidRPr="007E0E59" w:rsidRDefault="00E332D9" w:rsidP="00E332D9">
      <w:pPr>
        <w:pStyle w:val="Title"/>
        <w:rPr>
          <w:b/>
          <w:bCs/>
          <w:sz w:val="2"/>
          <w:szCs w:val="2"/>
          <w:u w:val="single"/>
          <w:lang w:val="fr-FR"/>
        </w:rPr>
      </w:pPr>
    </w:p>
    <w:p w14:paraId="1A78C4A3" w14:textId="77777777" w:rsidR="00E332D9" w:rsidRPr="007E0E59" w:rsidRDefault="00E332D9" w:rsidP="00E332D9">
      <w:pPr>
        <w:pStyle w:val="NoSpacing"/>
        <w:rPr>
          <w:rFonts w:asciiTheme="majorHAnsi" w:hAnsiTheme="majorHAnsi" w:cstheme="majorHAnsi"/>
          <w:b/>
          <w:bCs/>
          <w:color w:val="215868" w:themeColor="accent5" w:themeShade="80"/>
          <w:sz w:val="2"/>
          <w:szCs w:val="2"/>
          <w:lang w:val="fr-FR"/>
        </w:rPr>
      </w:pPr>
    </w:p>
    <w:p w14:paraId="261C73B6"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2C8FE66F" w14:textId="77777777" w:rsidR="00E332D9" w:rsidRPr="00891944" w:rsidRDefault="00E332D9" w:rsidP="00E332D9">
      <w:pPr>
        <w:pStyle w:val="Title"/>
        <w:rPr>
          <w:sz w:val="20"/>
          <w:szCs w:val="20"/>
          <w:lang w:val="en-GB"/>
        </w:rPr>
      </w:pPr>
    </w:p>
    <w:p w14:paraId="2B33FFFB" w14:textId="77777777" w:rsidR="006F6F40" w:rsidRDefault="00E332D9" w:rsidP="006F6F40">
      <w:pPr>
        <w:pStyle w:val="Title"/>
        <w:spacing w:after="0" w:line="300" w:lineRule="auto"/>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1676851B" w14:textId="77777777" w:rsidR="006F6F40" w:rsidRPr="000C7F7B" w:rsidRDefault="006F6F40" w:rsidP="006F6F40">
      <w:pPr>
        <w:pStyle w:val="Title"/>
        <w:spacing w:after="0" w:line="300" w:lineRule="auto"/>
        <w:rPr>
          <w:rFonts w:ascii="Gill Sans Nova" w:hAnsi="Gill Sans Nova"/>
          <w:color w:val="16375E"/>
          <w:sz w:val="28"/>
          <w:szCs w:val="28"/>
          <w:lang w:val="sq-AL"/>
        </w:rPr>
      </w:pPr>
      <w:r w:rsidRPr="000C7F7B">
        <w:rPr>
          <w:rFonts w:ascii="Gill Sans Nova" w:hAnsi="Gill Sans Nova"/>
          <w:color w:val="16375E"/>
          <w:sz w:val="28"/>
          <w:szCs w:val="28"/>
          <w:lang w:val="sq-AL"/>
        </w:rPr>
        <w:t xml:space="preserve">Accès : </w:t>
      </w:r>
      <w:r w:rsidRPr="000C7F7B">
        <w:rPr>
          <w:rFonts w:ascii="Gill Sans Nova" w:hAnsi="Gill Sans Nova"/>
          <w:color w:val="16375E"/>
          <w:sz w:val="20"/>
          <w:szCs w:val="20"/>
          <w:lang w:val="sq-AL"/>
        </w:rPr>
        <w:sym w:font="Wingdings" w:char="F0E0"/>
      </w:r>
      <w:r w:rsidRPr="000C7F7B">
        <w:rPr>
          <w:rFonts w:ascii="Gill Sans Nova" w:hAnsi="Gill Sans Nova"/>
          <w:color w:val="16375E"/>
          <w:sz w:val="28"/>
          <w:szCs w:val="28"/>
          <w:lang w:val="sq-AL"/>
        </w:rPr>
        <w:t xml:space="preserve"> settings.php </w:t>
      </w:r>
      <w:r w:rsidRPr="000C7F7B">
        <w:rPr>
          <w:rFonts w:ascii="Gill Sans Nova" w:hAnsi="Gill Sans Nova"/>
          <w:color w:val="16375E"/>
          <w:sz w:val="20"/>
          <w:szCs w:val="20"/>
          <w:lang w:val="sq-AL"/>
        </w:rPr>
        <w:sym w:font="Wingdings" w:char="F0E0"/>
      </w:r>
      <w:r w:rsidRPr="000C7F7B">
        <w:rPr>
          <w:rFonts w:ascii="Gill Sans Nova" w:hAnsi="Gill Sans Nova"/>
          <w:color w:val="16375E"/>
          <w:sz w:val="28"/>
          <w:szCs w:val="28"/>
          <w:lang w:val="sq-AL"/>
        </w:rPr>
        <w:t xml:space="preserve"> dans le répertoire sites/default du répertoire Drupal. </w:t>
      </w:r>
    </w:p>
    <w:p w14:paraId="586D211C" w14:textId="77777777" w:rsidR="00603D3D" w:rsidRPr="00603D3D" w:rsidRDefault="00603D3D" w:rsidP="00763970">
      <w:pPr>
        <w:pStyle w:val="Title"/>
        <w:spacing w:after="0"/>
        <w:rPr>
          <w:rFonts w:ascii="Malgun Gothic" w:eastAsia="Malgun Gothic" w:hAnsi="Malgun Gothic" w:cs="Segoe UI"/>
          <w:color w:val="396499"/>
          <w:sz w:val="4"/>
          <w:szCs w:val="4"/>
          <w:lang w:val="fr-FR"/>
        </w:rPr>
      </w:pPr>
    </w:p>
    <w:p w14:paraId="3F02584C" w14:textId="4C684D5F" w:rsidR="006F6F40" w:rsidRPr="00553D8F" w:rsidRDefault="006F6F40" w:rsidP="00763970">
      <w:pPr>
        <w:pStyle w:val="Title"/>
        <w:spacing w:after="0"/>
        <w:rPr>
          <w:rFonts w:ascii="Shruti" w:eastAsia="Malgun Gothic" w:hAnsi="Shruti" w:cs="Shruti"/>
          <w:color w:val="345C8C"/>
          <w:sz w:val="22"/>
          <w:szCs w:val="22"/>
          <w:lang w:val="fr-FR"/>
        </w:rPr>
      </w:pPr>
      <w:r w:rsidRPr="00553D8F">
        <w:rPr>
          <w:rFonts w:ascii="Shruti" w:eastAsia="Malgun Gothic" w:hAnsi="Shruti" w:cs="Shruti"/>
          <w:color w:val="345C8C"/>
          <w:sz w:val="22"/>
          <w:szCs w:val="22"/>
          <w:lang w:val="fr-FR"/>
        </w:rPr>
        <w:t>// Paramètres de connexion : définir les informations de connexion entre Drupal et MariaDB.</w:t>
      </w:r>
    </w:p>
    <w:p w14:paraId="79A0A7AA" w14:textId="4DEBF399" w:rsidR="006F6F40" w:rsidRPr="00553D8F" w:rsidRDefault="006F6F40" w:rsidP="00763970">
      <w:pPr>
        <w:pStyle w:val="Title"/>
        <w:spacing w:after="0"/>
        <w:rPr>
          <w:rFonts w:ascii="Shruti" w:eastAsia="Malgun Gothic" w:hAnsi="Shruti" w:cs="Shruti"/>
          <w:color w:val="345C8C"/>
          <w:sz w:val="22"/>
          <w:szCs w:val="22"/>
          <w:lang w:val="fr-FR"/>
        </w:rPr>
      </w:pPr>
      <w:r w:rsidRPr="00553D8F">
        <w:rPr>
          <w:rFonts w:ascii="Shruti" w:eastAsia="Malgun Gothic" w:hAnsi="Shruti" w:cs="Shruti"/>
          <w:color w:val="345C8C"/>
          <w:sz w:val="22"/>
          <w:szCs w:val="22"/>
          <w:lang w:val="fr-FR"/>
        </w:rPr>
        <w:t>$databases['default']['default'] = array (</w:t>
      </w:r>
    </w:p>
    <w:p w14:paraId="0A9A417B" w14:textId="77777777" w:rsidR="006F6F40" w:rsidRPr="00553D8F" w:rsidRDefault="006F6F40" w:rsidP="00763970">
      <w:pPr>
        <w:pStyle w:val="Title"/>
        <w:spacing w:after="0"/>
        <w:rPr>
          <w:rFonts w:ascii="Shruti" w:eastAsia="Malgun Gothic" w:hAnsi="Shruti" w:cs="Shruti"/>
          <w:color w:val="345C8C"/>
          <w:sz w:val="22"/>
          <w:szCs w:val="22"/>
          <w:lang w:val="fr-FR"/>
        </w:rPr>
      </w:pPr>
      <w:r w:rsidRPr="00553D8F">
        <w:rPr>
          <w:rFonts w:ascii="Shruti" w:eastAsia="Malgun Gothic" w:hAnsi="Shruti" w:cs="Shruti"/>
          <w:color w:val="345C8C"/>
          <w:sz w:val="22"/>
          <w:szCs w:val="22"/>
          <w:lang w:val="fr-FR"/>
        </w:rPr>
        <w:t xml:space="preserve">  'database' =&gt; 'drupal',  // 'database' : nom de la base de données.</w:t>
      </w:r>
    </w:p>
    <w:p w14:paraId="321F2348" w14:textId="77777777" w:rsidR="006F6F40" w:rsidRPr="00553D8F" w:rsidRDefault="006F6F40" w:rsidP="00763970">
      <w:pPr>
        <w:pStyle w:val="Title"/>
        <w:spacing w:after="0"/>
        <w:rPr>
          <w:rFonts w:ascii="Shruti" w:eastAsia="Malgun Gothic" w:hAnsi="Shruti" w:cs="Shruti"/>
          <w:color w:val="345C8C"/>
          <w:sz w:val="22"/>
          <w:szCs w:val="22"/>
          <w:lang w:val="fr-FR"/>
        </w:rPr>
      </w:pPr>
      <w:r w:rsidRPr="00553D8F">
        <w:rPr>
          <w:rFonts w:ascii="Shruti" w:eastAsia="Malgun Gothic" w:hAnsi="Shruti" w:cs="Shruti"/>
          <w:color w:val="345C8C"/>
          <w:sz w:val="22"/>
          <w:szCs w:val="22"/>
          <w:lang w:val="fr-FR"/>
        </w:rPr>
        <w:t xml:space="preserve">  'username' =&gt; 'drupal', // 'username' : nom d'utilisateur pour se connecter à la base de données.</w:t>
      </w:r>
    </w:p>
    <w:p w14:paraId="56151033" w14:textId="77777777" w:rsidR="006F6F40" w:rsidRPr="00553D8F" w:rsidRDefault="006F6F40" w:rsidP="00763970">
      <w:pPr>
        <w:pStyle w:val="Title"/>
        <w:spacing w:after="0"/>
        <w:rPr>
          <w:rFonts w:ascii="Shruti" w:eastAsia="Malgun Gothic" w:hAnsi="Shruti" w:cs="Shruti"/>
          <w:color w:val="345C8C"/>
          <w:sz w:val="22"/>
          <w:szCs w:val="22"/>
          <w:lang w:val="fr-FR"/>
        </w:rPr>
      </w:pPr>
      <w:r w:rsidRPr="00553D8F">
        <w:rPr>
          <w:rFonts w:ascii="Shruti" w:eastAsia="Malgun Gothic" w:hAnsi="Shruti" w:cs="Shruti"/>
          <w:color w:val="345C8C"/>
          <w:sz w:val="22"/>
          <w:szCs w:val="22"/>
          <w:lang w:val="fr-FR"/>
        </w:rPr>
        <w:t xml:space="preserve">  'password' =&gt; 'password', // 'password' : mot de passe de l'utilisateur.</w:t>
      </w:r>
    </w:p>
    <w:p w14:paraId="0BBC33B3" w14:textId="77777777" w:rsidR="006F6F40" w:rsidRPr="00553D8F" w:rsidRDefault="006F6F40" w:rsidP="00763970">
      <w:pPr>
        <w:pStyle w:val="Title"/>
        <w:spacing w:after="0"/>
        <w:rPr>
          <w:rFonts w:ascii="Shruti" w:eastAsia="Malgun Gothic" w:hAnsi="Shruti" w:cs="Shruti"/>
          <w:color w:val="345C8C"/>
          <w:sz w:val="22"/>
          <w:szCs w:val="22"/>
          <w:lang w:val="fr-FR"/>
        </w:rPr>
      </w:pPr>
      <w:r w:rsidRPr="00553D8F">
        <w:rPr>
          <w:rFonts w:ascii="Shruti" w:eastAsia="Malgun Gothic" w:hAnsi="Shruti" w:cs="Shruti"/>
          <w:color w:val="345C8C"/>
          <w:sz w:val="22"/>
          <w:szCs w:val="22"/>
          <w:lang w:val="fr-FR"/>
        </w:rPr>
        <w:t xml:space="preserve">  'host' =&gt; 'localhost', // 'host' : adresse de l'hôte où la base de données est hébergée.</w:t>
      </w:r>
    </w:p>
    <w:p w14:paraId="3DE5625E" w14:textId="77777777" w:rsidR="006F6F40" w:rsidRPr="00553D8F" w:rsidRDefault="006F6F40" w:rsidP="00763970">
      <w:pPr>
        <w:pStyle w:val="Title"/>
        <w:spacing w:after="0"/>
        <w:rPr>
          <w:rFonts w:ascii="Shruti" w:eastAsia="Malgun Gothic" w:hAnsi="Shruti" w:cs="Shruti"/>
          <w:color w:val="345C8C"/>
          <w:sz w:val="22"/>
          <w:szCs w:val="22"/>
          <w:lang w:val="fr-FR"/>
        </w:rPr>
      </w:pPr>
      <w:r w:rsidRPr="00553D8F">
        <w:rPr>
          <w:rFonts w:ascii="Shruti" w:eastAsia="Malgun Gothic" w:hAnsi="Shruti" w:cs="Shruti"/>
          <w:color w:val="345C8C"/>
          <w:sz w:val="22"/>
          <w:szCs w:val="22"/>
          <w:lang w:val="fr-FR"/>
        </w:rPr>
        <w:t xml:space="preserve">  'port' =&gt; '3306', // 'port' : numéro de port utilisé pour la connexion à la base de données.</w:t>
      </w:r>
    </w:p>
    <w:p w14:paraId="4DF367C2" w14:textId="77777777" w:rsidR="006F6F40" w:rsidRPr="00553D8F" w:rsidRDefault="006F6F40" w:rsidP="00763970">
      <w:pPr>
        <w:pStyle w:val="Title"/>
        <w:spacing w:after="0"/>
        <w:rPr>
          <w:rFonts w:ascii="Shruti" w:eastAsia="Malgun Gothic" w:hAnsi="Shruti" w:cs="Shruti"/>
          <w:color w:val="345C8C"/>
          <w:sz w:val="22"/>
          <w:szCs w:val="22"/>
          <w:lang w:val="fr-FR"/>
        </w:rPr>
      </w:pPr>
      <w:r w:rsidRPr="00553D8F">
        <w:rPr>
          <w:rFonts w:ascii="Shruti" w:eastAsia="Malgun Gothic" w:hAnsi="Shruti" w:cs="Shruti"/>
          <w:color w:val="345C8C"/>
          <w:sz w:val="22"/>
          <w:szCs w:val="22"/>
          <w:lang w:val="fr-FR"/>
        </w:rPr>
        <w:t xml:space="preserve">  'driver' =&gt; 'mysql', // 'driver' : type de base de données (mysql dans ce cas).</w:t>
      </w:r>
    </w:p>
    <w:p w14:paraId="0F5F92E6" w14:textId="77777777" w:rsidR="006F6F40" w:rsidRPr="00553D8F" w:rsidRDefault="006F6F40" w:rsidP="00763970">
      <w:pPr>
        <w:pStyle w:val="Title"/>
        <w:spacing w:after="0"/>
        <w:rPr>
          <w:rFonts w:ascii="Shruti" w:eastAsia="Malgun Gothic" w:hAnsi="Shruti" w:cs="Shruti"/>
          <w:color w:val="345C8C"/>
          <w:sz w:val="22"/>
          <w:szCs w:val="22"/>
          <w:lang w:val="fr-FR"/>
        </w:rPr>
      </w:pPr>
      <w:r w:rsidRPr="00553D8F">
        <w:rPr>
          <w:rFonts w:ascii="Shruti" w:eastAsia="Malgun Gothic" w:hAnsi="Shruti" w:cs="Shruti"/>
          <w:color w:val="345C8C"/>
          <w:sz w:val="22"/>
          <w:szCs w:val="22"/>
          <w:lang w:val="fr-FR"/>
        </w:rPr>
        <w:t xml:space="preserve">  'prefix' =&gt; '', // 'prefix' : préfixe des tables (vide dans ce cas).</w:t>
      </w:r>
    </w:p>
    <w:p w14:paraId="39143B93" w14:textId="748AE427" w:rsidR="006F6F40" w:rsidRPr="00553D8F" w:rsidRDefault="006F6F40" w:rsidP="00763970">
      <w:pPr>
        <w:pStyle w:val="Title"/>
        <w:spacing w:after="0"/>
        <w:rPr>
          <w:rFonts w:ascii="Shruti" w:eastAsia="Malgun Gothic" w:hAnsi="Shruti" w:cs="Shruti"/>
          <w:color w:val="345C8C"/>
          <w:sz w:val="22"/>
          <w:szCs w:val="22"/>
          <w:lang w:val="fr-FR"/>
        </w:rPr>
      </w:pPr>
      <w:r w:rsidRPr="00553D8F">
        <w:rPr>
          <w:rFonts w:ascii="Shruti" w:eastAsia="Malgun Gothic" w:hAnsi="Shruti" w:cs="Shruti"/>
          <w:color w:val="345C8C"/>
          <w:sz w:val="22"/>
          <w:szCs w:val="22"/>
          <w:lang w:val="fr-FR"/>
        </w:rPr>
        <w:t>);</w:t>
      </w:r>
    </w:p>
    <w:p w14:paraId="6244F4F7" w14:textId="77777777" w:rsidR="00E332D9" w:rsidRPr="00891944" w:rsidRDefault="00E332D9" w:rsidP="006F6F40">
      <w:pPr>
        <w:pStyle w:val="Title"/>
        <w:spacing w:line="300" w:lineRule="auto"/>
        <w:rPr>
          <w:rFonts w:ascii="Gill Sans Nova" w:hAnsi="Gill Sans Nova"/>
          <w:color w:val="276B7D"/>
          <w:sz w:val="8"/>
          <w:szCs w:val="8"/>
          <w:lang w:val="sq-AL"/>
        </w:rPr>
      </w:pPr>
    </w:p>
    <w:p w14:paraId="0A768C23" w14:textId="77777777" w:rsidR="00E332D9" w:rsidRPr="00676D45" w:rsidRDefault="00E332D9" w:rsidP="006F6F40">
      <w:pPr>
        <w:pStyle w:val="Title"/>
        <w:spacing w:line="300" w:lineRule="auto"/>
        <w:rPr>
          <w:b/>
          <w:bCs/>
          <w:sz w:val="28"/>
          <w:szCs w:val="28"/>
          <w:u w:val="single"/>
          <w:lang w:val="en-GB"/>
        </w:rPr>
      </w:pPr>
      <w:r w:rsidRPr="00676D45">
        <w:rPr>
          <w:rFonts w:ascii="Gill Sans Nova" w:hAnsi="Gill Sans Nova"/>
          <w:color w:val="276B7D"/>
          <w:sz w:val="24"/>
          <w:szCs w:val="24"/>
          <w:lang w:val="sq-AL"/>
        </w:rPr>
        <w:sym w:font="Wingdings" w:char="F0E0"/>
      </w:r>
    </w:p>
    <w:p w14:paraId="00EADD7B" w14:textId="77777777" w:rsidR="00E332D9" w:rsidRPr="00812EED" w:rsidRDefault="00E332D9" w:rsidP="00E332D9">
      <w:pPr>
        <w:pStyle w:val="Title"/>
        <w:rPr>
          <w:b/>
          <w:bCs/>
          <w:sz w:val="12"/>
          <w:szCs w:val="12"/>
          <w:u w:val="single"/>
          <w:lang w:val="en-GB"/>
        </w:rPr>
      </w:pPr>
    </w:p>
    <w:p w14:paraId="4D3F6517"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1416000C"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2B0C7F63"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197FC731"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56096E8D"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42E30990"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1AF2BA33"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6CDDE4AE"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179AE338" w14:textId="77777777" w:rsidR="00E332D9" w:rsidRPr="007D2524" w:rsidRDefault="00E332D9" w:rsidP="00E332D9">
      <w:pPr>
        <w:rPr>
          <w:rFonts w:ascii="Aptos" w:hAnsi="Aptos" w:cs="Segoe UI"/>
          <w:color w:val="242424"/>
          <w:sz w:val="18"/>
          <w:szCs w:val="18"/>
          <w:lang w:val="fr-FR"/>
        </w:rPr>
      </w:pPr>
    </w:p>
    <w:p w14:paraId="2C0BA680"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55FF3718" w14:textId="77777777" w:rsidR="00E332D9" w:rsidRDefault="00E332D9" w:rsidP="00E332D9">
      <w:pPr>
        <w:spacing w:after="120" w:line="240" w:lineRule="auto"/>
        <w:ind w:left="68"/>
        <w:rPr>
          <w:rFonts w:ascii="Gill Sans Nova" w:hAnsi="Gill Sans Nova"/>
          <w:color w:val="276B7D"/>
          <w:sz w:val="28"/>
          <w:szCs w:val="28"/>
          <w:lang w:val="sq-AL"/>
        </w:rPr>
      </w:pPr>
    </w:p>
    <w:p w14:paraId="5F2484EB" w14:textId="7AE6BC5F" w:rsidR="004B7E19" w:rsidRDefault="004B7E19">
      <w:pPr>
        <w:rPr>
          <w:rFonts w:asciiTheme="majorHAnsi" w:eastAsiaTheme="majorEastAsia" w:hAnsiTheme="majorHAnsi" w:cstheme="majorBidi"/>
          <w:b/>
          <w:bCs/>
          <w:color w:val="17365D" w:themeColor="text2" w:themeShade="BF"/>
          <w:spacing w:val="5"/>
          <w:kern w:val="28"/>
          <w:sz w:val="4"/>
          <w:szCs w:val="4"/>
          <w:lang w:val="fr-FR"/>
        </w:rPr>
      </w:pPr>
      <w:r>
        <w:rPr>
          <w:b/>
          <w:bCs/>
          <w:sz w:val="4"/>
          <w:szCs w:val="4"/>
          <w:lang w:val="fr-FR"/>
        </w:rPr>
        <w:br w:type="page"/>
      </w:r>
    </w:p>
    <w:p w14:paraId="00D588F1" w14:textId="77777777" w:rsidR="00E332D9" w:rsidRPr="009D5C3F" w:rsidRDefault="00E332D9" w:rsidP="00E332D9">
      <w:pPr>
        <w:pStyle w:val="Title"/>
        <w:spacing w:after="120"/>
        <w:rPr>
          <w:b/>
          <w:bCs/>
          <w:sz w:val="4"/>
          <w:szCs w:val="4"/>
          <w:lang w:val="fr-FR"/>
        </w:rPr>
      </w:pPr>
    </w:p>
    <w:p w14:paraId="170C061D" w14:textId="77777777" w:rsidR="00E332D9" w:rsidRPr="00812EED" w:rsidRDefault="00E332D9" w:rsidP="00E332D9">
      <w:pPr>
        <w:pStyle w:val="NoSpacing"/>
        <w:rPr>
          <w:sz w:val="2"/>
          <w:szCs w:val="2"/>
          <w:lang w:val="fr-FR"/>
        </w:rPr>
      </w:pPr>
    </w:p>
    <w:p w14:paraId="435338BD"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6AB478F5" w14:textId="77777777" w:rsidR="00E332D9" w:rsidRPr="00BD281F" w:rsidRDefault="00E332D9" w:rsidP="00E332D9">
      <w:pPr>
        <w:pStyle w:val="Title"/>
        <w:rPr>
          <w:sz w:val="8"/>
          <w:szCs w:val="8"/>
          <w:lang w:val="fr-FR"/>
        </w:rPr>
      </w:pPr>
    </w:p>
    <w:p w14:paraId="28914817"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68876236"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2CCF92E0" w14:textId="77777777" w:rsidR="00E332D9" w:rsidRPr="007D2524" w:rsidRDefault="00E332D9" w:rsidP="00E332D9">
      <w:pPr>
        <w:pStyle w:val="Title"/>
        <w:rPr>
          <w:b/>
          <w:bCs/>
          <w:sz w:val="10"/>
          <w:szCs w:val="10"/>
          <w:lang w:val="fr-FR"/>
        </w:rPr>
      </w:pPr>
    </w:p>
    <w:p w14:paraId="32426C60" w14:textId="77777777" w:rsidR="00E332D9" w:rsidRPr="00BD281F" w:rsidRDefault="00E332D9" w:rsidP="00E332D9">
      <w:pPr>
        <w:pStyle w:val="Title"/>
        <w:spacing w:after="120"/>
        <w:rPr>
          <w:b/>
          <w:bCs/>
          <w:sz w:val="12"/>
          <w:szCs w:val="12"/>
          <w:lang w:val="fr-FR"/>
        </w:rPr>
      </w:pPr>
    </w:p>
    <w:p w14:paraId="39445FEA" w14:textId="77777777" w:rsidR="00E332D9" w:rsidRPr="007D2524" w:rsidRDefault="00E332D9" w:rsidP="00E332D9">
      <w:pPr>
        <w:pStyle w:val="NoSpacing"/>
        <w:rPr>
          <w:sz w:val="6"/>
          <w:szCs w:val="6"/>
          <w:lang w:val="fr-FR"/>
        </w:rPr>
      </w:pPr>
    </w:p>
    <w:p w14:paraId="0F2060F6" w14:textId="77777777" w:rsidR="00E332D9" w:rsidRPr="007D2524" w:rsidRDefault="00E332D9" w:rsidP="00E332D9">
      <w:pPr>
        <w:pStyle w:val="Title"/>
        <w:rPr>
          <w:sz w:val="6"/>
          <w:szCs w:val="6"/>
          <w:lang w:val="fr-FR"/>
        </w:rPr>
      </w:pPr>
    </w:p>
    <w:p w14:paraId="683485BF"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41FBDC0F"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763605F6" w14:textId="77777777" w:rsidR="00E332D9" w:rsidRPr="00BD281F" w:rsidRDefault="00E332D9" w:rsidP="00E332D9">
      <w:pPr>
        <w:pStyle w:val="NoSpacing"/>
        <w:rPr>
          <w:sz w:val="2"/>
          <w:szCs w:val="2"/>
          <w:lang w:val="en-GB"/>
        </w:rPr>
      </w:pPr>
    </w:p>
    <w:p w14:paraId="118F9865"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4CD60F11"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4B0CD7BE" w14:textId="3BD87AAB" w:rsidR="00E332D9" w:rsidRPr="000C38C8" w:rsidRDefault="00E332D9" w:rsidP="00E332D9">
      <w:pPr>
        <w:pStyle w:val="Title"/>
        <w:spacing w:after="0"/>
        <w:rPr>
          <w:rFonts w:ascii="Gill Sans Nova" w:hAnsi="Gill Sans Nova"/>
          <w:color w:val="244061" w:themeColor="accent1" w:themeShade="80"/>
          <w:sz w:val="32"/>
          <w:szCs w:val="32"/>
          <w:lang w:val="fr-FR"/>
        </w:rPr>
      </w:pPr>
      <w:r w:rsidRPr="000C38C8">
        <w:rPr>
          <w:b/>
          <w:bCs/>
          <w:sz w:val="24"/>
          <w:szCs w:val="24"/>
          <w:u w:val="single"/>
          <w:lang w:val="fr-FR"/>
        </w:rPr>
        <w:t>H1</w:t>
      </w:r>
      <w:r w:rsidRPr="000C38C8">
        <w:rPr>
          <w:sz w:val="24"/>
          <w:szCs w:val="24"/>
          <w:lang w:val="fr-FR"/>
        </w:rPr>
        <w:t xml:space="preserve"> : </w:t>
      </w:r>
      <w:r w:rsidRPr="000C38C8">
        <w:rPr>
          <w:rFonts w:ascii="Gill Sans Nova" w:hAnsi="Gill Sans Nova"/>
          <w:sz w:val="28"/>
          <w:szCs w:val="28"/>
          <w:lang w:val="fr-FR"/>
        </w:rPr>
        <w:t>tutoriel</w:t>
      </w:r>
      <w:r w:rsidRPr="000C38C8">
        <w:rPr>
          <w:rFonts w:ascii="Gill Sans Nova" w:hAnsi="Gill Sans Nova"/>
          <w:sz w:val="36"/>
          <w:szCs w:val="36"/>
          <w:lang w:val="fr-FR"/>
        </w:rPr>
        <w:t>_</w:t>
      </w:r>
      <w:r w:rsidRPr="000C38C8">
        <w:rPr>
          <w:rFonts w:ascii="Gill Sans Nova" w:hAnsi="Gill Sans Nova"/>
          <w:sz w:val="24"/>
          <w:szCs w:val="24"/>
          <w:lang w:val="fr-FR"/>
        </w:rPr>
        <w:t>0000x</w:t>
      </w:r>
      <w:r w:rsidRPr="000C38C8">
        <w:rPr>
          <w:rFonts w:ascii="Gill Sans Nova" w:hAnsi="Gill Sans Nova"/>
          <w:sz w:val="36"/>
          <w:szCs w:val="36"/>
          <w:lang w:val="fr-FR"/>
        </w:rPr>
        <w:t>/</w:t>
      </w:r>
      <w:r w:rsidRPr="000C38C8">
        <w:rPr>
          <w:rFonts w:ascii="Gill Sans Nova" w:hAnsi="Gill Sans Nova"/>
          <w:sz w:val="28"/>
          <w:szCs w:val="28"/>
          <w:lang w:val="fr-FR"/>
        </w:rPr>
        <w:t>lien</w:t>
      </w:r>
      <w:r w:rsidRPr="000C38C8">
        <w:rPr>
          <w:rFonts w:ascii="Gill Sans Nova" w:hAnsi="Gill Sans Nova"/>
          <w:sz w:val="32"/>
          <w:szCs w:val="32"/>
          <w:lang w:val="fr-FR"/>
        </w:rPr>
        <w:t>_</w:t>
      </w:r>
      <w:r w:rsidRPr="000C38C8">
        <w:rPr>
          <w:rFonts w:ascii="Gill Sans Nova" w:hAnsi="Gill Sans Nova"/>
          <w:sz w:val="24"/>
          <w:szCs w:val="24"/>
          <w:lang w:val="fr-FR"/>
        </w:rPr>
        <w:t>0000</w:t>
      </w:r>
      <w:r w:rsidR="004B7E19">
        <w:rPr>
          <w:rFonts w:ascii="Gill Sans Nova" w:hAnsi="Gill Sans Nova"/>
          <w:sz w:val="24"/>
          <w:szCs w:val="24"/>
          <w:lang w:val="fr-FR"/>
        </w:rPr>
        <w:t>1</w:t>
      </w:r>
      <w:r w:rsidRPr="000C38C8">
        <w:rPr>
          <w:rFonts w:ascii="Gill Sans Nova" w:hAnsi="Gill Sans Nova"/>
          <w:sz w:val="32"/>
          <w:szCs w:val="32"/>
          <w:lang w:val="fr-FR"/>
        </w:rPr>
        <w:t>/</w:t>
      </w:r>
      <w:r w:rsidR="000C38C8" w:rsidRPr="000C38C8">
        <w:rPr>
          <w:rFonts w:ascii="Gill Sans Nova" w:hAnsi="Gill Sans Nova"/>
          <w:color w:val="244061" w:themeColor="accent1" w:themeShade="80"/>
          <w:sz w:val="28"/>
          <w:szCs w:val="28"/>
          <w:lang w:val="fr-FR"/>
        </w:rPr>
        <w:t xml:space="preserve"> </w:t>
      </w:r>
      <w:r w:rsidR="000C38C8" w:rsidRPr="004B30F6">
        <w:rPr>
          <w:rFonts w:ascii="Gill Sans Nova" w:hAnsi="Gill Sans Nova"/>
          <w:color w:val="244061" w:themeColor="accent1" w:themeShade="80"/>
          <w:sz w:val="28"/>
          <w:szCs w:val="28"/>
          <w:lang w:val="fr-FR"/>
        </w:rPr>
        <w:t>config_file_</w:t>
      </w:r>
      <w:r w:rsidR="000C38C8" w:rsidRPr="004B30F6">
        <w:rPr>
          <w:rFonts w:ascii="Gill Sans Nova" w:hAnsi="Gill Sans Nova"/>
          <w:color w:val="244061" w:themeColor="accent1" w:themeShade="80"/>
          <w:sz w:val="24"/>
          <w:szCs w:val="24"/>
          <w:lang w:val="fr-FR"/>
        </w:rPr>
        <w:t>0000</w:t>
      </w:r>
      <w:r w:rsidR="000C38C8">
        <w:rPr>
          <w:rFonts w:ascii="Gill Sans Nova" w:hAnsi="Gill Sans Nova"/>
          <w:color w:val="244061" w:themeColor="accent1" w:themeShade="80"/>
          <w:sz w:val="24"/>
          <w:szCs w:val="24"/>
          <w:lang w:val="fr-FR"/>
        </w:rPr>
        <w:t>2</w:t>
      </w:r>
    </w:p>
    <w:p w14:paraId="46BD6253" w14:textId="77777777" w:rsidR="00E332D9" w:rsidRPr="000C38C8" w:rsidRDefault="00E332D9" w:rsidP="00E332D9">
      <w:pPr>
        <w:pStyle w:val="Title"/>
        <w:spacing w:after="0"/>
        <w:rPr>
          <w:b/>
          <w:bCs/>
          <w:sz w:val="8"/>
          <w:szCs w:val="8"/>
          <w:u w:val="single"/>
          <w:lang w:val="fr-FR"/>
        </w:rPr>
      </w:pPr>
    </w:p>
    <w:p w14:paraId="6A71DCDF"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2D33453C"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22F3C9B1" w14:textId="77777777" w:rsidR="00E332D9" w:rsidRPr="00BD281F" w:rsidRDefault="00E332D9" w:rsidP="00E332D9">
      <w:pPr>
        <w:pStyle w:val="Title"/>
        <w:spacing w:after="0"/>
        <w:jc w:val="center"/>
        <w:rPr>
          <w:rFonts w:ascii="Aptos" w:hAnsi="Aptos"/>
          <w:i/>
          <w:iCs/>
          <w:sz w:val="20"/>
          <w:szCs w:val="20"/>
          <w:lang w:val="fr-FR"/>
        </w:rPr>
      </w:pPr>
    </w:p>
    <w:p w14:paraId="7D8D5C4B" w14:textId="77777777" w:rsidR="00E332D9" w:rsidRPr="00BD281F" w:rsidRDefault="00E332D9" w:rsidP="00E332D9">
      <w:pPr>
        <w:spacing w:after="0"/>
        <w:rPr>
          <w:b/>
          <w:bCs/>
          <w:color w:val="17365D" w:themeColor="text2" w:themeShade="BF"/>
          <w:sz w:val="20"/>
          <w:szCs w:val="20"/>
          <w:u w:val="single"/>
          <w:lang w:val="fr-FR"/>
        </w:rPr>
      </w:pPr>
    </w:p>
    <w:p w14:paraId="331AB703"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22EBBB0B" w14:textId="7760A935"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48735D60" w14:textId="77777777" w:rsidR="00E332D9" w:rsidRDefault="00E332D9" w:rsidP="00E332D9">
      <w:pPr>
        <w:pStyle w:val="ListParagraph"/>
        <w:numPr>
          <w:ilvl w:val="0"/>
          <w:numId w:val="64"/>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0CD2178D" w14:textId="77777777" w:rsidR="00E332D9" w:rsidRDefault="00E332D9" w:rsidP="00E332D9">
      <w:pPr>
        <w:pStyle w:val="ListParagraph"/>
        <w:numPr>
          <w:ilvl w:val="0"/>
          <w:numId w:val="64"/>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72DE305F" w14:textId="77777777" w:rsidR="00E332D9" w:rsidRPr="00C15D10" w:rsidRDefault="00E332D9" w:rsidP="00E332D9">
      <w:pPr>
        <w:pStyle w:val="ListParagraph"/>
        <w:numPr>
          <w:ilvl w:val="0"/>
          <w:numId w:val="64"/>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50F29689" w14:textId="77777777" w:rsidR="00E332D9" w:rsidRPr="009E3491" w:rsidRDefault="00E332D9" w:rsidP="00E332D9">
      <w:pPr>
        <w:pStyle w:val="Title"/>
        <w:rPr>
          <w:b/>
          <w:bCs/>
          <w:sz w:val="4"/>
          <w:szCs w:val="4"/>
          <w:u w:val="single"/>
          <w:lang w:val="sq-AL"/>
        </w:rPr>
      </w:pPr>
    </w:p>
    <w:p w14:paraId="0585E083"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7C02B3CA"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0EB8410D" w14:textId="77777777" w:rsidR="00E332D9" w:rsidRPr="009E3491" w:rsidRDefault="00E332D9" w:rsidP="00E332D9">
      <w:pPr>
        <w:pStyle w:val="Title"/>
        <w:rPr>
          <w:rFonts w:asciiTheme="minorHAnsi" w:hAnsiTheme="minorHAnsi"/>
          <w:b/>
          <w:bCs/>
          <w:sz w:val="8"/>
          <w:szCs w:val="8"/>
          <w:u w:val="single"/>
          <w:lang w:val="fr-FR"/>
        </w:rPr>
      </w:pPr>
    </w:p>
    <w:p w14:paraId="4DA43C28"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30A4995B" w14:textId="77777777" w:rsidR="00E332D9" w:rsidRPr="00BD281F" w:rsidRDefault="00E332D9" w:rsidP="00E332D9">
      <w:pPr>
        <w:pStyle w:val="Title"/>
        <w:rPr>
          <w:rFonts w:ascii="Gill Sans Nova" w:hAnsi="Gill Sans Nova"/>
          <w:color w:val="1E4F5C"/>
          <w:sz w:val="8"/>
          <w:szCs w:val="8"/>
          <w:u w:val="single"/>
          <w:lang w:val="sq-AL"/>
        </w:rPr>
      </w:pPr>
    </w:p>
    <w:p w14:paraId="359C1532"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41C7ED52" w14:textId="6895CBA9" w:rsidR="00FC4A88" w:rsidRPr="007D03E9" w:rsidRDefault="00FC4A88" w:rsidP="00FC4A88">
      <w:pPr>
        <w:pStyle w:val="Title"/>
        <w:rPr>
          <w:rFonts w:ascii="Gill Sans Nova" w:hAnsi="Gill Sans Nova"/>
          <w:color w:val="1E4F5C"/>
          <w:sz w:val="28"/>
          <w:szCs w:val="28"/>
          <w:lang w:val="en-GB"/>
        </w:rPr>
      </w:pPr>
      <w:r w:rsidRPr="007D03E9">
        <w:rPr>
          <w:rFonts w:ascii="Gill Sans Nova" w:hAnsi="Gill Sans Nova"/>
          <w:color w:val="1E4F5C"/>
          <w:sz w:val="28"/>
          <w:szCs w:val="28"/>
          <w:lang w:val="en-GB"/>
        </w:rPr>
        <w:t>co</w:t>
      </w:r>
      <w:r>
        <w:rPr>
          <w:rFonts w:ascii="Gill Sans Nova" w:hAnsi="Gill Sans Nova"/>
          <w:color w:val="1E4F5C"/>
          <w:sz w:val="28"/>
          <w:szCs w:val="28"/>
          <w:lang w:val="en-GB"/>
        </w:rPr>
        <w:t>nfigure</w:t>
      </w:r>
      <w:r>
        <w:rPr>
          <w:rFonts w:ascii="Gill Sans Nova" w:hAnsi="Gill Sans Nova"/>
          <w:color w:val="1E4F5C"/>
          <w:sz w:val="28"/>
          <w:szCs w:val="28"/>
          <w:lang w:val="en-GB"/>
        </w:rPr>
        <w:t>Many</w:t>
      </w:r>
      <w:r>
        <w:rPr>
          <w:rFonts w:ascii="Gill Sans Nova" w:hAnsi="Gill Sans Nova"/>
          <w:color w:val="1E4F5C"/>
          <w:sz w:val="28"/>
          <w:szCs w:val="28"/>
          <w:lang w:val="en-GB"/>
        </w:rPr>
        <w:t>Connection</w:t>
      </w:r>
      <w:r w:rsidR="004B7E19">
        <w:rPr>
          <w:rFonts w:ascii="Gill Sans Nova" w:hAnsi="Gill Sans Nova"/>
          <w:color w:val="1E4F5C"/>
          <w:sz w:val="28"/>
          <w:szCs w:val="28"/>
          <w:lang w:val="en-GB"/>
        </w:rPr>
        <w:t>s</w:t>
      </w:r>
      <w:r>
        <w:rPr>
          <w:rFonts w:ascii="Gill Sans Nova" w:hAnsi="Gill Sans Nova"/>
          <w:color w:val="1E4F5C"/>
          <w:sz w:val="28"/>
          <w:szCs w:val="28"/>
          <w:lang w:val="en-GB"/>
        </w:rPr>
        <w:t>_drupalMariaDB</w:t>
      </w:r>
    </w:p>
    <w:p w14:paraId="73499BA5" w14:textId="77777777" w:rsidR="00E332D9" w:rsidRPr="009E3491" w:rsidRDefault="00E332D9" w:rsidP="00E332D9">
      <w:pPr>
        <w:pStyle w:val="Title"/>
        <w:rPr>
          <w:rFonts w:ascii="Gill Sans Nova" w:hAnsi="Gill Sans Nova"/>
          <w:color w:val="1E4F5C"/>
          <w:sz w:val="2"/>
          <w:szCs w:val="2"/>
          <w:lang w:val="fr-FR"/>
        </w:rPr>
      </w:pPr>
    </w:p>
    <w:p w14:paraId="69E50E03"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196B710A" w14:textId="77777777" w:rsidR="00884759" w:rsidRPr="00165364" w:rsidRDefault="00884759" w:rsidP="00884759">
      <w:pPr>
        <w:pStyle w:val="Title"/>
        <w:rPr>
          <w:rFonts w:ascii="Gill Sans Nova" w:hAnsi="Gill Sans Nova"/>
          <w:color w:val="1E4F5C"/>
          <w:sz w:val="24"/>
          <w:szCs w:val="24"/>
          <w:lang w:val="fr-FR"/>
        </w:rPr>
      </w:pPr>
      <w:r>
        <w:rPr>
          <w:rFonts w:ascii="Gill Sans Nova" w:hAnsi="Gill Sans Nova"/>
          <w:color w:val="1E4F5C"/>
          <w:sz w:val="28"/>
          <w:szCs w:val="28"/>
          <w:lang w:val="fr-FR"/>
        </w:rPr>
        <w:t>Gestion des connexions </w:t>
      </w:r>
      <w:r w:rsidRPr="00165364">
        <w:rPr>
          <w:rFonts w:ascii="Gill Sans Nova" w:hAnsi="Gill Sans Nova"/>
          <w:color w:val="1E4F5C"/>
          <w:sz w:val="28"/>
          <w:szCs w:val="28"/>
          <w:lang w:val="fr-FR"/>
        </w:rPr>
        <w:t xml:space="preserve">drupalMariaDB </w:t>
      </w:r>
      <w:r>
        <w:rPr>
          <w:rFonts w:ascii="Gill Sans Nova" w:hAnsi="Gill Sans Nova"/>
          <w:color w:val="1E4F5C"/>
          <w:sz w:val="28"/>
          <w:szCs w:val="28"/>
          <w:lang w:val="fr-FR"/>
        </w:rPr>
        <w:t xml:space="preserve">: </w:t>
      </w:r>
      <w:r w:rsidRPr="00897A72">
        <w:rPr>
          <w:rFonts w:ascii="Gill Sans Nova" w:hAnsi="Gill Sans Nova"/>
          <w:color w:val="1E4F5C"/>
          <w:sz w:val="26"/>
          <w:szCs w:val="26"/>
          <w:lang w:val="fr-FR"/>
        </w:rPr>
        <w:t xml:space="preserve">le fichier de configuration </w:t>
      </w:r>
      <w:r w:rsidRPr="00897A72">
        <w:rPr>
          <w:rFonts w:ascii="Gill Sans Nova" w:hAnsi="Gill Sans Nova"/>
          <w:sz w:val="26"/>
          <w:szCs w:val="26"/>
          <w:lang w:val="sq-AL"/>
        </w:rPr>
        <w:t>settings.php</w:t>
      </w:r>
    </w:p>
    <w:p w14:paraId="1DE4EED2" w14:textId="77777777" w:rsidR="00E332D9" w:rsidRPr="009E3491" w:rsidRDefault="00E332D9" w:rsidP="00E332D9">
      <w:pPr>
        <w:pStyle w:val="Title"/>
        <w:rPr>
          <w:rFonts w:ascii="Gill Sans Nova" w:hAnsi="Gill Sans Nova"/>
          <w:color w:val="1E4F5C"/>
          <w:sz w:val="2"/>
          <w:szCs w:val="2"/>
          <w:lang w:val="fr-FR"/>
        </w:rPr>
      </w:pPr>
    </w:p>
    <w:p w14:paraId="72AAAE80"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163458F7" w14:textId="31A5F696" w:rsidR="00CF032A" w:rsidRPr="000E6F3B" w:rsidRDefault="00CF032A" w:rsidP="00CF032A">
      <w:pPr>
        <w:pStyle w:val="Title"/>
        <w:rPr>
          <w:rFonts w:ascii="Gill Sans Nova" w:hAnsi="Gill Sans Nova"/>
          <w:color w:val="1E4F5C"/>
          <w:sz w:val="26"/>
          <w:szCs w:val="26"/>
          <w:lang w:val="fr-FR"/>
        </w:rPr>
      </w:pPr>
      <w:r>
        <w:rPr>
          <w:rFonts w:ascii="Gill Sans Nova" w:hAnsi="Gill Sans Nova"/>
          <w:color w:val="1E4F5C"/>
          <w:sz w:val="26"/>
          <w:szCs w:val="26"/>
          <w:lang w:val="fr-FR"/>
        </w:rPr>
        <w:t>P</w:t>
      </w:r>
      <w:r w:rsidRPr="000E6F3B">
        <w:rPr>
          <w:rFonts w:ascii="Gill Sans Nova" w:hAnsi="Gill Sans Nova"/>
          <w:color w:val="1E4F5C"/>
          <w:sz w:val="26"/>
          <w:szCs w:val="26"/>
          <w:lang w:val="fr-FR"/>
        </w:rPr>
        <w:t xml:space="preserve">our </w:t>
      </w:r>
      <w:r>
        <w:rPr>
          <w:rFonts w:ascii="Gill Sans Nova" w:hAnsi="Gill Sans Nova"/>
          <w:color w:val="1E4F5C"/>
          <w:sz w:val="26"/>
          <w:szCs w:val="26"/>
          <w:lang w:val="fr-FR"/>
        </w:rPr>
        <w:t>plusieurs</w:t>
      </w:r>
      <w:r w:rsidRPr="000E6F3B">
        <w:rPr>
          <w:rFonts w:ascii="Gill Sans Nova" w:hAnsi="Gill Sans Nova"/>
          <w:color w:val="1E4F5C"/>
          <w:sz w:val="26"/>
          <w:szCs w:val="26"/>
          <w:lang w:val="fr-FR"/>
        </w:rPr>
        <w:t xml:space="preserve"> BDD</w:t>
      </w:r>
      <w:r>
        <w:rPr>
          <w:rFonts w:ascii="Gill Sans Nova" w:hAnsi="Gill Sans Nova"/>
          <w:color w:val="1E4F5C"/>
          <w:sz w:val="26"/>
          <w:szCs w:val="26"/>
          <w:lang w:val="fr-FR"/>
        </w:rPr>
        <w:t>,</w:t>
      </w:r>
      <w:r w:rsidRPr="000E6F3B">
        <w:rPr>
          <w:rFonts w:ascii="Gill Sans Nova" w:hAnsi="Gill Sans Nova"/>
          <w:color w:val="1E4F5C"/>
          <w:sz w:val="26"/>
          <w:szCs w:val="26"/>
          <w:lang w:val="fr-FR"/>
        </w:rPr>
        <w:t xml:space="preserve"> </w:t>
      </w:r>
      <w:r>
        <w:rPr>
          <w:rFonts w:ascii="Gill Sans Nova" w:hAnsi="Gill Sans Nova"/>
          <w:color w:val="1E4F5C"/>
          <w:sz w:val="26"/>
          <w:szCs w:val="26"/>
          <w:lang w:val="fr-FR"/>
        </w:rPr>
        <w:t>d</w:t>
      </w:r>
      <w:r w:rsidRPr="000E6F3B">
        <w:rPr>
          <w:rFonts w:ascii="Gill Sans Nova" w:hAnsi="Gill Sans Nova"/>
          <w:color w:val="1E4F5C"/>
          <w:sz w:val="26"/>
          <w:szCs w:val="26"/>
          <w:lang w:val="fr-FR"/>
        </w:rPr>
        <w:t>éfinir les paramètres et rôles</w:t>
      </w:r>
      <w:r>
        <w:rPr>
          <w:rFonts w:ascii="Gill Sans Nova" w:hAnsi="Gill Sans Nova"/>
          <w:color w:val="1E4F5C"/>
          <w:sz w:val="26"/>
          <w:szCs w:val="26"/>
          <w:lang w:val="fr-FR"/>
        </w:rPr>
        <w:t> :</w:t>
      </w:r>
      <w:r w:rsidRPr="000E6F3B">
        <w:rPr>
          <w:rFonts w:ascii="Gill Sans Nova" w:hAnsi="Gill Sans Nova"/>
          <w:color w:val="1E4F5C"/>
          <w:sz w:val="26"/>
          <w:szCs w:val="26"/>
          <w:lang w:val="fr-FR"/>
        </w:rPr>
        <w:t xml:space="preserve"> spécifiques ET OU par défaut </w:t>
      </w:r>
    </w:p>
    <w:p w14:paraId="1739952E" w14:textId="77777777" w:rsidR="00E332D9" w:rsidRPr="00A870E3" w:rsidRDefault="00E332D9" w:rsidP="00E332D9">
      <w:pPr>
        <w:pStyle w:val="Title"/>
        <w:rPr>
          <w:b/>
          <w:bCs/>
          <w:sz w:val="20"/>
          <w:szCs w:val="20"/>
          <w:lang w:val="fr-FR"/>
        </w:rPr>
      </w:pPr>
    </w:p>
    <w:p w14:paraId="171CC6E7"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46074071" w14:textId="77777777" w:rsidR="00E332D9" w:rsidRPr="009D5C3F" w:rsidRDefault="00E332D9" w:rsidP="00E332D9">
      <w:pPr>
        <w:pStyle w:val="Title"/>
        <w:rPr>
          <w:b/>
          <w:bCs/>
          <w:sz w:val="2"/>
          <w:szCs w:val="2"/>
          <w:u w:val="single"/>
          <w:lang w:val="fr-FR"/>
        </w:rPr>
      </w:pPr>
    </w:p>
    <w:p w14:paraId="1F40158E"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7887AEA4" w14:textId="77777777" w:rsidR="00E332D9" w:rsidRPr="006E184A" w:rsidRDefault="00E332D9" w:rsidP="00E332D9">
      <w:pPr>
        <w:pStyle w:val="Title"/>
        <w:rPr>
          <w:sz w:val="28"/>
          <w:szCs w:val="28"/>
          <w:lang w:val="fr-FR"/>
        </w:rPr>
      </w:pPr>
      <w:r w:rsidRPr="006E184A">
        <w:rPr>
          <w:b/>
          <w:bCs/>
          <w:sz w:val="32"/>
          <w:szCs w:val="32"/>
          <w:u w:val="single"/>
          <w:lang w:val="fr-FR"/>
        </w:rPr>
        <w:t>H3</w:t>
      </w:r>
      <w:r w:rsidRPr="006E184A">
        <w:rPr>
          <w:b/>
          <w:bCs/>
          <w:sz w:val="32"/>
          <w:szCs w:val="32"/>
          <w:lang w:val="fr-FR"/>
        </w:rPr>
        <w:t>-</w:t>
      </w:r>
      <w:r w:rsidRPr="006E184A">
        <w:rPr>
          <w:b/>
          <w:bCs/>
          <w:sz w:val="28"/>
          <w:szCs w:val="28"/>
          <w:lang w:val="fr-FR"/>
        </w:rPr>
        <w:t>0</w:t>
      </w:r>
      <w:r w:rsidRPr="006E184A">
        <w:rPr>
          <w:sz w:val="32"/>
          <w:szCs w:val="32"/>
          <w:lang w:val="fr-FR"/>
        </w:rPr>
        <w:t> : b</w:t>
      </w:r>
      <w:r w:rsidRPr="006E184A">
        <w:rPr>
          <w:sz w:val="28"/>
          <w:szCs w:val="28"/>
          <w:lang w:val="fr-FR"/>
        </w:rPr>
        <w:t>ody</w:t>
      </w:r>
    </w:p>
    <w:p w14:paraId="0843C36A" w14:textId="77777777" w:rsidR="00E332D9" w:rsidRPr="00016361" w:rsidRDefault="00E332D9" w:rsidP="00E332D9">
      <w:pPr>
        <w:pStyle w:val="Title"/>
        <w:rPr>
          <w:sz w:val="12"/>
          <w:szCs w:val="12"/>
          <w:lang w:val="fr-FR"/>
        </w:rPr>
      </w:pPr>
    </w:p>
    <w:p w14:paraId="0EA4DB8C" w14:textId="77777777" w:rsidR="006E184A" w:rsidRDefault="00E332D9" w:rsidP="006E184A">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3B2E30D5" w14:textId="77777777" w:rsidR="006E184A" w:rsidRPr="000C7F7B" w:rsidRDefault="006E184A" w:rsidP="00016361">
      <w:pPr>
        <w:pStyle w:val="Title"/>
        <w:spacing w:after="0" w:line="300" w:lineRule="auto"/>
        <w:rPr>
          <w:rFonts w:ascii="Gill Sans Nova" w:hAnsi="Gill Sans Nova"/>
          <w:color w:val="16375E"/>
          <w:sz w:val="28"/>
          <w:szCs w:val="28"/>
          <w:lang w:val="sq-AL"/>
        </w:rPr>
      </w:pPr>
      <w:bookmarkStart w:id="3" w:name="_Hlk193029744"/>
      <w:r w:rsidRPr="000C7F7B">
        <w:rPr>
          <w:rFonts w:ascii="Gill Sans Nova" w:hAnsi="Gill Sans Nova"/>
          <w:color w:val="16375E"/>
          <w:sz w:val="28"/>
          <w:szCs w:val="28"/>
          <w:lang w:val="sq-AL"/>
        </w:rPr>
        <w:t xml:space="preserve">Accès : </w:t>
      </w:r>
      <w:r w:rsidRPr="000C7F7B">
        <w:rPr>
          <w:rFonts w:ascii="Gill Sans Nova" w:hAnsi="Gill Sans Nova"/>
          <w:color w:val="16375E"/>
          <w:sz w:val="28"/>
          <w:szCs w:val="28"/>
          <w:lang w:val="sq-AL"/>
        </w:rPr>
        <w:sym w:font="Wingdings" w:char="F0E0"/>
      </w:r>
      <w:r w:rsidRPr="000C7F7B">
        <w:rPr>
          <w:rFonts w:ascii="Gill Sans Nova" w:hAnsi="Gill Sans Nova"/>
          <w:color w:val="16375E"/>
          <w:sz w:val="28"/>
          <w:szCs w:val="28"/>
          <w:lang w:val="sq-AL"/>
        </w:rPr>
        <w:t xml:space="preserve"> settings.php </w:t>
      </w:r>
      <w:r w:rsidRPr="000C7F7B">
        <w:rPr>
          <w:rFonts w:ascii="Gill Sans Nova" w:hAnsi="Gill Sans Nova"/>
          <w:color w:val="16375E"/>
          <w:sz w:val="28"/>
          <w:szCs w:val="28"/>
          <w:lang w:val="sq-AL"/>
        </w:rPr>
        <w:sym w:font="Wingdings" w:char="F0E0"/>
      </w:r>
      <w:r w:rsidRPr="000C7F7B">
        <w:rPr>
          <w:rFonts w:ascii="Gill Sans Nova" w:hAnsi="Gill Sans Nova"/>
          <w:color w:val="16375E"/>
          <w:sz w:val="28"/>
          <w:szCs w:val="28"/>
          <w:lang w:val="sq-AL"/>
        </w:rPr>
        <w:t xml:space="preserve"> </w:t>
      </w:r>
      <w:r w:rsidRPr="000C7F7B">
        <w:rPr>
          <w:rFonts w:ascii="Gill Sans Nova" w:hAnsi="Gill Sans Nova"/>
          <w:color w:val="16375E"/>
          <w:sz w:val="26"/>
          <w:szCs w:val="26"/>
          <w:lang w:val="sq-AL"/>
        </w:rPr>
        <w:t>dans le répertoire sites/default du répertoire Drupal.</w:t>
      </w:r>
    </w:p>
    <w:bookmarkEnd w:id="3"/>
    <w:p w14:paraId="40735A4B"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$databases['default']['default'] = array (</w:t>
      </w:r>
    </w:p>
    <w:p w14:paraId="11913F0B"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'database' =&gt; 'drupal',  // 'database' : nom de la base de données.</w:t>
      </w:r>
    </w:p>
    <w:p w14:paraId="0019861B"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'username' =&gt; 'drupal', // 'username' : nom d'utilisateur pour se connecter à la base de données.</w:t>
      </w:r>
    </w:p>
    <w:p w14:paraId="4BEDBA27"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'password' =&gt; 'password', // 'password' : mot de passe de l'utilisateur.</w:t>
      </w:r>
    </w:p>
    <w:p w14:paraId="4B211AFA"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'host' =&gt; 'localhost', // 'host' : adresse de l'hôte où la base de données est hébergée. [Survol pour plus d'explications]</w:t>
      </w:r>
    </w:p>
    <w:p w14:paraId="1753C82B"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'port' =&gt; '3306', // 'port' : numéro de port utilisé pour la connexion à la base de données. [Survol pour plus d'explications]</w:t>
      </w:r>
    </w:p>
    <w:p w14:paraId="6E14360A"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'driver' =&gt; 'mysql', // 'driver' : type de base de données (mysql dans ce cas).</w:t>
      </w:r>
    </w:p>
    <w:p w14:paraId="4E79B5D4"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'prefix' =&gt; '', // 'prefix' : préfixe des tables (vide dans ce cas).</w:t>
      </w:r>
    </w:p>
    <w:p w14:paraId="1F39A92B"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w:t>
      </w:r>
    </w:p>
    <w:p w14:paraId="20A611DD"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$databases['default']['backup'] = array (</w:t>
      </w:r>
    </w:p>
    <w:p w14:paraId="75F17899"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'database' =&gt; 'drupal_backup',  // 'database' : nom de la base de données de sauvegarde.</w:t>
      </w:r>
    </w:p>
    <w:p w14:paraId="28639AB4"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'username' =&gt; 'drupal_backup', // 'username' : nom d'utilisateur pour se connecter à la base de données de sauvegarde.</w:t>
      </w:r>
    </w:p>
    <w:p w14:paraId="7A89428E"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'password' =&gt; 'backup_password', // 'password' : mot de passe de l'utilisateur de sauvegarde.</w:t>
      </w:r>
    </w:p>
    <w:p w14:paraId="485BCBE0"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'host' =&gt; 'localhost', // 'host' : adresse de l'hôte où la base de données de sauvegarde est hébergée.</w:t>
      </w:r>
    </w:p>
    <w:p w14:paraId="55B15D65"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'port' =&gt; '3306', // 'port' : numéro de port utilisé pour la connexion à la base de données de sauvegarde.</w:t>
      </w:r>
    </w:p>
    <w:p w14:paraId="50F3F94B"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'driver' =&gt; 'mysql', // 'driver' : type de base de données (mysql dans ce cas).</w:t>
      </w:r>
    </w:p>
    <w:p w14:paraId="6F6D4126"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'prefix' =&gt; '', // 'prefix' : préfixe des tables (vide dans ce cas).</w:t>
      </w:r>
    </w:p>
    <w:p w14:paraId="0B8B113A"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w:t>
      </w:r>
    </w:p>
    <w:p w14:paraId="6FE0ED91"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$databases['analytics']['default'] = array (</w:t>
      </w:r>
    </w:p>
    <w:p w14:paraId="585713DB"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'database' =&gt; 'drupal_analytics',  // 'database' : nom de la base de données d'analyse.</w:t>
      </w:r>
    </w:p>
    <w:p w14:paraId="0769BCDD"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'username' =&gt; 'drupal_analytics', // 'username' : nom d'utilisateur pour se connecter à la base de données d'analyse.</w:t>
      </w:r>
    </w:p>
    <w:p w14:paraId="3016E740"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'password' =&gt; 'analytics_password', // 'password' : mot de passe de l'utilisateur d'analyse.</w:t>
      </w:r>
    </w:p>
    <w:p w14:paraId="0AEB6678"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'host' =&gt; 'localhost', // 'host' : adresse de l'hôte où la base de données d'analyse est hébergée.</w:t>
      </w:r>
    </w:p>
    <w:p w14:paraId="5B1DB18E"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'port' =&gt; '3306', // 'port' : numéro de port utilisé pour la connexion à la base de données d'analyse.</w:t>
      </w:r>
    </w:p>
    <w:p w14:paraId="35331859"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'driver' =&gt; 'mysql', // 'driver' : type de base de données (mysql dans ce cas).</w:t>
      </w:r>
    </w:p>
    <w:p w14:paraId="4115A1D3"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'prefix' =&gt; '', // 'prefix' : préfixe des tables (vide dans ce cas).</w:t>
      </w:r>
    </w:p>
    <w:p w14:paraId="5580E99D" w14:textId="6C4C2ADF"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w:t>
      </w:r>
    </w:p>
    <w:p w14:paraId="69329F0D" w14:textId="77777777" w:rsidR="00E332D9" w:rsidRPr="00891944" w:rsidRDefault="00E332D9" w:rsidP="00E332D9">
      <w:pPr>
        <w:pStyle w:val="Title"/>
        <w:rPr>
          <w:rFonts w:ascii="Gill Sans Nova" w:hAnsi="Gill Sans Nova"/>
          <w:color w:val="276B7D"/>
          <w:sz w:val="8"/>
          <w:szCs w:val="8"/>
          <w:lang w:val="sq-AL"/>
        </w:rPr>
      </w:pPr>
    </w:p>
    <w:p w14:paraId="560CA105"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3D8A1ADA" w14:textId="77777777" w:rsidR="00E332D9" w:rsidRPr="00016361" w:rsidRDefault="00E332D9" w:rsidP="00E332D9">
      <w:pPr>
        <w:pStyle w:val="Title"/>
        <w:rPr>
          <w:b/>
          <w:bCs/>
          <w:sz w:val="8"/>
          <w:szCs w:val="8"/>
          <w:u w:val="single"/>
          <w:lang w:val="en-GB"/>
        </w:rPr>
      </w:pPr>
    </w:p>
    <w:p w14:paraId="7634F575" w14:textId="77777777" w:rsidR="00E332D9" w:rsidRPr="00016361" w:rsidRDefault="00E332D9" w:rsidP="00E332D9">
      <w:pPr>
        <w:pStyle w:val="NoSpacing"/>
        <w:rPr>
          <w:rFonts w:asciiTheme="majorHAnsi" w:hAnsiTheme="majorHAnsi" w:cstheme="majorHAnsi"/>
          <w:b/>
          <w:bCs/>
          <w:color w:val="1F497D" w:themeColor="text2"/>
          <w:sz w:val="48"/>
          <w:szCs w:val="48"/>
          <w:lang w:val="en-GB"/>
        </w:rPr>
      </w:pPr>
      <w:r w:rsidRPr="00016361">
        <w:rPr>
          <w:rFonts w:asciiTheme="majorHAnsi" w:hAnsiTheme="majorHAnsi" w:cstheme="majorHAnsi"/>
          <w:b/>
          <w:bCs/>
          <w:color w:val="1F497D" w:themeColor="text2"/>
          <w:sz w:val="48"/>
          <w:szCs w:val="48"/>
          <w:lang w:val="en-GB"/>
        </w:rPr>
        <w:t>Footer -</w:t>
      </w:r>
    </w:p>
    <w:p w14:paraId="68B988A8"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30BC7850"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49606263" w14:textId="77777777" w:rsidR="00E332D9" w:rsidRPr="006E184A" w:rsidRDefault="00E332D9" w:rsidP="00E332D9">
      <w:pPr>
        <w:pStyle w:val="Title"/>
        <w:pBdr>
          <w:bottom w:val="single" w:sz="8" w:space="13" w:color="4F81BD" w:themeColor="accent1"/>
        </w:pBdr>
        <w:spacing w:after="0"/>
        <w:rPr>
          <w:b/>
          <w:bCs/>
          <w:sz w:val="12"/>
          <w:szCs w:val="12"/>
          <w:u w:val="single"/>
          <w:lang w:val="en-GB"/>
        </w:rPr>
      </w:pPr>
    </w:p>
    <w:p w14:paraId="11AB5B31"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75D61780" w14:textId="77777777" w:rsidR="00E332D9" w:rsidRPr="006E184A" w:rsidRDefault="00E332D9" w:rsidP="00E332D9">
      <w:pPr>
        <w:pStyle w:val="Title"/>
        <w:pBdr>
          <w:bottom w:val="single" w:sz="8" w:space="13" w:color="4F81BD" w:themeColor="accent1"/>
        </w:pBdr>
        <w:spacing w:after="0"/>
        <w:rPr>
          <w:b/>
          <w:bCs/>
          <w:sz w:val="12"/>
          <w:szCs w:val="12"/>
          <w:u w:val="single"/>
          <w:lang w:val="en-GB"/>
        </w:rPr>
      </w:pPr>
    </w:p>
    <w:p w14:paraId="31508C40"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7A214BBD" w14:textId="77777777" w:rsidR="00E332D9" w:rsidRPr="00016361" w:rsidRDefault="00E332D9" w:rsidP="00E332D9">
      <w:pPr>
        <w:pStyle w:val="Title"/>
        <w:pBdr>
          <w:bottom w:val="single" w:sz="8" w:space="13" w:color="4F81BD" w:themeColor="accent1"/>
        </w:pBdr>
        <w:spacing w:after="0"/>
        <w:rPr>
          <w:b/>
          <w:bCs/>
          <w:sz w:val="4"/>
          <w:szCs w:val="4"/>
          <w:u w:val="single"/>
          <w:lang w:val="fr-FR"/>
        </w:rPr>
      </w:pPr>
    </w:p>
    <w:p w14:paraId="2E2043C7" w14:textId="77777777" w:rsidR="00E332D9" w:rsidRPr="009D5C3F" w:rsidRDefault="00E332D9" w:rsidP="00E332D9">
      <w:pPr>
        <w:pStyle w:val="Title"/>
        <w:spacing w:after="120"/>
        <w:rPr>
          <w:b/>
          <w:bCs/>
          <w:sz w:val="4"/>
          <w:szCs w:val="4"/>
          <w:lang w:val="fr-FR"/>
        </w:rPr>
      </w:pPr>
    </w:p>
    <w:p w14:paraId="26D4FAD1" w14:textId="77777777" w:rsidR="00E332D9" w:rsidRPr="00812EED" w:rsidRDefault="00E332D9" w:rsidP="00E332D9">
      <w:pPr>
        <w:pStyle w:val="NoSpacing"/>
        <w:rPr>
          <w:sz w:val="2"/>
          <w:szCs w:val="2"/>
          <w:lang w:val="fr-FR"/>
        </w:rPr>
      </w:pPr>
    </w:p>
    <w:p w14:paraId="53A6EF61"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463A32B5" w14:textId="77777777" w:rsidR="00E332D9" w:rsidRPr="00BD281F" w:rsidRDefault="00E332D9" w:rsidP="00E332D9">
      <w:pPr>
        <w:pStyle w:val="Title"/>
        <w:rPr>
          <w:sz w:val="8"/>
          <w:szCs w:val="8"/>
          <w:lang w:val="fr-FR"/>
        </w:rPr>
      </w:pPr>
    </w:p>
    <w:p w14:paraId="41B814C2"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4E01297F"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1DA1D0DE" w14:textId="77777777" w:rsidR="00E332D9" w:rsidRPr="007D2524" w:rsidRDefault="00E332D9" w:rsidP="00E332D9">
      <w:pPr>
        <w:pStyle w:val="Title"/>
        <w:rPr>
          <w:b/>
          <w:bCs/>
          <w:sz w:val="10"/>
          <w:szCs w:val="10"/>
          <w:lang w:val="fr-FR"/>
        </w:rPr>
      </w:pPr>
    </w:p>
    <w:p w14:paraId="63D6A56B" w14:textId="77777777" w:rsidR="00E332D9" w:rsidRPr="00BD281F" w:rsidRDefault="00E332D9" w:rsidP="00E332D9">
      <w:pPr>
        <w:pStyle w:val="Title"/>
        <w:spacing w:after="120"/>
        <w:rPr>
          <w:b/>
          <w:bCs/>
          <w:sz w:val="12"/>
          <w:szCs w:val="12"/>
          <w:lang w:val="fr-FR"/>
        </w:rPr>
      </w:pPr>
    </w:p>
    <w:p w14:paraId="3C94F2BB" w14:textId="77777777" w:rsidR="00E332D9" w:rsidRPr="007D2524" w:rsidRDefault="00E332D9" w:rsidP="00E332D9">
      <w:pPr>
        <w:pStyle w:val="NoSpacing"/>
        <w:rPr>
          <w:sz w:val="6"/>
          <w:szCs w:val="6"/>
          <w:lang w:val="fr-FR"/>
        </w:rPr>
      </w:pPr>
    </w:p>
    <w:p w14:paraId="3930C940" w14:textId="77777777" w:rsidR="00E332D9" w:rsidRPr="007D2524" w:rsidRDefault="00E332D9" w:rsidP="00E332D9">
      <w:pPr>
        <w:pStyle w:val="Title"/>
        <w:rPr>
          <w:sz w:val="6"/>
          <w:szCs w:val="6"/>
          <w:lang w:val="fr-FR"/>
        </w:rPr>
      </w:pPr>
    </w:p>
    <w:p w14:paraId="1FA56382"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26E7421A"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10DFAB0D" w14:textId="77777777" w:rsidR="00E332D9" w:rsidRPr="00BD281F" w:rsidRDefault="00E332D9" w:rsidP="00E332D9">
      <w:pPr>
        <w:pStyle w:val="NoSpacing"/>
        <w:rPr>
          <w:sz w:val="2"/>
          <w:szCs w:val="2"/>
          <w:lang w:val="en-GB"/>
        </w:rPr>
      </w:pPr>
    </w:p>
    <w:p w14:paraId="6FB1CFC3"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137C54F8"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23D45B94" w14:textId="49FD3DFC" w:rsidR="00E332D9" w:rsidRPr="009D627F" w:rsidRDefault="00E332D9" w:rsidP="00E332D9">
      <w:pPr>
        <w:pStyle w:val="Title"/>
        <w:spacing w:after="0"/>
        <w:rPr>
          <w:rFonts w:ascii="Gill Sans Nova" w:hAnsi="Gill Sans Nova"/>
          <w:color w:val="244061" w:themeColor="accent1" w:themeShade="80"/>
          <w:sz w:val="32"/>
          <w:szCs w:val="32"/>
          <w:lang w:val="fr-FR"/>
        </w:rPr>
      </w:pPr>
      <w:r w:rsidRPr="009D627F">
        <w:rPr>
          <w:b/>
          <w:bCs/>
          <w:sz w:val="24"/>
          <w:szCs w:val="24"/>
          <w:u w:val="single"/>
          <w:lang w:val="fr-FR"/>
        </w:rPr>
        <w:t>H1</w:t>
      </w:r>
      <w:r w:rsidRPr="009D627F">
        <w:rPr>
          <w:sz w:val="24"/>
          <w:szCs w:val="24"/>
          <w:lang w:val="fr-FR"/>
        </w:rPr>
        <w:t xml:space="preserve"> : </w:t>
      </w:r>
      <w:r w:rsidRPr="009D627F">
        <w:rPr>
          <w:rFonts w:ascii="Gill Sans Nova" w:hAnsi="Gill Sans Nova"/>
          <w:sz w:val="28"/>
          <w:szCs w:val="28"/>
          <w:lang w:val="fr-FR"/>
        </w:rPr>
        <w:t>tutoriel</w:t>
      </w:r>
      <w:r w:rsidRPr="009D627F">
        <w:rPr>
          <w:rFonts w:ascii="Gill Sans Nova" w:hAnsi="Gill Sans Nova"/>
          <w:sz w:val="36"/>
          <w:szCs w:val="36"/>
          <w:lang w:val="fr-FR"/>
        </w:rPr>
        <w:t>_</w:t>
      </w:r>
      <w:r w:rsidRPr="009D627F">
        <w:rPr>
          <w:rFonts w:ascii="Gill Sans Nova" w:hAnsi="Gill Sans Nova"/>
          <w:sz w:val="24"/>
          <w:szCs w:val="24"/>
          <w:lang w:val="fr-FR"/>
        </w:rPr>
        <w:t>0000x</w:t>
      </w:r>
      <w:r w:rsidRPr="009D627F">
        <w:rPr>
          <w:rFonts w:ascii="Gill Sans Nova" w:hAnsi="Gill Sans Nova"/>
          <w:sz w:val="36"/>
          <w:szCs w:val="36"/>
          <w:lang w:val="fr-FR"/>
        </w:rPr>
        <w:t>/</w:t>
      </w:r>
      <w:r w:rsidRPr="009D627F">
        <w:rPr>
          <w:rFonts w:ascii="Gill Sans Nova" w:hAnsi="Gill Sans Nova"/>
          <w:sz w:val="28"/>
          <w:szCs w:val="28"/>
          <w:lang w:val="fr-FR"/>
        </w:rPr>
        <w:t>lien</w:t>
      </w:r>
      <w:r w:rsidRPr="009D627F">
        <w:rPr>
          <w:rFonts w:ascii="Gill Sans Nova" w:hAnsi="Gill Sans Nova"/>
          <w:sz w:val="32"/>
          <w:szCs w:val="32"/>
          <w:lang w:val="fr-FR"/>
        </w:rPr>
        <w:t>_</w:t>
      </w:r>
      <w:r w:rsidRPr="009D627F">
        <w:rPr>
          <w:rFonts w:ascii="Gill Sans Nova" w:hAnsi="Gill Sans Nova"/>
          <w:sz w:val="24"/>
          <w:szCs w:val="24"/>
          <w:lang w:val="fr-FR"/>
        </w:rPr>
        <w:t>0000x</w:t>
      </w:r>
      <w:r w:rsidRPr="009D627F">
        <w:rPr>
          <w:rFonts w:ascii="Gill Sans Nova" w:hAnsi="Gill Sans Nova"/>
          <w:sz w:val="32"/>
          <w:szCs w:val="32"/>
          <w:lang w:val="fr-FR"/>
        </w:rPr>
        <w:t>/</w:t>
      </w:r>
      <w:r w:rsidR="009D627F" w:rsidRPr="009D627F">
        <w:rPr>
          <w:rFonts w:ascii="Gill Sans Nova" w:hAnsi="Gill Sans Nova"/>
          <w:color w:val="244061" w:themeColor="accent1" w:themeShade="80"/>
          <w:sz w:val="28"/>
          <w:szCs w:val="28"/>
          <w:lang w:val="fr-FR"/>
        </w:rPr>
        <w:t xml:space="preserve"> </w:t>
      </w:r>
      <w:r w:rsidR="009D627F" w:rsidRPr="004B30F6">
        <w:rPr>
          <w:rFonts w:ascii="Gill Sans Nova" w:hAnsi="Gill Sans Nova"/>
          <w:color w:val="244061" w:themeColor="accent1" w:themeShade="80"/>
          <w:sz w:val="28"/>
          <w:szCs w:val="28"/>
          <w:lang w:val="fr-FR"/>
        </w:rPr>
        <w:t>config_file_</w:t>
      </w:r>
      <w:r w:rsidR="009D627F" w:rsidRPr="004B30F6">
        <w:rPr>
          <w:rFonts w:ascii="Gill Sans Nova" w:hAnsi="Gill Sans Nova"/>
          <w:color w:val="244061" w:themeColor="accent1" w:themeShade="80"/>
          <w:sz w:val="24"/>
          <w:szCs w:val="24"/>
          <w:lang w:val="fr-FR"/>
        </w:rPr>
        <w:t>0000</w:t>
      </w:r>
      <w:r w:rsidR="009D627F">
        <w:rPr>
          <w:rFonts w:ascii="Gill Sans Nova" w:hAnsi="Gill Sans Nova"/>
          <w:color w:val="244061" w:themeColor="accent1" w:themeShade="80"/>
          <w:sz w:val="24"/>
          <w:szCs w:val="24"/>
          <w:lang w:val="fr-FR"/>
        </w:rPr>
        <w:t>3</w:t>
      </w:r>
    </w:p>
    <w:p w14:paraId="24C9FA0F" w14:textId="77777777" w:rsidR="00E332D9" w:rsidRPr="009D627F" w:rsidRDefault="00E332D9" w:rsidP="00E332D9">
      <w:pPr>
        <w:pStyle w:val="Title"/>
        <w:spacing w:after="0"/>
        <w:rPr>
          <w:b/>
          <w:bCs/>
          <w:sz w:val="8"/>
          <w:szCs w:val="8"/>
          <w:u w:val="single"/>
          <w:lang w:val="fr-FR"/>
        </w:rPr>
      </w:pPr>
    </w:p>
    <w:p w14:paraId="738ADB40"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310A233B"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6CF6675F" w14:textId="77777777" w:rsidR="00E332D9" w:rsidRPr="00BD281F" w:rsidRDefault="00E332D9" w:rsidP="00E332D9">
      <w:pPr>
        <w:pStyle w:val="Title"/>
        <w:spacing w:after="0"/>
        <w:jc w:val="center"/>
        <w:rPr>
          <w:rFonts w:ascii="Aptos" w:hAnsi="Aptos"/>
          <w:i/>
          <w:iCs/>
          <w:sz w:val="20"/>
          <w:szCs w:val="20"/>
          <w:lang w:val="fr-FR"/>
        </w:rPr>
      </w:pPr>
    </w:p>
    <w:p w14:paraId="43E898A7" w14:textId="77777777" w:rsidR="00E332D9" w:rsidRPr="00BD281F" w:rsidRDefault="00E332D9" w:rsidP="00E332D9">
      <w:pPr>
        <w:spacing w:after="0"/>
        <w:rPr>
          <w:b/>
          <w:bCs/>
          <w:color w:val="17365D" w:themeColor="text2" w:themeShade="BF"/>
          <w:sz w:val="20"/>
          <w:szCs w:val="20"/>
          <w:u w:val="single"/>
          <w:lang w:val="fr-FR"/>
        </w:rPr>
      </w:pPr>
    </w:p>
    <w:p w14:paraId="4D35234C"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0A97F247" w14:textId="3A3B2E7F"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02365534" w14:textId="77777777" w:rsidR="00E332D9" w:rsidRDefault="00E332D9" w:rsidP="00E332D9">
      <w:pPr>
        <w:pStyle w:val="ListParagraph"/>
        <w:numPr>
          <w:ilvl w:val="0"/>
          <w:numId w:val="65"/>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796F6356" w14:textId="77777777" w:rsidR="00E332D9" w:rsidRDefault="00E332D9" w:rsidP="00E332D9">
      <w:pPr>
        <w:pStyle w:val="ListParagraph"/>
        <w:numPr>
          <w:ilvl w:val="0"/>
          <w:numId w:val="65"/>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4142C3F8" w14:textId="77777777" w:rsidR="00E332D9" w:rsidRPr="00C15D10" w:rsidRDefault="00E332D9" w:rsidP="00E332D9">
      <w:pPr>
        <w:pStyle w:val="ListParagraph"/>
        <w:numPr>
          <w:ilvl w:val="0"/>
          <w:numId w:val="65"/>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3964D6E3" w14:textId="77777777" w:rsidR="00E332D9" w:rsidRPr="009E3491" w:rsidRDefault="00E332D9" w:rsidP="00E332D9">
      <w:pPr>
        <w:pStyle w:val="Title"/>
        <w:rPr>
          <w:b/>
          <w:bCs/>
          <w:sz w:val="4"/>
          <w:szCs w:val="4"/>
          <w:u w:val="single"/>
          <w:lang w:val="sq-AL"/>
        </w:rPr>
      </w:pPr>
    </w:p>
    <w:p w14:paraId="6C949B7A"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1C1D8F6F"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35144F65" w14:textId="77777777" w:rsidR="00E332D9" w:rsidRPr="009E3491" w:rsidRDefault="00E332D9" w:rsidP="00E332D9">
      <w:pPr>
        <w:pStyle w:val="Title"/>
        <w:rPr>
          <w:rFonts w:asciiTheme="minorHAnsi" w:hAnsiTheme="minorHAnsi"/>
          <w:b/>
          <w:bCs/>
          <w:sz w:val="8"/>
          <w:szCs w:val="8"/>
          <w:u w:val="single"/>
          <w:lang w:val="fr-FR"/>
        </w:rPr>
      </w:pPr>
    </w:p>
    <w:p w14:paraId="6736A6C3"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36A87536" w14:textId="77777777" w:rsidR="00E332D9" w:rsidRPr="00BD281F" w:rsidRDefault="00E332D9" w:rsidP="00E332D9">
      <w:pPr>
        <w:pStyle w:val="Title"/>
        <w:rPr>
          <w:rFonts w:ascii="Gill Sans Nova" w:hAnsi="Gill Sans Nova"/>
          <w:color w:val="1E4F5C"/>
          <w:sz w:val="8"/>
          <w:szCs w:val="8"/>
          <w:u w:val="single"/>
          <w:lang w:val="sq-AL"/>
        </w:rPr>
      </w:pPr>
    </w:p>
    <w:p w14:paraId="77A56172"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1E984189" w14:textId="25E367F9" w:rsidR="00E332D9" w:rsidRPr="009E3491" w:rsidRDefault="00985C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sslActivation_drupalSettingsFile</w:t>
      </w:r>
    </w:p>
    <w:p w14:paraId="5216E6A1" w14:textId="77777777" w:rsidR="00E332D9" w:rsidRPr="009E3491" w:rsidRDefault="00E332D9" w:rsidP="00E332D9">
      <w:pPr>
        <w:pStyle w:val="Title"/>
        <w:rPr>
          <w:rFonts w:ascii="Gill Sans Nova" w:hAnsi="Gill Sans Nova"/>
          <w:color w:val="1E4F5C"/>
          <w:sz w:val="2"/>
          <w:szCs w:val="2"/>
          <w:lang w:val="fr-FR"/>
        </w:rPr>
      </w:pPr>
    </w:p>
    <w:p w14:paraId="539AA1BA"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72B9D3C2" w14:textId="027E1B79" w:rsidR="00E332D9" w:rsidRPr="005941AD" w:rsidRDefault="005941AD"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C</w:t>
      </w:r>
      <w:r w:rsidR="00430273" w:rsidRPr="005941AD">
        <w:rPr>
          <w:rFonts w:ascii="Gill Sans Nova" w:hAnsi="Gill Sans Nova"/>
          <w:color w:val="1E4F5C"/>
          <w:sz w:val="28"/>
          <w:szCs w:val="28"/>
          <w:lang w:val="fr-FR"/>
        </w:rPr>
        <w:t xml:space="preserve">hiffrement des connexions et </w:t>
      </w:r>
      <w:r w:rsidR="00430273" w:rsidRPr="005941AD">
        <w:rPr>
          <w:rFonts w:ascii="Gill Sans Nova" w:hAnsi="Gill Sans Nova"/>
          <w:color w:val="1E4F5C"/>
          <w:sz w:val="28"/>
          <w:szCs w:val="28"/>
          <w:lang w:val="fr-FR"/>
        </w:rPr>
        <w:t xml:space="preserve">des </w:t>
      </w:r>
      <w:r w:rsidR="00430273" w:rsidRPr="005941AD">
        <w:rPr>
          <w:rFonts w:ascii="Gill Sans Nova" w:hAnsi="Gill Sans Nova"/>
          <w:color w:val="1E4F5C"/>
          <w:sz w:val="28"/>
          <w:szCs w:val="28"/>
          <w:lang w:val="fr-FR"/>
        </w:rPr>
        <w:t>sauvegarde</w:t>
      </w:r>
    </w:p>
    <w:p w14:paraId="5DFDB9FA"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69D49970" w14:textId="2ADF0918" w:rsidR="00E332D9" w:rsidRPr="009E3491" w:rsidRDefault="00430273"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Activer SSL pour le chiffrement des connections à la BDD</w:t>
      </w:r>
    </w:p>
    <w:p w14:paraId="1C0F53ED" w14:textId="77777777" w:rsidR="00E332D9" w:rsidRPr="00A870E3" w:rsidRDefault="00E332D9" w:rsidP="00E332D9">
      <w:pPr>
        <w:pStyle w:val="Title"/>
        <w:rPr>
          <w:b/>
          <w:bCs/>
          <w:sz w:val="20"/>
          <w:szCs w:val="20"/>
          <w:lang w:val="fr-FR"/>
        </w:rPr>
      </w:pPr>
    </w:p>
    <w:p w14:paraId="131376B4"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6CBD956E" w14:textId="77777777" w:rsidR="00E332D9" w:rsidRPr="009D5C3F" w:rsidRDefault="00E332D9" w:rsidP="00E332D9">
      <w:pPr>
        <w:pStyle w:val="Title"/>
        <w:rPr>
          <w:b/>
          <w:bCs/>
          <w:sz w:val="2"/>
          <w:szCs w:val="2"/>
          <w:u w:val="single"/>
          <w:lang w:val="fr-FR"/>
        </w:rPr>
      </w:pPr>
    </w:p>
    <w:p w14:paraId="401A8616"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5496CDD6" w14:textId="77777777" w:rsidR="00E332D9" w:rsidRPr="00430273" w:rsidRDefault="00E332D9" w:rsidP="00E332D9">
      <w:pPr>
        <w:pStyle w:val="Title"/>
        <w:rPr>
          <w:sz w:val="28"/>
          <w:szCs w:val="28"/>
          <w:lang w:val="fr-FR"/>
        </w:rPr>
      </w:pPr>
      <w:r w:rsidRPr="00430273">
        <w:rPr>
          <w:b/>
          <w:bCs/>
          <w:sz w:val="32"/>
          <w:szCs w:val="32"/>
          <w:u w:val="single"/>
          <w:lang w:val="fr-FR"/>
        </w:rPr>
        <w:t>H3</w:t>
      </w:r>
      <w:r w:rsidRPr="00430273">
        <w:rPr>
          <w:b/>
          <w:bCs/>
          <w:sz w:val="32"/>
          <w:szCs w:val="32"/>
          <w:lang w:val="fr-FR"/>
        </w:rPr>
        <w:t>-</w:t>
      </w:r>
      <w:r w:rsidRPr="00430273">
        <w:rPr>
          <w:b/>
          <w:bCs/>
          <w:sz w:val="28"/>
          <w:szCs w:val="28"/>
          <w:lang w:val="fr-FR"/>
        </w:rPr>
        <w:t>0</w:t>
      </w:r>
      <w:r w:rsidRPr="00430273">
        <w:rPr>
          <w:sz w:val="32"/>
          <w:szCs w:val="32"/>
          <w:lang w:val="fr-FR"/>
        </w:rPr>
        <w:t> : b</w:t>
      </w:r>
      <w:r w:rsidRPr="00430273">
        <w:rPr>
          <w:sz w:val="28"/>
          <w:szCs w:val="28"/>
          <w:lang w:val="fr-FR"/>
        </w:rPr>
        <w:t>ody</w:t>
      </w:r>
    </w:p>
    <w:p w14:paraId="38636E66" w14:textId="77777777" w:rsidR="00E332D9" w:rsidRPr="00430273" w:rsidRDefault="00E332D9" w:rsidP="00E332D9">
      <w:pPr>
        <w:pStyle w:val="Title"/>
        <w:rPr>
          <w:sz w:val="20"/>
          <w:szCs w:val="20"/>
          <w:lang w:val="fr-FR"/>
        </w:rPr>
      </w:pPr>
    </w:p>
    <w:p w14:paraId="598F08DC"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013315FB" w14:textId="76B45E7D" w:rsidR="00EB516D" w:rsidRPr="000C7F7B" w:rsidRDefault="00EB516D" w:rsidP="006F0CB4">
      <w:pPr>
        <w:pStyle w:val="Title"/>
        <w:spacing w:after="0"/>
        <w:rPr>
          <w:rFonts w:ascii="Gill Sans Nova" w:hAnsi="Gill Sans Nova"/>
          <w:color w:val="16375E"/>
          <w:sz w:val="28"/>
          <w:szCs w:val="28"/>
          <w:lang w:val="sq-AL"/>
        </w:rPr>
      </w:pPr>
      <w:r w:rsidRPr="000C7F7B">
        <w:rPr>
          <w:rFonts w:ascii="Gill Sans Nova" w:hAnsi="Gill Sans Nova"/>
          <w:color w:val="16375E"/>
          <w:sz w:val="28"/>
          <w:szCs w:val="28"/>
          <w:lang w:val="sq-AL"/>
        </w:rPr>
        <w:t>Accès</w:t>
      </w:r>
      <w:r w:rsidRPr="00EB516D">
        <w:rPr>
          <w:rFonts w:ascii="Gill Sans Nova" w:hAnsi="Gill Sans Nova"/>
          <w:color w:val="16375E"/>
          <w:sz w:val="44"/>
          <w:szCs w:val="44"/>
          <w:lang w:val="sq-AL"/>
        </w:rPr>
        <w:t xml:space="preserve"> </w:t>
      </w:r>
      <w:r w:rsidRPr="000C7F7B">
        <w:rPr>
          <w:rFonts w:ascii="Gill Sans Nova" w:hAnsi="Gill Sans Nova"/>
          <w:color w:val="16375E"/>
          <w:sz w:val="28"/>
          <w:szCs w:val="28"/>
          <w:lang w:val="sq-AL"/>
        </w:rPr>
        <w:t xml:space="preserve">: </w:t>
      </w:r>
      <w:r w:rsidRPr="000C7F7B">
        <w:rPr>
          <w:rFonts w:ascii="Gill Sans Nova" w:hAnsi="Gill Sans Nova"/>
          <w:color w:val="16375E"/>
          <w:sz w:val="28"/>
          <w:szCs w:val="28"/>
          <w:lang w:val="sq-AL"/>
        </w:rPr>
        <w:sym w:font="Wingdings" w:char="F0E0"/>
      </w:r>
      <w:r w:rsidRPr="000C7F7B">
        <w:rPr>
          <w:rFonts w:ascii="Gill Sans Nova" w:hAnsi="Gill Sans Nova"/>
          <w:color w:val="16375E"/>
          <w:sz w:val="28"/>
          <w:szCs w:val="28"/>
          <w:lang w:val="sq-AL"/>
        </w:rPr>
        <w:t xml:space="preserve"> settings.php </w:t>
      </w:r>
      <w:r w:rsidRPr="000C7F7B">
        <w:rPr>
          <w:rFonts w:ascii="Gill Sans Nova" w:hAnsi="Gill Sans Nova"/>
          <w:color w:val="16375E"/>
          <w:sz w:val="28"/>
          <w:szCs w:val="28"/>
          <w:lang w:val="sq-AL"/>
        </w:rPr>
        <w:sym w:font="Wingdings" w:char="F0E0"/>
      </w:r>
      <w:r w:rsidRPr="000C7F7B">
        <w:rPr>
          <w:rFonts w:ascii="Gill Sans Nova" w:hAnsi="Gill Sans Nova"/>
          <w:color w:val="16375E"/>
          <w:sz w:val="28"/>
          <w:szCs w:val="28"/>
          <w:lang w:val="sq-AL"/>
        </w:rPr>
        <w:t xml:space="preserve"> </w:t>
      </w:r>
      <w:r w:rsidRPr="000C7F7B">
        <w:rPr>
          <w:rFonts w:ascii="Gill Sans Nova" w:hAnsi="Gill Sans Nova"/>
          <w:color w:val="16375E"/>
          <w:sz w:val="26"/>
          <w:szCs w:val="26"/>
          <w:lang w:val="sq-AL"/>
        </w:rPr>
        <w:t>dans le répertoire sites/default du répertoire Drupal.</w:t>
      </w:r>
    </w:p>
    <w:p w14:paraId="58A90721" w14:textId="2EB7D9DC" w:rsidR="004C10C3" w:rsidRDefault="00EB516D" w:rsidP="006F0CB4">
      <w:pPr>
        <w:pStyle w:val="Title"/>
        <w:spacing w:after="0" w:line="360" w:lineRule="auto"/>
        <w:rPr>
          <w:rFonts w:ascii="Gill Sans Nova" w:hAnsi="Gill Sans Nova"/>
          <w:color w:val="16375E"/>
          <w:sz w:val="28"/>
          <w:szCs w:val="28"/>
          <w:lang w:val="sq-AL"/>
        </w:rPr>
      </w:pPr>
      <w:r>
        <w:rPr>
          <w:rFonts w:ascii="Gill Sans Nova" w:hAnsi="Gill Sans Nova"/>
          <w:color w:val="16375E"/>
          <w:sz w:val="28"/>
          <w:szCs w:val="28"/>
          <w:lang w:val="sq-AL"/>
        </w:rPr>
        <w:t>action</w:t>
      </w:r>
      <w:r w:rsidRPr="000C7F7B">
        <w:rPr>
          <w:rFonts w:ascii="Gill Sans Nova" w:hAnsi="Gill Sans Nova"/>
          <w:color w:val="16375E"/>
          <w:sz w:val="28"/>
          <w:szCs w:val="28"/>
          <w:lang w:val="sq-AL"/>
        </w:rPr>
        <w:t xml:space="preserve"> : </w:t>
      </w:r>
      <w:r w:rsidRPr="000C7F7B">
        <w:rPr>
          <w:rFonts w:ascii="Gill Sans Nova" w:hAnsi="Gill Sans Nova"/>
          <w:color w:val="16375E"/>
          <w:sz w:val="28"/>
          <w:szCs w:val="28"/>
          <w:lang w:val="sq-AL"/>
        </w:rPr>
        <w:sym w:font="Wingdings" w:char="F0E0"/>
      </w:r>
      <w:r>
        <w:rPr>
          <w:rFonts w:ascii="Gill Sans Nova" w:hAnsi="Gill Sans Nova"/>
          <w:color w:val="16375E"/>
          <w:sz w:val="28"/>
          <w:szCs w:val="28"/>
          <w:lang w:val="sq-AL"/>
        </w:rPr>
        <w:t xml:space="preserve"> ajouter les lignes suivantes</w:t>
      </w:r>
      <w:r w:rsidR="00BC6446">
        <w:rPr>
          <w:rFonts w:ascii="Gill Sans Nova" w:hAnsi="Gill Sans Nova"/>
          <w:color w:val="16375E"/>
          <w:sz w:val="28"/>
          <w:szCs w:val="28"/>
          <w:lang w:val="sq-AL"/>
        </w:rPr>
        <w:t xml:space="preserve"> dans le bloc “ $databases ”</w:t>
      </w:r>
    </w:p>
    <w:p w14:paraId="684134D6" w14:textId="5F76120D" w:rsidR="004C10C3" w:rsidRPr="006F0CB4" w:rsidRDefault="00EB516D" w:rsidP="006F0CB4">
      <w:pPr>
        <w:pStyle w:val="Title"/>
        <w:spacing w:after="0"/>
        <w:rPr>
          <w:rFonts w:ascii="Shruti" w:hAnsi="Shruti" w:cs="Shruti"/>
          <w:color w:val="193B65"/>
          <w:sz w:val="22"/>
          <w:szCs w:val="22"/>
          <w:lang w:val="fr-FR"/>
        </w:rPr>
      </w:pPr>
      <w:r w:rsidRPr="006F0CB4">
        <w:rPr>
          <w:rFonts w:ascii="Shruti" w:hAnsi="Shruti" w:cs="Shruti"/>
          <w:color w:val="193B65"/>
          <w:sz w:val="22"/>
          <w:szCs w:val="22"/>
          <w:lang w:val="fr-FR"/>
        </w:rPr>
        <w:t>'pdo' =&gt; array</w:t>
      </w:r>
      <w:r w:rsidR="00B85DF6">
        <w:rPr>
          <w:rFonts w:ascii="Shruti" w:hAnsi="Shruti" w:cs="Shruti"/>
          <w:color w:val="193B65"/>
          <w:sz w:val="22"/>
          <w:szCs w:val="22"/>
          <w:lang w:val="fr-FR"/>
        </w:rPr>
        <w:tab/>
      </w:r>
      <w:r w:rsidR="00B85DF6">
        <w:rPr>
          <w:rFonts w:ascii="Shruti" w:hAnsi="Shruti" w:cs="Shruti"/>
          <w:color w:val="193B65"/>
          <w:sz w:val="22"/>
          <w:szCs w:val="22"/>
          <w:lang w:val="fr-FR"/>
        </w:rPr>
        <w:tab/>
      </w:r>
      <w:r w:rsidR="00B85DF6" w:rsidRPr="006F0CB4">
        <w:rPr>
          <w:rFonts w:ascii="Shruti" w:hAnsi="Shruti" w:cs="Shruti"/>
          <w:color w:val="193B65"/>
          <w:sz w:val="22"/>
          <w:szCs w:val="22"/>
          <w:lang w:val="fr-FR"/>
        </w:rPr>
        <w:t xml:space="preserve">// </w:t>
      </w:r>
      <w:r w:rsidR="00B85DF6">
        <w:rPr>
          <w:rFonts w:ascii="Shruti" w:hAnsi="Shruti" w:cs="Shruti"/>
          <w:color w:val="193B65"/>
          <w:sz w:val="22"/>
          <w:szCs w:val="22"/>
          <w:lang w:val="fr-FR"/>
        </w:rPr>
        <w:t>début de cette</w:t>
      </w:r>
      <w:r w:rsidR="00B85DF6" w:rsidRPr="006F0CB4">
        <w:rPr>
          <w:rFonts w:ascii="Shruti" w:hAnsi="Shruti" w:cs="Shruti"/>
          <w:color w:val="193B65"/>
          <w:sz w:val="22"/>
          <w:szCs w:val="22"/>
          <w:lang w:val="fr-FR"/>
        </w:rPr>
        <w:t xml:space="preserve"> portion de code </w:t>
      </w:r>
      <w:r w:rsidR="00B85DF6">
        <w:rPr>
          <w:rFonts w:ascii="Shruti" w:hAnsi="Shruti" w:cs="Shruti"/>
          <w:color w:val="193B65"/>
          <w:sz w:val="22"/>
          <w:szCs w:val="22"/>
          <w:lang w:val="fr-FR"/>
        </w:rPr>
        <w:t xml:space="preserve">que l’on veut </w:t>
      </w:r>
      <w:r w:rsidR="00B85DF6" w:rsidRPr="006F0CB4">
        <w:rPr>
          <w:rFonts w:ascii="Shruti" w:hAnsi="Shruti" w:cs="Shruti"/>
          <w:color w:val="193B65"/>
          <w:sz w:val="22"/>
          <w:szCs w:val="22"/>
          <w:lang w:val="fr-FR"/>
        </w:rPr>
        <w:t>ajout</w:t>
      </w:r>
      <w:r w:rsidR="00B85DF6">
        <w:rPr>
          <w:rFonts w:ascii="Shruti" w:hAnsi="Shruti" w:cs="Shruti"/>
          <w:color w:val="193B65"/>
          <w:sz w:val="22"/>
          <w:szCs w:val="22"/>
          <w:lang w:val="fr-FR"/>
        </w:rPr>
        <w:t>er</w:t>
      </w:r>
    </w:p>
    <w:p w14:paraId="1CBA8325" w14:textId="0F2B3021" w:rsidR="004C10C3" w:rsidRPr="006F0CB4" w:rsidRDefault="00EB516D" w:rsidP="006F0CB4">
      <w:pPr>
        <w:pStyle w:val="Title"/>
        <w:spacing w:after="0"/>
        <w:rPr>
          <w:rFonts w:ascii="Shruti" w:hAnsi="Shruti" w:cs="Shruti"/>
          <w:color w:val="193B65"/>
          <w:sz w:val="22"/>
          <w:szCs w:val="22"/>
          <w:lang w:val="fr-FR"/>
        </w:rPr>
      </w:pPr>
      <w:r w:rsidRPr="006F0CB4">
        <w:rPr>
          <w:rFonts w:ascii="Shruti" w:hAnsi="Shruti" w:cs="Shruti"/>
          <w:color w:val="193B65"/>
          <w:sz w:val="22"/>
          <w:szCs w:val="22"/>
          <w:lang w:val="fr-FR"/>
        </w:rPr>
        <w:t>(</w:t>
      </w:r>
      <w:r w:rsidR="004C10C3" w:rsidRPr="006F0CB4">
        <w:rPr>
          <w:rFonts w:ascii="Shruti" w:hAnsi="Shruti" w:cs="Shruti"/>
          <w:color w:val="193B65"/>
          <w:sz w:val="22"/>
          <w:szCs w:val="22"/>
          <w:lang w:val="fr-FR"/>
        </w:rPr>
        <w:tab/>
      </w:r>
    </w:p>
    <w:p w14:paraId="595B6246" w14:textId="3872E28E" w:rsidR="004C10C3" w:rsidRPr="006F0CB4" w:rsidRDefault="00EB516D" w:rsidP="006F0CB4">
      <w:pPr>
        <w:pStyle w:val="Title"/>
        <w:spacing w:after="0"/>
        <w:rPr>
          <w:rFonts w:ascii="Shruti" w:hAnsi="Shruti" w:cs="Shruti"/>
          <w:color w:val="193B65"/>
          <w:sz w:val="22"/>
          <w:szCs w:val="22"/>
          <w:lang w:val="fr-FR"/>
        </w:rPr>
      </w:pPr>
      <w:r w:rsidRPr="006F0CB4">
        <w:rPr>
          <w:rFonts w:ascii="Shruti" w:hAnsi="Shruti" w:cs="Shruti"/>
          <w:color w:val="193B65"/>
          <w:sz w:val="22"/>
          <w:szCs w:val="22"/>
          <w:lang w:val="fr-FR"/>
        </w:rPr>
        <w:t>PDO::MYSQL_ATTR_S</w:t>
      </w:r>
      <w:r w:rsidRPr="00A97F23">
        <w:rPr>
          <w:rFonts w:ascii="Shruti" w:hAnsi="Shruti" w:cs="Shruti"/>
          <w:color w:val="193B65"/>
          <w:sz w:val="22"/>
          <w:szCs w:val="22"/>
          <w:lang w:val="fr-FR"/>
        </w:rPr>
        <w:t>SL</w:t>
      </w:r>
      <w:r w:rsidRPr="006F0CB4">
        <w:rPr>
          <w:rFonts w:ascii="Shruti" w:hAnsi="Shruti" w:cs="Shruti"/>
          <w:color w:val="193B65"/>
          <w:sz w:val="22"/>
          <w:szCs w:val="22"/>
          <w:lang w:val="fr-FR"/>
        </w:rPr>
        <w:t xml:space="preserve">_CA =&gt; '/path/to/ca-cert.pem', //: </w:t>
      </w:r>
      <w:r w:rsidRPr="006F0CB4">
        <w:rPr>
          <w:rFonts w:ascii="Shruti" w:hAnsi="Shruti" w:cs="Shruti"/>
          <w:color w:val="193B65"/>
          <w:sz w:val="20"/>
          <w:szCs w:val="20"/>
          <w:lang w:val="fr-FR"/>
        </w:rPr>
        <w:t xml:space="preserve">chemin </w:t>
      </w:r>
      <w:r w:rsidR="006F0CB4">
        <w:rPr>
          <w:rFonts w:ascii="Shruti" w:hAnsi="Shruti" w:cs="Shruti"/>
          <w:color w:val="193B65"/>
          <w:sz w:val="20"/>
          <w:szCs w:val="20"/>
          <w:lang w:val="fr-FR"/>
        </w:rPr>
        <w:t xml:space="preserve">pour </w:t>
      </w:r>
      <w:r w:rsidRPr="006F0CB4">
        <w:rPr>
          <w:rFonts w:ascii="Shruti" w:hAnsi="Shruti" w:cs="Shruti"/>
          <w:i/>
          <w:iCs/>
          <w:color w:val="193B65"/>
          <w:sz w:val="20"/>
          <w:szCs w:val="20"/>
          <w:lang w:val="fr-FR"/>
        </w:rPr>
        <w:t>certificat CA</w:t>
      </w:r>
      <w:r w:rsidRPr="006F0CB4">
        <w:rPr>
          <w:rFonts w:ascii="Shruti" w:hAnsi="Shruti" w:cs="Shruti"/>
          <w:color w:val="193B65"/>
          <w:sz w:val="20"/>
          <w:szCs w:val="20"/>
          <w:lang w:val="fr-FR"/>
        </w:rPr>
        <w:t>.</w:t>
      </w:r>
    </w:p>
    <w:p w14:paraId="6CEAF9BE" w14:textId="1D08CD2D" w:rsidR="004C10C3" w:rsidRPr="006F0CB4" w:rsidRDefault="00EB516D" w:rsidP="006F0CB4">
      <w:pPr>
        <w:pStyle w:val="Title"/>
        <w:spacing w:after="0"/>
        <w:rPr>
          <w:rFonts w:ascii="Shruti" w:hAnsi="Shruti" w:cs="Shruti"/>
          <w:color w:val="193B65"/>
          <w:sz w:val="22"/>
          <w:szCs w:val="22"/>
          <w:lang w:val="fr-FR"/>
        </w:rPr>
      </w:pPr>
      <w:r w:rsidRPr="006F0CB4">
        <w:rPr>
          <w:rFonts w:ascii="Shruti" w:hAnsi="Shruti" w:cs="Shruti"/>
          <w:color w:val="193B65"/>
          <w:sz w:val="22"/>
          <w:szCs w:val="22"/>
          <w:lang w:val="fr-FR"/>
        </w:rPr>
        <w:t xml:space="preserve">PDO::MYSQL_ATTR_SSL_CERT =&gt; '/path/to/client-cert.pem', //: </w:t>
      </w:r>
      <w:r w:rsidRPr="006F0CB4">
        <w:rPr>
          <w:rFonts w:ascii="Shruti" w:hAnsi="Shruti" w:cs="Shruti"/>
          <w:color w:val="193B65"/>
          <w:sz w:val="20"/>
          <w:szCs w:val="20"/>
          <w:lang w:val="fr-FR"/>
        </w:rPr>
        <w:t xml:space="preserve">chemin </w:t>
      </w:r>
      <w:r w:rsidR="006F0CB4">
        <w:rPr>
          <w:rFonts w:ascii="Shruti" w:hAnsi="Shruti" w:cs="Shruti"/>
          <w:color w:val="193B65"/>
          <w:sz w:val="20"/>
          <w:szCs w:val="20"/>
          <w:lang w:val="fr-FR"/>
        </w:rPr>
        <w:t xml:space="preserve">pour </w:t>
      </w:r>
      <w:r w:rsidRPr="006F0CB4">
        <w:rPr>
          <w:rFonts w:ascii="Shruti" w:hAnsi="Shruti" w:cs="Shruti"/>
          <w:i/>
          <w:iCs/>
          <w:color w:val="193B65"/>
          <w:sz w:val="20"/>
          <w:szCs w:val="20"/>
          <w:lang w:val="fr-FR"/>
        </w:rPr>
        <w:t>certificat client</w:t>
      </w:r>
      <w:r w:rsidRPr="006F0CB4">
        <w:rPr>
          <w:rFonts w:ascii="Shruti" w:hAnsi="Shruti" w:cs="Shruti"/>
          <w:color w:val="193B65"/>
          <w:sz w:val="20"/>
          <w:szCs w:val="20"/>
          <w:lang w:val="fr-FR"/>
        </w:rPr>
        <w:t>.</w:t>
      </w:r>
    </w:p>
    <w:p w14:paraId="2E42B4FF" w14:textId="1D1CC6DE" w:rsidR="004C10C3" w:rsidRPr="006F0CB4" w:rsidRDefault="00EB516D" w:rsidP="006F0CB4">
      <w:pPr>
        <w:pStyle w:val="Title"/>
        <w:spacing w:after="0"/>
        <w:rPr>
          <w:rFonts w:ascii="Shruti" w:hAnsi="Shruti" w:cs="Shruti"/>
          <w:color w:val="193B65"/>
          <w:sz w:val="22"/>
          <w:szCs w:val="22"/>
          <w:lang w:val="fr-FR"/>
        </w:rPr>
      </w:pPr>
      <w:r w:rsidRPr="006F0CB4">
        <w:rPr>
          <w:rFonts w:ascii="Shruti" w:hAnsi="Shruti" w:cs="Shruti"/>
          <w:color w:val="193B65"/>
          <w:sz w:val="22"/>
          <w:szCs w:val="22"/>
          <w:lang w:val="fr-FR"/>
        </w:rPr>
        <w:t xml:space="preserve">PDO::MYSQL_ATTR_SSL_KEY =&gt; '/path/to/client-key.pem', //: </w:t>
      </w:r>
      <w:r w:rsidRPr="006F0CB4">
        <w:rPr>
          <w:rFonts w:ascii="Shruti" w:hAnsi="Shruti" w:cs="Shruti"/>
          <w:color w:val="193B65"/>
          <w:sz w:val="20"/>
          <w:szCs w:val="20"/>
          <w:lang w:val="fr-FR"/>
        </w:rPr>
        <w:t xml:space="preserve">chemin </w:t>
      </w:r>
      <w:r w:rsidR="006F0CB4">
        <w:rPr>
          <w:rFonts w:ascii="Shruti" w:hAnsi="Shruti" w:cs="Shruti"/>
          <w:color w:val="193B65"/>
          <w:sz w:val="20"/>
          <w:szCs w:val="20"/>
          <w:lang w:val="fr-FR"/>
        </w:rPr>
        <w:t xml:space="preserve">pour </w:t>
      </w:r>
      <w:r w:rsidRPr="006F0CB4">
        <w:rPr>
          <w:rFonts w:ascii="Shruti" w:hAnsi="Shruti" w:cs="Shruti"/>
          <w:i/>
          <w:iCs/>
          <w:color w:val="193B65"/>
          <w:sz w:val="20"/>
          <w:szCs w:val="20"/>
          <w:lang w:val="fr-FR"/>
        </w:rPr>
        <w:t>clé privée client</w:t>
      </w:r>
      <w:r w:rsidRPr="006F0CB4">
        <w:rPr>
          <w:rFonts w:ascii="Shruti" w:hAnsi="Shruti" w:cs="Shruti"/>
          <w:color w:val="193B65"/>
          <w:sz w:val="20"/>
          <w:szCs w:val="20"/>
          <w:lang w:val="fr-FR"/>
        </w:rPr>
        <w:t>.</w:t>
      </w:r>
    </w:p>
    <w:p w14:paraId="5057DD4D" w14:textId="027FC3A3" w:rsidR="004C10C3" w:rsidRPr="006F0CB4" w:rsidRDefault="00EB516D" w:rsidP="006F0CB4">
      <w:pPr>
        <w:pStyle w:val="Title"/>
        <w:spacing w:after="0"/>
        <w:rPr>
          <w:rFonts w:ascii="Shruti" w:hAnsi="Shruti" w:cs="Shruti"/>
          <w:color w:val="193B65"/>
          <w:sz w:val="22"/>
          <w:szCs w:val="22"/>
          <w:lang w:val="fr-FR"/>
        </w:rPr>
      </w:pPr>
      <w:r w:rsidRPr="006F0CB4">
        <w:rPr>
          <w:rFonts w:ascii="Shruti" w:hAnsi="Shruti" w:cs="Shruti"/>
          <w:color w:val="193B65"/>
          <w:sz w:val="22"/>
          <w:szCs w:val="22"/>
          <w:lang w:val="fr-FR"/>
        </w:rPr>
        <w:t>),</w:t>
      </w:r>
      <w:r w:rsidR="004C10C3" w:rsidRPr="006F0CB4">
        <w:rPr>
          <w:rFonts w:ascii="Shruti" w:hAnsi="Shruti" w:cs="Shruti"/>
          <w:color w:val="193B65"/>
          <w:sz w:val="22"/>
          <w:szCs w:val="22"/>
          <w:lang w:val="fr-FR"/>
        </w:rPr>
        <w:tab/>
        <w:t xml:space="preserve">// fermeture de </w:t>
      </w:r>
      <w:r w:rsidR="00B85DF6">
        <w:rPr>
          <w:rFonts w:ascii="Shruti" w:hAnsi="Shruti" w:cs="Shruti"/>
          <w:color w:val="193B65"/>
          <w:sz w:val="22"/>
          <w:szCs w:val="22"/>
          <w:lang w:val="fr-FR"/>
        </w:rPr>
        <w:t>cette</w:t>
      </w:r>
      <w:r w:rsidR="004C10C3" w:rsidRPr="006F0CB4">
        <w:rPr>
          <w:rFonts w:ascii="Shruti" w:hAnsi="Shruti" w:cs="Shruti"/>
          <w:color w:val="193B65"/>
          <w:sz w:val="22"/>
          <w:szCs w:val="22"/>
          <w:lang w:val="fr-FR"/>
        </w:rPr>
        <w:t xml:space="preserve"> portion de code ajoutée</w:t>
      </w:r>
    </w:p>
    <w:p w14:paraId="6DC02CC4" w14:textId="0FC032A8" w:rsidR="00EB516D" w:rsidRPr="006F0CB4" w:rsidRDefault="00EB516D" w:rsidP="006F0CB4">
      <w:pPr>
        <w:pStyle w:val="Title"/>
        <w:spacing w:after="0"/>
        <w:rPr>
          <w:rFonts w:ascii="Shruti" w:hAnsi="Shruti" w:cs="Shruti"/>
          <w:color w:val="193B65"/>
          <w:sz w:val="22"/>
          <w:szCs w:val="22"/>
          <w:lang w:val="fr-FR"/>
        </w:rPr>
      </w:pPr>
      <w:r w:rsidRPr="006F0CB4">
        <w:rPr>
          <w:rFonts w:ascii="Shruti" w:hAnsi="Shruti" w:cs="Shruti"/>
          <w:color w:val="193B65"/>
          <w:sz w:val="22"/>
          <w:szCs w:val="22"/>
          <w:lang w:val="fr-FR"/>
        </w:rPr>
        <w:t>);</w:t>
      </w:r>
      <w:r w:rsidR="004C10C3" w:rsidRPr="006F0CB4">
        <w:rPr>
          <w:rFonts w:ascii="Shruti" w:hAnsi="Shruti" w:cs="Shruti"/>
          <w:color w:val="193B65"/>
          <w:sz w:val="22"/>
          <w:szCs w:val="22"/>
          <w:lang w:val="fr-FR"/>
        </w:rPr>
        <w:tab/>
      </w:r>
      <w:r w:rsidR="004C10C3" w:rsidRPr="006F0CB4">
        <w:rPr>
          <w:rFonts w:ascii="Shruti" w:hAnsi="Shruti" w:cs="Shruti"/>
          <w:color w:val="193B65"/>
          <w:sz w:val="22"/>
          <w:szCs w:val="22"/>
          <w:lang w:val="fr-FR"/>
        </w:rPr>
        <w:t>// fermeture d</w:t>
      </w:r>
      <w:r w:rsidR="004C10C3" w:rsidRPr="006F0CB4">
        <w:rPr>
          <w:rFonts w:ascii="Shruti" w:hAnsi="Shruti" w:cs="Shruti"/>
          <w:color w:val="193B65"/>
          <w:sz w:val="22"/>
          <w:szCs w:val="22"/>
          <w:lang w:val="fr-FR"/>
        </w:rPr>
        <w:t xml:space="preserve">u bloc « $databases » dans lequel </w:t>
      </w:r>
      <w:r w:rsidR="00B85DF6">
        <w:rPr>
          <w:rFonts w:ascii="Shruti" w:hAnsi="Shruti" w:cs="Shruti"/>
          <w:color w:val="193B65"/>
          <w:sz w:val="22"/>
          <w:szCs w:val="22"/>
          <w:lang w:val="fr-FR"/>
        </w:rPr>
        <w:t>cette</w:t>
      </w:r>
      <w:r w:rsidR="004C10C3" w:rsidRPr="006F0CB4">
        <w:rPr>
          <w:rFonts w:ascii="Shruti" w:hAnsi="Shruti" w:cs="Shruti"/>
          <w:color w:val="193B65"/>
          <w:sz w:val="22"/>
          <w:szCs w:val="22"/>
          <w:lang w:val="fr-FR"/>
        </w:rPr>
        <w:t xml:space="preserve"> potion de code est ajoutée</w:t>
      </w:r>
    </w:p>
    <w:p w14:paraId="298EA513" w14:textId="77777777" w:rsidR="00E332D9" w:rsidRPr="00891944" w:rsidRDefault="00E332D9" w:rsidP="00E332D9">
      <w:pPr>
        <w:pStyle w:val="Title"/>
        <w:rPr>
          <w:rFonts w:ascii="Gill Sans Nova" w:hAnsi="Gill Sans Nova"/>
          <w:color w:val="276B7D"/>
          <w:sz w:val="8"/>
          <w:szCs w:val="8"/>
          <w:lang w:val="sq-AL"/>
        </w:rPr>
      </w:pPr>
    </w:p>
    <w:p w14:paraId="605F94AE"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4DD7BBB0" w14:textId="77777777" w:rsidR="00E332D9" w:rsidRPr="00812EED" w:rsidRDefault="00E332D9" w:rsidP="00E332D9">
      <w:pPr>
        <w:pStyle w:val="Title"/>
        <w:rPr>
          <w:b/>
          <w:bCs/>
          <w:sz w:val="12"/>
          <w:szCs w:val="12"/>
          <w:u w:val="single"/>
          <w:lang w:val="en-GB"/>
        </w:rPr>
      </w:pPr>
    </w:p>
    <w:p w14:paraId="68483F07"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36A6E58E"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3BC155A6"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02FF8BB6"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209F86C2"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23017874"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0A76B88F"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07930531"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2E3AE7F7" w14:textId="77777777" w:rsidR="00E332D9" w:rsidRPr="007D2524" w:rsidRDefault="00E332D9" w:rsidP="00E332D9">
      <w:pPr>
        <w:rPr>
          <w:rFonts w:ascii="Aptos" w:hAnsi="Aptos" w:cs="Segoe UI"/>
          <w:color w:val="242424"/>
          <w:sz w:val="18"/>
          <w:szCs w:val="18"/>
          <w:lang w:val="fr-FR"/>
        </w:rPr>
      </w:pPr>
    </w:p>
    <w:p w14:paraId="24E1CD4B"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058D7291" w14:textId="77777777" w:rsidR="00E332D9" w:rsidRDefault="00E332D9" w:rsidP="00E332D9">
      <w:pPr>
        <w:spacing w:after="120" w:line="240" w:lineRule="auto"/>
        <w:ind w:left="68"/>
        <w:rPr>
          <w:rFonts w:ascii="Gill Sans Nova" w:hAnsi="Gill Sans Nova"/>
          <w:color w:val="276B7D"/>
          <w:sz w:val="28"/>
          <w:szCs w:val="28"/>
          <w:lang w:val="sq-AL"/>
        </w:rPr>
      </w:pPr>
    </w:p>
    <w:p w14:paraId="1E70E09F" w14:textId="77777777" w:rsidR="00E332D9" w:rsidRPr="0032543F" w:rsidRDefault="00E332D9" w:rsidP="00E332D9">
      <w:pPr>
        <w:rPr>
          <w:sz w:val="6"/>
          <w:szCs w:val="6"/>
          <w:lang w:val="fr-FR"/>
        </w:rPr>
      </w:pPr>
    </w:p>
    <w:p w14:paraId="38EAD75B"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2454974D" w14:textId="77777777" w:rsidR="00E332D9" w:rsidRPr="009D5C3F" w:rsidRDefault="00E332D9" w:rsidP="00E332D9">
      <w:pPr>
        <w:pStyle w:val="Title"/>
        <w:spacing w:after="120"/>
        <w:rPr>
          <w:b/>
          <w:bCs/>
          <w:sz w:val="4"/>
          <w:szCs w:val="4"/>
          <w:lang w:val="fr-FR"/>
        </w:rPr>
      </w:pPr>
    </w:p>
    <w:p w14:paraId="5C3D2542" w14:textId="77777777" w:rsidR="00E332D9" w:rsidRPr="00812EED" w:rsidRDefault="00E332D9" w:rsidP="00E332D9">
      <w:pPr>
        <w:pStyle w:val="NoSpacing"/>
        <w:rPr>
          <w:sz w:val="2"/>
          <w:szCs w:val="2"/>
          <w:lang w:val="fr-FR"/>
        </w:rPr>
      </w:pPr>
    </w:p>
    <w:p w14:paraId="30CB4F56"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02AF6179" w14:textId="77777777" w:rsidR="00E332D9" w:rsidRPr="00BD281F" w:rsidRDefault="00E332D9" w:rsidP="00E332D9">
      <w:pPr>
        <w:pStyle w:val="Title"/>
        <w:rPr>
          <w:sz w:val="8"/>
          <w:szCs w:val="8"/>
          <w:lang w:val="fr-FR"/>
        </w:rPr>
      </w:pPr>
    </w:p>
    <w:p w14:paraId="1D3B2086"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005B65B0"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4D58D379" w14:textId="77777777" w:rsidR="00E332D9" w:rsidRPr="007D2524" w:rsidRDefault="00E332D9" w:rsidP="00E332D9">
      <w:pPr>
        <w:pStyle w:val="Title"/>
        <w:rPr>
          <w:b/>
          <w:bCs/>
          <w:sz w:val="10"/>
          <w:szCs w:val="10"/>
          <w:lang w:val="fr-FR"/>
        </w:rPr>
      </w:pPr>
    </w:p>
    <w:p w14:paraId="63B5AE2F" w14:textId="77777777" w:rsidR="00E332D9" w:rsidRPr="00BD281F" w:rsidRDefault="00E332D9" w:rsidP="00E332D9">
      <w:pPr>
        <w:pStyle w:val="Title"/>
        <w:spacing w:after="120"/>
        <w:rPr>
          <w:b/>
          <w:bCs/>
          <w:sz w:val="12"/>
          <w:szCs w:val="12"/>
          <w:lang w:val="fr-FR"/>
        </w:rPr>
      </w:pPr>
    </w:p>
    <w:p w14:paraId="4BE83882" w14:textId="77777777" w:rsidR="00E332D9" w:rsidRPr="007D2524" w:rsidRDefault="00E332D9" w:rsidP="00E332D9">
      <w:pPr>
        <w:pStyle w:val="NoSpacing"/>
        <w:rPr>
          <w:sz w:val="6"/>
          <w:szCs w:val="6"/>
          <w:lang w:val="fr-FR"/>
        </w:rPr>
      </w:pPr>
    </w:p>
    <w:p w14:paraId="26CCC199" w14:textId="77777777" w:rsidR="00E332D9" w:rsidRPr="007D2524" w:rsidRDefault="00E332D9" w:rsidP="00E332D9">
      <w:pPr>
        <w:pStyle w:val="Title"/>
        <w:rPr>
          <w:sz w:val="6"/>
          <w:szCs w:val="6"/>
          <w:lang w:val="fr-FR"/>
        </w:rPr>
      </w:pPr>
    </w:p>
    <w:p w14:paraId="182BD36A"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645A5243"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7812BC7D" w14:textId="77777777" w:rsidR="00E332D9" w:rsidRPr="00BD281F" w:rsidRDefault="00E332D9" w:rsidP="00E332D9">
      <w:pPr>
        <w:pStyle w:val="NoSpacing"/>
        <w:rPr>
          <w:sz w:val="2"/>
          <w:szCs w:val="2"/>
          <w:lang w:val="en-GB"/>
        </w:rPr>
      </w:pPr>
    </w:p>
    <w:p w14:paraId="01D5F3B0"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07F24630"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747B4919" w14:textId="4AFBD4C3" w:rsidR="00E332D9" w:rsidRPr="000C31FF" w:rsidRDefault="00E332D9" w:rsidP="00E332D9">
      <w:pPr>
        <w:pStyle w:val="Title"/>
        <w:spacing w:after="0"/>
        <w:rPr>
          <w:rFonts w:ascii="Gill Sans Nova" w:hAnsi="Gill Sans Nova"/>
          <w:color w:val="244061" w:themeColor="accent1" w:themeShade="80"/>
          <w:sz w:val="32"/>
          <w:szCs w:val="32"/>
          <w:lang w:val="fr-FR"/>
        </w:rPr>
      </w:pPr>
      <w:r w:rsidRPr="000C31FF">
        <w:rPr>
          <w:b/>
          <w:bCs/>
          <w:sz w:val="24"/>
          <w:szCs w:val="24"/>
          <w:u w:val="single"/>
          <w:lang w:val="fr-FR"/>
        </w:rPr>
        <w:t>H1</w:t>
      </w:r>
      <w:r w:rsidRPr="000C31FF">
        <w:rPr>
          <w:sz w:val="24"/>
          <w:szCs w:val="24"/>
          <w:lang w:val="fr-FR"/>
        </w:rPr>
        <w:t xml:space="preserve"> : </w:t>
      </w:r>
      <w:r w:rsidRPr="000C31FF">
        <w:rPr>
          <w:rFonts w:ascii="Gill Sans Nova" w:hAnsi="Gill Sans Nova"/>
          <w:sz w:val="28"/>
          <w:szCs w:val="28"/>
          <w:lang w:val="fr-FR"/>
        </w:rPr>
        <w:t>tutoriel</w:t>
      </w:r>
      <w:r w:rsidRPr="000C31FF">
        <w:rPr>
          <w:rFonts w:ascii="Gill Sans Nova" w:hAnsi="Gill Sans Nova"/>
          <w:sz w:val="36"/>
          <w:szCs w:val="36"/>
          <w:lang w:val="fr-FR"/>
        </w:rPr>
        <w:t>_</w:t>
      </w:r>
      <w:r w:rsidRPr="000C31FF">
        <w:rPr>
          <w:rFonts w:ascii="Gill Sans Nova" w:hAnsi="Gill Sans Nova"/>
          <w:sz w:val="24"/>
          <w:szCs w:val="24"/>
          <w:lang w:val="fr-FR"/>
        </w:rPr>
        <w:t>0000x</w:t>
      </w:r>
      <w:r w:rsidRPr="000C31FF">
        <w:rPr>
          <w:rFonts w:ascii="Gill Sans Nova" w:hAnsi="Gill Sans Nova"/>
          <w:sz w:val="36"/>
          <w:szCs w:val="36"/>
          <w:lang w:val="fr-FR"/>
        </w:rPr>
        <w:t>/</w:t>
      </w:r>
      <w:r w:rsidRPr="000C31FF">
        <w:rPr>
          <w:rFonts w:ascii="Gill Sans Nova" w:hAnsi="Gill Sans Nova"/>
          <w:sz w:val="28"/>
          <w:szCs w:val="28"/>
          <w:lang w:val="fr-FR"/>
        </w:rPr>
        <w:t>lien</w:t>
      </w:r>
      <w:r w:rsidRPr="000C31FF">
        <w:rPr>
          <w:rFonts w:ascii="Gill Sans Nova" w:hAnsi="Gill Sans Nova"/>
          <w:sz w:val="32"/>
          <w:szCs w:val="32"/>
          <w:lang w:val="fr-FR"/>
        </w:rPr>
        <w:t>_</w:t>
      </w:r>
      <w:r w:rsidRPr="000C31FF">
        <w:rPr>
          <w:rFonts w:ascii="Gill Sans Nova" w:hAnsi="Gill Sans Nova"/>
          <w:sz w:val="24"/>
          <w:szCs w:val="24"/>
          <w:lang w:val="fr-FR"/>
        </w:rPr>
        <w:t>0000x</w:t>
      </w:r>
      <w:r w:rsidRPr="000C31FF">
        <w:rPr>
          <w:rFonts w:ascii="Gill Sans Nova" w:hAnsi="Gill Sans Nova"/>
          <w:sz w:val="32"/>
          <w:szCs w:val="32"/>
          <w:lang w:val="fr-FR"/>
        </w:rPr>
        <w:t>/</w:t>
      </w:r>
      <w:r w:rsidR="000C31FF" w:rsidRPr="000C31FF">
        <w:rPr>
          <w:rFonts w:ascii="Gill Sans Nova" w:hAnsi="Gill Sans Nova"/>
          <w:color w:val="244061" w:themeColor="accent1" w:themeShade="80"/>
          <w:sz w:val="28"/>
          <w:szCs w:val="28"/>
          <w:lang w:val="fr-FR"/>
        </w:rPr>
        <w:t>bulle</w:t>
      </w:r>
      <w:r w:rsidRPr="000C31FF">
        <w:rPr>
          <w:rFonts w:ascii="Gill Sans Nova" w:hAnsi="Gill Sans Nova"/>
          <w:color w:val="244061" w:themeColor="accent1" w:themeShade="80"/>
          <w:sz w:val="28"/>
          <w:szCs w:val="28"/>
          <w:lang w:val="fr-FR"/>
        </w:rPr>
        <w:t>_</w:t>
      </w:r>
      <w:r w:rsidRPr="000C31FF">
        <w:rPr>
          <w:rFonts w:ascii="Gill Sans Nova" w:hAnsi="Gill Sans Nova"/>
          <w:color w:val="244061" w:themeColor="accent1" w:themeShade="80"/>
          <w:sz w:val="24"/>
          <w:szCs w:val="24"/>
          <w:lang w:val="fr-FR"/>
        </w:rPr>
        <w:t>0000</w:t>
      </w:r>
      <w:r w:rsidR="000C31FF">
        <w:rPr>
          <w:rFonts w:ascii="Gill Sans Nova" w:hAnsi="Gill Sans Nova"/>
          <w:color w:val="244061" w:themeColor="accent1" w:themeShade="80"/>
          <w:sz w:val="24"/>
          <w:szCs w:val="24"/>
          <w:lang w:val="fr-FR"/>
        </w:rPr>
        <w:t>4</w:t>
      </w:r>
    </w:p>
    <w:p w14:paraId="38B0349E" w14:textId="77777777" w:rsidR="00E332D9" w:rsidRPr="000C31FF" w:rsidRDefault="00E332D9" w:rsidP="00E332D9">
      <w:pPr>
        <w:pStyle w:val="Title"/>
        <w:spacing w:after="0"/>
        <w:rPr>
          <w:b/>
          <w:bCs/>
          <w:sz w:val="8"/>
          <w:szCs w:val="8"/>
          <w:u w:val="single"/>
          <w:lang w:val="fr-FR"/>
        </w:rPr>
      </w:pPr>
    </w:p>
    <w:p w14:paraId="5ADF555B"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44DA7A98"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0C9E00B3" w14:textId="77777777" w:rsidR="00E332D9" w:rsidRPr="00BD281F" w:rsidRDefault="00E332D9" w:rsidP="00E332D9">
      <w:pPr>
        <w:pStyle w:val="Title"/>
        <w:spacing w:after="0"/>
        <w:jc w:val="center"/>
        <w:rPr>
          <w:rFonts w:ascii="Aptos" w:hAnsi="Aptos"/>
          <w:i/>
          <w:iCs/>
          <w:sz w:val="20"/>
          <w:szCs w:val="20"/>
          <w:lang w:val="fr-FR"/>
        </w:rPr>
      </w:pPr>
    </w:p>
    <w:p w14:paraId="248D8096" w14:textId="77777777" w:rsidR="00E332D9" w:rsidRPr="00BD281F" w:rsidRDefault="00E332D9" w:rsidP="00E332D9">
      <w:pPr>
        <w:spacing w:after="0"/>
        <w:rPr>
          <w:b/>
          <w:bCs/>
          <w:color w:val="17365D" w:themeColor="text2" w:themeShade="BF"/>
          <w:sz w:val="20"/>
          <w:szCs w:val="20"/>
          <w:u w:val="single"/>
          <w:lang w:val="fr-FR"/>
        </w:rPr>
      </w:pPr>
    </w:p>
    <w:p w14:paraId="638ABEC0"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5CC4B7CC" w14:textId="6A91DAE6"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01CBE41B" w14:textId="77777777" w:rsidR="00E332D9" w:rsidRDefault="00E332D9" w:rsidP="00E332D9">
      <w:pPr>
        <w:pStyle w:val="ListParagraph"/>
        <w:numPr>
          <w:ilvl w:val="0"/>
          <w:numId w:val="66"/>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05FA8EDE" w14:textId="77777777" w:rsidR="00E332D9" w:rsidRDefault="00E332D9" w:rsidP="00E332D9">
      <w:pPr>
        <w:pStyle w:val="ListParagraph"/>
        <w:numPr>
          <w:ilvl w:val="0"/>
          <w:numId w:val="66"/>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784790D2" w14:textId="77777777" w:rsidR="00E332D9" w:rsidRPr="00C15D10" w:rsidRDefault="00E332D9" w:rsidP="00E332D9">
      <w:pPr>
        <w:pStyle w:val="ListParagraph"/>
        <w:numPr>
          <w:ilvl w:val="0"/>
          <w:numId w:val="66"/>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6C8BC5A2" w14:textId="77777777" w:rsidR="00E332D9" w:rsidRPr="009E3491" w:rsidRDefault="00E332D9" w:rsidP="00E332D9">
      <w:pPr>
        <w:pStyle w:val="Title"/>
        <w:rPr>
          <w:b/>
          <w:bCs/>
          <w:sz w:val="4"/>
          <w:szCs w:val="4"/>
          <w:u w:val="single"/>
          <w:lang w:val="sq-AL"/>
        </w:rPr>
      </w:pPr>
    </w:p>
    <w:p w14:paraId="4929C46C"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626144B7"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48960662" w14:textId="77777777" w:rsidR="00E332D9" w:rsidRPr="009E3491" w:rsidRDefault="00E332D9" w:rsidP="00E332D9">
      <w:pPr>
        <w:pStyle w:val="Title"/>
        <w:rPr>
          <w:rFonts w:asciiTheme="minorHAnsi" w:hAnsiTheme="minorHAnsi"/>
          <w:b/>
          <w:bCs/>
          <w:sz w:val="8"/>
          <w:szCs w:val="8"/>
          <w:u w:val="single"/>
          <w:lang w:val="fr-FR"/>
        </w:rPr>
      </w:pPr>
    </w:p>
    <w:p w14:paraId="3E7FB8A4"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44DB39A7" w14:textId="77777777" w:rsidR="00E332D9" w:rsidRPr="00BD281F" w:rsidRDefault="00E332D9" w:rsidP="00E332D9">
      <w:pPr>
        <w:pStyle w:val="Title"/>
        <w:rPr>
          <w:rFonts w:ascii="Gill Sans Nova" w:hAnsi="Gill Sans Nova"/>
          <w:color w:val="1E4F5C"/>
          <w:sz w:val="8"/>
          <w:szCs w:val="8"/>
          <w:u w:val="single"/>
          <w:lang w:val="sq-AL"/>
        </w:rPr>
      </w:pPr>
    </w:p>
    <w:p w14:paraId="293F9FD9"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55357448" w14:textId="11A50422" w:rsidR="00CB4C21" w:rsidRPr="007D03E9" w:rsidRDefault="00CB4C21" w:rsidP="00CB4C21">
      <w:pPr>
        <w:pStyle w:val="Title"/>
        <w:rPr>
          <w:rFonts w:ascii="Gill Sans Nova" w:hAnsi="Gill Sans Nova"/>
          <w:color w:val="1E4F5C"/>
          <w:sz w:val="28"/>
          <w:szCs w:val="28"/>
          <w:lang w:val="en-GB"/>
        </w:rPr>
      </w:pPr>
      <w:r w:rsidRPr="007D03E9">
        <w:rPr>
          <w:rFonts w:ascii="Gill Sans Nova" w:hAnsi="Gill Sans Nova"/>
          <w:color w:val="1E4F5C"/>
          <w:sz w:val="28"/>
          <w:szCs w:val="28"/>
          <w:lang w:val="en-GB"/>
        </w:rPr>
        <w:t>co</w:t>
      </w:r>
      <w:r>
        <w:rPr>
          <w:rFonts w:ascii="Gill Sans Nova" w:hAnsi="Gill Sans Nova"/>
          <w:color w:val="1E4F5C"/>
          <w:sz w:val="28"/>
          <w:szCs w:val="28"/>
          <w:lang w:val="en-GB"/>
        </w:rPr>
        <w:t>nfigureManyConnections_</w:t>
      </w:r>
      <w:r>
        <w:rPr>
          <w:rFonts w:ascii="Gill Sans Nova" w:hAnsi="Gill Sans Nova"/>
          <w:color w:val="1E4F5C"/>
          <w:sz w:val="28"/>
          <w:szCs w:val="28"/>
          <w:lang w:val="en-GB"/>
        </w:rPr>
        <w:t>explain_</w:t>
      </w:r>
      <w:r w:rsidR="001C6ACA">
        <w:rPr>
          <w:rFonts w:ascii="Gill Sans Nova" w:hAnsi="Gill Sans Nova"/>
          <w:color w:val="1E4F5C"/>
          <w:sz w:val="28"/>
          <w:szCs w:val="28"/>
          <w:lang w:val="fr-FR"/>
        </w:rPr>
        <w:t>[‘default’][‘default’]</w:t>
      </w:r>
      <w:r w:rsidR="001C6ACA">
        <w:rPr>
          <w:rFonts w:ascii="Gill Sans Nova" w:hAnsi="Gill Sans Nova"/>
          <w:color w:val="1E4F5C"/>
          <w:sz w:val="28"/>
          <w:szCs w:val="28"/>
          <w:lang w:val="fr-FR"/>
        </w:rPr>
        <w:t>_</w:t>
      </w:r>
      <w:r>
        <w:rPr>
          <w:rFonts w:ascii="Gill Sans Nova" w:hAnsi="Gill Sans Nova"/>
          <w:color w:val="1E4F5C"/>
          <w:sz w:val="28"/>
          <w:szCs w:val="28"/>
          <w:lang w:val="en-GB"/>
        </w:rPr>
        <w:t>drupalMariaDB</w:t>
      </w:r>
    </w:p>
    <w:p w14:paraId="3214FEDB" w14:textId="77777777" w:rsidR="00E332D9" w:rsidRPr="009E3491" w:rsidRDefault="00E332D9" w:rsidP="00E332D9">
      <w:pPr>
        <w:pStyle w:val="Title"/>
        <w:rPr>
          <w:rFonts w:ascii="Gill Sans Nova" w:hAnsi="Gill Sans Nova"/>
          <w:color w:val="1E4F5C"/>
          <w:sz w:val="2"/>
          <w:szCs w:val="2"/>
          <w:lang w:val="fr-FR"/>
        </w:rPr>
      </w:pPr>
    </w:p>
    <w:p w14:paraId="6A81F31E"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1658C4C1" w14:textId="33258302" w:rsidR="00E332D9" w:rsidRPr="00CB4C21" w:rsidRDefault="00CB4C21"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Bulle d’information</w:t>
      </w:r>
      <w:r w:rsidR="00DA3209">
        <w:rPr>
          <w:rFonts w:ascii="Gill Sans Nova" w:hAnsi="Gill Sans Nova"/>
          <w:color w:val="1E4F5C"/>
          <w:sz w:val="28"/>
          <w:szCs w:val="28"/>
          <w:lang w:val="fr-FR"/>
        </w:rPr>
        <w:t xml:space="preserve"> : </w:t>
      </w:r>
      <w:r>
        <w:rPr>
          <w:rFonts w:ascii="Gill Sans Nova" w:hAnsi="Gill Sans Nova"/>
          <w:color w:val="1E4F5C"/>
          <w:sz w:val="28"/>
          <w:szCs w:val="28"/>
          <w:lang w:val="fr-FR"/>
        </w:rPr>
        <w:t xml:space="preserve">les groupes de connections multiples à </w:t>
      </w:r>
      <w:r w:rsidRPr="00CB4C21">
        <w:rPr>
          <w:rFonts w:ascii="Gill Sans Nova" w:hAnsi="Gill Sans Nova"/>
          <w:color w:val="1E4F5C"/>
          <w:sz w:val="28"/>
          <w:szCs w:val="28"/>
          <w:lang w:val="fr-FR"/>
        </w:rPr>
        <w:t>drupalMariaDB</w:t>
      </w:r>
    </w:p>
    <w:p w14:paraId="6680E771" w14:textId="77777777" w:rsidR="00E332D9" w:rsidRPr="009E3491" w:rsidRDefault="00E332D9" w:rsidP="00E332D9">
      <w:pPr>
        <w:pStyle w:val="Title"/>
        <w:rPr>
          <w:rFonts w:ascii="Gill Sans Nova" w:hAnsi="Gill Sans Nova"/>
          <w:color w:val="1E4F5C"/>
          <w:sz w:val="2"/>
          <w:szCs w:val="2"/>
          <w:lang w:val="fr-FR"/>
        </w:rPr>
      </w:pPr>
    </w:p>
    <w:p w14:paraId="7A3BD741"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64BDC675" w14:textId="70D972D2" w:rsidR="00E332D9" w:rsidRPr="009E3491" w:rsidRDefault="00CA0E7A"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 xml:space="preserve">Expliquer la syntaxe et la raison des valeurs </w:t>
      </w:r>
      <w:r w:rsidR="00977C59">
        <w:rPr>
          <w:rFonts w:ascii="Gill Sans Nova" w:hAnsi="Gill Sans Nova"/>
          <w:color w:val="1E4F5C"/>
          <w:sz w:val="28"/>
          <w:szCs w:val="28"/>
          <w:lang w:val="fr-FR"/>
        </w:rPr>
        <w:t>« [‘</w:t>
      </w:r>
      <w:r>
        <w:rPr>
          <w:rFonts w:ascii="Gill Sans Nova" w:hAnsi="Gill Sans Nova"/>
          <w:color w:val="1E4F5C"/>
          <w:sz w:val="28"/>
          <w:szCs w:val="28"/>
          <w:lang w:val="fr-FR"/>
        </w:rPr>
        <w:t>defau</w:t>
      </w:r>
      <w:r w:rsidR="00977C59">
        <w:rPr>
          <w:rFonts w:ascii="Gill Sans Nova" w:hAnsi="Gill Sans Nova"/>
          <w:color w:val="1E4F5C"/>
          <w:sz w:val="28"/>
          <w:szCs w:val="28"/>
          <w:lang w:val="fr-FR"/>
        </w:rPr>
        <w:t>lt’][‘default’] »</w:t>
      </w:r>
    </w:p>
    <w:p w14:paraId="5F735B6E" w14:textId="77777777" w:rsidR="00E332D9" w:rsidRPr="00A870E3" w:rsidRDefault="00E332D9" w:rsidP="00E332D9">
      <w:pPr>
        <w:pStyle w:val="Title"/>
        <w:rPr>
          <w:b/>
          <w:bCs/>
          <w:sz w:val="20"/>
          <w:szCs w:val="20"/>
          <w:lang w:val="fr-FR"/>
        </w:rPr>
      </w:pPr>
    </w:p>
    <w:p w14:paraId="67877E80"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540CD1C9" w14:textId="77777777" w:rsidR="00E332D9" w:rsidRPr="009D5C3F" w:rsidRDefault="00E332D9" w:rsidP="00E332D9">
      <w:pPr>
        <w:pStyle w:val="Title"/>
        <w:rPr>
          <w:b/>
          <w:bCs/>
          <w:sz w:val="2"/>
          <w:szCs w:val="2"/>
          <w:u w:val="single"/>
          <w:lang w:val="fr-FR"/>
        </w:rPr>
      </w:pPr>
    </w:p>
    <w:p w14:paraId="0AD8EB55"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3EC8D127" w14:textId="77777777" w:rsidR="00E332D9" w:rsidRPr="00243A50" w:rsidRDefault="00E332D9" w:rsidP="00E332D9">
      <w:pPr>
        <w:pStyle w:val="Title"/>
        <w:rPr>
          <w:sz w:val="28"/>
          <w:szCs w:val="28"/>
          <w:lang w:val="fr-FR"/>
        </w:rPr>
      </w:pPr>
      <w:r w:rsidRPr="00243A50">
        <w:rPr>
          <w:b/>
          <w:bCs/>
          <w:sz w:val="32"/>
          <w:szCs w:val="32"/>
          <w:u w:val="single"/>
          <w:lang w:val="fr-FR"/>
        </w:rPr>
        <w:t>H3</w:t>
      </w:r>
      <w:r w:rsidRPr="00243A50">
        <w:rPr>
          <w:b/>
          <w:bCs/>
          <w:sz w:val="32"/>
          <w:szCs w:val="32"/>
          <w:lang w:val="fr-FR"/>
        </w:rPr>
        <w:t>-</w:t>
      </w:r>
      <w:r w:rsidRPr="00243A50">
        <w:rPr>
          <w:b/>
          <w:bCs/>
          <w:sz w:val="28"/>
          <w:szCs w:val="28"/>
          <w:lang w:val="fr-FR"/>
        </w:rPr>
        <w:t>0</w:t>
      </w:r>
      <w:r w:rsidRPr="00243A50">
        <w:rPr>
          <w:sz w:val="32"/>
          <w:szCs w:val="32"/>
          <w:lang w:val="fr-FR"/>
        </w:rPr>
        <w:t> : b</w:t>
      </w:r>
      <w:r w:rsidRPr="00243A50">
        <w:rPr>
          <w:sz w:val="28"/>
          <w:szCs w:val="28"/>
          <w:lang w:val="fr-FR"/>
        </w:rPr>
        <w:t>ody</w:t>
      </w:r>
    </w:p>
    <w:p w14:paraId="390CA4A1" w14:textId="77777777" w:rsidR="00E332D9" w:rsidRPr="00C63BBA" w:rsidRDefault="00E332D9" w:rsidP="00E332D9">
      <w:pPr>
        <w:pStyle w:val="Title"/>
        <w:rPr>
          <w:sz w:val="8"/>
          <w:szCs w:val="8"/>
          <w:lang w:val="fr-FR"/>
        </w:rPr>
      </w:pPr>
    </w:p>
    <w:p w14:paraId="4050BB14" w14:textId="77777777" w:rsidR="00C63BBA" w:rsidRDefault="00E332D9" w:rsidP="00C63BBA">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02FE1198" w14:textId="77777777" w:rsidR="009366FB" w:rsidRPr="000C7F7B" w:rsidRDefault="009366FB" w:rsidP="009366FB">
      <w:pPr>
        <w:pStyle w:val="Title"/>
        <w:spacing w:after="0"/>
        <w:rPr>
          <w:rFonts w:ascii="Gill Sans Nova" w:hAnsi="Gill Sans Nova"/>
          <w:color w:val="16375E"/>
          <w:sz w:val="28"/>
          <w:szCs w:val="28"/>
          <w:lang w:val="sq-AL"/>
        </w:rPr>
      </w:pPr>
      <w:r w:rsidRPr="000C7F7B">
        <w:rPr>
          <w:rFonts w:ascii="Gill Sans Nova" w:hAnsi="Gill Sans Nova"/>
          <w:color w:val="16375E"/>
          <w:sz w:val="28"/>
          <w:szCs w:val="28"/>
          <w:lang w:val="sq-AL"/>
        </w:rPr>
        <w:t>Accès</w:t>
      </w:r>
      <w:r w:rsidRPr="00EB516D">
        <w:rPr>
          <w:rFonts w:ascii="Gill Sans Nova" w:hAnsi="Gill Sans Nova"/>
          <w:color w:val="16375E"/>
          <w:sz w:val="44"/>
          <w:szCs w:val="44"/>
          <w:lang w:val="sq-AL"/>
        </w:rPr>
        <w:t xml:space="preserve"> </w:t>
      </w:r>
      <w:r w:rsidRPr="000C7F7B">
        <w:rPr>
          <w:rFonts w:ascii="Gill Sans Nova" w:hAnsi="Gill Sans Nova"/>
          <w:color w:val="16375E"/>
          <w:sz w:val="28"/>
          <w:szCs w:val="28"/>
          <w:lang w:val="sq-AL"/>
        </w:rPr>
        <w:t xml:space="preserve">: </w:t>
      </w:r>
      <w:r w:rsidRPr="000C7F7B">
        <w:rPr>
          <w:rFonts w:ascii="Gill Sans Nova" w:hAnsi="Gill Sans Nova"/>
          <w:color w:val="16375E"/>
          <w:sz w:val="28"/>
          <w:szCs w:val="28"/>
          <w:lang w:val="sq-AL"/>
        </w:rPr>
        <w:sym w:font="Wingdings" w:char="F0E0"/>
      </w:r>
      <w:r w:rsidRPr="000C7F7B">
        <w:rPr>
          <w:rFonts w:ascii="Gill Sans Nova" w:hAnsi="Gill Sans Nova"/>
          <w:color w:val="16375E"/>
          <w:sz w:val="28"/>
          <w:szCs w:val="28"/>
          <w:lang w:val="sq-AL"/>
        </w:rPr>
        <w:t xml:space="preserve"> settings.php </w:t>
      </w:r>
      <w:r w:rsidRPr="000C7F7B">
        <w:rPr>
          <w:rFonts w:ascii="Gill Sans Nova" w:hAnsi="Gill Sans Nova"/>
          <w:color w:val="16375E"/>
          <w:sz w:val="28"/>
          <w:szCs w:val="28"/>
          <w:lang w:val="sq-AL"/>
        </w:rPr>
        <w:sym w:font="Wingdings" w:char="F0E0"/>
      </w:r>
      <w:r w:rsidRPr="000C7F7B">
        <w:rPr>
          <w:rFonts w:ascii="Gill Sans Nova" w:hAnsi="Gill Sans Nova"/>
          <w:color w:val="16375E"/>
          <w:sz w:val="28"/>
          <w:szCs w:val="28"/>
          <w:lang w:val="sq-AL"/>
        </w:rPr>
        <w:t xml:space="preserve"> </w:t>
      </w:r>
      <w:r w:rsidRPr="000C7F7B">
        <w:rPr>
          <w:rFonts w:ascii="Gill Sans Nova" w:hAnsi="Gill Sans Nova"/>
          <w:color w:val="16375E"/>
          <w:sz w:val="26"/>
          <w:szCs w:val="26"/>
          <w:lang w:val="sq-AL"/>
        </w:rPr>
        <w:t>dans le répertoire sites/default du répertoire Drupal.</w:t>
      </w:r>
    </w:p>
    <w:p w14:paraId="307C3629" w14:textId="77777777" w:rsidR="009366FB" w:rsidRPr="009366FB" w:rsidRDefault="009366FB" w:rsidP="00C63BBA">
      <w:pPr>
        <w:pStyle w:val="Title"/>
        <w:spacing w:after="0"/>
        <w:rPr>
          <w:rFonts w:ascii="Shruti" w:hAnsi="Shruti" w:cs="Shruti"/>
          <w:color w:val="022C46"/>
          <w:sz w:val="8"/>
          <w:szCs w:val="8"/>
          <w:lang w:val="fr-FR"/>
        </w:rPr>
      </w:pPr>
    </w:p>
    <w:p w14:paraId="7A546E60" w14:textId="64807E5A" w:rsidR="00C63BBA" w:rsidRDefault="00243A50" w:rsidP="00C63BBA">
      <w:pPr>
        <w:pStyle w:val="Title"/>
        <w:spacing w:after="0"/>
        <w:rPr>
          <w:rFonts w:ascii="Shruti" w:hAnsi="Shruti" w:cs="Shruti"/>
          <w:color w:val="022C46"/>
          <w:sz w:val="22"/>
          <w:szCs w:val="22"/>
          <w:lang w:val="fr-FR"/>
        </w:rPr>
      </w:pPr>
      <w:r w:rsidRPr="00243A50">
        <w:rPr>
          <w:rFonts w:ascii="Shruti" w:hAnsi="Shruti" w:cs="Shruti"/>
          <w:color w:val="022C46"/>
          <w:sz w:val="22"/>
          <w:szCs w:val="22"/>
          <w:lang w:val="fr-FR"/>
        </w:rPr>
        <w:t>$databases['default']['default'] = array (</w:t>
      </w:r>
    </w:p>
    <w:p w14:paraId="3FA0715D" w14:textId="77777777" w:rsidR="003B7928" w:rsidRPr="009366FB" w:rsidRDefault="003B7928" w:rsidP="00C63BBA">
      <w:pPr>
        <w:pStyle w:val="Title"/>
        <w:spacing w:after="0"/>
        <w:rPr>
          <w:rFonts w:ascii="Shruti" w:hAnsi="Shruti" w:cs="Shruti"/>
          <w:color w:val="022C46"/>
          <w:sz w:val="4"/>
          <w:szCs w:val="4"/>
          <w:lang w:val="fr-FR"/>
        </w:rPr>
      </w:pPr>
    </w:p>
    <w:p w14:paraId="3C132197" w14:textId="719A183B" w:rsidR="00C63BBA" w:rsidRDefault="00243A50" w:rsidP="00C63BBA">
      <w:pPr>
        <w:pStyle w:val="Title"/>
        <w:spacing w:after="0"/>
        <w:rPr>
          <w:rFonts w:ascii="Shruti" w:hAnsi="Shruti" w:cs="Shruti"/>
          <w:color w:val="022C46"/>
          <w:sz w:val="22"/>
          <w:szCs w:val="22"/>
          <w:lang w:val="fr-FR"/>
        </w:rPr>
      </w:pPr>
      <w:r w:rsidRPr="00243A50">
        <w:rPr>
          <w:rFonts w:ascii="Shruti" w:hAnsi="Shruti" w:cs="Shruti"/>
          <w:color w:val="022C46"/>
          <w:sz w:val="24"/>
          <w:szCs w:val="24"/>
          <w:lang w:val="fr-FR"/>
        </w:rPr>
        <w:t xml:space="preserve">// 'default' : </w:t>
      </w:r>
      <w:r w:rsidRPr="00243A50">
        <w:rPr>
          <w:rFonts w:ascii="Shruti" w:hAnsi="Shruti" w:cs="Shruti"/>
          <w:color w:val="022C46"/>
          <w:sz w:val="22"/>
          <w:szCs w:val="22"/>
          <w:lang w:val="fr-FR"/>
        </w:rPr>
        <w:t xml:space="preserve">la première valeur 'default' spécifie le groupe de </w:t>
      </w:r>
      <w:r w:rsidRPr="00243A50">
        <w:rPr>
          <w:rFonts w:ascii="Shruti" w:hAnsi="Shruti" w:cs="Shruti"/>
          <w:color w:val="022C46"/>
          <w:sz w:val="22"/>
          <w:szCs w:val="22"/>
          <w:lang w:val="fr-FR"/>
        </w:rPr>
        <w:t>BDD</w:t>
      </w:r>
      <w:r w:rsidRPr="00243A50">
        <w:rPr>
          <w:rFonts w:ascii="Shruti" w:hAnsi="Shruti" w:cs="Shruti"/>
          <w:color w:val="022C46"/>
          <w:sz w:val="22"/>
          <w:szCs w:val="22"/>
          <w:lang w:val="fr-FR"/>
        </w:rPr>
        <w:t xml:space="preserve"> par défaut.</w:t>
      </w:r>
    </w:p>
    <w:p w14:paraId="4355372A" w14:textId="77777777" w:rsidR="00C63BBA" w:rsidRDefault="00243A50" w:rsidP="00C63BBA">
      <w:pPr>
        <w:pStyle w:val="Title"/>
        <w:spacing w:after="0"/>
        <w:rPr>
          <w:rFonts w:ascii="Shruti" w:hAnsi="Shruti" w:cs="Shruti"/>
          <w:color w:val="022C46"/>
          <w:sz w:val="22"/>
          <w:szCs w:val="22"/>
          <w:lang w:val="fr-FR"/>
        </w:rPr>
      </w:pPr>
      <w:r w:rsidRPr="00243A50">
        <w:rPr>
          <w:rFonts w:ascii="Shruti" w:hAnsi="Shruti" w:cs="Shruti"/>
          <w:color w:val="022C46"/>
          <w:sz w:val="24"/>
          <w:szCs w:val="24"/>
          <w:lang w:val="fr-FR"/>
        </w:rPr>
        <w:t xml:space="preserve">// 'default' : </w:t>
      </w:r>
      <w:r w:rsidRPr="00243A50">
        <w:rPr>
          <w:rFonts w:ascii="Shruti" w:hAnsi="Shruti" w:cs="Shruti"/>
          <w:color w:val="022C46"/>
          <w:sz w:val="22"/>
          <w:szCs w:val="22"/>
          <w:lang w:val="fr-FR"/>
        </w:rPr>
        <w:t xml:space="preserve">deuxième valeur 'default' spécifie la connexion par défaut </w:t>
      </w:r>
      <w:r w:rsidRPr="00243A50">
        <w:rPr>
          <w:rFonts w:ascii="Shruti" w:hAnsi="Shruti" w:cs="Shruti"/>
          <w:color w:val="022C46"/>
          <w:sz w:val="22"/>
          <w:szCs w:val="22"/>
          <w:lang w:val="fr-FR"/>
        </w:rPr>
        <w:t xml:space="preserve">du </w:t>
      </w:r>
      <w:r w:rsidRPr="00243A50">
        <w:rPr>
          <w:rFonts w:ascii="Shruti" w:hAnsi="Shruti" w:cs="Shruti"/>
          <w:color w:val="022C46"/>
          <w:sz w:val="22"/>
          <w:szCs w:val="22"/>
          <w:lang w:val="fr-FR"/>
        </w:rPr>
        <w:t>groupe de</w:t>
      </w:r>
      <w:r w:rsidRPr="00243A50">
        <w:rPr>
          <w:rFonts w:ascii="Shruti" w:hAnsi="Shruti" w:cs="Shruti"/>
          <w:color w:val="022C46"/>
          <w:sz w:val="22"/>
          <w:szCs w:val="22"/>
          <w:lang w:val="fr-FR"/>
        </w:rPr>
        <w:t xml:space="preserve"> BDD</w:t>
      </w:r>
      <w:r w:rsidRPr="00243A50">
        <w:rPr>
          <w:rFonts w:ascii="Shruti" w:hAnsi="Shruti" w:cs="Shruti"/>
          <w:color w:val="022C46"/>
          <w:sz w:val="22"/>
          <w:szCs w:val="22"/>
          <w:lang w:val="fr-FR"/>
        </w:rPr>
        <w:t>.</w:t>
      </w:r>
    </w:p>
    <w:p w14:paraId="44F42D03" w14:textId="3AF2216B" w:rsidR="00C63BBA" w:rsidRDefault="00243A50" w:rsidP="00C63BBA">
      <w:pPr>
        <w:pStyle w:val="Title"/>
        <w:spacing w:after="0"/>
        <w:rPr>
          <w:rFonts w:ascii="Shruti" w:hAnsi="Shruti" w:cs="Shruti"/>
          <w:color w:val="022C46"/>
          <w:sz w:val="22"/>
          <w:szCs w:val="22"/>
          <w:lang w:val="fr-FR"/>
        </w:rPr>
      </w:pPr>
      <w:r w:rsidRPr="00243A50">
        <w:rPr>
          <w:rFonts w:ascii="Shruti" w:hAnsi="Shruti" w:cs="Shruti"/>
          <w:color w:val="022C46"/>
          <w:sz w:val="24"/>
          <w:szCs w:val="24"/>
          <w:lang w:val="fr-FR"/>
        </w:rPr>
        <w:t xml:space="preserve">// Autres valeurs possibles : </w:t>
      </w:r>
      <w:r w:rsidRPr="00243A50">
        <w:rPr>
          <w:rFonts w:ascii="Shruti" w:hAnsi="Shruti" w:cs="Shruti"/>
          <w:color w:val="022C46"/>
          <w:sz w:val="22"/>
          <w:szCs w:val="22"/>
          <w:lang w:val="fr-FR"/>
        </w:rPr>
        <w:t xml:space="preserve">définir plusieurs groupes de </w:t>
      </w:r>
      <w:r w:rsidR="00C63BBA">
        <w:rPr>
          <w:rFonts w:ascii="Shruti" w:hAnsi="Shruti" w:cs="Shruti"/>
          <w:color w:val="022C46"/>
          <w:sz w:val="22"/>
          <w:szCs w:val="22"/>
          <w:lang w:val="fr-FR"/>
        </w:rPr>
        <w:t>BDD</w:t>
      </w:r>
      <w:r w:rsidRPr="00243A50">
        <w:rPr>
          <w:rFonts w:ascii="Shruti" w:hAnsi="Shruti" w:cs="Shruti"/>
          <w:color w:val="022C46"/>
          <w:sz w:val="22"/>
          <w:szCs w:val="22"/>
          <w:lang w:val="fr-FR"/>
        </w:rPr>
        <w:t xml:space="preserve"> et connexions. Par exemple, $databases['default']['backup'] pour une connexion de sauvegarde.</w:t>
      </w:r>
    </w:p>
    <w:p w14:paraId="547A4446" w14:textId="77777777" w:rsidR="003B7928" w:rsidRPr="003B7928" w:rsidRDefault="003B7928" w:rsidP="00C63BBA">
      <w:pPr>
        <w:pStyle w:val="Title"/>
        <w:spacing w:after="0"/>
        <w:rPr>
          <w:rFonts w:ascii="Shruti" w:hAnsi="Shruti" w:cs="Shruti"/>
          <w:color w:val="022C46"/>
          <w:sz w:val="16"/>
          <w:szCs w:val="16"/>
          <w:lang w:val="fr-FR"/>
        </w:rPr>
      </w:pPr>
    </w:p>
    <w:p w14:paraId="0A5A817D" w14:textId="2F5B167B" w:rsidR="00C63BBA" w:rsidRDefault="00243A50" w:rsidP="00C63BBA">
      <w:pPr>
        <w:pStyle w:val="Title"/>
        <w:spacing w:after="0"/>
        <w:rPr>
          <w:rFonts w:ascii="Shruti" w:hAnsi="Shruti" w:cs="Shruti"/>
          <w:color w:val="022C46"/>
          <w:sz w:val="24"/>
          <w:szCs w:val="24"/>
          <w:lang w:val="fr-FR"/>
        </w:rPr>
      </w:pPr>
      <w:r w:rsidRPr="00243A50">
        <w:rPr>
          <w:rFonts w:ascii="Shruti" w:hAnsi="Shruti" w:cs="Shruti"/>
          <w:color w:val="022C46"/>
          <w:sz w:val="24"/>
          <w:szCs w:val="24"/>
          <w:lang w:val="fr-FR"/>
        </w:rPr>
        <w:t xml:space="preserve">// </w:t>
      </w:r>
      <w:r>
        <w:rPr>
          <w:rFonts w:ascii="Shruti" w:hAnsi="Shruti" w:cs="Shruti"/>
          <w:color w:val="022C46"/>
          <w:sz w:val="24"/>
          <w:szCs w:val="24"/>
          <w:lang w:val="fr-FR"/>
        </w:rPr>
        <w:t>F</w:t>
      </w:r>
      <w:r w:rsidRPr="00243A50">
        <w:rPr>
          <w:rFonts w:ascii="Shruti" w:hAnsi="Shruti" w:cs="Shruti"/>
          <w:color w:val="022C46"/>
          <w:sz w:val="24"/>
          <w:szCs w:val="24"/>
          <w:lang w:val="fr-FR"/>
        </w:rPr>
        <w:t>ichier settings.php</w:t>
      </w:r>
      <w:r>
        <w:rPr>
          <w:rFonts w:ascii="Shruti" w:hAnsi="Shruti" w:cs="Shruti"/>
          <w:color w:val="022C46"/>
          <w:sz w:val="24"/>
          <w:szCs w:val="24"/>
          <w:lang w:val="fr-FR"/>
        </w:rPr>
        <w:t xml:space="preserve"> : il définit </w:t>
      </w:r>
      <w:r w:rsidRPr="00243A50">
        <w:rPr>
          <w:rFonts w:ascii="Shruti" w:hAnsi="Shruti" w:cs="Shruti"/>
          <w:color w:val="022C46"/>
          <w:sz w:val="24"/>
          <w:szCs w:val="24"/>
          <w:lang w:val="fr-FR"/>
        </w:rPr>
        <w:t xml:space="preserve">la configuration des connexions à la </w:t>
      </w:r>
      <w:r>
        <w:rPr>
          <w:rFonts w:ascii="Shruti" w:hAnsi="Shruti" w:cs="Shruti"/>
          <w:color w:val="022C46"/>
          <w:sz w:val="24"/>
          <w:szCs w:val="24"/>
          <w:lang w:val="fr-FR"/>
        </w:rPr>
        <w:t xml:space="preserve">BDD </w:t>
      </w:r>
      <w:r w:rsidR="00C63BBA">
        <w:rPr>
          <w:rFonts w:ascii="Shruti" w:hAnsi="Shruti" w:cs="Shruti"/>
          <w:color w:val="022C46"/>
          <w:sz w:val="24"/>
          <w:szCs w:val="24"/>
          <w:lang w:val="fr-FR"/>
        </w:rPr>
        <w:t>de</w:t>
      </w:r>
      <w:r w:rsidRPr="00243A50">
        <w:rPr>
          <w:rFonts w:ascii="Shruti" w:hAnsi="Shruti" w:cs="Shruti"/>
          <w:color w:val="022C46"/>
          <w:sz w:val="24"/>
          <w:szCs w:val="24"/>
          <w:lang w:val="fr-FR"/>
        </w:rPr>
        <w:t xml:space="preserve"> Drupal.</w:t>
      </w:r>
    </w:p>
    <w:p w14:paraId="1340FDCE" w14:textId="77777777" w:rsidR="00C63BBA" w:rsidRDefault="00243A50" w:rsidP="00C63BBA">
      <w:pPr>
        <w:pStyle w:val="Title"/>
        <w:spacing w:after="0"/>
        <w:rPr>
          <w:rFonts w:ascii="Shruti" w:hAnsi="Shruti" w:cs="Shruti"/>
          <w:color w:val="022C46"/>
          <w:sz w:val="24"/>
          <w:szCs w:val="24"/>
          <w:lang w:val="fr-FR"/>
        </w:rPr>
      </w:pPr>
      <w:r w:rsidRPr="00243A50">
        <w:rPr>
          <w:rFonts w:ascii="Shruti" w:hAnsi="Shruti" w:cs="Shruti"/>
          <w:color w:val="022C46"/>
          <w:sz w:val="24"/>
          <w:szCs w:val="24"/>
          <w:lang w:val="fr-FR"/>
        </w:rPr>
        <w:t>Si vous ne spécifiez pas de groupe de connexion particulière</w:t>
      </w:r>
      <w:r>
        <w:rPr>
          <w:rFonts w:ascii="Shruti" w:hAnsi="Shruti" w:cs="Shruti"/>
          <w:color w:val="022C46"/>
          <w:sz w:val="24"/>
          <w:szCs w:val="24"/>
          <w:lang w:val="fr-FR"/>
        </w:rPr>
        <w:t xml:space="preserve"> dans vos commandes ou scripts</w:t>
      </w:r>
      <w:r w:rsidRPr="00243A50">
        <w:rPr>
          <w:rFonts w:ascii="Shruti" w:hAnsi="Shruti" w:cs="Shruti"/>
          <w:color w:val="022C46"/>
          <w:sz w:val="24"/>
          <w:szCs w:val="24"/>
          <w:lang w:val="fr-FR"/>
        </w:rPr>
        <w:t xml:space="preserve">, les valeurs définies </w:t>
      </w:r>
      <w:r>
        <w:rPr>
          <w:rFonts w:ascii="Shruti" w:hAnsi="Shruti" w:cs="Shruti"/>
          <w:color w:val="022C46"/>
          <w:sz w:val="24"/>
          <w:szCs w:val="24"/>
          <w:lang w:val="fr-FR"/>
        </w:rPr>
        <w:t xml:space="preserve">sont </w:t>
      </w:r>
      <w:r w:rsidRPr="00243A50">
        <w:rPr>
          <w:rFonts w:ascii="Shruti" w:hAnsi="Shruti" w:cs="Shruti"/>
          <w:color w:val="022C46"/>
          <w:sz w:val="24"/>
          <w:szCs w:val="24"/>
          <w:lang w:val="fr-FR"/>
        </w:rPr>
        <w:t>dans $databases['default']['default'] seront utilisées.</w:t>
      </w:r>
    </w:p>
    <w:p w14:paraId="44863928" w14:textId="77777777" w:rsidR="00C63BBA" w:rsidRDefault="00243A50" w:rsidP="00C63BBA">
      <w:pPr>
        <w:pStyle w:val="Title"/>
        <w:spacing w:after="0"/>
        <w:rPr>
          <w:rFonts w:ascii="Shruti" w:hAnsi="Shruti" w:cs="Shruti"/>
          <w:color w:val="022C46"/>
          <w:sz w:val="24"/>
          <w:szCs w:val="24"/>
          <w:lang w:val="fr-FR"/>
        </w:rPr>
      </w:pPr>
      <w:r>
        <w:rPr>
          <w:rFonts w:ascii="Shruti" w:hAnsi="Shruti" w:cs="Shruti"/>
          <w:color w:val="022C46"/>
          <w:sz w:val="24"/>
          <w:szCs w:val="24"/>
          <w:lang w:val="fr-FR"/>
        </w:rPr>
        <w:t>Mais v</w:t>
      </w:r>
      <w:r w:rsidRPr="00243A50">
        <w:rPr>
          <w:rFonts w:ascii="Shruti" w:hAnsi="Shruti" w:cs="Shruti"/>
          <w:color w:val="022C46"/>
          <w:sz w:val="24"/>
          <w:szCs w:val="24"/>
          <w:lang w:val="fr-FR"/>
        </w:rPr>
        <w:t>ous pouvez nommer des groupes de connexion spécifiques</w:t>
      </w:r>
      <w:r>
        <w:rPr>
          <w:rFonts w:ascii="Shruti" w:hAnsi="Shruti" w:cs="Shruti"/>
          <w:color w:val="022C46"/>
          <w:sz w:val="24"/>
          <w:szCs w:val="24"/>
          <w:lang w:val="fr-FR"/>
        </w:rPr>
        <w:t xml:space="preserve"> comme backup ou </w:t>
      </w:r>
      <w:r w:rsidRPr="00243A50">
        <w:rPr>
          <w:rFonts w:ascii="Shruti" w:hAnsi="Shruti" w:cs="Shruti"/>
          <w:color w:val="022C46"/>
          <w:sz w:val="24"/>
          <w:szCs w:val="24"/>
          <w:lang w:val="fr-FR"/>
        </w:rPr>
        <w:t xml:space="preserve">analytics pour des connexions particulières. </w:t>
      </w:r>
    </w:p>
    <w:p w14:paraId="5B127517" w14:textId="77777777" w:rsidR="00C63BBA" w:rsidRDefault="00243A50" w:rsidP="00C63BBA">
      <w:pPr>
        <w:pStyle w:val="Title"/>
        <w:spacing w:after="0"/>
        <w:rPr>
          <w:rFonts w:ascii="Shruti" w:hAnsi="Shruti" w:cs="Shruti"/>
          <w:color w:val="022C46"/>
          <w:sz w:val="24"/>
          <w:szCs w:val="24"/>
          <w:lang w:val="fr-FR"/>
        </w:rPr>
      </w:pPr>
      <w:r w:rsidRPr="00243A50">
        <w:rPr>
          <w:rFonts w:ascii="Shruti" w:hAnsi="Shruti" w:cs="Shruti"/>
          <w:color w:val="022C46"/>
          <w:sz w:val="24"/>
          <w:szCs w:val="24"/>
          <w:lang w:val="fr-FR"/>
        </w:rPr>
        <w:t>Par exemple, si vous avez déclaré un groupe backup, vous pouvez l'utiliser pour vous connecter à une base de données de sauvegarde</w:t>
      </w:r>
    </w:p>
    <w:p w14:paraId="4B4EF6B3" w14:textId="77777777" w:rsidR="003B7928" w:rsidRPr="003B7928" w:rsidRDefault="003B7928" w:rsidP="00C63BBA">
      <w:pPr>
        <w:pStyle w:val="Title"/>
        <w:spacing w:after="0"/>
        <w:rPr>
          <w:rFonts w:ascii="Shruti" w:hAnsi="Shruti" w:cs="Shruti"/>
          <w:color w:val="022C46"/>
          <w:sz w:val="16"/>
          <w:szCs w:val="16"/>
          <w:lang w:val="fr-FR"/>
        </w:rPr>
      </w:pPr>
    </w:p>
    <w:p w14:paraId="78AF5DEC" w14:textId="36CC00FF" w:rsidR="00243A50" w:rsidRPr="00243A50" w:rsidRDefault="00243A50" w:rsidP="00C63BBA">
      <w:pPr>
        <w:pStyle w:val="Title"/>
        <w:spacing w:after="0"/>
        <w:rPr>
          <w:rFonts w:ascii="Shruti" w:hAnsi="Shruti" w:cs="Shruti"/>
          <w:color w:val="022C46"/>
          <w:sz w:val="24"/>
          <w:szCs w:val="24"/>
          <w:lang w:val="fr-FR"/>
        </w:rPr>
      </w:pPr>
      <w:r w:rsidRPr="00243A50">
        <w:rPr>
          <w:rFonts w:ascii="Shruti" w:hAnsi="Shruti" w:cs="Shruti"/>
          <w:color w:val="022C46"/>
          <w:sz w:val="24"/>
          <w:szCs w:val="24"/>
          <w:lang w:val="fr-FR"/>
        </w:rPr>
        <w:t xml:space="preserve">// </w:t>
      </w:r>
      <w:r w:rsidR="002C5A16">
        <w:rPr>
          <w:rFonts w:ascii="Shruti" w:hAnsi="Shruti" w:cs="Shruti"/>
          <w:color w:val="022C46"/>
          <w:sz w:val="24"/>
          <w:szCs w:val="24"/>
          <w:lang w:val="fr-FR"/>
        </w:rPr>
        <w:t>Ces</w:t>
      </w:r>
      <w:r w:rsidRPr="00243A50">
        <w:rPr>
          <w:rFonts w:ascii="Shruti" w:hAnsi="Shruti" w:cs="Shruti"/>
          <w:color w:val="022C46"/>
          <w:sz w:val="24"/>
          <w:szCs w:val="24"/>
          <w:lang w:val="fr-FR"/>
        </w:rPr>
        <w:t xml:space="preserve"> tableau multidimensionnel est utilisé pour organiser les connexions de manière structurée. Un tableau simple </w:t>
      </w:r>
      <w:r w:rsidR="002C5A16">
        <w:rPr>
          <w:rFonts w:ascii="Shruti" w:hAnsi="Shruti" w:cs="Shruti"/>
          <w:color w:val="022C46"/>
          <w:sz w:val="24"/>
          <w:szCs w:val="24"/>
          <w:lang w:val="fr-FR"/>
        </w:rPr>
        <w:t>peut</w:t>
      </w:r>
      <w:r w:rsidRPr="00243A50">
        <w:rPr>
          <w:rFonts w:ascii="Shruti" w:hAnsi="Shruti" w:cs="Shruti"/>
          <w:color w:val="022C46"/>
          <w:sz w:val="24"/>
          <w:szCs w:val="24"/>
          <w:lang w:val="fr-FR"/>
        </w:rPr>
        <w:t xml:space="preserve"> contenir les mêmes paires clé/valeur</w:t>
      </w:r>
      <w:r w:rsidR="002C5A16">
        <w:rPr>
          <w:rFonts w:ascii="Shruti" w:hAnsi="Shruti" w:cs="Shruti"/>
          <w:color w:val="022C46"/>
          <w:sz w:val="24"/>
          <w:szCs w:val="24"/>
          <w:lang w:val="fr-FR"/>
        </w:rPr>
        <w:t xml:space="preserve"> de cet exemple</w:t>
      </w:r>
      <w:r w:rsidRPr="00243A50">
        <w:rPr>
          <w:rFonts w:ascii="Shruti" w:hAnsi="Shruti" w:cs="Shruti"/>
          <w:color w:val="022C46"/>
          <w:sz w:val="24"/>
          <w:szCs w:val="24"/>
          <w:lang w:val="fr-FR"/>
        </w:rPr>
        <w:t>, mais un tableau multidimensionnel permet de gérer plusieurs connexions et groupes de bases de données.</w:t>
      </w:r>
      <w:r w:rsidR="002C5A16">
        <w:rPr>
          <w:rFonts w:ascii="Shruti" w:hAnsi="Shruti" w:cs="Shruti"/>
          <w:color w:val="022C46"/>
          <w:sz w:val="24"/>
          <w:szCs w:val="24"/>
          <w:lang w:val="fr-FR"/>
        </w:rPr>
        <w:t xml:space="preserve"> Quand l’infrastructure se densifie, les tableaux simples posent plus de problèmes de gestion centralisée qu’autre chose. Il vaut donc mieux s’habituer à manipuler les tableaux multidimensionnels.  </w:t>
      </w:r>
    </w:p>
    <w:p w14:paraId="6DA765D8" w14:textId="77777777" w:rsidR="00E332D9" w:rsidRPr="00243A50" w:rsidRDefault="00E332D9" w:rsidP="00E332D9">
      <w:pPr>
        <w:pStyle w:val="Title"/>
        <w:rPr>
          <w:rFonts w:ascii="Gill Sans Nova" w:hAnsi="Gill Sans Nova"/>
          <w:color w:val="276B7D"/>
          <w:sz w:val="8"/>
          <w:szCs w:val="8"/>
          <w:lang w:val="fr-FR"/>
        </w:rPr>
      </w:pPr>
    </w:p>
    <w:p w14:paraId="49FB0614"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3E251BC9" w14:textId="77777777" w:rsidR="00E332D9" w:rsidRPr="00812EED" w:rsidRDefault="00E332D9" w:rsidP="00E332D9">
      <w:pPr>
        <w:pStyle w:val="Title"/>
        <w:rPr>
          <w:b/>
          <w:bCs/>
          <w:sz w:val="12"/>
          <w:szCs w:val="12"/>
          <w:u w:val="single"/>
          <w:lang w:val="en-GB"/>
        </w:rPr>
      </w:pPr>
    </w:p>
    <w:p w14:paraId="30A7C4CA"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2F3539E6"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27FAEF18"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60B32A95"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54757F2D"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3A9CD483"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2D918666"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42DDC49B"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50CC4812" w14:textId="77777777" w:rsidR="00E332D9" w:rsidRPr="007D2524" w:rsidRDefault="00E332D9" w:rsidP="00E332D9">
      <w:pPr>
        <w:rPr>
          <w:rFonts w:ascii="Aptos" w:hAnsi="Aptos" w:cs="Segoe UI"/>
          <w:color w:val="242424"/>
          <w:sz w:val="18"/>
          <w:szCs w:val="18"/>
          <w:lang w:val="fr-FR"/>
        </w:rPr>
      </w:pPr>
    </w:p>
    <w:p w14:paraId="1A05489D" w14:textId="77777777" w:rsidR="00E332D9" w:rsidRPr="009D5C3F" w:rsidRDefault="00E332D9" w:rsidP="00E332D9">
      <w:pPr>
        <w:pStyle w:val="Title"/>
        <w:spacing w:after="120"/>
        <w:rPr>
          <w:b/>
          <w:bCs/>
          <w:sz w:val="4"/>
          <w:szCs w:val="4"/>
          <w:lang w:val="fr-FR"/>
        </w:rPr>
      </w:pPr>
    </w:p>
    <w:p w14:paraId="57BF7218" w14:textId="77777777" w:rsidR="00E332D9" w:rsidRPr="00812EED" w:rsidRDefault="00E332D9" w:rsidP="00E332D9">
      <w:pPr>
        <w:pStyle w:val="NoSpacing"/>
        <w:rPr>
          <w:sz w:val="2"/>
          <w:szCs w:val="2"/>
          <w:lang w:val="fr-FR"/>
        </w:rPr>
      </w:pPr>
    </w:p>
    <w:p w14:paraId="6688F25C"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2EC6A5FD" w14:textId="77777777" w:rsidR="00E332D9" w:rsidRPr="00BD281F" w:rsidRDefault="00E332D9" w:rsidP="00E332D9">
      <w:pPr>
        <w:pStyle w:val="Title"/>
        <w:rPr>
          <w:sz w:val="8"/>
          <w:szCs w:val="8"/>
          <w:lang w:val="fr-FR"/>
        </w:rPr>
      </w:pPr>
    </w:p>
    <w:p w14:paraId="15DAAA56"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00C56D67"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3102B8D3" w14:textId="77777777" w:rsidR="00E332D9" w:rsidRPr="007D2524" w:rsidRDefault="00E332D9" w:rsidP="00E332D9">
      <w:pPr>
        <w:pStyle w:val="Title"/>
        <w:rPr>
          <w:b/>
          <w:bCs/>
          <w:sz w:val="10"/>
          <w:szCs w:val="10"/>
          <w:lang w:val="fr-FR"/>
        </w:rPr>
      </w:pPr>
    </w:p>
    <w:p w14:paraId="5079372B" w14:textId="77777777" w:rsidR="00E332D9" w:rsidRPr="00BD281F" w:rsidRDefault="00E332D9" w:rsidP="00E332D9">
      <w:pPr>
        <w:pStyle w:val="Title"/>
        <w:spacing w:after="120"/>
        <w:rPr>
          <w:b/>
          <w:bCs/>
          <w:sz w:val="12"/>
          <w:szCs w:val="12"/>
          <w:lang w:val="fr-FR"/>
        </w:rPr>
      </w:pPr>
    </w:p>
    <w:p w14:paraId="55463AA8" w14:textId="77777777" w:rsidR="00E332D9" w:rsidRPr="007D2524" w:rsidRDefault="00E332D9" w:rsidP="00E332D9">
      <w:pPr>
        <w:pStyle w:val="NoSpacing"/>
        <w:rPr>
          <w:sz w:val="6"/>
          <w:szCs w:val="6"/>
          <w:lang w:val="fr-FR"/>
        </w:rPr>
      </w:pPr>
    </w:p>
    <w:p w14:paraId="024532E0" w14:textId="77777777" w:rsidR="00E332D9" w:rsidRPr="007D2524" w:rsidRDefault="00E332D9" w:rsidP="00E332D9">
      <w:pPr>
        <w:pStyle w:val="Title"/>
        <w:rPr>
          <w:sz w:val="6"/>
          <w:szCs w:val="6"/>
          <w:lang w:val="fr-FR"/>
        </w:rPr>
      </w:pPr>
    </w:p>
    <w:p w14:paraId="33BD67CF"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04443F08"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4932BD51" w14:textId="77777777" w:rsidR="00E332D9" w:rsidRPr="00BD281F" w:rsidRDefault="00E332D9" w:rsidP="00E332D9">
      <w:pPr>
        <w:pStyle w:val="NoSpacing"/>
        <w:rPr>
          <w:sz w:val="2"/>
          <w:szCs w:val="2"/>
          <w:lang w:val="en-GB"/>
        </w:rPr>
      </w:pPr>
    </w:p>
    <w:p w14:paraId="3A95BB18"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1D376C6D"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724749DE" w14:textId="289EC6D6" w:rsidR="00E332D9" w:rsidRPr="00A0019A" w:rsidRDefault="00E332D9" w:rsidP="00E332D9">
      <w:pPr>
        <w:pStyle w:val="Title"/>
        <w:spacing w:after="0"/>
        <w:rPr>
          <w:rFonts w:ascii="Gill Sans Nova" w:hAnsi="Gill Sans Nova"/>
          <w:color w:val="244061" w:themeColor="accent1" w:themeShade="80"/>
          <w:sz w:val="32"/>
          <w:szCs w:val="32"/>
          <w:lang w:val="fr-FR"/>
        </w:rPr>
      </w:pPr>
      <w:r w:rsidRPr="00A0019A">
        <w:rPr>
          <w:b/>
          <w:bCs/>
          <w:sz w:val="24"/>
          <w:szCs w:val="24"/>
          <w:u w:val="single"/>
          <w:lang w:val="fr-FR"/>
        </w:rPr>
        <w:t>H1</w:t>
      </w:r>
      <w:r w:rsidRPr="00A0019A">
        <w:rPr>
          <w:sz w:val="24"/>
          <w:szCs w:val="24"/>
          <w:lang w:val="fr-FR"/>
        </w:rPr>
        <w:t xml:space="preserve"> : </w:t>
      </w:r>
      <w:r w:rsidRPr="00A0019A">
        <w:rPr>
          <w:rFonts w:ascii="Gill Sans Nova" w:hAnsi="Gill Sans Nova"/>
          <w:sz w:val="28"/>
          <w:szCs w:val="28"/>
          <w:lang w:val="fr-FR"/>
        </w:rPr>
        <w:t>tutoriel</w:t>
      </w:r>
      <w:r w:rsidRPr="00A0019A">
        <w:rPr>
          <w:rFonts w:ascii="Gill Sans Nova" w:hAnsi="Gill Sans Nova"/>
          <w:sz w:val="36"/>
          <w:szCs w:val="36"/>
          <w:lang w:val="fr-FR"/>
        </w:rPr>
        <w:t>_</w:t>
      </w:r>
      <w:r w:rsidRPr="00A0019A">
        <w:rPr>
          <w:rFonts w:ascii="Gill Sans Nova" w:hAnsi="Gill Sans Nova"/>
          <w:sz w:val="24"/>
          <w:szCs w:val="24"/>
          <w:lang w:val="fr-FR"/>
        </w:rPr>
        <w:t>0000x</w:t>
      </w:r>
      <w:r w:rsidRPr="00A0019A">
        <w:rPr>
          <w:rFonts w:ascii="Gill Sans Nova" w:hAnsi="Gill Sans Nova"/>
          <w:sz w:val="36"/>
          <w:szCs w:val="36"/>
          <w:lang w:val="fr-FR"/>
        </w:rPr>
        <w:t>/</w:t>
      </w:r>
      <w:r w:rsidRPr="00A0019A">
        <w:rPr>
          <w:rFonts w:ascii="Gill Sans Nova" w:hAnsi="Gill Sans Nova"/>
          <w:sz w:val="28"/>
          <w:szCs w:val="28"/>
          <w:lang w:val="fr-FR"/>
        </w:rPr>
        <w:t>lien</w:t>
      </w:r>
      <w:r w:rsidRPr="00A0019A">
        <w:rPr>
          <w:rFonts w:ascii="Gill Sans Nova" w:hAnsi="Gill Sans Nova"/>
          <w:sz w:val="32"/>
          <w:szCs w:val="32"/>
          <w:lang w:val="fr-FR"/>
        </w:rPr>
        <w:t>_</w:t>
      </w:r>
      <w:r w:rsidRPr="00A0019A">
        <w:rPr>
          <w:rFonts w:ascii="Gill Sans Nova" w:hAnsi="Gill Sans Nova"/>
          <w:sz w:val="24"/>
          <w:szCs w:val="24"/>
          <w:lang w:val="fr-FR"/>
        </w:rPr>
        <w:t>0000x</w:t>
      </w:r>
      <w:r w:rsidRPr="00A0019A">
        <w:rPr>
          <w:rFonts w:ascii="Gill Sans Nova" w:hAnsi="Gill Sans Nova"/>
          <w:sz w:val="32"/>
          <w:szCs w:val="32"/>
          <w:lang w:val="fr-FR"/>
        </w:rPr>
        <w:t>/</w:t>
      </w:r>
      <w:r w:rsidR="00A0019A" w:rsidRPr="00A0019A">
        <w:rPr>
          <w:rFonts w:ascii="Gill Sans Nova" w:hAnsi="Gill Sans Nova"/>
          <w:color w:val="244061" w:themeColor="accent1" w:themeShade="80"/>
          <w:sz w:val="28"/>
          <w:szCs w:val="28"/>
          <w:lang w:val="fr-FR"/>
        </w:rPr>
        <w:t xml:space="preserve"> </w:t>
      </w:r>
      <w:r w:rsidR="00A0019A" w:rsidRPr="000C31FF">
        <w:rPr>
          <w:rFonts w:ascii="Gill Sans Nova" w:hAnsi="Gill Sans Nova"/>
          <w:color w:val="244061" w:themeColor="accent1" w:themeShade="80"/>
          <w:sz w:val="28"/>
          <w:szCs w:val="28"/>
          <w:lang w:val="fr-FR"/>
        </w:rPr>
        <w:t>bulle_</w:t>
      </w:r>
      <w:r w:rsidR="00A0019A" w:rsidRPr="000C31FF">
        <w:rPr>
          <w:rFonts w:ascii="Gill Sans Nova" w:hAnsi="Gill Sans Nova"/>
          <w:color w:val="244061" w:themeColor="accent1" w:themeShade="80"/>
          <w:sz w:val="24"/>
          <w:szCs w:val="24"/>
          <w:lang w:val="fr-FR"/>
        </w:rPr>
        <w:t>0000</w:t>
      </w:r>
      <w:r w:rsidR="00A0019A">
        <w:rPr>
          <w:rFonts w:ascii="Gill Sans Nova" w:hAnsi="Gill Sans Nova"/>
          <w:color w:val="244061" w:themeColor="accent1" w:themeShade="80"/>
          <w:sz w:val="24"/>
          <w:szCs w:val="24"/>
          <w:lang w:val="fr-FR"/>
        </w:rPr>
        <w:t>5</w:t>
      </w:r>
    </w:p>
    <w:p w14:paraId="33E9B34C" w14:textId="77777777" w:rsidR="00E332D9" w:rsidRPr="00A0019A" w:rsidRDefault="00E332D9" w:rsidP="00E332D9">
      <w:pPr>
        <w:pStyle w:val="Title"/>
        <w:spacing w:after="0"/>
        <w:rPr>
          <w:b/>
          <w:bCs/>
          <w:sz w:val="8"/>
          <w:szCs w:val="8"/>
          <w:u w:val="single"/>
          <w:lang w:val="fr-FR"/>
        </w:rPr>
      </w:pPr>
    </w:p>
    <w:p w14:paraId="279048F2"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654B39B0"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11F1039C" w14:textId="77777777" w:rsidR="00E332D9" w:rsidRPr="00BD281F" w:rsidRDefault="00E332D9" w:rsidP="00E332D9">
      <w:pPr>
        <w:pStyle w:val="Title"/>
        <w:spacing w:after="0"/>
        <w:jc w:val="center"/>
        <w:rPr>
          <w:rFonts w:ascii="Aptos" w:hAnsi="Aptos"/>
          <w:i/>
          <w:iCs/>
          <w:sz w:val="20"/>
          <w:szCs w:val="20"/>
          <w:lang w:val="fr-FR"/>
        </w:rPr>
      </w:pPr>
    </w:p>
    <w:p w14:paraId="66243603" w14:textId="77777777" w:rsidR="00E332D9" w:rsidRPr="00BD281F" w:rsidRDefault="00E332D9" w:rsidP="00E332D9">
      <w:pPr>
        <w:spacing w:after="0"/>
        <w:rPr>
          <w:b/>
          <w:bCs/>
          <w:color w:val="17365D" w:themeColor="text2" w:themeShade="BF"/>
          <w:sz w:val="20"/>
          <w:szCs w:val="20"/>
          <w:u w:val="single"/>
          <w:lang w:val="fr-FR"/>
        </w:rPr>
      </w:pPr>
    </w:p>
    <w:p w14:paraId="1638EFBA"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215175DC" w14:textId="0443CEC9"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4D2330BE" w14:textId="77777777" w:rsidR="00E332D9" w:rsidRDefault="00E332D9" w:rsidP="00E332D9">
      <w:pPr>
        <w:pStyle w:val="ListParagraph"/>
        <w:numPr>
          <w:ilvl w:val="0"/>
          <w:numId w:val="67"/>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5A11CF39" w14:textId="77777777" w:rsidR="00E332D9" w:rsidRDefault="00E332D9" w:rsidP="00E332D9">
      <w:pPr>
        <w:pStyle w:val="ListParagraph"/>
        <w:numPr>
          <w:ilvl w:val="0"/>
          <w:numId w:val="67"/>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7847B49D" w14:textId="77777777" w:rsidR="00E332D9" w:rsidRPr="00C15D10" w:rsidRDefault="00E332D9" w:rsidP="00E332D9">
      <w:pPr>
        <w:pStyle w:val="ListParagraph"/>
        <w:numPr>
          <w:ilvl w:val="0"/>
          <w:numId w:val="67"/>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71E8F55A" w14:textId="77777777" w:rsidR="00E332D9" w:rsidRPr="009E3491" w:rsidRDefault="00E332D9" w:rsidP="00E332D9">
      <w:pPr>
        <w:pStyle w:val="Title"/>
        <w:rPr>
          <w:b/>
          <w:bCs/>
          <w:sz w:val="4"/>
          <w:szCs w:val="4"/>
          <w:u w:val="single"/>
          <w:lang w:val="sq-AL"/>
        </w:rPr>
      </w:pPr>
    </w:p>
    <w:p w14:paraId="11196387"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160BDFD4"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60967AD1" w14:textId="77777777" w:rsidR="00E332D9" w:rsidRPr="009E3491" w:rsidRDefault="00E332D9" w:rsidP="00E332D9">
      <w:pPr>
        <w:pStyle w:val="Title"/>
        <w:rPr>
          <w:rFonts w:asciiTheme="minorHAnsi" w:hAnsiTheme="minorHAnsi"/>
          <w:b/>
          <w:bCs/>
          <w:sz w:val="8"/>
          <w:szCs w:val="8"/>
          <w:u w:val="single"/>
          <w:lang w:val="fr-FR"/>
        </w:rPr>
      </w:pPr>
    </w:p>
    <w:p w14:paraId="07F2839D"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7DAFCFC9" w14:textId="77777777" w:rsidR="00E332D9" w:rsidRPr="00BD281F" w:rsidRDefault="00E332D9" w:rsidP="00E332D9">
      <w:pPr>
        <w:pStyle w:val="Title"/>
        <w:rPr>
          <w:rFonts w:ascii="Gill Sans Nova" w:hAnsi="Gill Sans Nova"/>
          <w:color w:val="1E4F5C"/>
          <w:sz w:val="8"/>
          <w:szCs w:val="8"/>
          <w:u w:val="single"/>
          <w:lang w:val="sq-AL"/>
        </w:rPr>
      </w:pPr>
    </w:p>
    <w:p w14:paraId="549FC588" w14:textId="77777777" w:rsidR="000C735F" w:rsidRPr="009E3491" w:rsidRDefault="000C735F" w:rsidP="000C735F">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1069C97A" w14:textId="647CD4E2" w:rsidR="000C735F" w:rsidRPr="000C735F" w:rsidRDefault="000C735F" w:rsidP="000C735F">
      <w:pPr>
        <w:pStyle w:val="Title"/>
        <w:rPr>
          <w:rFonts w:ascii="Gill Sans Nova" w:hAnsi="Gill Sans Nova"/>
          <w:color w:val="1E4F5C"/>
          <w:sz w:val="28"/>
          <w:szCs w:val="28"/>
          <w:lang w:val="fr-FR"/>
        </w:rPr>
      </w:pPr>
      <w:r w:rsidRPr="000C735F">
        <w:rPr>
          <w:rFonts w:ascii="Gill Sans Nova" w:hAnsi="Gill Sans Nova"/>
          <w:color w:val="1E4F5C"/>
          <w:sz w:val="28"/>
          <w:szCs w:val="28"/>
          <w:lang w:val="fr-FR"/>
        </w:rPr>
        <w:t>configureManyConnections_explain_</w:t>
      </w:r>
      <w:r>
        <w:rPr>
          <w:rFonts w:ascii="Gill Sans Nova" w:hAnsi="Gill Sans Nova"/>
          <w:color w:val="1E4F5C"/>
          <w:sz w:val="28"/>
          <w:szCs w:val="28"/>
          <w:lang w:val="fr-FR"/>
        </w:rPr>
        <w:t>‘</w:t>
      </w:r>
      <w:r>
        <w:rPr>
          <w:rFonts w:ascii="Gill Sans Nova" w:hAnsi="Gill Sans Nova"/>
          <w:color w:val="1E4F5C"/>
          <w:sz w:val="28"/>
          <w:szCs w:val="28"/>
          <w:lang w:val="fr-FR"/>
        </w:rPr>
        <w:t>host’</w:t>
      </w:r>
      <w:r>
        <w:rPr>
          <w:rFonts w:ascii="Gill Sans Nova" w:hAnsi="Gill Sans Nova"/>
          <w:color w:val="1E4F5C"/>
          <w:sz w:val="28"/>
          <w:szCs w:val="28"/>
          <w:lang w:val="fr-FR"/>
        </w:rPr>
        <w:t>_</w:t>
      </w:r>
      <w:r w:rsidRPr="000C735F">
        <w:rPr>
          <w:rFonts w:ascii="Gill Sans Nova" w:hAnsi="Gill Sans Nova"/>
          <w:color w:val="1E4F5C"/>
          <w:sz w:val="28"/>
          <w:szCs w:val="28"/>
          <w:lang w:val="fr-FR"/>
        </w:rPr>
        <w:t>drupalMariaDB</w:t>
      </w:r>
    </w:p>
    <w:p w14:paraId="45630358" w14:textId="77777777" w:rsidR="000C735F" w:rsidRPr="009E3491" w:rsidRDefault="000C735F" w:rsidP="000C735F">
      <w:pPr>
        <w:pStyle w:val="Title"/>
        <w:rPr>
          <w:rFonts w:ascii="Gill Sans Nova" w:hAnsi="Gill Sans Nova"/>
          <w:color w:val="1E4F5C"/>
          <w:sz w:val="2"/>
          <w:szCs w:val="2"/>
          <w:lang w:val="fr-FR"/>
        </w:rPr>
      </w:pPr>
    </w:p>
    <w:p w14:paraId="02841F63" w14:textId="77777777" w:rsidR="000C735F" w:rsidRPr="009E3491" w:rsidRDefault="000C735F" w:rsidP="000C735F">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21B4D955" w14:textId="77777777" w:rsidR="000C735F" w:rsidRPr="00CB4C21" w:rsidRDefault="000C735F" w:rsidP="000C735F">
      <w:pPr>
        <w:pStyle w:val="Title"/>
        <w:rPr>
          <w:rFonts w:ascii="Gill Sans Nova" w:hAnsi="Gill Sans Nova"/>
          <w:color w:val="1E4F5C"/>
          <w:sz w:val="24"/>
          <w:szCs w:val="24"/>
          <w:lang w:val="fr-FR"/>
        </w:rPr>
      </w:pPr>
      <w:r>
        <w:rPr>
          <w:rFonts w:ascii="Gill Sans Nova" w:hAnsi="Gill Sans Nova"/>
          <w:color w:val="1E4F5C"/>
          <w:sz w:val="28"/>
          <w:szCs w:val="28"/>
          <w:lang w:val="fr-FR"/>
        </w:rPr>
        <w:t xml:space="preserve">Bulle d’information : les groupes de connections multiples à </w:t>
      </w:r>
      <w:r w:rsidRPr="00CB4C21">
        <w:rPr>
          <w:rFonts w:ascii="Gill Sans Nova" w:hAnsi="Gill Sans Nova"/>
          <w:color w:val="1E4F5C"/>
          <w:sz w:val="28"/>
          <w:szCs w:val="28"/>
          <w:lang w:val="fr-FR"/>
        </w:rPr>
        <w:t>drupalMariaDB</w:t>
      </w:r>
    </w:p>
    <w:p w14:paraId="3202467B" w14:textId="77777777" w:rsidR="000C735F" w:rsidRPr="009E3491" w:rsidRDefault="000C735F" w:rsidP="000C735F">
      <w:pPr>
        <w:pStyle w:val="Title"/>
        <w:rPr>
          <w:rFonts w:ascii="Gill Sans Nova" w:hAnsi="Gill Sans Nova"/>
          <w:color w:val="1E4F5C"/>
          <w:sz w:val="2"/>
          <w:szCs w:val="2"/>
          <w:lang w:val="fr-FR"/>
        </w:rPr>
      </w:pPr>
    </w:p>
    <w:p w14:paraId="1C56BACC" w14:textId="77777777" w:rsidR="000C735F" w:rsidRPr="009E3491" w:rsidRDefault="000C735F" w:rsidP="000C735F">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4648DCFB" w14:textId="5FE70AE4" w:rsidR="000C735F" w:rsidRPr="009E3491" w:rsidRDefault="000C735F" w:rsidP="000C735F">
      <w:pPr>
        <w:pStyle w:val="Title"/>
        <w:rPr>
          <w:rFonts w:ascii="Gill Sans Nova" w:hAnsi="Gill Sans Nova"/>
          <w:color w:val="1E4F5C"/>
          <w:sz w:val="24"/>
          <w:szCs w:val="24"/>
          <w:lang w:val="fr-FR"/>
        </w:rPr>
      </w:pPr>
      <w:r>
        <w:rPr>
          <w:rFonts w:ascii="Gill Sans Nova" w:hAnsi="Gill Sans Nova"/>
          <w:color w:val="1E4F5C"/>
          <w:sz w:val="28"/>
          <w:szCs w:val="28"/>
          <w:lang w:val="fr-FR"/>
        </w:rPr>
        <w:t>Expliquer la syntaxe et la raison des valeurs « </w:t>
      </w:r>
      <w:r w:rsidR="0063375D" w:rsidRPr="00B62533">
        <w:rPr>
          <w:rFonts w:ascii="Gill Sans Nova" w:hAnsi="Gill Sans Nova"/>
          <w:color w:val="1E4F5C"/>
          <w:sz w:val="28"/>
          <w:szCs w:val="28"/>
          <w:lang w:val="fr-FR"/>
        </w:rPr>
        <w:t>localhost</w:t>
      </w:r>
      <w:r>
        <w:rPr>
          <w:rFonts w:ascii="Gill Sans Nova" w:hAnsi="Gill Sans Nova"/>
          <w:color w:val="1E4F5C"/>
          <w:sz w:val="28"/>
          <w:szCs w:val="28"/>
          <w:lang w:val="fr-FR"/>
        </w:rPr>
        <w:t> »</w:t>
      </w:r>
    </w:p>
    <w:p w14:paraId="5500F66B" w14:textId="77777777" w:rsidR="00E332D9" w:rsidRPr="00A870E3" w:rsidRDefault="00E332D9" w:rsidP="00E332D9">
      <w:pPr>
        <w:pStyle w:val="Title"/>
        <w:rPr>
          <w:b/>
          <w:bCs/>
          <w:sz w:val="20"/>
          <w:szCs w:val="20"/>
          <w:lang w:val="fr-FR"/>
        </w:rPr>
      </w:pPr>
    </w:p>
    <w:p w14:paraId="20FA48E1"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3CCAA9B1" w14:textId="77777777" w:rsidR="00E332D9" w:rsidRPr="009D5C3F" w:rsidRDefault="00E332D9" w:rsidP="00E332D9">
      <w:pPr>
        <w:pStyle w:val="Title"/>
        <w:rPr>
          <w:b/>
          <w:bCs/>
          <w:sz w:val="2"/>
          <w:szCs w:val="2"/>
          <w:u w:val="single"/>
          <w:lang w:val="fr-FR"/>
        </w:rPr>
      </w:pPr>
    </w:p>
    <w:p w14:paraId="45DCCFDB"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431ED542" w14:textId="77777777" w:rsidR="00E332D9" w:rsidRPr="009B698E" w:rsidRDefault="00E332D9" w:rsidP="00E332D9">
      <w:pPr>
        <w:pStyle w:val="Title"/>
        <w:rPr>
          <w:sz w:val="28"/>
          <w:szCs w:val="28"/>
          <w:lang w:val="fr-FR"/>
        </w:rPr>
      </w:pPr>
      <w:r w:rsidRPr="009B698E">
        <w:rPr>
          <w:b/>
          <w:bCs/>
          <w:sz w:val="32"/>
          <w:szCs w:val="32"/>
          <w:u w:val="single"/>
          <w:lang w:val="fr-FR"/>
        </w:rPr>
        <w:t>H3</w:t>
      </w:r>
      <w:r w:rsidRPr="009B698E">
        <w:rPr>
          <w:b/>
          <w:bCs/>
          <w:sz w:val="32"/>
          <w:szCs w:val="32"/>
          <w:lang w:val="fr-FR"/>
        </w:rPr>
        <w:t>-</w:t>
      </w:r>
      <w:r w:rsidRPr="009B698E">
        <w:rPr>
          <w:b/>
          <w:bCs/>
          <w:sz w:val="28"/>
          <w:szCs w:val="28"/>
          <w:lang w:val="fr-FR"/>
        </w:rPr>
        <w:t>0</w:t>
      </w:r>
      <w:r w:rsidRPr="009B698E">
        <w:rPr>
          <w:sz w:val="32"/>
          <w:szCs w:val="32"/>
          <w:lang w:val="fr-FR"/>
        </w:rPr>
        <w:t> : b</w:t>
      </w:r>
      <w:r w:rsidRPr="009B698E">
        <w:rPr>
          <w:sz w:val="28"/>
          <w:szCs w:val="28"/>
          <w:lang w:val="fr-FR"/>
        </w:rPr>
        <w:t>ody</w:t>
      </w:r>
    </w:p>
    <w:p w14:paraId="10E81082" w14:textId="77777777" w:rsidR="00E332D9" w:rsidRPr="009B698E" w:rsidRDefault="00E332D9" w:rsidP="00E332D9">
      <w:pPr>
        <w:pStyle w:val="Title"/>
        <w:rPr>
          <w:sz w:val="20"/>
          <w:szCs w:val="20"/>
          <w:lang w:val="fr-FR"/>
        </w:rPr>
      </w:pPr>
    </w:p>
    <w:p w14:paraId="1D212646" w14:textId="77777777" w:rsidR="009B698E" w:rsidRDefault="00E332D9" w:rsidP="009B698E">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45035C28" w14:textId="77777777" w:rsidR="00521685" w:rsidRPr="00A0019A" w:rsidRDefault="00521685" w:rsidP="00ED11DA">
      <w:pPr>
        <w:pStyle w:val="Title"/>
        <w:spacing w:after="0"/>
        <w:rPr>
          <w:rFonts w:ascii="Gill Sans Nova" w:hAnsi="Gill Sans Nova"/>
          <w:color w:val="16375E"/>
          <w:sz w:val="6"/>
          <w:szCs w:val="6"/>
          <w:lang w:val="sq-AL"/>
        </w:rPr>
      </w:pPr>
    </w:p>
    <w:p w14:paraId="10709951" w14:textId="2482B26A" w:rsidR="00ED11DA" w:rsidRPr="000C7F7B" w:rsidRDefault="00ED11DA" w:rsidP="00ED11DA">
      <w:pPr>
        <w:pStyle w:val="Title"/>
        <w:spacing w:after="0"/>
        <w:rPr>
          <w:rFonts w:ascii="Gill Sans Nova" w:hAnsi="Gill Sans Nova"/>
          <w:color w:val="16375E"/>
          <w:sz w:val="28"/>
          <w:szCs w:val="28"/>
          <w:lang w:val="sq-AL"/>
        </w:rPr>
      </w:pPr>
      <w:r w:rsidRPr="000C7F7B">
        <w:rPr>
          <w:rFonts w:ascii="Gill Sans Nova" w:hAnsi="Gill Sans Nova"/>
          <w:color w:val="16375E"/>
          <w:sz w:val="28"/>
          <w:szCs w:val="28"/>
          <w:lang w:val="sq-AL"/>
        </w:rPr>
        <w:t>Accès</w:t>
      </w:r>
      <w:r w:rsidRPr="00EB516D">
        <w:rPr>
          <w:rFonts w:ascii="Gill Sans Nova" w:hAnsi="Gill Sans Nova"/>
          <w:color w:val="16375E"/>
          <w:sz w:val="44"/>
          <w:szCs w:val="44"/>
          <w:lang w:val="sq-AL"/>
        </w:rPr>
        <w:t xml:space="preserve"> </w:t>
      </w:r>
      <w:r w:rsidRPr="000C7F7B">
        <w:rPr>
          <w:rFonts w:ascii="Gill Sans Nova" w:hAnsi="Gill Sans Nova"/>
          <w:color w:val="16375E"/>
          <w:sz w:val="28"/>
          <w:szCs w:val="28"/>
          <w:lang w:val="sq-AL"/>
        </w:rPr>
        <w:t xml:space="preserve">: </w:t>
      </w:r>
      <w:r w:rsidRPr="000C7F7B">
        <w:rPr>
          <w:rFonts w:ascii="Gill Sans Nova" w:hAnsi="Gill Sans Nova"/>
          <w:color w:val="16375E"/>
          <w:sz w:val="28"/>
          <w:szCs w:val="28"/>
          <w:lang w:val="sq-AL"/>
        </w:rPr>
        <w:sym w:font="Wingdings" w:char="F0E0"/>
      </w:r>
      <w:r w:rsidRPr="000C7F7B">
        <w:rPr>
          <w:rFonts w:ascii="Gill Sans Nova" w:hAnsi="Gill Sans Nova"/>
          <w:color w:val="16375E"/>
          <w:sz w:val="28"/>
          <w:szCs w:val="28"/>
          <w:lang w:val="sq-AL"/>
        </w:rPr>
        <w:t xml:space="preserve"> settings.php </w:t>
      </w:r>
      <w:r w:rsidRPr="000C7F7B">
        <w:rPr>
          <w:rFonts w:ascii="Gill Sans Nova" w:hAnsi="Gill Sans Nova"/>
          <w:color w:val="16375E"/>
          <w:sz w:val="28"/>
          <w:szCs w:val="28"/>
          <w:lang w:val="sq-AL"/>
        </w:rPr>
        <w:sym w:font="Wingdings" w:char="F0E0"/>
      </w:r>
      <w:r w:rsidRPr="000C7F7B">
        <w:rPr>
          <w:rFonts w:ascii="Gill Sans Nova" w:hAnsi="Gill Sans Nova"/>
          <w:color w:val="16375E"/>
          <w:sz w:val="28"/>
          <w:szCs w:val="28"/>
          <w:lang w:val="sq-AL"/>
        </w:rPr>
        <w:t xml:space="preserve"> </w:t>
      </w:r>
      <w:r w:rsidRPr="000C7F7B">
        <w:rPr>
          <w:rFonts w:ascii="Gill Sans Nova" w:hAnsi="Gill Sans Nova"/>
          <w:color w:val="16375E"/>
          <w:sz w:val="26"/>
          <w:szCs w:val="26"/>
          <w:lang w:val="sq-AL"/>
        </w:rPr>
        <w:t>dans le répertoire sites/default du répertoire Drupal.</w:t>
      </w:r>
    </w:p>
    <w:p w14:paraId="3C89E059" w14:textId="77777777" w:rsidR="00ED11DA" w:rsidRPr="00521685" w:rsidRDefault="00ED11DA" w:rsidP="009B698E">
      <w:pPr>
        <w:pStyle w:val="Title"/>
        <w:spacing w:after="0"/>
        <w:rPr>
          <w:rFonts w:ascii="Shruti" w:hAnsi="Shruti" w:cs="Shruti"/>
          <w:color w:val="022C46"/>
          <w:sz w:val="8"/>
          <w:szCs w:val="8"/>
          <w:lang w:val="sq-AL"/>
        </w:rPr>
      </w:pPr>
    </w:p>
    <w:p w14:paraId="35889992" w14:textId="145FDC0F" w:rsidR="009B698E" w:rsidRPr="009B698E" w:rsidRDefault="009B698E" w:rsidP="009B698E">
      <w:pPr>
        <w:pStyle w:val="Title"/>
        <w:spacing w:after="0"/>
        <w:rPr>
          <w:rFonts w:ascii="Shruti" w:hAnsi="Shruti" w:cs="Shruti"/>
          <w:color w:val="022C46"/>
          <w:sz w:val="24"/>
          <w:szCs w:val="24"/>
          <w:lang w:val="fr-FR"/>
        </w:rPr>
      </w:pPr>
      <w:r w:rsidRPr="009B698E">
        <w:rPr>
          <w:rFonts w:ascii="Shruti" w:hAnsi="Shruti" w:cs="Shruti"/>
          <w:color w:val="022C46"/>
          <w:sz w:val="24"/>
          <w:szCs w:val="24"/>
          <w:lang w:val="fr-FR"/>
        </w:rPr>
        <w:t xml:space="preserve">'host' =&gt; </w:t>
      </w:r>
      <w:bookmarkStart w:id="4" w:name="_Hlk193032575"/>
      <w:r w:rsidRPr="009B698E">
        <w:rPr>
          <w:rFonts w:ascii="Shruti" w:hAnsi="Shruti" w:cs="Shruti"/>
          <w:color w:val="022C46"/>
          <w:sz w:val="24"/>
          <w:szCs w:val="24"/>
          <w:lang w:val="fr-FR"/>
        </w:rPr>
        <w:t>'localhost'</w:t>
      </w:r>
      <w:bookmarkEnd w:id="4"/>
      <w:r w:rsidRPr="009B698E">
        <w:rPr>
          <w:rFonts w:ascii="Shruti" w:hAnsi="Shruti" w:cs="Shruti"/>
          <w:color w:val="022C46"/>
          <w:sz w:val="24"/>
          <w:szCs w:val="24"/>
          <w:lang w:val="fr-FR"/>
        </w:rPr>
        <w:t>,</w:t>
      </w:r>
    </w:p>
    <w:p w14:paraId="7BA5D721" w14:textId="77777777" w:rsidR="009B698E" w:rsidRPr="009B698E" w:rsidRDefault="009B698E" w:rsidP="009B698E">
      <w:pPr>
        <w:pStyle w:val="Title"/>
        <w:spacing w:after="0"/>
        <w:rPr>
          <w:rFonts w:ascii="Shruti" w:hAnsi="Shruti" w:cs="Shruti"/>
          <w:color w:val="022C46"/>
          <w:sz w:val="24"/>
          <w:szCs w:val="24"/>
          <w:lang w:val="fr-FR"/>
        </w:rPr>
      </w:pPr>
      <w:r w:rsidRPr="009B698E">
        <w:rPr>
          <w:rFonts w:ascii="Shruti" w:hAnsi="Shruti" w:cs="Shruti"/>
          <w:color w:val="022C46"/>
          <w:sz w:val="24"/>
          <w:szCs w:val="24"/>
          <w:lang w:val="fr-FR"/>
        </w:rPr>
        <w:t>// 'localhost' : signifie que la base de données est hébergée sur la machine locale.</w:t>
      </w:r>
    </w:p>
    <w:p w14:paraId="1B1544BA" w14:textId="01817B05" w:rsidR="009B698E" w:rsidRPr="009B698E" w:rsidRDefault="009B698E" w:rsidP="009B698E">
      <w:pPr>
        <w:pStyle w:val="Title"/>
        <w:spacing w:after="0"/>
        <w:rPr>
          <w:rFonts w:ascii="Shruti" w:hAnsi="Shruti" w:cs="Shruti"/>
          <w:color w:val="022C46"/>
          <w:sz w:val="24"/>
          <w:szCs w:val="24"/>
          <w:lang w:val="fr-FR"/>
        </w:rPr>
      </w:pPr>
      <w:r w:rsidRPr="009B698E">
        <w:rPr>
          <w:rFonts w:ascii="Shruti" w:hAnsi="Shruti" w:cs="Shruti"/>
          <w:color w:val="022C46"/>
          <w:sz w:val="24"/>
          <w:szCs w:val="24"/>
          <w:lang w:val="fr-FR"/>
        </w:rPr>
        <w:t xml:space="preserve">// Exemple </w:t>
      </w:r>
      <w:r>
        <w:rPr>
          <w:rFonts w:ascii="Shruti" w:hAnsi="Shruti" w:cs="Shruti"/>
          <w:color w:val="022C46"/>
          <w:sz w:val="24"/>
          <w:szCs w:val="24"/>
          <w:lang w:val="fr-FR"/>
        </w:rPr>
        <w:t>p</w:t>
      </w:r>
      <w:r w:rsidRPr="009B698E">
        <w:rPr>
          <w:rFonts w:ascii="Shruti" w:hAnsi="Shruti" w:cs="Shruti"/>
          <w:color w:val="022C46"/>
          <w:sz w:val="24"/>
          <w:szCs w:val="24"/>
          <w:lang w:val="fr-FR"/>
        </w:rPr>
        <w:t>our spécifier un hôte distant :</w:t>
      </w:r>
      <w:r>
        <w:rPr>
          <w:rFonts w:ascii="Shruti" w:hAnsi="Shruti" w:cs="Shruti"/>
          <w:color w:val="022C46"/>
          <w:sz w:val="24"/>
          <w:szCs w:val="24"/>
          <w:lang w:val="fr-FR"/>
        </w:rPr>
        <w:t xml:space="preserve"> </w:t>
      </w:r>
      <w:r w:rsidRPr="009B698E">
        <w:rPr>
          <w:rFonts w:ascii="Shruti" w:hAnsi="Shruti" w:cs="Shruti"/>
          <w:color w:val="022C46"/>
          <w:sz w:val="24"/>
          <w:szCs w:val="24"/>
          <w:lang w:val="fr-FR"/>
        </w:rPr>
        <w:t>'host' =&gt; '192.168.1.100';</w:t>
      </w:r>
    </w:p>
    <w:p w14:paraId="6B3BFB1F" w14:textId="288F434A" w:rsidR="009B698E" w:rsidRPr="009B698E" w:rsidRDefault="009B698E" w:rsidP="009B698E">
      <w:pPr>
        <w:pStyle w:val="Title"/>
        <w:spacing w:after="0"/>
        <w:rPr>
          <w:rFonts w:ascii="Shruti" w:hAnsi="Shruti" w:cs="Shruti"/>
          <w:color w:val="022C46"/>
          <w:sz w:val="24"/>
          <w:szCs w:val="24"/>
          <w:lang w:val="fr-FR"/>
        </w:rPr>
      </w:pPr>
      <w:r w:rsidRPr="009B698E">
        <w:rPr>
          <w:rFonts w:ascii="Shruti" w:hAnsi="Shruti" w:cs="Shruti"/>
          <w:color w:val="022C46"/>
          <w:sz w:val="24"/>
          <w:szCs w:val="24"/>
          <w:lang w:val="fr-FR"/>
        </w:rPr>
        <w:t>// '192.168.1.100' : adresse IP de l'hôte distant où la base de données est hébergée.</w:t>
      </w:r>
    </w:p>
    <w:p w14:paraId="3F1C46F4" w14:textId="77777777" w:rsidR="00E332D9" w:rsidRPr="00A0019A" w:rsidRDefault="00E332D9" w:rsidP="00E332D9">
      <w:pPr>
        <w:pStyle w:val="Title"/>
        <w:rPr>
          <w:rFonts w:ascii="Gill Sans Nova" w:hAnsi="Gill Sans Nova"/>
          <w:color w:val="276B7D"/>
          <w:sz w:val="6"/>
          <w:szCs w:val="6"/>
          <w:lang w:val="fr-FR"/>
        </w:rPr>
      </w:pPr>
    </w:p>
    <w:p w14:paraId="3ADADED9"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79A40D5C" w14:textId="77777777" w:rsidR="00E332D9" w:rsidRPr="00812EED" w:rsidRDefault="00E332D9" w:rsidP="00E332D9">
      <w:pPr>
        <w:pStyle w:val="Title"/>
        <w:rPr>
          <w:b/>
          <w:bCs/>
          <w:sz w:val="12"/>
          <w:szCs w:val="12"/>
          <w:u w:val="single"/>
          <w:lang w:val="en-GB"/>
        </w:rPr>
      </w:pPr>
    </w:p>
    <w:p w14:paraId="25A17D28"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3F4B2F63"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4265CA39"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560BBDB4"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1B7989CB"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20A7FDB3"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67BC8468"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46307574"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4C16BDA7" w14:textId="77777777" w:rsidR="00E332D9" w:rsidRPr="007D2524" w:rsidRDefault="00E332D9" w:rsidP="00E332D9">
      <w:pPr>
        <w:rPr>
          <w:rFonts w:ascii="Aptos" w:hAnsi="Aptos" w:cs="Segoe UI"/>
          <w:color w:val="242424"/>
          <w:sz w:val="18"/>
          <w:szCs w:val="18"/>
          <w:lang w:val="fr-FR"/>
        </w:rPr>
      </w:pPr>
    </w:p>
    <w:p w14:paraId="1F7699B2"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23F2F5F7" w14:textId="77777777" w:rsidR="00E332D9" w:rsidRDefault="00E332D9" w:rsidP="00E332D9">
      <w:pPr>
        <w:spacing w:after="120" w:line="240" w:lineRule="auto"/>
        <w:ind w:left="68"/>
        <w:rPr>
          <w:rFonts w:ascii="Gill Sans Nova" w:hAnsi="Gill Sans Nova"/>
          <w:color w:val="276B7D"/>
          <w:sz w:val="28"/>
          <w:szCs w:val="28"/>
          <w:lang w:val="sq-AL"/>
        </w:rPr>
      </w:pPr>
    </w:p>
    <w:p w14:paraId="3AD2D654" w14:textId="77777777" w:rsidR="00E332D9" w:rsidRPr="0032543F" w:rsidRDefault="00E332D9" w:rsidP="00E332D9">
      <w:pPr>
        <w:rPr>
          <w:sz w:val="6"/>
          <w:szCs w:val="6"/>
          <w:lang w:val="fr-FR"/>
        </w:rPr>
      </w:pPr>
    </w:p>
    <w:p w14:paraId="76CA279A"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445E3854" w14:textId="77777777" w:rsidR="00E332D9" w:rsidRPr="009D5C3F" w:rsidRDefault="00E332D9" w:rsidP="00E332D9">
      <w:pPr>
        <w:pStyle w:val="Title"/>
        <w:spacing w:after="120"/>
        <w:rPr>
          <w:b/>
          <w:bCs/>
          <w:sz w:val="4"/>
          <w:szCs w:val="4"/>
          <w:lang w:val="fr-FR"/>
        </w:rPr>
      </w:pPr>
    </w:p>
    <w:p w14:paraId="6DA3D23E" w14:textId="77777777" w:rsidR="00E332D9" w:rsidRPr="00812EED" w:rsidRDefault="00E332D9" w:rsidP="00E332D9">
      <w:pPr>
        <w:pStyle w:val="NoSpacing"/>
        <w:rPr>
          <w:sz w:val="2"/>
          <w:szCs w:val="2"/>
          <w:lang w:val="fr-FR"/>
        </w:rPr>
      </w:pPr>
    </w:p>
    <w:p w14:paraId="40C58BA9"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758BA50A" w14:textId="77777777" w:rsidR="00E332D9" w:rsidRPr="00BD281F" w:rsidRDefault="00E332D9" w:rsidP="00E332D9">
      <w:pPr>
        <w:pStyle w:val="Title"/>
        <w:rPr>
          <w:sz w:val="8"/>
          <w:szCs w:val="8"/>
          <w:lang w:val="fr-FR"/>
        </w:rPr>
      </w:pPr>
    </w:p>
    <w:p w14:paraId="094757E3"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11035EA2"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4952250C" w14:textId="77777777" w:rsidR="00E332D9" w:rsidRPr="007D2524" w:rsidRDefault="00E332D9" w:rsidP="00E332D9">
      <w:pPr>
        <w:pStyle w:val="Title"/>
        <w:rPr>
          <w:b/>
          <w:bCs/>
          <w:sz w:val="10"/>
          <w:szCs w:val="10"/>
          <w:lang w:val="fr-FR"/>
        </w:rPr>
      </w:pPr>
    </w:p>
    <w:p w14:paraId="6F64200A" w14:textId="77777777" w:rsidR="00E332D9" w:rsidRPr="00BD281F" w:rsidRDefault="00E332D9" w:rsidP="00E332D9">
      <w:pPr>
        <w:pStyle w:val="Title"/>
        <w:spacing w:after="120"/>
        <w:rPr>
          <w:b/>
          <w:bCs/>
          <w:sz w:val="12"/>
          <w:szCs w:val="12"/>
          <w:lang w:val="fr-FR"/>
        </w:rPr>
      </w:pPr>
    </w:p>
    <w:p w14:paraId="6F2E01F0" w14:textId="77777777" w:rsidR="00E332D9" w:rsidRPr="007D2524" w:rsidRDefault="00E332D9" w:rsidP="00E332D9">
      <w:pPr>
        <w:pStyle w:val="NoSpacing"/>
        <w:rPr>
          <w:sz w:val="6"/>
          <w:szCs w:val="6"/>
          <w:lang w:val="fr-FR"/>
        </w:rPr>
      </w:pPr>
    </w:p>
    <w:p w14:paraId="530D3A04" w14:textId="77777777" w:rsidR="00E332D9" w:rsidRPr="007D2524" w:rsidRDefault="00E332D9" w:rsidP="00E332D9">
      <w:pPr>
        <w:pStyle w:val="Title"/>
        <w:rPr>
          <w:sz w:val="6"/>
          <w:szCs w:val="6"/>
          <w:lang w:val="fr-FR"/>
        </w:rPr>
      </w:pPr>
    </w:p>
    <w:p w14:paraId="3D777F99"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2C66E9C0"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03222413" w14:textId="77777777" w:rsidR="00E332D9" w:rsidRPr="00BD281F" w:rsidRDefault="00E332D9" w:rsidP="00E332D9">
      <w:pPr>
        <w:pStyle w:val="NoSpacing"/>
        <w:rPr>
          <w:sz w:val="2"/>
          <w:szCs w:val="2"/>
          <w:lang w:val="en-GB"/>
        </w:rPr>
      </w:pPr>
    </w:p>
    <w:p w14:paraId="4FCE9EA7"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44A95DE3"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3083A98E" w14:textId="0550B7AE" w:rsidR="00E332D9" w:rsidRPr="00A0019A" w:rsidRDefault="00E332D9" w:rsidP="00E332D9">
      <w:pPr>
        <w:pStyle w:val="Title"/>
        <w:spacing w:after="0"/>
        <w:rPr>
          <w:rFonts w:ascii="Gill Sans Nova" w:hAnsi="Gill Sans Nova"/>
          <w:color w:val="244061" w:themeColor="accent1" w:themeShade="80"/>
          <w:sz w:val="32"/>
          <w:szCs w:val="32"/>
          <w:lang w:val="fr-FR"/>
        </w:rPr>
      </w:pPr>
      <w:r w:rsidRPr="00A0019A">
        <w:rPr>
          <w:b/>
          <w:bCs/>
          <w:sz w:val="24"/>
          <w:szCs w:val="24"/>
          <w:u w:val="single"/>
          <w:lang w:val="fr-FR"/>
        </w:rPr>
        <w:t>H1</w:t>
      </w:r>
      <w:r w:rsidRPr="00A0019A">
        <w:rPr>
          <w:sz w:val="24"/>
          <w:szCs w:val="24"/>
          <w:lang w:val="fr-FR"/>
        </w:rPr>
        <w:t xml:space="preserve"> : </w:t>
      </w:r>
      <w:r w:rsidRPr="00A0019A">
        <w:rPr>
          <w:rFonts w:ascii="Gill Sans Nova" w:hAnsi="Gill Sans Nova"/>
          <w:sz w:val="28"/>
          <w:szCs w:val="28"/>
          <w:lang w:val="fr-FR"/>
        </w:rPr>
        <w:t>tutoriel</w:t>
      </w:r>
      <w:r w:rsidRPr="00A0019A">
        <w:rPr>
          <w:rFonts w:ascii="Gill Sans Nova" w:hAnsi="Gill Sans Nova"/>
          <w:sz w:val="36"/>
          <w:szCs w:val="36"/>
          <w:lang w:val="fr-FR"/>
        </w:rPr>
        <w:t>_</w:t>
      </w:r>
      <w:r w:rsidRPr="00A0019A">
        <w:rPr>
          <w:rFonts w:ascii="Gill Sans Nova" w:hAnsi="Gill Sans Nova"/>
          <w:sz w:val="24"/>
          <w:szCs w:val="24"/>
          <w:lang w:val="fr-FR"/>
        </w:rPr>
        <w:t>0000x</w:t>
      </w:r>
      <w:r w:rsidRPr="00A0019A">
        <w:rPr>
          <w:rFonts w:ascii="Gill Sans Nova" w:hAnsi="Gill Sans Nova"/>
          <w:sz w:val="36"/>
          <w:szCs w:val="36"/>
          <w:lang w:val="fr-FR"/>
        </w:rPr>
        <w:t>/</w:t>
      </w:r>
      <w:r w:rsidRPr="00A0019A">
        <w:rPr>
          <w:rFonts w:ascii="Gill Sans Nova" w:hAnsi="Gill Sans Nova"/>
          <w:sz w:val="28"/>
          <w:szCs w:val="28"/>
          <w:lang w:val="fr-FR"/>
        </w:rPr>
        <w:t>lien</w:t>
      </w:r>
      <w:r w:rsidRPr="00A0019A">
        <w:rPr>
          <w:rFonts w:ascii="Gill Sans Nova" w:hAnsi="Gill Sans Nova"/>
          <w:sz w:val="32"/>
          <w:szCs w:val="32"/>
          <w:lang w:val="fr-FR"/>
        </w:rPr>
        <w:t>_</w:t>
      </w:r>
      <w:r w:rsidRPr="00A0019A">
        <w:rPr>
          <w:rFonts w:ascii="Gill Sans Nova" w:hAnsi="Gill Sans Nova"/>
          <w:sz w:val="24"/>
          <w:szCs w:val="24"/>
          <w:lang w:val="fr-FR"/>
        </w:rPr>
        <w:t>0000x</w:t>
      </w:r>
      <w:r w:rsidRPr="00A0019A">
        <w:rPr>
          <w:rFonts w:ascii="Gill Sans Nova" w:hAnsi="Gill Sans Nova"/>
          <w:sz w:val="32"/>
          <w:szCs w:val="32"/>
          <w:lang w:val="fr-FR"/>
        </w:rPr>
        <w:t>/</w:t>
      </w:r>
      <w:r w:rsidR="00A0019A" w:rsidRPr="00A0019A">
        <w:rPr>
          <w:rFonts w:ascii="Gill Sans Nova" w:hAnsi="Gill Sans Nova"/>
          <w:color w:val="244061" w:themeColor="accent1" w:themeShade="80"/>
          <w:sz w:val="28"/>
          <w:szCs w:val="28"/>
          <w:lang w:val="fr-FR"/>
        </w:rPr>
        <w:t xml:space="preserve"> </w:t>
      </w:r>
      <w:r w:rsidR="00A0019A" w:rsidRPr="000C31FF">
        <w:rPr>
          <w:rFonts w:ascii="Gill Sans Nova" w:hAnsi="Gill Sans Nova"/>
          <w:color w:val="244061" w:themeColor="accent1" w:themeShade="80"/>
          <w:sz w:val="28"/>
          <w:szCs w:val="28"/>
          <w:lang w:val="fr-FR"/>
        </w:rPr>
        <w:t>bulle_</w:t>
      </w:r>
      <w:r w:rsidR="00A0019A" w:rsidRPr="000C31FF">
        <w:rPr>
          <w:rFonts w:ascii="Gill Sans Nova" w:hAnsi="Gill Sans Nova"/>
          <w:color w:val="244061" w:themeColor="accent1" w:themeShade="80"/>
          <w:sz w:val="24"/>
          <w:szCs w:val="24"/>
          <w:lang w:val="fr-FR"/>
        </w:rPr>
        <w:t>0000</w:t>
      </w:r>
      <w:r w:rsidR="00A0019A">
        <w:rPr>
          <w:rFonts w:ascii="Gill Sans Nova" w:hAnsi="Gill Sans Nova"/>
          <w:color w:val="244061" w:themeColor="accent1" w:themeShade="80"/>
          <w:sz w:val="24"/>
          <w:szCs w:val="24"/>
          <w:lang w:val="fr-FR"/>
        </w:rPr>
        <w:t>6</w:t>
      </w:r>
    </w:p>
    <w:p w14:paraId="460C6921" w14:textId="77777777" w:rsidR="00E332D9" w:rsidRPr="00A0019A" w:rsidRDefault="00E332D9" w:rsidP="00E332D9">
      <w:pPr>
        <w:pStyle w:val="Title"/>
        <w:spacing w:after="0"/>
        <w:rPr>
          <w:b/>
          <w:bCs/>
          <w:sz w:val="8"/>
          <w:szCs w:val="8"/>
          <w:u w:val="single"/>
          <w:lang w:val="fr-FR"/>
        </w:rPr>
      </w:pPr>
    </w:p>
    <w:p w14:paraId="6529E7D5"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13AFD636"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5BB98472" w14:textId="77777777" w:rsidR="00E332D9" w:rsidRPr="00BD281F" w:rsidRDefault="00E332D9" w:rsidP="00E332D9">
      <w:pPr>
        <w:pStyle w:val="Title"/>
        <w:spacing w:after="0"/>
        <w:jc w:val="center"/>
        <w:rPr>
          <w:rFonts w:ascii="Aptos" w:hAnsi="Aptos"/>
          <w:i/>
          <w:iCs/>
          <w:sz w:val="20"/>
          <w:szCs w:val="20"/>
          <w:lang w:val="fr-FR"/>
        </w:rPr>
      </w:pPr>
    </w:p>
    <w:p w14:paraId="771AF768" w14:textId="77777777" w:rsidR="00E332D9" w:rsidRPr="00BD281F" w:rsidRDefault="00E332D9" w:rsidP="00E332D9">
      <w:pPr>
        <w:spacing w:after="0"/>
        <w:rPr>
          <w:b/>
          <w:bCs/>
          <w:color w:val="17365D" w:themeColor="text2" w:themeShade="BF"/>
          <w:sz w:val="20"/>
          <w:szCs w:val="20"/>
          <w:u w:val="single"/>
          <w:lang w:val="fr-FR"/>
        </w:rPr>
      </w:pPr>
    </w:p>
    <w:p w14:paraId="6092437F"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66343C92" w14:textId="709CD141"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7D049A48" w14:textId="77777777" w:rsidR="00E332D9" w:rsidRDefault="00E332D9" w:rsidP="00E332D9">
      <w:pPr>
        <w:pStyle w:val="ListParagraph"/>
        <w:numPr>
          <w:ilvl w:val="0"/>
          <w:numId w:val="68"/>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349FB5EA" w14:textId="77777777" w:rsidR="00E332D9" w:rsidRDefault="00E332D9" w:rsidP="00E332D9">
      <w:pPr>
        <w:pStyle w:val="ListParagraph"/>
        <w:numPr>
          <w:ilvl w:val="0"/>
          <w:numId w:val="68"/>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6E12B24A" w14:textId="77777777" w:rsidR="00E332D9" w:rsidRPr="00C15D10" w:rsidRDefault="00E332D9" w:rsidP="00E332D9">
      <w:pPr>
        <w:pStyle w:val="ListParagraph"/>
        <w:numPr>
          <w:ilvl w:val="0"/>
          <w:numId w:val="68"/>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5E4EAA61" w14:textId="77777777" w:rsidR="00E332D9" w:rsidRPr="009E3491" w:rsidRDefault="00E332D9" w:rsidP="00E332D9">
      <w:pPr>
        <w:pStyle w:val="Title"/>
        <w:rPr>
          <w:b/>
          <w:bCs/>
          <w:sz w:val="4"/>
          <w:szCs w:val="4"/>
          <w:u w:val="single"/>
          <w:lang w:val="sq-AL"/>
        </w:rPr>
      </w:pPr>
    </w:p>
    <w:p w14:paraId="0AEB41DA"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7E4A1046"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7A5F4397" w14:textId="77777777" w:rsidR="00E332D9" w:rsidRPr="009E3491" w:rsidRDefault="00E332D9" w:rsidP="00E332D9">
      <w:pPr>
        <w:pStyle w:val="Title"/>
        <w:rPr>
          <w:rFonts w:asciiTheme="minorHAnsi" w:hAnsiTheme="minorHAnsi"/>
          <w:b/>
          <w:bCs/>
          <w:sz w:val="8"/>
          <w:szCs w:val="8"/>
          <w:u w:val="single"/>
          <w:lang w:val="fr-FR"/>
        </w:rPr>
      </w:pPr>
    </w:p>
    <w:p w14:paraId="33B0E2EE"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23FE8DAB" w14:textId="77777777" w:rsidR="00E332D9" w:rsidRPr="00BD281F" w:rsidRDefault="00E332D9" w:rsidP="00E332D9">
      <w:pPr>
        <w:pStyle w:val="Title"/>
        <w:rPr>
          <w:rFonts w:ascii="Gill Sans Nova" w:hAnsi="Gill Sans Nova"/>
          <w:color w:val="1E4F5C"/>
          <w:sz w:val="8"/>
          <w:szCs w:val="8"/>
          <w:u w:val="single"/>
          <w:lang w:val="sq-AL"/>
        </w:rPr>
      </w:pPr>
    </w:p>
    <w:p w14:paraId="6AD83A28" w14:textId="77777777" w:rsidR="00BC4D70" w:rsidRPr="009E3491" w:rsidRDefault="00BC4D70" w:rsidP="00BC4D70">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043C025A" w14:textId="1A00C7F9" w:rsidR="00BC4D70" w:rsidRPr="000C735F" w:rsidRDefault="00BC4D70" w:rsidP="00BC4D70">
      <w:pPr>
        <w:pStyle w:val="Title"/>
        <w:rPr>
          <w:rFonts w:ascii="Gill Sans Nova" w:hAnsi="Gill Sans Nova"/>
          <w:color w:val="1E4F5C"/>
          <w:sz w:val="28"/>
          <w:szCs w:val="28"/>
          <w:lang w:val="fr-FR"/>
        </w:rPr>
      </w:pPr>
      <w:r w:rsidRPr="000C735F">
        <w:rPr>
          <w:rFonts w:ascii="Gill Sans Nova" w:hAnsi="Gill Sans Nova"/>
          <w:color w:val="1E4F5C"/>
          <w:sz w:val="28"/>
          <w:szCs w:val="28"/>
          <w:lang w:val="fr-FR"/>
        </w:rPr>
        <w:t>configureManyConnections_explain_</w:t>
      </w:r>
      <w:r>
        <w:rPr>
          <w:rFonts w:ascii="Gill Sans Nova" w:hAnsi="Gill Sans Nova"/>
          <w:color w:val="1E4F5C"/>
          <w:sz w:val="28"/>
          <w:szCs w:val="28"/>
          <w:lang w:val="fr-FR"/>
        </w:rPr>
        <w:t>‘</w:t>
      </w:r>
      <w:r>
        <w:rPr>
          <w:rFonts w:ascii="Gill Sans Nova" w:hAnsi="Gill Sans Nova"/>
          <w:color w:val="1E4F5C"/>
          <w:sz w:val="28"/>
          <w:szCs w:val="28"/>
          <w:lang w:val="fr-FR"/>
        </w:rPr>
        <w:t>port’</w:t>
      </w:r>
      <w:r>
        <w:rPr>
          <w:rFonts w:ascii="Gill Sans Nova" w:hAnsi="Gill Sans Nova"/>
          <w:color w:val="1E4F5C"/>
          <w:sz w:val="28"/>
          <w:szCs w:val="28"/>
          <w:lang w:val="fr-FR"/>
        </w:rPr>
        <w:t>_</w:t>
      </w:r>
      <w:r w:rsidRPr="000C735F">
        <w:rPr>
          <w:rFonts w:ascii="Gill Sans Nova" w:hAnsi="Gill Sans Nova"/>
          <w:color w:val="1E4F5C"/>
          <w:sz w:val="28"/>
          <w:szCs w:val="28"/>
          <w:lang w:val="fr-FR"/>
        </w:rPr>
        <w:t>drupalMariaDB</w:t>
      </w:r>
    </w:p>
    <w:p w14:paraId="0D32E6E1" w14:textId="77777777" w:rsidR="00BC4D70" w:rsidRPr="009E3491" w:rsidRDefault="00BC4D70" w:rsidP="00BC4D70">
      <w:pPr>
        <w:pStyle w:val="Title"/>
        <w:rPr>
          <w:rFonts w:ascii="Gill Sans Nova" w:hAnsi="Gill Sans Nova"/>
          <w:color w:val="1E4F5C"/>
          <w:sz w:val="2"/>
          <w:szCs w:val="2"/>
          <w:lang w:val="fr-FR"/>
        </w:rPr>
      </w:pPr>
    </w:p>
    <w:p w14:paraId="74CFF158" w14:textId="77777777" w:rsidR="00BC4D70" w:rsidRPr="009E3491" w:rsidRDefault="00BC4D70" w:rsidP="00BC4D70">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686AB23B" w14:textId="77777777" w:rsidR="00BC4D70" w:rsidRPr="00CB4C21" w:rsidRDefault="00BC4D70" w:rsidP="00BC4D70">
      <w:pPr>
        <w:pStyle w:val="Title"/>
        <w:rPr>
          <w:rFonts w:ascii="Gill Sans Nova" w:hAnsi="Gill Sans Nova"/>
          <w:color w:val="1E4F5C"/>
          <w:sz w:val="24"/>
          <w:szCs w:val="24"/>
          <w:lang w:val="fr-FR"/>
        </w:rPr>
      </w:pPr>
      <w:r>
        <w:rPr>
          <w:rFonts w:ascii="Gill Sans Nova" w:hAnsi="Gill Sans Nova"/>
          <w:color w:val="1E4F5C"/>
          <w:sz w:val="28"/>
          <w:szCs w:val="28"/>
          <w:lang w:val="fr-FR"/>
        </w:rPr>
        <w:t xml:space="preserve">Bulle d’information : les groupes de connections multiples à </w:t>
      </w:r>
      <w:r w:rsidRPr="00CB4C21">
        <w:rPr>
          <w:rFonts w:ascii="Gill Sans Nova" w:hAnsi="Gill Sans Nova"/>
          <w:color w:val="1E4F5C"/>
          <w:sz w:val="28"/>
          <w:szCs w:val="28"/>
          <w:lang w:val="fr-FR"/>
        </w:rPr>
        <w:t>drupalMariaDB</w:t>
      </w:r>
    </w:p>
    <w:p w14:paraId="6044659C" w14:textId="77777777" w:rsidR="00BC4D70" w:rsidRPr="009E3491" w:rsidRDefault="00BC4D70" w:rsidP="00BC4D70">
      <w:pPr>
        <w:pStyle w:val="Title"/>
        <w:rPr>
          <w:rFonts w:ascii="Gill Sans Nova" w:hAnsi="Gill Sans Nova"/>
          <w:color w:val="1E4F5C"/>
          <w:sz w:val="2"/>
          <w:szCs w:val="2"/>
          <w:lang w:val="fr-FR"/>
        </w:rPr>
      </w:pPr>
    </w:p>
    <w:p w14:paraId="3AFB0C41" w14:textId="77777777" w:rsidR="00BC4D70" w:rsidRPr="009E3491" w:rsidRDefault="00BC4D70" w:rsidP="00BC4D70">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4C11F9BF" w14:textId="669EEC6A" w:rsidR="00BC4D70" w:rsidRPr="009E3491" w:rsidRDefault="00BC4D70" w:rsidP="00BC4D70">
      <w:pPr>
        <w:pStyle w:val="Title"/>
        <w:rPr>
          <w:rFonts w:ascii="Gill Sans Nova" w:hAnsi="Gill Sans Nova"/>
          <w:color w:val="1E4F5C"/>
          <w:sz w:val="24"/>
          <w:szCs w:val="24"/>
          <w:lang w:val="fr-FR"/>
        </w:rPr>
      </w:pPr>
      <w:r>
        <w:rPr>
          <w:rFonts w:ascii="Gill Sans Nova" w:hAnsi="Gill Sans Nova"/>
          <w:color w:val="1E4F5C"/>
          <w:sz w:val="28"/>
          <w:szCs w:val="28"/>
          <w:lang w:val="fr-FR"/>
        </w:rPr>
        <w:t>Expliquer la syntaxe et la raison de</w:t>
      </w:r>
      <w:r>
        <w:rPr>
          <w:rFonts w:ascii="Gill Sans Nova" w:hAnsi="Gill Sans Nova"/>
          <w:color w:val="1E4F5C"/>
          <w:sz w:val="28"/>
          <w:szCs w:val="28"/>
          <w:lang w:val="fr-FR"/>
        </w:rPr>
        <w:t xml:space="preserve"> la valeur </w:t>
      </w:r>
      <w:r>
        <w:rPr>
          <w:rFonts w:ascii="Gill Sans Nova" w:hAnsi="Gill Sans Nova"/>
          <w:color w:val="1E4F5C"/>
          <w:sz w:val="28"/>
          <w:szCs w:val="28"/>
          <w:lang w:val="fr-FR"/>
        </w:rPr>
        <w:t>« </w:t>
      </w:r>
      <w:r>
        <w:rPr>
          <w:rFonts w:ascii="Gill Sans Nova" w:hAnsi="Gill Sans Nova"/>
          <w:color w:val="1E4F5C"/>
          <w:sz w:val="28"/>
          <w:szCs w:val="28"/>
          <w:lang w:val="fr-FR"/>
        </w:rPr>
        <w:t>port</w:t>
      </w:r>
      <w:r>
        <w:rPr>
          <w:rFonts w:ascii="Gill Sans Nova" w:hAnsi="Gill Sans Nova"/>
          <w:color w:val="1E4F5C"/>
          <w:sz w:val="28"/>
          <w:szCs w:val="28"/>
          <w:lang w:val="fr-FR"/>
        </w:rPr>
        <w:t> »</w:t>
      </w:r>
    </w:p>
    <w:p w14:paraId="7DFAA6C1" w14:textId="77777777" w:rsidR="00E332D9" w:rsidRPr="00A870E3" w:rsidRDefault="00E332D9" w:rsidP="00E332D9">
      <w:pPr>
        <w:pStyle w:val="Title"/>
        <w:rPr>
          <w:b/>
          <w:bCs/>
          <w:sz w:val="20"/>
          <w:szCs w:val="20"/>
          <w:lang w:val="fr-FR"/>
        </w:rPr>
      </w:pPr>
    </w:p>
    <w:p w14:paraId="13DC36DF"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0231CD20" w14:textId="77777777" w:rsidR="00E332D9" w:rsidRPr="009D5C3F" w:rsidRDefault="00E332D9" w:rsidP="00E332D9">
      <w:pPr>
        <w:pStyle w:val="Title"/>
        <w:rPr>
          <w:b/>
          <w:bCs/>
          <w:sz w:val="2"/>
          <w:szCs w:val="2"/>
          <w:u w:val="single"/>
          <w:lang w:val="fr-FR"/>
        </w:rPr>
      </w:pPr>
    </w:p>
    <w:p w14:paraId="4B96FC5F"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7A5CA7BF" w14:textId="77777777" w:rsidR="00E332D9" w:rsidRPr="00B44CBA" w:rsidRDefault="00E332D9" w:rsidP="00E332D9">
      <w:pPr>
        <w:pStyle w:val="Title"/>
        <w:rPr>
          <w:sz w:val="28"/>
          <w:szCs w:val="28"/>
          <w:lang w:val="fr-FR"/>
        </w:rPr>
      </w:pPr>
      <w:r w:rsidRPr="00B44CBA">
        <w:rPr>
          <w:b/>
          <w:bCs/>
          <w:sz w:val="32"/>
          <w:szCs w:val="32"/>
          <w:u w:val="single"/>
          <w:lang w:val="fr-FR"/>
        </w:rPr>
        <w:t>H3</w:t>
      </w:r>
      <w:r w:rsidRPr="00B44CBA">
        <w:rPr>
          <w:b/>
          <w:bCs/>
          <w:sz w:val="32"/>
          <w:szCs w:val="32"/>
          <w:lang w:val="fr-FR"/>
        </w:rPr>
        <w:t>-</w:t>
      </w:r>
      <w:r w:rsidRPr="00B44CBA">
        <w:rPr>
          <w:b/>
          <w:bCs/>
          <w:sz w:val="28"/>
          <w:szCs w:val="28"/>
          <w:lang w:val="fr-FR"/>
        </w:rPr>
        <w:t>0</w:t>
      </w:r>
      <w:r w:rsidRPr="00B44CBA">
        <w:rPr>
          <w:sz w:val="32"/>
          <w:szCs w:val="32"/>
          <w:lang w:val="fr-FR"/>
        </w:rPr>
        <w:t> : b</w:t>
      </w:r>
      <w:r w:rsidRPr="00B44CBA">
        <w:rPr>
          <w:sz w:val="28"/>
          <w:szCs w:val="28"/>
          <w:lang w:val="fr-FR"/>
        </w:rPr>
        <w:t>ody</w:t>
      </w:r>
    </w:p>
    <w:p w14:paraId="4F9C360F" w14:textId="77777777" w:rsidR="00E332D9" w:rsidRPr="00B44CBA" w:rsidRDefault="00E332D9" w:rsidP="00E332D9">
      <w:pPr>
        <w:pStyle w:val="Title"/>
        <w:rPr>
          <w:sz w:val="20"/>
          <w:szCs w:val="20"/>
          <w:lang w:val="fr-FR"/>
        </w:rPr>
      </w:pPr>
    </w:p>
    <w:p w14:paraId="335797FB" w14:textId="77777777" w:rsidR="00B44CBA" w:rsidRDefault="00E332D9" w:rsidP="00E37301">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43B2A49B" w14:textId="77777777" w:rsidR="00E37301" w:rsidRPr="00E37301" w:rsidRDefault="00E37301" w:rsidP="00B44CBA">
      <w:pPr>
        <w:pStyle w:val="Title"/>
        <w:spacing w:after="0"/>
        <w:rPr>
          <w:rFonts w:ascii="Shruti" w:hAnsi="Shruti" w:cs="Shruti"/>
          <w:color w:val="022C46"/>
          <w:sz w:val="4"/>
          <w:szCs w:val="4"/>
          <w:lang w:val="fr-FR"/>
        </w:rPr>
      </w:pPr>
    </w:p>
    <w:p w14:paraId="1872A649" w14:textId="77599B95" w:rsidR="00B44CBA" w:rsidRPr="00E37301" w:rsidRDefault="00B44CBA" w:rsidP="00B44CBA">
      <w:pPr>
        <w:pStyle w:val="Title"/>
        <w:spacing w:after="0"/>
        <w:rPr>
          <w:rFonts w:ascii="Shruti" w:hAnsi="Shruti" w:cs="Shruti"/>
          <w:color w:val="022C46"/>
          <w:sz w:val="24"/>
          <w:szCs w:val="24"/>
          <w:lang w:val="fr-FR"/>
        </w:rPr>
      </w:pPr>
      <w:r w:rsidRPr="00E37301">
        <w:rPr>
          <w:rFonts w:ascii="Shruti" w:hAnsi="Shruti" w:cs="Shruti"/>
          <w:color w:val="022C46"/>
          <w:sz w:val="24"/>
          <w:szCs w:val="24"/>
          <w:lang w:val="fr-FR"/>
        </w:rPr>
        <w:t>'port' =&gt; '3306',</w:t>
      </w:r>
    </w:p>
    <w:p w14:paraId="4B7F9B8F" w14:textId="77777777" w:rsidR="00B44CBA" w:rsidRPr="00E37301" w:rsidRDefault="00B44CBA" w:rsidP="00B44CBA">
      <w:pPr>
        <w:pStyle w:val="Title"/>
        <w:spacing w:after="0"/>
        <w:rPr>
          <w:rFonts w:ascii="Shruti" w:hAnsi="Shruti" w:cs="Shruti"/>
          <w:color w:val="022C46"/>
          <w:sz w:val="24"/>
          <w:szCs w:val="24"/>
          <w:lang w:val="fr-FR"/>
        </w:rPr>
      </w:pPr>
      <w:r w:rsidRPr="00E37301">
        <w:rPr>
          <w:rFonts w:ascii="Shruti" w:hAnsi="Shruti" w:cs="Shruti"/>
          <w:color w:val="022C46"/>
          <w:sz w:val="24"/>
          <w:szCs w:val="24"/>
          <w:lang w:val="fr-FR"/>
        </w:rPr>
        <w:t>// '3306' : numéro de port par défaut utilisé par MariaDB pour les connexions.</w:t>
      </w:r>
    </w:p>
    <w:p w14:paraId="61E0F90C" w14:textId="77777777" w:rsidR="00B44CBA" w:rsidRPr="00E37301" w:rsidRDefault="00B44CBA" w:rsidP="00B44CBA">
      <w:pPr>
        <w:pStyle w:val="Title"/>
        <w:spacing w:after="0"/>
        <w:rPr>
          <w:rFonts w:ascii="Shruti" w:hAnsi="Shruti" w:cs="Shruti"/>
          <w:color w:val="022C46"/>
          <w:sz w:val="24"/>
          <w:szCs w:val="24"/>
          <w:lang w:val="fr-FR"/>
        </w:rPr>
      </w:pPr>
      <w:r w:rsidRPr="00E37301">
        <w:rPr>
          <w:rFonts w:ascii="Shruti" w:hAnsi="Shruti" w:cs="Shruti"/>
          <w:color w:val="022C46"/>
          <w:sz w:val="24"/>
          <w:szCs w:val="24"/>
          <w:lang w:val="fr-FR"/>
        </w:rPr>
        <w:t>// Exemple de cas d'école pour spécifier un port différent :</w:t>
      </w:r>
    </w:p>
    <w:p w14:paraId="2E8F616C" w14:textId="77777777" w:rsidR="00B44CBA" w:rsidRPr="00E37301" w:rsidRDefault="00B44CBA" w:rsidP="00B44CBA">
      <w:pPr>
        <w:pStyle w:val="Title"/>
        <w:spacing w:after="0"/>
        <w:rPr>
          <w:rFonts w:ascii="Shruti" w:hAnsi="Shruti" w:cs="Shruti"/>
          <w:color w:val="022C46"/>
          <w:sz w:val="24"/>
          <w:szCs w:val="24"/>
          <w:lang w:val="fr-FR"/>
        </w:rPr>
      </w:pPr>
      <w:r w:rsidRPr="00E37301">
        <w:rPr>
          <w:rFonts w:ascii="Shruti" w:hAnsi="Shruti" w:cs="Shruti"/>
          <w:color w:val="022C46"/>
          <w:sz w:val="24"/>
          <w:szCs w:val="24"/>
          <w:lang w:val="fr-FR"/>
        </w:rPr>
        <w:t>'port' =&gt; '3307';</w:t>
      </w:r>
    </w:p>
    <w:p w14:paraId="0010B028" w14:textId="77777777" w:rsidR="00B44CBA" w:rsidRPr="00E37301" w:rsidRDefault="00B44CBA" w:rsidP="00B44CBA">
      <w:pPr>
        <w:pStyle w:val="Title"/>
        <w:spacing w:after="0"/>
        <w:rPr>
          <w:rFonts w:ascii="Shruti" w:hAnsi="Shruti" w:cs="Shruti"/>
          <w:color w:val="022C46"/>
          <w:sz w:val="24"/>
          <w:szCs w:val="24"/>
          <w:lang w:val="fr-FR"/>
        </w:rPr>
      </w:pPr>
      <w:r w:rsidRPr="00E37301">
        <w:rPr>
          <w:rFonts w:ascii="Shruti" w:hAnsi="Shruti" w:cs="Shruti"/>
          <w:color w:val="022C46"/>
          <w:sz w:val="24"/>
          <w:szCs w:val="24"/>
          <w:lang w:val="fr-FR"/>
        </w:rPr>
        <w:t>// '3307' : numéro de port alternatif utilisé pour les connexions à la base de données.</w:t>
      </w:r>
    </w:p>
    <w:p w14:paraId="3072F98C" w14:textId="08174723" w:rsidR="00B44CBA" w:rsidRPr="00E37301" w:rsidRDefault="00B44CBA" w:rsidP="00B44CBA">
      <w:pPr>
        <w:pStyle w:val="Title"/>
        <w:spacing w:after="0"/>
        <w:rPr>
          <w:rFonts w:ascii="Shruti" w:hAnsi="Shruti" w:cs="Shruti"/>
          <w:color w:val="022C46"/>
          <w:sz w:val="24"/>
          <w:szCs w:val="24"/>
          <w:lang w:val="fr-FR"/>
        </w:rPr>
      </w:pPr>
      <w:r w:rsidRPr="00E37301">
        <w:rPr>
          <w:rFonts w:ascii="Shruti" w:hAnsi="Shruti" w:cs="Shruti"/>
          <w:color w:val="022C46"/>
          <w:sz w:val="24"/>
          <w:szCs w:val="24"/>
          <w:lang w:val="fr-FR"/>
        </w:rPr>
        <w:t>Pour répondre à votre deuxième question, la valeur "default" dans $databases['default']['default'] ne désigne pas ce que nous avons renseigné dans le fichier docker-compose.yml. Elle spécifie le groupe de base de données par défaut et la connexion par défaut pour ce groupe de base de données dans le fichier settings.php. Le fichier docker-compose.yml est utilisé pour configurer les services Docker, tandis que le fichier settings.php est utilisé pour configurer les paramètres de connexion de Drupal à la base de données.</w:t>
      </w:r>
    </w:p>
    <w:p w14:paraId="738E3AE1" w14:textId="77777777" w:rsidR="00E332D9" w:rsidRPr="00E37301" w:rsidRDefault="00E332D9" w:rsidP="00E332D9">
      <w:pPr>
        <w:pStyle w:val="Title"/>
        <w:rPr>
          <w:rFonts w:ascii="Gill Sans Nova" w:hAnsi="Gill Sans Nova"/>
          <w:color w:val="276B7D"/>
          <w:sz w:val="4"/>
          <w:szCs w:val="4"/>
          <w:lang w:val="fr-FR"/>
        </w:rPr>
      </w:pPr>
    </w:p>
    <w:p w14:paraId="3275C213"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6AA321F3" w14:textId="77777777" w:rsidR="00E332D9" w:rsidRPr="00812EED" w:rsidRDefault="00E332D9" w:rsidP="00E332D9">
      <w:pPr>
        <w:pStyle w:val="Title"/>
        <w:rPr>
          <w:b/>
          <w:bCs/>
          <w:sz w:val="12"/>
          <w:szCs w:val="12"/>
          <w:u w:val="single"/>
          <w:lang w:val="en-GB"/>
        </w:rPr>
      </w:pPr>
    </w:p>
    <w:p w14:paraId="0F5A5952"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182163CD"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53FE6E1D"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62D322AE"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58E64660"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1526B090"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08503612"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0836F508"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3F62F8FE" w14:textId="77777777" w:rsidR="00E332D9" w:rsidRPr="007D2524" w:rsidRDefault="00E332D9" w:rsidP="00E332D9">
      <w:pPr>
        <w:rPr>
          <w:rFonts w:ascii="Aptos" w:hAnsi="Aptos" w:cs="Segoe UI"/>
          <w:color w:val="242424"/>
          <w:sz w:val="18"/>
          <w:szCs w:val="18"/>
          <w:lang w:val="fr-FR"/>
        </w:rPr>
      </w:pPr>
    </w:p>
    <w:p w14:paraId="52F6EDE2"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6610C71F" w14:textId="77777777" w:rsidR="00E332D9" w:rsidRDefault="00E332D9" w:rsidP="00E332D9">
      <w:pPr>
        <w:spacing w:after="120" w:line="240" w:lineRule="auto"/>
        <w:ind w:left="68"/>
        <w:rPr>
          <w:rFonts w:ascii="Gill Sans Nova" w:hAnsi="Gill Sans Nova"/>
          <w:color w:val="276B7D"/>
          <w:sz w:val="28"/>
          <w:szCs w:val="28"/>
          <w:lang w:val="sq-AL"/>
        </w:rPr>
      </w:pPr>
    </w:p>
    <w:p w14:paraId="2CB3F02A" w14:textId="77777777" w:rsidR="00E332D9" w:rsidRPr="0032543F" w:rsidRDefault="00E332D9" w:rsidP="00E332D9">
      <w:pPr>
        <w:rPr>
          <w:sz w:val="6"/>
          <w:szCs w:val="6"/>
          <w:lang w:val="fr-FR"/>
        </w:rPr>
      </w:pPr>
    </w:p>
    <w:p w14:paraId="4ACA88FE"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56F64D64" w14:textId="77777777" w:rsidR="00E332D9" w:rsidRPr="009D5C3F" w:rsidRDefault="00E332D9" w:rsidP="00E332D9">
      <w:pPr>
        <w:pStyle w:val="Title"/>
        <w:spacing w:after="120"/>
        <w:rPr>
          <w:b/>
          <w:bCs/>
          <w:sz w:val="4"/>
          <w:szCs w:val="4"/>
          <w:lang w:val="fr-FR"/>
        </w:rPr>
      </w:pPr>
    </w:p>
    <w:p w14:paraId="4203DC5B" w14:textId="77777777" w:rsidR="00E332D9" w:rsidRPr="00812EED" w:rsidRDefault="00E332D9" w:rsidP="00E332D9">
      <w:pPr>
        <w:pStyle w:val="NoSpacing"/>
        <w:rPr>
          <w:sz w:val="2"/>
          <w:szCs w:val="2"/>
          <w:lang w:val="fr-FR"/>
        </w:rPr>
      </w:pPr>
    </w:p>
    <w:p w14:paraId="29295F89"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3342C165" w14:textId="77777777" w:rsidR="00E332D9" w:rsidRPr="00BD281F" w:rsidRDefault="00E332D9" w:rsidP="00E332D9">
      <w:pPr>
        <w:pStyle w:val="Title"/>
        <w:rPr>
          <w:sz w:val="8"/>
          <w:szCs w:val="8"/>
          <w:lang w:val="fr-FR"/>
        </w:rPr>
      </w:pPr>
    </w:p>
    <w:p w14:paraId="23020321"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1F3ECEC0"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478E5359" w14:textId="77777777" w:rsidR="00E332D9" w:rsidRPr="007D2524" w:rsidRDefault="00E332D9" w:rsidP="00E332D9">
      <w:pPr>
        <w:pStyle w:val="Title"/>
        <w:rPr>
          <w:b/>
          <w:bCs/>
          <w:sz w:val="10"/>
          <w:szCs w:val="10"/>
          <w:lang w:val="fr-FR"/>
        </w:rPr>
      </w:pPr>
    </w:p>
    <w:p w14:paraId="3A204EA1" w14:textId="77777777" w:rsidR="00E332D9" w:rsidRPr="00BD281F" w:rsidRDefault="00E332D9" w:rsidP="00E332D9">
      <w:pPr>
        <w:pStyle w:val="Title"/>
        <w:spacing w:after="120"/>
        <w:rPr>
          <w:b/>
          <w:bCs/>
          <w:sz w:val="12"/>
          <w:szCs w:val="12"/>
          <w:lang w:val="fr-FR"/>
        </w:rPr>
      </w:pPr>
    </w:p>
    <w:p w14:paraId="04755367" w14:textId="77777777" w:rsidR="00E332D9" w:rsidRPr="007D2524" w:rsidRDefault="00E332D9" w:rsidP="00E332D9">
      <w:pPr>
        <w:pStyle w:val="NoSpacing"/>
        <w:rPr>
          <w:sz w:val="6"/>
          <w:szCs w:val="6"/>
          <w:lang w:val="fr-FR"/>
        </w:rPr>
      </w:pPr>
    </w:p>
    <w:p w14:paraId="240D52E3" w14:textId="77777777" w:rsidR="00E332D9" w:rsidRPr="007D2524" w:rsidRDefault="00E332D9" w:rsidP="00E332D9">
      <w:pPr>
        <w:pStyle w:val="Title"/>
        <w:rPr>
          <w:sz w:val="6"/>
          <w:szCs w:val="6"/>
          <w:lang w:val="fr-FR"/>
        </w:rPr>
      </w:pPr>
    </w:p>
    <w:p w14:paraId="2E319858"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3FAE458E"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1BAF2D68" w14:textId="77777777" w:rsidR="00E332D9" w:rsidRPr="00BD281F" w:rsidRDefault="00E332D9" w:rsidP="00E332D9">
      <w:pPr>
        <w:pStyle w:val="NoSpacing"/>
        <w:rPr>
          <w:sz w:val="2"/>
          <w:szCs w:val="2"/>
          <w:lang w:val="en-GB"/>
        </w:rPr>
      </w:pPr>
    </w:p>
    <w:p w14:paraId="2A6DB9F0"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4E82E6C8"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0EDC6226"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37ADF6F7" w14:textId="77777777" w:rsidR="00E332D9" w:rsidRPr="00E332D9" w:rsidRDefault="00E332D9" w:rsidP="00E332D9">
      <w:pPr>
        <w:pStyle w:val="Title"/>
        <w:spacing w:after="0"/>
        <w:rPr>
          <w:b/>
          <w:bCs/>
          <w:sz w:val="8"/>
          <w:szCs w:val="8"/>
          <w:u w:val="single"/>
          <w:lang w:val="en-GB"/>
        </w:rPr>
      </w:pPr>
    </w:p>
    <w:p w14:paraId="27E82D2F"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111A3A8B"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3644B180" w14:textId="77777777" w:rsidR="00E332D9" w:rsidRPr="00BD281F" w:rsidRDefault="00E332D9" w:rsidP="00E332D9">
      <w:pPr>
        <w:pStyle w:val="Title"/>
        <w:spacing w:after="0"/>
        <w:jc w:val="center"/>
        <w:rPr>
          <w:rFonts w:ascii="Aptos" w:hAnsi="Aptos"/>
          <w:i/>
          <w:iCs/>
          <w:sz w:val="20"/>
          <w:szCs w:val="20"/>
          <w:lang w:val="fr-FR"/>
        </w:rPr>
      </w:pPr>
    </w:p>
    <w:p w14:paraId="045A4E86" w14:textId="77777777" w:rsidR="00E332D9" w:rsidRPr="00BD281F" w:rsidRDefault="00E332D9" w:rsidP="00E332D9">
      <w:pPr>
        <w:spacing w:after="0"/>
        <w:rPr>
          <w:b/>
          <w:bCs/>
          <w:color w:val="17365D" w:themeColor="text2" w:themeShade="BF"/>
          <w:sz w:val="20"/>
          <w:szCs w:val="20"/>
          <w:u w:val="single"/>
          <w:lang w:val="fr-FR"/>
        </w:rPr>
      </w:pPr>
    </w:p>
    <w:p w14:paraId="1783280C"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1DA42522" w14:textId="6E88D81B"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3D315BD9" w14:textId="77777777" w:rsidR="00E332D9" w:rsidRDefault="00E332D9" w:rsidP="00E332D9">
      <w:pPr>
        <w:pStyle w:val="ListParagraph"/>
        <w:numPr>
          <w:ilvl w:val="0"/>
          <w:numId w:val="69"/>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299D6D26" w14:textId="77777777" w:rsidR="00E332D9" w:rsidRDefault="00E332D9" w:rsidP="00E332D9">
      <w:pPr>
        <w:pStyle w:val="ListParagraph"/>
        <w:numPr>
          <w:ilvl w:val="0"/>
          <w:numId w:val="69"/>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17711210" w14:textId="77777777" w:rsidR="00E332D9" w:rsidRPr="00C15D10" w:rsidRDefault="00E332D9" w:rsidP="00E332D9">
      <w:pPr>
        <w:pStyle w:val="ListParagraph"/>
        <w:numPr>
          <w:ilvl w:val="0"/>
          <w:numId w:val="69"/>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67CEBFAF" w14:textId="77777777" w:rsidR="00E332D9" w:rsidRPr="009E3491" w:rsidRDefault="00E332D9" w:rsidP="00E332D9">
      <w:pPr>
        <w:pStyle w:val="Title"/>
        <w:rPr>
          <w:b/>
          <w:bCs/>
          <w:sz w:val="4"/>
          <w:szCs w:val="4"/>
          <w:u w:val="single"/>
          <w:lang w:val="sq-AL"/>
        </w:rPr>
      </w:pPr>
    </w:p>
    <w:p w14:paraId="019C8E8B"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6E152889"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3CC0F8E5" w14:textId="77777777" w:rsidR="00E332D9" w:rsidRPr="009E3491" w:rsidRDefault="00E332D9" w:rsidP="00E332D9">
      <w:pPr>
        <w:pStyle w:val="Title"/>
        <w:rPr>
          <w:rFonts w:asciiTheme="minorHAnsi" w:hAnsiTheme="minorHAnsi"/>
          <w:b/>
          <w:bCs/>
          <w:sz w:val="8"/>
          <w:szCs w:val="8"/>
          <w:u w:val="single"/>
          <w:lang w:val="fr-FR"/>
        </w:rPr>
      </w:pPr>
    </w:p>
    <w:p w14:paraId="52194893"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2F021202" w14:textId="77777777" w:rsidR="00E332D9" w:rsidRPr="00BD281F" w:rsidRDefault="00E332D9" w:rsidP="00E332D9">
      <w:pPr>
        <w:pStyle w:val="Title"/>
        <w:rPr>
          <w:rFonts w:ascii="Gill Sans Nova" w:hAnsi="Gill Sans Nova"/>
          <w:color w:val="1E4F5C"/>
          <w:sz w:val="8"/>
          <w:szCs w:val="8"/>
          <w:u w:val="single"/>
          <w:lang w:val="sq-AL"/>
        </w:rPr>
      </w:pPr>
    </w:p>
    <w:p w14:paraId="7D79B210"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40B0F9C3"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606A81AF" w14:textId="77777777" w:rsidR="00E332D9" w:rsidRPr="009E3491" w:rsidRDefault="00E332D9" w:rsidP="00E332D9">
      <w:pPr>
        <w:pStyle w:val="Title"/>
        <w:rPr>
          <w:rFonts w:ascii="Gill Sans Nova" w:hAnsi="Gill Sans Nova"/>
          <w:color w:val="1E4F5C"/>
          <w:sz w:val="2"/>
          <w:szCs w:val="2"/>
          <w:lang w:val="fr-FR"/>
        </w:rPr>
      </w:pPr>
    </w:p>
    <w:p w14:paraId="70FDFA3A"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5A75733D"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66D2C1DA" w14:textId="77777777" w:rsidR="00E332D9" w:rsidRPr="009E3491" w:rsidRDefault="00E332D9" w:rsidP="00E332D9">
      <w:pPr>
        <w:pStyle w:val="Title"/>
        <w:rPr>
          <w:rFonts w:ascii="Gill Sans Nova" w:hAnsi="Gill Sans Nova"/>
          <w:color w:val="1E4F5C"/>
          <w:sz w:val="2"/>
          <w:szCs w:val="2"/>
          <w:lang w:val="fr-FR"/>
        </w:rPr>
      </w:pPr>
    </w:p>
    <w:p w14:paraId="3E63A81B"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1034DA78"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56ADEC15" w14:textId="77777777" w:rsidR="00E332D9" w:rsidRPr="00A870E3" w:rsidRDefault="00E332D9" w:rsidP="00E332D9">
      <w:pPr>
        <w:pStyle w:val="Title"/>
        <w:rPr>
          <w:b/>
          <w:bCs/>
          <w:sz w:val="20"/>
          <w:szCs w:val="20"/>
          <w:lang w:val="fr-FR"/>
        </w:rPr>
      </w:pPr>
    </w:p>
    <w:p w14:paraId="6946CE33"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5C615BEF" w14:textId="77777777" w:rsidR="00E332D9" w:rsidRPr="009D5C3F" w:rsidRDefault="00E332D9" w:rsidP="00E332D9">
      <w:pPr>
        <w:pStyle w:val="Title"/>
        <w:rPr>
          <w:b/>
          <w:bCs/>
          <w:sz w:val="2"/>
          <w:szCs w:val="2"/>
          <w:u w:val="single"/>
          <w:lang w:val="fr-FR"/>
        </w:rPr>
      </w:pPr>
    </w:p>
    <w:p w14:paraId="1E10BEC3"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0372F7A4"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6C92F5EA" w14:textId="77777777" w:rsidR="00E332D9" w:rsidRPr="00891944" w:rsidRDefault="00E332D9" w:rsidP="00E332D9">
      <w:pPr>
        <w:pStyle w:val="Title"/>
        <w:rPr>
          <w:sz w:val="20"/>
          <w:szCs w:val="20"/>
          <w:lang w:val="en-GB"/>
        </w:rPr>
      </w:pPr>
    </w:p>
    <w:p w14:paraId="5CF0F9B5"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23A87D95"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11E67507" w14:textId="77777777" w:rsidR="00E332D9" w:rsidRPr="00891944" w:rsidRDefault="00E332D9" w:rsidP="00E332D9">
      <w:pPr>
        <w:pStyle w:val="Title"/>
        <w:rPr>
          <w:rFonts w:ascii="Gill Sans Nova" w:hAnsi="Gill Sans Nova"/>
          <w:color w:val="276B7D"/>
          <w:sz w:val="8"/>
          <w:szCs w:val="8"/>
          <w:lang w:val="sq-AL"/>
        </w:rPr>
      </w:pPr>
    </w:p>
    <w:p w14:paraId="51245459"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79C4CD1E" w14:textId="77777777" w:rsidR="00E332D9" w:rsidRPr="00812EED" w:rsidRDefault="00E332D9" w:rsidP="00E332D9">
      <w:pPr>
        <w:pStyle w:val="Title"/>
        <w:rPr>
          <w:b/>
          <w:bCs/>
          <w:sz w:val="12"/>
          <w:szCs w:val="12"/>
          <w:u w:val="single"/>
          <w:lang w:val="en-GB"/>
        </w:rPr>
      </w:pPr>
    </w:p>
    <w:p w14:paraId="0DFE0298"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64B63D16"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3E5253DA"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7767AA62"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5F0069C9"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2DE72B59"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1876BB51"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1DFCDEEE"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09011566" w14:textId="77777777" w:rsidR="00E332D9" w:rsidRPr="007D2524" w:rsidRDefault="00E332D9" w:rsidP="00E332D9">
      <w:pPr>
        <w:rPr>
          <w:rFonts w:ascii="Aptos" w:hAnsi="Aptos" w:cs="Segoe UI"/>
          <w:color w:val="242424"/>
          <w:sz w:val="18"/>
          <w:szCs w:val="18"/>
          <w:lang w:val="fr-FR"/>
        </w:rPr>
      </w:pPr>
    </w:p>
    <w:p w14:paraId="099EA1BB"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25AF34D6" w14:textId="77777777" w:rsidR="00E332D9" w:rsidRDefault="00E332D9" w:rsidP="00E332D9">
      <w:pPr>
        <w:spacing w:after="120" w:line="240" w:lineRule="auto"/>
        <w:ind w:left="68"/>
        <w:rPr>
          <w:rFonts w:ascii="Gill Sans Nova" w:hAnsi="Gill Sans Nova"/>
          <w:color w:val="276B7D"/>
          <w:sz w:val="28"/>
          <w:szCs w:val="28"/>
          <w:lang w:val="sq-AL"/>
        </w:rPr>
      </w:pPr>
    </w:p>
    <w:p w14:paraId="4D8ACE88" w14:textId="77777777" w:rsidR="00E332D9" w:rsidRPr="0032543F" w:rsidRDefault="00E332D9" w:rsidP="00E332D9">
      <w:pPr>
        <w:rPr>
          <w:sz w:val="6"/>
          <w:szCs w:val="6"/>
          <w:lang w:val="fr-FR"/>
        </w:rPr>
      </w:pPr>
    </w:p>
    <w:p w14:paraId="77823113"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58A19EFC" w14:textId="77777777" w:rsidR="00E332D9" w:rsidRPr="009D5C3F" w:rsidRDefault="00E332D9" w:rsidP="00E332D9">
      <w:pPr>
        <w:pStyle w:val="Title"/>
        <w:spacing w:after="120"/>
        <w:rPr>
          <w:b/>
          <w:bCs/>
          <w:sz w:val="4"/>
          <w:szCs w:val="4"/>
          <w:lang w:val="fr-FR"/>
        </w:rPr>
      </w:pPr>
    </w:p>
    <w:p w14:paraId="4B5D17C4" w14:textId="77777777" w:rsidR="00E332D9" w:rsidRPr="00812EED" w:rsidRDefault="00E332D9" w:rsidP="00E332D9">
      <w:pPr>
        <w:pStyle w:val="NoSpacing"/>
        <w:rPr>
          <w:sz w:val="2"/>
          <w:szCs w:val="2"/>
          <w:lang w:val="fr-FR"/>
        </w:rPr>
      </w:pPr>
    </w:p>
    <w:p w14:paraId="4D659B76"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4E09CEDD" w14:textId="77777777" w:rsidR="00E332D9" w:rsidRPr="00BD281F" w:rsidRDefault="00E332D9" w:rsidP="00E332D9">
      <w:pPr>
        <w:pStyle w:val="Title"/>
        <w:rPr>
          <w:sz w:val="8"/>
          <w:szCs w:val="8"/>
          <w:lang w:val="fr-FR"/>
        </w:rPr>
      </w:pPr>
    </w:p>
    <w:p w14:paraId="6951DBAF"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0465BBE5"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4DE5E235" w14:textId="77777777" w:rsidR="00E332D9" w:rsidRPr="007D2524" w:rsidRDefault="00E332D9" w:rsidP="00E332D9">
      <w:pPr>
        <w:pStyle w:val="Title"/>
        <w:rPr>
          <w:b/>
          <w:bCs/>
          <w:sz w:val="10"/>
          <w:szCs w:val="10"/>
          <w:lang w:val="fr-FR"/>
        </w:rPr>
      </w:pPr>
    </w:p>
    <w:p w14:paraId="0723F6EE" w14:textId="77777777" w:rsidR="00E332D9" w:rsidRPr="00BD281F" w:rsidRDefault="00E332D9" w:rsidP="00E332D9">
      <w:pPr>
        <w:pStyle w:val="Title"/>
        <w:spacing w:after="120"/>
        <w:rPr>
          <w:b/>
          <w:bCs/>
          <w:sz w:val="12"/>
          <w:szCs w:val="12"/>
          <w:lang w:val="fr-FR"/>
        </w:rPr>
      </w:pPr>
    </w:p>
    <w:p w14:paraId="09C4BC9D" w14:textId="77777777" w:rsidR="00E332D9" w:rsidRPr="007D2524" w:rsidRDefault="00E332D9" w:rsidP="00E332D9">
      <w:pPr>
        <w:pStyle w:val="NoSpacing"/>
        <w:rPr>
          <w:sz w:val="6"/>
          <w:szCs w:val="6"/>
          <w:lang w:val="fr-FR"/>
        </w:rPr>
      </w:pPr>
    </w:p>
    <w:p w14:paraId="5B8496B2" w14:textId="77777777" w:rsidR="00E332D9" w:rsidRPr="007D2524" w:rsidRDefault="00E332D9" w:rsidP="00E332D9">
      <w:pPr>
        <w:pStyle w:val="Title"/>
        <w:rPr>
          <w:sz w:val="6"/>
          <w:szCs w:val="6"/>
          <w:lang w:val="fr-FR"/>
        </w:rPr>
      </w:pPr>
    </w:p>
    <w:p w14:paraId="08960555"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7E57391C"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7336DFF4" w14:textId="77777777" w:rsidR="00E332D9" w:rsidRPr="00BD281F" w:rsidRDefault="00E332D9" w:rsidP="00E332D9">
      <w:pPr>
        <w:pStyle w:val="NoSpacing"/>
        <w:rPr>
          <w:sz w:val="2"/>
          <w:szCs w:val="2"/>
          <w:lang w:val="en-GB"/>
        </w:rPr>
      </w:pPr>
    </w:p>
    <w:p w14:paraId="1B3A8C5A"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30272426"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68A29C45"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4151F46F" w14:textId="77777777" w:rsidR="00E332D9" w:rsidRPr="00E332D9" w:rsidRDefault="00E332D9" w:rsidP="00E332D9">
      <w:pPr>
        <w:pStyle w:val="Title"/>
        <w:spacing w:after="0"/>
        <w:rPr>
          <w:b/>
          <w:bCs/>
          <w:sz w:val="8"/>
          <w:szCs w:val="8"/>
          <w:u w:val="single"/>
          <w:lang w:val="en-GB"/>
        </w:rPr>
      </w:pPr>
    </w:p>
    <w:p w14:paraId="001B1959"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2AA828B3"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102E2BCE" w14:textId="77777777" w:rsidR="00E332D9" w:rsidRPr="00BD281F" w:rsidRDefault="00E332D9" w:rsidP="00E332D9">
      <w:pPr>
        <w:pStyle w:val="Title"/>
        <w:spacing w:after="0"/>
        <w:jc w:val="center"/>
        <w:rPr>
          <w:rFonts w:ascii="Aptos" w:hAnsi="Aptos"/>
          <w:i/>
          <w:iCs/>
          <w:sz w:val="20"/>
          <w:szCs w:val="20"/>
          <w:lang w:val="fr-FR"/>
        </w:rPr>
      </w:pPr>
    </w:p>
    <w:p w14:paraId="5653385B" w14:textId="77777777" w:rsidR="00E332D9" w:rsidRPr="00BD281F" w:rsidRDefault="00E332D9" w:rsidP="00E332D9">
      <w:pPr>
        <w:spacing w:after="0"/>
        <w:rPr>
          <w:b/>
          <w:bCs/>
          <w:color w:val="17365D" w:themeColor="text2" w:themeShade="BF"/>
          <w:sz w:val="20"/>
          <w:szCs w:val="20"/>
          <w:u w:val="single"/>
          <w:lang w:val="fr-FR"/>
        </w:rPr>
      </w:pPr>
    </w:p>
    <w:p w14:paraId="51A5CF94"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61193668" w14:textId="714F147E"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1F49253A" w14:textId="77777777" w:rsidR="00E332D9" w:rsidRDefault="00E332D9" w:rsidP="00E332D9">
      <w:pPr>
        <w:pStyle w:val="ListParagraph"/>
        <w:numPr>
          <w:ilvl w:val="0"/>
          <w:numId w:val="70"/>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5425D5B2" w14:textId="77777777" w:rsidR="00E332D9" w:rsidRDefault="00E332D9" w:rsidP="00E332D9">
      <w:pPr>
        <w:pStyle w:val="ListParagraph"/>
        <w:numPr>
          <w:ilvl w:val="0"/>
          <w:numId w:val="70"/>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4A83ED46" w14:textId="77777777" w:rsidR="00E332D9" w:rsidRPr="00C15D10" w:rsidRDefault="00E332D9" w:rsidP="00E332D9">
      <w:pPr>
        <w:pStyle w:val="ListParagraph"/>
        <w:numPr>
          <w:ilvl w:val="0"/>
          <w:numId w:val="70"/>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42326794" w14:textId="77777777" w:rsidR="00E332D9" w:rsidRPr="009E3491" w:rsidRDefault="00E332D9" w:rsidP="00E332D9">
      <w:pPr>
        <w:pStyle w:val="Title"/>
        <w:rPr>
          <w:b/>
          <w:bCs/>
          <w:sz w:val="4"/>
          <w:szCs w:val="4"/>
          <w:u w:val="single"/>
          <w:lang w:val="sq-AL"/>
        </w:rPr>
      </w:pPr>
    </w:p>
    <w:p w14:paraId="22BC67BE"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30E4A8BC"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4F29FD6D" w14:textId="77777777" w:rsidR="00E332D9" w:rsidRPr="009E3491" w:rsidRDefault="00E332D9" w:rsidP="00E332D9">
      <w:pPr>
        <w:pStyle w:val="Title"/>
        <w:rPr>
          <w:rFonts w:asciiTheme="minorHAnsi" w:hAnsiTheme="minorHAnsi"/>
          <w:b/>
          <w:bCs/>
          <w:sz w:val="8"/>
          <w:szCs w:val="8"/>
          <w:u w:val="single"/>
          <w:lang w:val="fr-FR"/>
        </w:rPr>
      </w:pPr>
    </w:p>
    <w:p w14:paraId="18EC233B"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36103FBD" w14:textId="77777777" w:rsidR="00E332D9" w:rsidRPr="00BD281F" w:rsidRDefault="00E332D9" w:rsidP="00E332D9">
      <w:pPr>
        <w:pStyle w:val="Title"/>
        <w:rPr>
          <w:rFonts w:ascii="Gill Sans Nova" w:hAnsi="Gill Sans Nova"/>
          <w:color w:val="1E4F5C"/>
          <w:sz w:val="8"/>
          <w:szCs w:val="8"/>
          <w:u w:val="single"/>
          <w:lang w:val="sq-AL"/>
        </w:rPr>
      </w:pPr>
    </w:p>
    <w:p w14:paraId="2869FD12"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051E52FD"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77627745" w14:textId="77777777" w:rsidR="00E332D9" w:rsidRPr="009E3491" w:rsidRDefault="00E332D9" w:rsidP="00E332D9">
      <w:pPr>
        <w:pStyle w:val="Title"/>
        <w:rPr>
          <w:rFonts w:ascii="Gill Sans Nova" w:hAnsi="Gill Sans Nova"/>
          <w:color w:val="1E4F5C"/>
          <w:sz w:val="2"/>
          <w:szCs w:val="2"/>
          <w:lang w:val="fr-FR"/>
        </w:rPr>
      </w:pPr>
    </w:p>
    <w:p w14:paraId="17867739"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1C988194"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21AFC344" w14:textId="77777777" w:rsidR="00E332D9" w:rsidRPr="009E3491" w:rsidRDefault="00E332D9" w:rsidP="00E332D9">
      <w:pPr>
        <w:pStyle w:val="Title"/>
        <w:rPr>
          <w:rFonts w:ascii="Gill Sans Nova" w:hAnsi="Gill Sans Nova"/>
          <w:color w:val="1E4F5C"/>
          <w:sz w:val="2"/>
          <w:szCs w:val="2"/>
          <w:lang w:val="fr-FR"/>
        </w:rPr>
      </w:pPr>
    </w:p>
    <w:p w14:paraId="6EE2B987"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0AF4683B"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5D4F6065" w14:textId="77777777" w:rsidR="00E332D9" w:rsidRPr="00A870E3" w:rsidRDefault="00E332D9" w:rsidP="00E332D9">
      <w:pPr>
        <w:pStyle w:val="Title"/>
        <w:rPr>
          <w:b/>
          <w:bCs/>
          <w:sz w:val="20"/>
          <w:szCs w:val="20"/>
          <w:lang w:val="fr-FR"/>
        </w:rPr>
      </w:pPr>
    </w:p>
    <w:p w14:paraId="4931EF0A"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1BAC1F23" w14:textId="77777777" w:rsidR="00E332D9" w:rsidRPr="009D5C3F" w:rsidRDefault="00E332D9" w:rsidP="00E332D9">
      <w:pPr>
        <w:pStyle w:val="Title"/>
        <w:rPr>
          <w:b/>
          <w:bCs/>
          <w:sz w:val="2"/>
          <w:szCs w:val="2"/>
          <w:u w:val="single"/>
          <w:lang w:val="fr-FR"/>
        </w:rPr>
      </w:pPr>
    </w:p>
    <w:p w14:paraId="353346A6"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0B2A2C58"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6BF3DDDE" w14:textId="77777777" w:rsidR="00E332D9" w:rsidRPr="00891944" w:rsidRDefault="00E332D9" w:rsidP="00E332D9">
      <w:pPr>
        <w:pStyle w:val="Title"/>
        <w:rPr>
          <w:sz w:val="20"/>
          <w:szCs w:val="20"/>
          <w:lang w:val="en-GB"/>
        </w:rPr>
      </w:pPr>
    </w:p>
    <w:p w14:paraId="05938CCE"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088D77C2"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3637F471" w14:textId="77777777" w:rsidR="00E332D9" w:rsidRPr="00891944" w:rsidRDefault="00E332D9" w:rsidP="00E332D9">
      <w:pPr>
        <w:pStyle w:val="Title"/>
        <w:rPr>
          <w:rFonts w:ascii="Gill Sans Nova" w:hAnsi="Gill Sans Nova"/>
          <w:color w:val="276B7D"/>
          <w:sz w:val="8"/>
          <w:szCs w:val="8"/>
          <w:lang w:val="sq-AL"/>
        </w:rPr>
      </w:pPr>
    </w:p>
    <w:p w14:paraId="1BA957EA"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4A9E5CB6" w14:textId="77777777" w:rsidR="00E332D9" w:rsidRPr="00812EED" w:rsidRDefault="00E332D9" w:rsidP="00E332D9">
      <w:pPr>
        <w:pStyle w:val="Title"/>
        <w:rPr>
          <w:b/>
          <w:bCs/>
          <w:sz w:val="12"/>
          <w:szCs w:val="12"/>
          <w:u w:val="single"/>
          <w:lang w:val="en-GB"/>
        </w:rPr>
      </w:pPr>
    </w:p>
    <w:p w14:paraId="38578E81"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1202C348"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0F0A6186"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1C4C0648"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2B99BF44"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444B55A4"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1921486D"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2CE43AE4"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4AB406A2" w14:textId="77777777" w:rsidR="00E332D9" w:rsidRPr="007D2524" w:rsidRDefault="00E332D9" w:rsidP="00E332D9">
      <w:pPr>
        <w:rPr>
          <w:rFonts w:ascii="Aptos" w:hAnsi="Aptos" w:cs="Segoe UI"/>
          <w:color w:val="242424"/>
          <w:sz w:val="18"/>
          <w:szCs w:val="18"/>
          <w:lang w:val="fr-FR"/>
        </w:rPr>
      </w:pPr>
    </w:p>
    <w:p w14:paraId="776F4B77"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03AF138A" w14:textId="77777777" w:rsidR="00E332D9" w:rsidRDefault="00E332D9" w:rsidP="00E332D9">
      <w:pPr>
        <w:spacing w:after="120" w:line="240" w:lineRule="auto"/>
        <w:ind w:left="68"/>
        <w:rPr>
          <w:rFonts w:ascii="Gill Sans Nova" w:hAnsi="Gill Sans Nova"/>
          <w:color w:val="276B7D"/>
          <w:sz w:val="28"/>
          <w:szCs w:val="28"/>
          <w:lang w:val="sq-AL"/>
        </w:rPr>
      </w:pPr>
    </w:p>
    <w:p w14:paraId="6E8D399F" w14:textId="77777777" w:rsidR="00E332D9" w:rsidRPr="0032543F" w:rsidRDefault="00E332D9" w:rsidP="00E332D9">
      <w:pPr>
        <w:rPr>
          <w:sz w:val="6"/>
          <w:szCs w:val="6"/>
          <w:lang w:val="fr-FR"/>
        </w:rPr>
      </w:pPr>
    </w:p>
    <w:p w14:paraId="73ED8D22"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7B4C54D9" w14:textId="77777777" w:rsidR="00E332D9" w:rsidRPr="009D5C3F" w:rsidRDefault="00E332D9" w:rsidP="00E332D9">
      <w:pPr>
        <w:pStyle w:val="Title"/>
        <w:spacing w:after="120"/>
        <w:rPr>
          <w:b/>
          <w:bCs/>
          <w:sz w:val="4"/>
          <w:szCs w:val="4"/>
          <w:lang w:val="fr-FR"/>
        </w:rPr>
      </w:pPr>
    </w:p>
    <w:p w14:paraId="3A6000A5" w14:textId="77777777" w:rsidR="00E332D9" w:rsidRPr="00812EED" w:rsidRDefault="00E332D9" w:rsidP="00E332D9">
      <w:pPr>
        <w:pStyle w:val="NoSpacing"/>
        <w:rPr>
          <w:sz w:val="2"/>
          <w:szCs w:val="2"/>
          <w:lang w:val="fr-FR"/>
        </w:rPr>
      </w:pPr>
    </w:p>
    <w:p w14:paraId="10057E81"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3DD2D60F" w14:textId="77777777" w:rsidR="00E332D9" w:rsidRPr="00BD281F" w:rsidRDefault="00E332D9" w:rsidP="00E332D9">
      <w:pPr>
        <w:pStyle w:val="Title"/>
        <w:rPr>
          <w:sz w:val="8"/>
          <w:szCs w:val="8"/>
          <w:lang w:val="fr-FR"/>
        </w:rPr>
      </w:pPr>
    </w:p>
    <w:p w14:paraId="5C6AC3F5"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06EC64ED"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35E8802F" w14:textId="77777777" w:rsidR="00E332D9" w:rsidRPr="007D2524" w:rsidRDefault="00E332D9" w:rsidP="00E332D9">
      <w:pPr>
        <w:pStyle w:val="Title"/>
        <w:rPr>
          <w:b/>
          <w:bCs/>
          <w:sz w:val="10"/>
          <w:szCs w:val="10"/>
          <w:lang w:val="fr-FR"/>
        </w:rPr>
      </w:pPr>
    </w:p>
    <w:p w14:paraId="338A6BBC" w14:textId="77777777" w:rsidR="00E332D9" w:rsidRPr="00BD281F" w:rsidRDefault="00E332D9" w:rsidP="00E332D9">
      <w:pPr>
        <w:pStyle w:val="Title"/>
        <w:spacing w:after="120"/>
        <w:rPr>
          <w:b/>
          <w:bCs/>
          <w:sz w:val="12"/>
          <w:szCs w:val="12"/>
          <w:lang w:val="fr-FR"/>
        </w:rPr>
      </w:pPr>
    </w:p>
    <w:p w14:paraId="6053CAE9" w14:textId="77777777" w:rsidR="00E332D9" w:rsidRPr="007D2524" w:rsidRDefault="00E332D9" w:rsidP="00E332D9">
      <w:pPr>
        <w:pStyle w:val="NoSpacing"/>
        <w:rPr>
          <w:sz w:val="6"/>
          <w:szCs w:val="6"/>
          <w:lang w:val="fr-FR"/>
        </w:rPr>
      </w:pPr>
    </w:p>
    <w:p w14:paraId="099C2EA8" w14:textId="77777777" w:rsidR="00E332D9" w:rsidRPr="007D2524" w:rsidRDefault="00E332D9" w:rsidP="00E332D9">
      <w:pPr>
        <w:pStyle w:val="Title"/>
        <w:rPr>
          <w:sz w:val="6"/>
          <w:szCs w:val="6"/>
          <w:lang w:val="fr-FR"/>
        </w:rPr>
      </w:pPr>
    </w:p>
    <w:p w14:paraId="47B6869F"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40576651"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73FD021F" w14:textId="77777777" w:rsidR="00E332D9" w:rsidRPr="00BD281F" w:rsidRDefault="00E332D9" w:rsidP="00E332D9">
      <w:pPr>
        <w:pStyle w:val="NoSpacing"/>
        <w:rPr>
          <w:sz w:val="2"/>
          <w:szCs w:val="2"/>
          <w:lang w:val="en-GB"/>
        </w:rPr>
      </w:pPr>
    </w:p>
    <w:p w14:paraId="4C475127"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6701229A"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31995B31"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634C3A32" w14:textId="77777777" w:rsidR="00E332D9" w:rsidRPr="00E332D9" w:rsidRDefault="00E332D9" w:rsidP="00E332D9">
      <w:pPr>
        <w:pStyle w:val="Title"/>
        <w:spacing w:after="0"/>
        <w:rPr>
          <w:b/>
          <w:bCs/>
          <w:sz w:val="8"/>
          <w:szCs w:val="8"/>
          <w:u w:val="single"/>
          <w:lang w:val="en-GB"/>
        </w:rPr>
      </w:pPr>
    </w:p>
    <w:p w14:paraId="7E61705E"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7B20CF0A"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34B3AD71" w14:textId="77777777" w:rsidR="00E332D9" w:rsidRPr="00BD281F" w:rsidRDefault="00E332D9" w:rsidP="00E332D9">
      <w:pPr>
        <w:pStyle w:val="Title"/>
        <w:spacing w:after="0"/>
        <w:jc w:val="center"/>
        <w:rPr>
          <w:rFonts w:ascii="Aptos" w:hAnsi="Aptos"/>
          <w:i/>
          <w:iCs/>
          <w:sz w:val="20"/>
          <w:szCs w:val="20"/>
          <w:lang w:val="fr-FR"/>
        </w:rPr>
      </w:pPr>
    </w:p>
    <w:p w14:paraId="6C1196CC" w14:textId="77777777" w:rsidR="00E332D9" w:rsidRPr="00BD281F" w:rsidRDefault="00E332D9" w:rsidP="00E332D9">
      <w:pPr>
        <w:spacing w:after="0"/>
        <w:rPr>
          <w:b/>
          <w:bCs/>
          <w:color w:val="17365D" w:themeColor="text2" w:themeShade="BF"/>
          <w:sz w:val="20"/>
          <w:szCs w:val="20"/>
          <w:u w:val="single"/>
          <w:lang w:val="fr-FR"/>
        </w:rPr>
      </w:pPr>
    </w:p>
    <w:p w14:paraId="79D30CA3"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3098C539" w14:textId="72D47E7F"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6FD2E6DC" w14:textId="77777777" w:rsidR="00E332D9" w:rsidRDefault="00E332D9" w:rsidP="00E332D9">
      <w:pPr>
        <w:pStyle w:val="ListParagraph"/>
        <w:numPr>
          <w:ilvl w:val="0"/>
          <w:numId w:val="71"/>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08EF66E2" w14:textId="77777777" w:rsidR="00E332D9" w:rsidRDefault="00E332D9" w:rsidP="00E332D9">
      <w:pPr>
        <w:pStyle w:val="ListParagraph"/>
        <w:numPr>
          <w:ilvl w:val="0"/>
          <w:numId w:val="71"/>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634AA160" w14:textId="77777777" w:rsidR="00E332D9" w:rsidRPr="00C15D10" w:rsidRDefault="00E332D9" w:rsidP="00E332D9">
      <w:pPr>
        <w:pStyle w:val="ListParagraph"/>
        <w:numPr>
          <w:ilvl w:val="0"/>
          <w:numId w:val="71"/>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411DBF55" w14:textId="77777777" w:rsidR="00E332D9" w:rsidRPr="009E3491" w:rsidRDefault="00E332D9" w:rsidP="00E332D9">
      <w:pPr>
        <w:pStyle w:val="Title"/>
        <w:rPr>
          <w:b/>
          <w:bCs/>
          <w:sz w:val="4"/>
          <w:szCs w:val="4"/>
          <w:u w:val="single"/>
          <w:lang w:val="sq-AL"/>
        </w:rPr>
      </w:pPr>
    </w:p>
    <w:p w14:paraId="2D420974"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59717E5B"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72095361" w14:textId="77777777" w:rsidR="00E332D9" w:rsidRPr="009E3491" w:rsidRDefault="00E332D9" w:rsidP="00E332D9">
      <w:pPr>
        <w:pStyle w:val="Title"/>
        <w:rPr>
          <w:rFonts w:asciiTheme="minorHAnsi" w:hAnsiTheme="minorHAnsi"/>
          <w:b/>
          <w:bCs/>
          <w:sz w:val="8"/>
          <w:szCs w:val="8"/>
          <w:u w:val="single"/>
          <w:lang w:val="fr-FR"/>
        </w:rPr>
      </w:pPr>
    </w:p>
    <w:p w14:paraId="6AD0A6C6"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619AE18E" w14:textId="77777777" w:rsidR="00E332D9" w:rsidRPr="00BD281F" w:rsidRDefault="00E332D9" w:rsidP="00E332D9">
      <w:pPr>
        <w:pStyle w:val="Title"/>
        <w:rPr>
          <w:rFonts w:ascii="Gill Sans Nova" w:hAnsi="Gill Sans Nova"/>
          <w:color w:val="1E4F5C"/>
          <w:sz w:val="8"/>
          <w:szCs w:val="8"/>
          <w:u w:val="single"/>
          <w:lang w:val="sq-AL"/>
        </w:rPr>
      </w:pPr>
    </w:p>
    <w:p w14:paraId="0DCBE685"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62573F4D"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482455A6" w14:textId="77777777" w:rsidR="00E332D9" w:rsidRPr="009E3491" w:rsidRDefault="00E332D9" w:rsidP="00E332D9">
      <w:pPr>
        <w:pStyle w:val="Title"/>
        <w:rPr>
          <w:rFonts w:ascii="Gill Sans Nova" w:hAnsi="Gill Sans Nova"/>
          <w:color w:val="1E4F5C"/>
          <w:sz w:val="2"/>
          <w:szCs w:val="2"/>
          <w:lang w:val="fr-FR"/>
        </w:rPr>
      </w:pPr>
    </w:p>
    <w:p w14:paraId="34F691A1"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723D9C89"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40AB25D0" w14:textId="77777777" w:rsidR="00E332D9" w:rsidRPr="009E3491" w:rsidRDefault="00E332D9" w:rsidP="00E332D9">
      <w:pPr>
        <w:pStyle w:val="Title"/>
        <w:rPr>
          <w:rFonts w:ascii="Gill Sans Nova" w:hAnsi="Gill Sans Nova"/>
          <w:color w:val="1E4F5C"/>
          <w:sz w:val="2"/>
          <w:szCs w:val="2"/>
          <w:lang w:val="fr-FR"/>
        </w:rPr>
      </w:pPr>
    </w:p>
    <w:p w14:paraId="00D661BA"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3B6FC2C9"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499064EC" w14:textId="77777777" w:rsidR="00E332D9" w:rsidRPr="00A870E3" w:rsidRDefault="00E332D9" w:rsidP="00E332D9">
      <w:pPr>
        <w:pStyle w:val="Title"/>
        <w:rPr>
          <w:b/>
          <w:bCs/>
          <w:sz w:val="20"/>
          <w:szCs w:val="20"/>
          <w:lang w:val="fr-FR"/>
        </w:rPr>
      </w:pPr>
    </w:p>
    <w:p w14:paraId="437C971D"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1DBE0429" w14:textId="77777777" w:rsidR="00E332D9" w:rsidRPr="009D5C3F" w:rsidRDefault="00E332D9" w:rsidP="00E332D9">
      <w:pPr>
        <w:pStyle w:val="Title"/>
        <w:rPr>
          <w:b/>
          <w:bCs/>
          <w:sz w:val="2"/>
          <w:szCs w:val="2"/>
          <w:u w:val="single"/>
          <w:lang w:val="fr-FR"/>
        </w:rPr>
      </w:pPr>
    </w:p>
    <w:p w14:paraId="1DB25D75"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5EB80CB2"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55CBF589" w14:textId="77777777" w:rsidR="00E332D9" w:rsidRPr="00891944" w:rsidRDefault="00E332D9" w:rsidP="00E332D9">
      <w:pPr>
        <w:pStyle w:val="Title"/>
        <w:rPr>
          <w:sz w:val="20"/>
          <w:szCs w:val="20"/>
          <w:lang w:val="en-GB"/>
        </w:rPr>
      </w:pPr>
    </w:p>
    <w:p w14:paraId="0C975FB1"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263EB164"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4E28039F" w14:textId="77777777" w:rsidR="00E332D9" w:rsidRPr="00891944" w:rsidRDefault="00E332D9" w:rsidP="00E332D9">
      <w:pPr>
        <w:pStyle w:val="Title"/>
        <w:rPr>
          <w:rFonts w:ascii="Gill Sans Nova" w:hAnsi="Gill Sans Nova"/>
          <w:color w:val="276B7D"/>
          <w:sz w:val="8"/>
          <w:szCs w:val="8"/>
          <w:lang w:val="sq-AL"/>
        </w:rPr>
      </w:pPr>
    </w:p>
    <w:p w14:paraId="701FD0BD"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0F97C4AB" w14:textId="77777777" w:rsidR="00E332D9" w:rsidRPr="00812EED" w:rsidRDefault="00E332D9" w:rsidP="00E332D9">
      <w:pPr>
        <w:pStyle w:val="Title"/>
        <w:rPr>
          <w:b/>
          <w:bCs/>
          <w:sz w:val="12"/>
          <w:szCs w:val="12"/>
          <w:u w:val="single"/>
          <w:lang w:val="en-GB"/>
        </w:rPr>
      </w:pPr>
    </w:p>
    <w:p w14:paraId="4C609E13"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319D2375"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74661033"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0A88666C"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2DCDF44F"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51224195"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2A3AC487"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2B9228E4"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21376EFF" w14:textId="77777777" w:rsidR="00E332D9" w:rsidRPr="007D2524" w:rsidRDefault="00E332D9" w:rsidP="00E332D9">
      <w:pPr>
        <w:rPr>
          <w:rFonts w:ascii="Aptos" w:hAnsi="Aptos" w:cs="Segoe UI"/>
          <w:color w:val="242424"/>
          <w:sz w:val="18"/>
          <w:szCs w:val="18"/>
          <w:lang w:val="fr-FR"/>
        </w:rPr>
      </w:pPr>
    </w:p>
    <w:p w14:paraId="66AA0101"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22F5716F" w14:textId="77777777" w:rsidR="00E332D9" w:rsidRDefault="00E332D9" w:rsidP="00E332D9">
      <w:pPr>
        <w:spacing w:after="120" w:line="240" w:lineRule="auto"/>
        <w:ind w:left="68"/>
        <w:rPr>
          <w:rFonts w:ascii="Gill Sans Nova" w:hAnsi="Gill Sans Nova"/>
          <w:color w:val="276B7D"/>
          <w:sz w:val="28"/>
          <w:szCs w:val="28"/>
          <w:lang w:val="sq-AL"/>
        </w:rPr>
      </w:pPr>
    </w:p>
    <w:p w14:paraId="3D0D82A5" w14:textId="77777777" w:rsidR="00E332D9" w:rsidRPr="0032543F" w:rsidRDefault="00E332D9" w:rsidP="00E332D9">
      <w:pPr>
        <w:rPr>
          <w:sz w:val="6"/>
          <w:szCs w:val="6"/>
          <w:lang w:val="fr-FR"/>
        </w:rPr>
      </w:pPr>
    </w:p>
    <w:p w14:paraId="76EB5475"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3D140211" w14:textId="77777777" w:rsidR="00E332D9" w:rsidRPr="009D5C3F" w:rsidRDefault="00E332D9" w:rsidP="00E332D9">
      <w:pPr>
        <w:pStyle w:val="Title"/>
        <w:spacing w:after="120"/>
        <w:rPr>
          <w:b/>
          <w:bCs/>
          <w:sz w:val="4"/>
          <w:szCs w:val="4"/>
          <w:lang w:val="fr-FR"/>
        </w:rPr>
      </w:pPr>
    </w:p>
    <w:p w14:paraId="43A01FDD" w14:textId="77777777" w:rsidR="00E332D9" w:rsidRPr="00812EED" w:rsidRDefault="00E332D9" w:rsidP="00E332D9">
      <w:pPr>
        <w:pStyle w:val="NoSpacing"/>
        <w:rPr>
          <w:sz w:val="2"/>
          <w:szCs w:val="2"/>
          <w:lang w:val="fr-FR"/>
        </w:rPr>
      </w:pPr>
    </w:p>
    <w:p w14:paraId="70F34B62"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409FD03C" w14:textId="77777777" w:rsidR="00E332D9" w:rsidRPr="00BD281F" w:rsidRDefault="00E332D9" w:rsidP="00E332D9">
      <w:pPr>
        <w:pStyle w:val="Title"/>
        <w:rPr>
          <w:sz w:val="8"/>
          <w:szCs w:val="8"/>
          <w:lang w:val="fr-FR"/>
        </w:rPr>
      </w:pPr>
    </w:p>
    <w:p w14:paraId="4E045B59"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18313F19"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344E6CC9" w14:textId="77777777" w:rsidR="00E332D9" w:rsidRPr="007D2524" w:rsidRDefault="00E332D9" w:rsidP="00E332D9">
      <w:pPr>
        <w:pStyle w:val="Title"/>
        <w:rPr>
          <w:b/>
          <w:bCs/>
          <w:sz w:val="10"/>
          <w:szCs w:val="10"/>
          <w:lang w:val="fr-FR"/>
        </w:rPr>
      </w:pPr>
    </w:p>
    <w:p w14:paraId="3FB03888" w14:textId="77777777" w:rsidR="00E332D9" w:rsidRPr="00BD281F" w:rsidRDefault="00E332D9" w:rsidP="00E332D9">
      <w:pPr>
        <w:pStyle w:val="Title"/>
        <w:spacing w:after="120"/>
        <w:rPr>
          <w:b/>
          <w:bCs/>
          <w:sz w:val="12"/>
          <w:szCs w:val="12"/>
          <w:lang w:val="fr-FR"/>
        </w:rPr>
      </w:pPr>
    </w:p>
    <w:p w14:paraId="66758741" w14:textId="77777777" w:rsidR="00E332D9" w:rsidRPr="007D2524" w:rsidRDefault="00E332D9" w:rsidP="00E332D9">
      <w:pPr>
        <w:pStyle w:val="NoSpacing"/>
        <w:rPr>
          <w:sz w:val="6"/>
          <w:szCs w:val="6"/>
          <w:lang w:val="fr-FR"/>
        </w:rPr>
      </w:pPr>
    </w:p>
    <w:p w14:paraId="45D2BE40" w14:textId="77777777" w:rsidR="00E332D9" w:rsidRPr="007D2524" w:rsidRDefault="00E332D9" w:rsidP="00E332D9">
      <w:pPr>
        <w:pStyle w:val="Title"/>
        <w:rPr>
          <w:sz w:val="6"/>
          <w:szCs w:val="6"/>
          <w:lang w:val="fr-FR"/>
        </w:rPr>
      </w:pPr>
    </w:p>
    <w:p w14:paraId="40D97DD5"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72BD3363"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5F694317" w14:textId="77777777" w:rsidR="00E332D9" w:rsidRPr="00BD281F" w:rsidRDefault="00E332D9" w:rsidP="00E332D9">
      <w:pPr>
        <w:pStyle w:val="NoSpacing"/>
        <w:rPr>
          <w:sz w:val="2"/>
          <w:szCs w:val="2"/>
          <w:lang w:val="en-GB"/>
        </w:rPr>
      </w:pPr>
    </w:p>
    <w:p w14:paraId="643FB95F"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7BB7608D"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450008C5"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2D5D37AC" w14:textId="77777777" w:rsidR="00E332D9" w:rsidRPr="00E332D9" w:rsidRDefault="00E332D9" w:rsidP="00E332D9">
      <w:pPr>
        <w:pStyle w:val="Title"/>
        <w:spacing w:after="0"/>
        <w:rPr>
          <w:b/>
          <w:bCs/>
          <w:sz w:val="8"/>
          <w:szCs w:val="8"/>
          <w:u w:val="single"/>
          <w:lang w:val="en-GB"/>
        </w:rPr>
      </w:pPr>
    </w:p>
    <w:p w14:paraId="6C2D8D9C"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2A9E887E"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1EE71621" w14:textId="77777777" w:rsidR="00E332D9" w:rsidRPr="00BD281F" w:rsidRDefault="00E332D9" w:rsidP="00E332D9">
      <w:pPr>
        <w:pStyle w:val="Title"/>
        <w:spacing w:after="0"/>
        <w:jc w:val="center"/>
        <w:rPr>
          <w:rFonts w:ascii="Aptos" w:hAnsi="Aptos"/>
          <w:i/>
          <w:iCs/>
          <w:sz w:val="20"/>
          <w:szCs w:val="20"/>
          <w:lang w:val="fr-FR"/>
        </w:rPr>
      </w:pPr>
    </w:p>
    <w:p w14:paraId="2248A6FD" w14:textId="77777777" w:rsidR="00E332D9" w:rsidRPr="00BD281F" w:rsidRDefault="00E332D9" w:rsidP="00E332D9">
      <w:pPr>
        <w:spacing w:after="0"/>
        <w:rPr>
          <w:b/>
          <w:bCs/>
          <w:color w:val="17365D" w:themeColor="text2" w:themeShade="BF"/>
          <w:sz w:val="20"/>
          <w:szCs w:val="20"/>
          <w:u w:val="single"/>
          <w:lang w:val="fr-FR"/>
        </w:rPr>
      </w:pPr>
    </w:p>
    <w:p w14:paraId="583AF7D3"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6942312B" w14:textId="4298EA8E"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2B651E75" w14:textId="77777777" w:rsidR="00E332D9" w:rsidRDefault="00E332D9" w:rsidP="00E332D9">
      <w:pPr>
        <w:pStyle w:val="ListParagraph"/>
        <w:numPr>
          <w:ilvl w:val="0"/>
          <w:numId w:val="72"/>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614E2E31" w14:textId="77777777" w:rsidR="00E332D9" w:rsidRDefault="00E332D9" w:rsidP="00E332D9">
      <w:pPr>
        <w:pStyle w:val="ListParagraph"/>
        <w:numPr>
          <w:ilvl w:val="0"/>
          <w:numId w:val="72"/>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0F4EF6C7" w14:textId="77777777" w:rsidR="00E332D9" w:rsidRPr="00C15D10" w:rsidRDefault="00E332D9" w:rsidP="00E332D9">
      <w:pPr>
        <w:pStyle w:val="ListParagraph"/>
        <w:numPr>
          <w:ilvl w:val="0"/>
          <w:numId w:val="72"/>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635DF620" w14:textId="77777777" w:rsidR="00E332D9" w:rsidRPr="009E3491" w:rsidRDefault="00E332D9" w:rsidP="00E332D9">
      <w:pPr>
        <w:pStyle w:val="Title"/>
        <w:rPr>
          <w:b/>
          <w:bCs/>
          <w:sz w:val="4"/>
          <w:szCs w:val="4"/>
          <w:u w:val="single"/>
          <w:lang w:val="sq-AL"/>
        </w:rPr>
      </w:pPr>
    </w:p>
    <w:p w14:paraId="26B80E8E"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7E132AC2"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405C5820" w14:textId="77777777" w:rsidR="00E332D9" w:rsidRPr="009E3491" w:rsidRDefault="00E332D9" w:rsidP="00E332D9">
      <w:pPr>
        <w:pStyle w:val="Title"/>
        <w:rPr>
          <w:rFonts w:asciiTheme="minorHAnsi" w:hAnsiTheme="minorHAnsi"/>
          <w:b/>
          <w:bCs/>
          <w:sz w:val="8"/>
          <w:szCs w:val="8"/>
          <w:u w:val="single"/>
          <w:lang w:val="fr-FR"/>
        </w:rPr>
      </w:pPr>
    </w:p>
    <w:p w14:paraId="31ADA303"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6D536654" w14:textId="77777777" w:rsidR="00E332D9" w:rsidRPr="00BD281F" w:rsidRDefault="00E332D9" w:rsidP="00E332D9">
      <w:pPr>
        <w:pStyle w:val="Title"/>
        <w:rPr>
          <w:rFonts w:ascii="Gill Sans Nova" w:hAnsi="Gill Sans Nova"/>
          <w:color w:val="1E4F5C"/>
          <w:sz w:val="8"/>
          <w:szCs w:val="8"/>
          <w:u w:val="single"/>
          <w:lang w:val="sq-AL"/>
        </w:rPr>
      </w:pPr>
    </w:p>
    <w:p w14:paraId="3389A638"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42BA7601"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064DDF08" w14:textId="77777777" w:rsidR="00E332D9" w:rsidRPr="009E3491" w:rsidRDefault="00E332D9" w:rsidP="00E332D9">
      <w:pPr>
        <w:pStyle w:val="Title"/>
        <w:rPr>
          <w:rFonts w:ascii="Gill Sans Nova" w:hAnsi="Gill Sans Nova"/>
          <w:color w:val="1E4F5C"/>
          <w:sz w:val="2"/>
          <w:szCs w:val="2"/>
          <w:lang w:val="fr-FR"/>
        </w:rPr>
      </w:pPr>
    </w:p>
    <w:p w14:paraId="7471E123"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4FD6F480"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046EA4DA" w14:textId="77777777" w:rsidR="00E332D9" w:rsidRPr="009E3491" w:rsidRDefault="00E332D9" w:rsidP="00E332D9">
      <w:pPr>
        <w:pStyle w:val="Title"/>
        <w:rPr>
          <w:rFonts w:ascii="Gill Sans Nova" w:hAnsi="Gill Sans Nova"/>
          <w:color w:val="1E4F5C"/>
          <w:sz w:val="2"/>
          <w:szCs w:val="2"/>
          <w:lang w:val="fr-FR"/>
        </w:rPr>
      </w:pPr>
    </w:p>
    <w:p w14:paraId="23B6E436"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3A5DBB1E"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38E03D06" w14:textId="77777777" w:rsidR="00E332D9" w:rsidRPr="00A870E3" w:rsidRDefault="00E332D9" w:rsidP="00E332D9">
      <w:pPr>
        <w:pStyle w:val="Title"/>
        <w:rPr>
          <w:b/>
          <w:bCs/>
          <w:sz w:val="20"/>
          <w:szCs w:val="20"/>
          <w:lang w:val="fr-FR"/>
        </w:rPr>
      </w:pPr>
    </w:p>
    <w:p w14:paraId="0D91E1D4"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309142E8" w14:textId="77777777" w:rsidR="00E332D9" w:rsidRPr="009D5C3F" w:rsidRDefault="00E332D9" w:rsidP="00E332D9">
      <w:pPr>
        <w:pStyle w:val="Title"/>
        <w:rPr>
          <w:b/>
          <w:bCs/>
          <w:sz w:val="2"/>
          <w:szCs w:val="2"/>
          <w:u w:val="single"/>
          <w:lang w:val="fr-FR"/>
        </w:rPr>
      </w:pPr>
    </w:p>
    <w:p w14:paraId="4FC07D4C"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26939D3C"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0803CB5C" w14:textId="77777777" w:rsidR="00E332D9" w:rsidRPr="00891944" w:rsidRDefault="00E332D9" w:rsidP="00E332D9">
      <w:pPr>
        <w:pStyle w:val="Title"/>
        <w:rPr>
          <w:sz w:val="20"/>
          <w:szCs w:val="20"/>
          <w:lang w:val="en-GB"/>
        </w:rPr>
      </w:pPr>
    </w:p>
    <w:p w14:paraId="149D439E"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7037CAE7"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276FFD33" w14:textId="77777777" w:rsidR="00E332D9" w:rsidRPr="00891944" w:rsidRDefault="00E332D9" w:rsidP="00E332D9">
      <w:pPr>
        <w:pStyle w:val="Title"/>
        <w:rPr>
          <w:rFonts w:ascii="Gill Sans Nova" w:hAnsi="Gill Sans Nova"/>
          <w:color w:val="276B7D"/>
          <w:sz w:val="8"/>
          <w:szCs w:val="8"/>
          <w:lang w:val="sq-AL"/>
        </w:rPr>
      </w:pPr>
    </w:p>
    <w:p w14:paraId="0E515BFB"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6242667A" w14:textId="77777777" w:rsidR="00E332D9" w:rsidRPr="00812EED" w:rsidRDefault="00E332D9" w:rsidP="00E332D9">
      <w:pPr>
        <w:pStyle w:val="Title"/>
        <w:rPr>
          <w:b/>
          <w:bCs/>
          <w:sz w:val="12"/>
          <w:szCs w:val="12"/>
          <w:u w:val="single"/>
          <w:lang w:val="en-GB"/>
        </w:rPr>
      </w:pPr>
    </w:p>
    <w:p w14:paraId="28623C4D"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5BB0119D"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0CA0A45B"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09CDF541"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3D4668F3"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5134FDCE"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78F9A545"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1C463550"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4C78119B" w14:textId="77777777" w:rsidR="00E332D9" w:rsidRPr="007D2524" w:rsidRDefault="00E332D9" w:rsidP="00E332D9">
      <w:pPr>
        <w:rPr>
          <w:rFonts w:ascii="Aptos" w:hAnsi="Aptos" w:cs="Segoe UI"/>
          <w:color w:val="242424"/>
          <w:sz w:val="18"/>
          <w:szCs w:val="18"/>
          <w:lang w:val="fr-FR"/>
        </w:rPr>
      </w:pPr>
    </w:p>
    <w:p w14:paraId="35485574"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33031D6E" w14:textId="77777777" w:rsidR="00E332D9" w:rsidRDefault="00E332D9" w:rsidP="00E332D9">
      <w:pPr>
        <w:spacing w:after="120" w:line="240" w:lineRule="auto"/>
        <w:ind w:left="68"/>
        <w:rPr>
          <w:rFonts w:ascii="Gill Sans Nova" w:hAnsi="Gill Sans Nova"/>
          <w:color w:val="276B7D"/>
          <w:sz w:val="28"/>
          <w:szCs w:val="28"/>
          <w:lang w:val="sq-AL"/>
        </w:rPr>
      </w:pPr>
    </w:p>
    <w:p w14:paraId="198CDA15" w14:textId="77777777" w:rsidR="00E332D9" w:rsidRPr="0032543F" w:rsidRDefault="00E332D9" w:rsidP="00E332D9">
      <w:pPr>
        <w:rPr>
          <w:sz w:val="6"/>
          <w:szCs w:val="6"/>
          <w:lang w:val="fr-FR"/>
        </w:rPr>
      </w:pPr>
    </w:p>
    <w:p w14:paraId="60E02462"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11E0A16A" w14:textId="77777777" w:rsidR="00E332D9" w:rsidRPr="009D5C3F" w:rsidRDefault="00E332D9" w:rsidP="00E332D9">
      <w:pPr>
        <w:pStyle w:val="Title"/>
        <w:spacing w:after="120"/>
        <w:rPr>
          <w:b/>
          <w:bCs/>
          <w:sz w:val="4"/>
          <w:szCs w:val="4"/>
          <w:lang w:val="fr-FR"/>
        </w:rPr>
      </w:pPr>
    </w:p>
    <w:p w14:paraId="719D22DE" w14:textId="77777777" w:rsidR="00E332D9" w:rsidRPr="00812EED" w:rsidRDefault="00E332D9" w:rsidP="00E332D9">
      <w:pPr>
        <w:pStyle w:val="NoSpacing"/>
        <w:rPr>
          <w:sz w:val="2"/>
          <w:szCs w:val="2"/>
          <w:lang w:val="fr-FR"/>
        </w:rPr>
      </w:pPr>
    </w:p>
    <w:p w14:paraId="344F83CD"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698031B4" w14:textId="77777777" w:rsidR="00E332D9" w:rsidRPr="00BD281F" w:rsidRDefault="00E332D9" w:rsidP="00E332D9">
      <w:pPr>
        <w:pStyle w:val="Title"/>
        <w:rPr>
          <w:sz w:val="8"/>
          <w:szCs w:val="8"/>
          <w:lang w:val="fr-FR"/>
        </w:rPr>
      </w:pPr>
    </w:p>
    <w:p w14:paraId="75FFA53F"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6B736070"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4447A0F3" w14:textId="77777777" w:rsidR="00E332D9" w:rsidRPr="007D2524" w:rsidRDefault="00E332D9" w:rsidP="00E332D9">
      <w:pPr>
        <w:pStyle w:val="Title"/>
        <w:rPr>
          <w:b/>
          <w:bCs/>
          <w:sz w:val="10"/>
          <w:szCs w:val="10"/>
          <w:lang w:val="fr-FR"/>
        </w:rPr>
      </w:pPr>
    </w:p>
    <w:p w14:paraId="0AF65249" w14:textId="77777777" w:rsidR="00E332D9" w:rsidRPr="00BD281F" w:rsidRDefault="00E332D9" w:rsidP="00E332D9">
      <w:pPr>
        <w:pStyle w:val="Title"/>
        <w:spacing w:after="120"/>
        <w:rPr>
          <w:b/>
          <w:bCs/>
          <w:sz w:val="12"/>
          <w:szCs w:val="12"/>
          <w:lang w:val="fr-FR"/>
        </w:rPr>
      </w:pPr>
    </w:p>
    <w:p w14:paraId="26BF835A" w14:textId="77777777" w:rsidR="00E332D9" w:rsidRPr="007D2524" w:rsidRDefault="00E332D9" w:rsidP="00E332D9">
      <w:pPr>
        <w:pStyle w:val="NoSpacing"/>
        <w:rPr>
          <w:sz w:val="6"/>
          <w:szCs w:val="6"/>
          <w:lang w:val="fr-FR"/>
        </w:rPr>
      </w:pPr>
    </w:p>
    <w:p w14:paraId="1C1EDC74" w14:textId="77777777" w:rsidR="00E332D9" w:rsidRPr="007D2524" w:rsidRDefault="00E332D9" w:rsidP="00E332D9">
      <w:pPr>
        <w:pStyle w:val="Title"/>
        <w:rPr>
          <w:sz w:val="6"/>
          <w:szCs w:val="6"/>
          <w:lang w:val="fr-FR"/>
        </w:rPr>
      </w:pPr>
    </w:p>
    <w:p w14:paraId="66FC0FED"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6EFBE35E"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504E790B" w14:textId="77777777" w:rsidR="00E332D9" w:rsidRPr="00BD281F" w:rsidRDefault="00E332D9" w:rsidP="00E332D9">
      <w:pPr>
        <w:pStyle w:val="NoSpacing"/>
        <w:rPr>
          <w:sz w:val="2"/>
          <w:szCs w:val="2"/>
          <w:lang w:val="en-GB"/>
        </w:rPr>
      </w:pPr>
    </w:p>
    <w:p w14:paraId="6D868A69"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5D78E22B"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01896790"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0F56ADEC" w14:textId="77777777" w:rsidR="00E332D9" w:rsidRPr="00E332D9" w:rsidRDefault="00E332D9" w:rsidP="00E332D9">
      <w:pPr>
        <w:pStyle w:val="Title"/>
        <w:spacing w:after="0"/>
        <w:rPr>
          <w:b/>
          <w:bCs/>
          <w:sz w:val="8"/>
          <w:szCs w:val="8"/>
          <w:u w:val="single"/>
          <w:lang w:val="en-GB"/>
        </w:rPr>
      </w:pPr>
    </w:p>
    <w:p w14:paraId="0B5AE977"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39BB3816"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5E636883" w14:textId="77777777" w:rsidR="00E332D9" w:rsidRPr="00BD281F" w:rsidRDefault="00E332D9" w:rsidP="00E332D9">
      <w:pPr>
        <w:pStyle w:val="Title"/>
        <w:spacing w:after="0"/>
        <w:jc w:val="center"/>
        <w:rPr>
          <w:rFonts w:ascii="Aptos" w:hAnsi="Aptos"/>
          <w:i/>
          <w:iCs/>
          <w:sz w:val="20"/>
          <w:szCs w:val="20"/>
          <w:lang w:val="fr-FR"/>
        </w:rPr>
      </w:pPr>
    </w:p>
    <w:p w14:paraId="26AD5AE2" w14:textId="77777777" w:rsidR="00E332D9" w:rsidRPr="00BD281F" w:rsidRDefault="00E332D9" w:rsidP="00E332D9">
      <w:pPr>
        <w:spacing w:after="0"/>
        <w:rPr>
          <w:b/>
          <w:bCs/>
          <w:color w:val="17365D" w:themeColor="text2" w:themeShade="BF"/>
          <w:sz w:val="20"/>
          <w:szCs w:val="20"/>
          <w:u w:val="single"/>
          <w:lang w:val="fr-FR"/>
        </w:rPr>
      </w:pPr>
    </w:p>
    <w:p w14:paraId="63845C27"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67D02C04" w14:textId="4AD94E2D"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38358C37" w14:textId="77777777" w:rsidR="00E332D9" w:rsidRDefault="00E332D9" w:rsidP="00E332D9">
      <w:pPr>
        <w:pStyle w:val="ListParagraph"/>
        <w:numPr>
          <w:ilvl w:val="0"/>
          <w:numId w:val="73"/>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7950EFFF" w14:textId="77777777" w:rsidR="00E332D9" w:rsidRDefault="00E332D9" w:rsidP="00E332D9">
      <w:pPr>
        <w:pStyle w:val="ListParagraph"/>
        <w:numPr>
          <w:ilvl w:val="0"/>
          <w:numId w:val="73"/>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3113F78F" w14:textId="77777777" w:rsidR="00E332D9" w:rsidRPr="00C15D10" w:rsidRDefault="00E332D9" w:rsidP="00E332D9">
      <w:pPr>
        <w:pStyle w:val="ListParagraph"/>
        <w:numPr>
          <w:ilvl w:val="0"/>
          <w:numId w:val="73"/>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660CEE68" w14:textId="77777777" w:rsidR="00E332D9" w:rsidRPr="009E3491" w:rsidRDefault="00E332D9" w:rsidP="00E332D9">
      <w:pPr>
        <w:pStyle w:val="Title"/>
        <w:rPr>
          <w:b/>
          <w:bCs/>
          <w:sz w:val="4"/>
          <w:szCs w:val="4"/>
          <w:u w:val="single"/>
          <w:lang w:val="sq-AL"/>
        </w:rPr>
      </w:pPr>
    </w:p>
    <w:p w14:paraId="1922F43C"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6D005D36"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4204E265" w14:textId="77777777" w:rsidR="00E332D9" w:rsidRPr="009E3491" w:rsidRDefault="00E332D9" w:rsidP="00E332D9">
      <w:pPr>
        <w:pStyle w:val="Title"/>
        <w:rPr>
          <w:rFonts w:asciiTheme="minorHAnsi" w:hAnsiTheme="minorHAnsi"/>
          <w:b/>
          <w:bCs/>
          <w:sz w:val="8"/>
          <w:szCs w:val="8"/>
          <w:u w:val="single"/>
          <w:lang w:val="fr-FR"/>
        </w:rPr>
      </w:pPr>
    </w:p>
    <w:p w14:paraId="506E073F"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2818CB76" w14:textId="77777777" w:rsidR="00E332D9" w:rsidRPr="00BD281F" w:rsidRDefault="00E332D9" w:rsidP="00E332D9">
      <w:pPr>
        <w:pStyle w:val="Title"/>
        <w:rPr>
          <w:rFonts w:ascii="Gill Sans Nova" w:hAnsi="Gill Sans Nova"/>
          <w:color w:val="1E4F5C"/>
          <w:sz w:val="8"/>
          <w:szCs w:val="8"/>
          <w:u w:val="single"/>
          <w:lang w:val="sq-AL"/>
        </w:rPr>
      </w:pPr>
    </w:p>
    <w:p w14:paraId="5A4243F5"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3B3602E5"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2219CC75" w14:textId="77777777" w:rsidR="00E332D9" w:rsidRPr="009E3491" w:rsidRDefault="00E332D9" w:rsidP="00E332D9">
      <w:pPr>
        <w:pStyle w:val="Title"/>
        <w:rPr>
          <w:rFonts w:ascii="Gill Sans Nova" w:hAnsi="Gill Sans Nova"/>
          <w:color w:val="1E4F5C"/>
          <w:sz w:val="2"/>
          <w:szCs w:val="2"/>
          <w:lang w:val="fr-FR"/>
        </w:rPr>
      </w:pPr>
    </w:p>
    <w:p w14:paraId="52C55FFF"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79009C04"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276E3240" w14:textId="77777777" w:rsidR="00E332D9" w:rsidRPr="009E3491" w:rsidRDefault="00E332D9" w:rsidP="00E332D9">
      <w:pPr>
        <w:pStyle w:val="Title"/>
        <w:rPr>
          <w:rFonts w:ascii="Gill Sans Nova" w:hAnsi="Gill Sans Nova"/>
          <w:color w:val="1E4F5C"/>
          <w:sz w:val="2"/>
          <w:szCs w:val="2"/>
          <w:lang w:val="fr-FR"/>
        </w:rPr>
      </w:pPr>
    </w:p>
    <w:p w14:paraId="498A9133"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63F12419"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3502B35E" w14:textId="77777777" w:rsidR="00E332D9" w:rsidRPr="00A870E3" w:rsidRDefault="00E332D9" w:rsidP="00E332D9">
      <w:pPr>
        <w:pStyle w:val="Title"/>
        <w:rPr>
          <w:b/>
          <w:bCs/>
          <w:sz w:val="20"/>
          <w:szCs w:val="20"/>
          <w:lang w:val="fr-FR"/>
        </w:rPr>
      </w:pPr>
    </w:p>
    <w:p w14:paraId="43A7E049"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1A5420C5" w14:textId="77777777" w:rsidR="00E332D9" w:rsidRPr="009D5C3F" w:rsidRDefault="00E332D9" w:rsidP="00E332D9">
      <w:pPr>
        <w:pStyle w:val="Title"/>
        <w:rPr>
          <w:b/>
          <w:bCs/>
          <w:sz w:val="2"/>
          <w:szCs w:val="2"/>
          <w:u w:val="single"/>
          <w:lang w:val="fr-FR"/>
        </w:rPr>
      </w:pPr>
    </w:p>
    <w:p w14:paraId="2879EDA6"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689EC91A"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2E95D572" w14:textId="77777777" w:rsidR="00E332D9" w:rsidRPr="00891944" w:rsidRDefault="00E332D9" w:rsidP="00E332D9">
      <w:pPr>
        <w:pStyle w:val="Title"/>
        <w:rPr>
          <w:sz w:val="20"/>
          <w:szCs w:val="20"/>
          <w:lang w:val="en-GB"/>
        </w:rPr>
      </w:pPr>
    </w:p>
    <w:p w14:paraId="452A3893"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7FC94826"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67E1D775" w14:textId="77777777" w:rsidR="00E332D9" w:rsidRPr="00891944" w:rsidRDefault="00E332D9" w:rsidP="00E332D9">
      <w:pPr>
        <w:pStyle w:val="Title"/>
        <w:rPr>
          <w:rFonts w:ascii="Gill Sans Nova" w:hAnsi="Gill Sans Nova"/>
          <w:color w:val="276B7D"/>
          <w:sz w:val="8"/>
          <w:szCs w:val="8"/>
          <w:lang w:val="sq-AL"/>
        </w:rPr>
      </w:pPr>
    </w:p>
    <w:p w14:paraId="5E1394DE"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30430209" w14:textId="77777777" w:rsidR="00E332D9" w:rsidRPr="00812EED" w:rsidRDefault="00E332D9" w:rsidP="00E332D9">
      <w:pPr>
        <w:pStyle w:val="Title"/>
        <w:rPr>
          <w:b/>
          <w:bCs/>
          <w:sz w:val="12"/>
          <w:szCs w:val="12"/>
          <w:u w:val="single"/>
          <w:lang w:val="en-GB"/>
        </w:rPr>
      </w:pPr>
    </w:p>
    <w:p w14:paraId="15B1D0A4"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619DCDFC"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7DF43567"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1CB1B019"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67BD7656"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6A71B77A"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2798B54A"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286F95ED"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5BD767DB" w14:textId="77777777" w:rsidR="00E332D9" w:rsidRPr="007D2524" w:rsidRDefault="00E332D9" w:rsidP="00E332D9">
      <w:pPr>
        <w:rPr>
          <w:rFonts w:ascii="Aptos" w:hAnsi="Aptos" w:cs="Segoe UI"/>
          <w:color w:val="242424"/>
          <w:sz w:val="18"/>
          <w:szCs w:val="18"/>
          <w:lang w:val="fr-FR"/>
        </w:rPr>
      </w:pPr>
    </w:p>
    <w:p w14:paraId="71B836B0"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431700FD" w14:textId="77777777" w:rsidR="00E332D9" w:rsidRDefault="00E332D9" w:rsidP="00E332D9">
      <w:pPr>
        <w:spacing w:after="120" w:line="240" w:lineRule="auto"/>
        <w:ind w:left="68"/>
        <w:rPr>
          <w:rFonts w:ascii="Gill Sans Nova" w:hAnsi="Gill Sans Nova"/>
          <w:color w:val="276B7D"/>
          <w:sz w:val="28"/>
          <w:szCs w:val="28"/>
          <w:lang w:val="sq-AL"/>
        </w:rPr>
      </w:pPr>
    </w:p>
    <w:p w14:paraId="648DB7E9" w14:textId="77777777" w:rsidR="00E332D9" w:rsidRPr="0032543F" w:rsidRDefault="00E332D9" w:rsidP="00E332D9">
      <w:pPr>
        <w:rPr>
          <w:sz w:val="6"/>
          <w:szCs w:val="6"/>
          <w:lang w:val="fr-FR"/>
        </w:rPr>
      </w:pPr>
    </w:p>
    <w:p w14:paraId="76527B14"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5548A567" w14:textId="77777777" w:rsidR="00E332D9" w:rsidRPr="009D5C3F" w:rsidRDefault="00E332D9" w:rsidP="00E332D9">
      <w:pPr>
        <w:pStyle w:val="Title"/>
        <w:spacing w:after="120"/>
        <w:rPr>
          <w:b/>
          <w:bCs/>
          <w:sz w:val="4"/>
          <w:szCs w:val="4"/>
          <w:lang w:val="fr-FR"/>
        </w:rPr>
      </w:pPr>
    </w:p>
    <w:p w14:paraId="5EFE3310" w14:textId="77777777" w:rsidR="00E332D9" w:rsidRPr="00812EED" w:rsidRDefault="00E332D9" w:rsidP="00E332D9">
      <w:pPr>
        <w:pStyle w:val="NoSpacing"/>
        <w:rPr>
          <w:sz w:val="2"/>
          <w:szCs w:val="2"/>
          <w:lang w:val="fr-FR"/>
        </w:rPr>
      </w:pPr>
    </w:p>
    <w:p w14:paraId="58F9D410"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03494F32" w14:textId="77777777" w:rsidR="00E332D9" w:rsidRPr="00BD281F" w:rsidRDefault="00E332D9" w:rsidP="00E332D9">
      <w:pPr>
        <w:pStyle w:val="Title"/>
        <w:rPr>
          <w:sz w:val="8"/>
          <w:szCs w:val="8"/>
          <w:lang w:val="fr-FR"/>
        </w:rPr>
      </w:pPr>
    </w:p>
    <w:p w14:paraId="2E6FDB6D"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1441A92A"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36035C18" w14:textId="77777777" w:rsidR="00E332D9" w:rsidRPr="007D2524" w:rsidRDefault="00E332D9" w:rsidP="00E332D9">
      <w:pPr>
        <w:pStyle w:val="Title"/>
        <w:rPr>
          <w:b/>
          <w:bCs/>
          <w:sz w:val="10"/>
          <w:szCs w:val="10"/>
          <w:lang w:val="fr-FR"/>
        </w:rPr>
      </w:pPr>
    </w:p>
    <w:p w14:paraId="39F0C229" w14:textId="77777777" w:rsidR="00E332D9" w:rsidRPr="00BD281F" w:rsidRDefault="00E332D9" w:rsidP="00E332D9">
      <w:pPr>
        <w:pStyle w:val="Title"/>
        <w:spacing w:after="120"/>
        <w:rPr>
          <w:b/>
          <w:bCs/>
          <w:sz w:val="12"/>
          <w:szCs w:val="12"/>
          <w:lang w:val="fr-FR"/>
        </w:rPr>
      </w:pPr>
    </w:p>
    <w:p w14:paraId="645576A2" w14:textId="77777777" w:rsidR="00E332D9" w:rsidRPr="007D2524" w:rsidRDefault="00E332D9" w:rsidP="00E332D9">
      <w:pPr>
        <w:pStyle w:val="NoSpacing"/>
        <w:rPr>
          <w:sz w:val="6"/>
          <w:szCs w:val="6"/>
          <w:lang w:val="fr-FR"/>
        </w:rPr>
      </w:pPr>
    </w:p>
    <w:p w14:paraId="3DB51997" w14:textId="77777777" w:rsidR="00E332D9" w:rsidRPr="007D2524" w:rsidRDefault="00E332D9" w:rsidP="00E332D9">
      <w:pPr>
        <w:pStyle w:val="Title"/>
        <w:rPr>
          <w:sz w:val="6"/>
          <w:szCs w:val="6"/>
          <w:lang w:val="fr-FR"/>
        </w:rPr>
      </w:pPr>
    </w:p>
    <w:p w14:paraId="67A38F8B"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08C6B199"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4997F5DA" w14:textId="77777777" w:rsidR="00E332D9" w:rsidRPr="00BD281F" w:rsidRDefault="00E332D9" w:rsidP="00E332D9">
      <w:pPr>
        <w:pStyle w:val="NoSpacing"/>
        <w:rPr>
          <w:sz w:val="2"/>
          <w:szCs w:val="2"/>
          <w:lang w:val="en-GB"/>
        </w:rPr>
      </w:pPr>
    </w:p>
    <w:p w14:paraId="65BF79AB"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7DAB8E47"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397E2EFB"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38DD3052" w14:textId="77777777" w:rsidR="00E332D9" w:rsidRPr="00E332D9" w:rsidRDefault="00E332D9" w:rsidP="00E332D9">
      <w:pPr>
        <w:pStyle w:val="Title"/>
        <w:spacing w:after="0"/>
        <w:rPr>
          <w:b/>
          <w:bCs/>
          <w:sz w:val="8"/>
          <w:szCs w:val="8"/>
          <w:u w:val="single"/>
          <w:lang w:val="en-GB"/>
        </w:rPr>
      </w:pPr>
    </w:p>
    <w:p w14:paraId="18938B2A"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6F4E87C5"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32BB95A4" w14:textId="77777777" w:rsidR="00E332D9" w:rsidRPr="00BD281F" w:rsidRDefault="00E332D9" w:rsidP="00E332D9">
      <w:pPr>
        <w:pStyle w:val="Title"/>
        <w:spacing w:after="0"/>
        <w:jc w:val="center"/>
        <w:rPr>
          <w:rFonts w:ascii="Aptos" w:hAnsi="Aptos"/>
          <w:i/>
          <w:iCs/>
          <w:sz w:val="20"/>
          <w:szCs w:val="20"/>
          <w:lang w:val="fr-FR"/>
        </w:rPr>
      </w:pPr>
    </w:p>
    <w:p w14:paraId="61687ED5" w14:textId="77777777" w:rsidR="00E332D9" w:rsidRPr="00BD281F" w:rsidRDefault="00E332D9" w:rsidP="00E332D9">
      <w:pPr>
        <w:spacing w:after="0"/>
        <w:rPr>
          <w:b/>
          <w:bCs/>
          <w:color w:val="17365D" w:themeColor="text2" w:themeShade="BF"/>
          <w:sz w:val="20"/>
          <w:szCs w:val="20"/>
          <w:u w:val="single"/>
          <w:lang w:val="fr-FR"/>
        </w:rPr>
      </w:pPr>
    </w:p>
    <w:p w14:paraId="00D68B72"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41B054A1" w14:textId="40216BA9"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24AB7185" w14:textId="77777777" w:rsidR="00E332D9" w:rsidRDefault="00E332D9" w:rsidP="00E332D9">
      <w:pPr>
        <w:pStyle w:val="ListParagraph"/>
        <w:numPr>
          <w:ilvl w:val="0"/>
          <w:numId w:val="74"/>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602EAFC4" w14:textId="77777777" w:rsidR="00E332D9" w:rsidRDefault="00E332D9" w:rsidP="00E332D9">
      <w:pPr>
        <w:pStyle w:val="ListParagraph"/>
        <w:numPr>
          <w:ilvl w:val="0"/>
          <w:numId w:val="74"/>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7A19D1BC" w14:textId="77777777" w:rsidR="00E332D9" w:rsidRPr="00C15D10" w:rsidRDefault="00E332D9" w:rsidP="00E332D9">
      <w:pPr>
        <w:pStyle w:val="ListParagraph"/>
        <w:numPr>
          <w:ilvl w:val="0"/>
          <w:numId w:val="74"/>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4B9009D7" w14:textId="77777777" w:rsidR="00E332D9" w:rsidRPr="009E3491" w:rsidRDefault="00E332D9" w:rsidP="00E332D9">
      <w:pPr>
        <w:pStyle w:val="Title"/>
        <w:rPr>
          <w:b/>
          <w:bCs/>
          <w:sz w:val="4"/>
          <w:szCs w:val="4"/>
          <w:u w:val="single"/>
          <w:lang w:val="sq-AL"/>
        </w:rPr>
      </w:pPr>
    </w:p>
    <w:p w14:paraId="6FD65059"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0BD55EF8"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13A914A8" w14:textId="77777777" w:rsidR="00E332D9" w:rsidRPr="009E3491" w:rsidRDefault="00E332D9" w:rsidP="00E332D9">
      <w:pPr>
        <w:pStyle w:val="Title"/>
        <w:rPr>
          <w:rFonts w:asciiTheme="minorHAnsi" w:hAnsiTheme="minorHAnsi"/>
          <w:b/>
          <w:bCs/>
          <w:sz w:val="8"/>
          <w:szCs w:val="8"/>
          <w:u w:val="single"/>
          <w:lang w:val="fr-FR"/>
        </w:rPr>
      </w:pPr>
    </w:p>
    <w:p w14:paraId="588A2C39"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47CF7394" w14:textId="77777777" w:rsidR="00E332D9" w:rsidRPr="00BD281F" w:rsidRDefault="00E332D9" w:rsidP="00E332D9">
      <w:pPr>
        <w:pStyle w:val="Title"/>
        <w:rPr>
          <w:rFonts w:ascii="Gill Sans Nova" w:hAnsi="Gill Sans Nova"/>
          <w:color w:val="1E4F5C"/>
          <w:sz w:val="8"/>
          <w:szCs w:val="8"/>
          <w:u w:val="single"/>
          <w:lang w:val="sq-AL"/>
        </w:rPr>
      </w:pPr>
    </w:p>
    <w:p w14:paraId="7C91CBAE"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003FC707"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29C311EA" w14:textId="77777777" w:rsidR="00E332D9" w:rsidRPr="009E3491" w:rsidRDefault="00E332D9" w:rsidP="00E332D9">
      <w:pPr>
        <w:pStyle w:val="Title"/>
        <w:rPr>
          <w:rFonts w:ascii="Gill Sans Nova" w:hAnsi="Gill Sans Nova"/>
          <w:color w:val="1E4F5C"/>
          <w:sz w:val="2"/>
          <w:szCs w:val="2"/>
          <w:lang w:val="fr-FR"/>
        </w:rPr>
      </w:pPr>
    </w:p>
    <w:p w14:paraId="3B930498"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12240121"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0A4C1486" w14:textId="77777777" w:rsidR="00E332D9" w:rsidRPr="009E3491" w:rsidRDefault="00E332D9" w:rsidP="00E332D9">
      <w:pPr>
        <w:pStyle w:val="Title"/>
        <w:rPr>
          <w:rFonts w:ascii="Gill Sans Nova" w:hAnsi="Gill Sans Nova"/>
          <w:color w:val="1E4F5C"/>
          <w:sz w:val="2"/>
          <w:szCs w:val="2"/>
          <w:lang w:val="fr-FR"/>
        </w:rPr>
      </w:pPr>
    </w:p>
    <w:p w14:paraId="23BC21BD"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036706F6"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2282C0CB" w14:textId="77777777" w:rsidR="00E332D9" w:rsidRPr="00A870E3" w:rsidRDefault="00E332D9" w:rsidP="00E332D9">
      <w:pPr>
        <w:pStyle w:val="Title"/>
        <w:rPr>
          <w:b/>
          <w:bCs/>
          <w:sz w:val="20"/>
          <w:szCs w:val="20"/>
          <w:lang w:val="fr-FR"/>
        </w:rPr>
      </w:pPr>
    </w:p>
    <w:p w14:paraId="0D2AF2C8"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43B09DA0" w14:textId="77777777" w:rsidR="00E332D9" w:rsidRPr="009D5C3F" w:rsidRDefault="00E332D9" w:rsidP="00E332D9">
      <w:pPr>
        <w:pStyle w:val="Title"/>
        <w:rPr>
          <w:b/>
          <w:bCs/>
          <w:sz w:val="2"/>
          <w:szCs w:val="2"/>
          <w:u w:val="single"/>
          <w:lang w:val="fr-FR"/>
        </w:rPr>
      </w:pPr>
    </w:p>
    <w:p w14:paraId="699BDB17"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1B30E4A3"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3DC00E8B" w14:textId="77777777" w:rsidR="00E332D9" w:rsidRPr="00891944" w:rsidRDefault="00E332D9" w:rsidP="00E332D9">
      <w:pPr>
        <w:pStyle w:val="Title"/>
        <w:rPr>
          <w:sz w:val="20"/>
          <w:szCs w:val="20"/>
          <w:lang w:val="en-GB"/>
        </w:rPr>
      </w:pPr>
    </w:p>
    <w:p w14:paraId="0BFAAF5C"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2B260D20"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6DD26102" w14:textId="77777777" w:rsidR="00E332D9" w:rsidRPr="00891944" w:rsidRDefault="00E332D9" w:rsidP="00E332D9">
      <w:pPr>
        <w:pStyle w:val="Title"/>
        <w:rPr>
          <w:rFonts w:ascii="Gill Sans Nova" w:hAnsi="Gill Sans Nova"/>
          <w:color w:val="276B7D"/>
          <w:sz w:val="8"/>
          <w:szCs w:val="8"/>
          <w:lang w:val="sq-AL"/>
        </w:rPr>
      </w:pPr>
    </w:p>
    <w:p w14:paraId="3AE08882"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52E1A397" w14:textId="77777777" w:rsidR="00E332D9" w:rsidRPr="00812EED" w:rsidRDefault="00E332D9" w:rsidP="00E332D9">
      <w:pPr>
        <w:pStyle w:val="Title"/>
        <w:rPr>
          <w:b/>
          <w:bCs/>
          <w:sz w:val="12"/>
          <w:szCs w:val="12"/>
          <w:u w:val="single"/>
          <w:lang w:val="en-GB"/>
        </w:rPr>
      </w:pPr>
    </w:p>
    <w:p w14:paraId="354DB2D2"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00D1E966"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0FF3AFFF"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12B3771F"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09EDA90F"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7D7B5689"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7FB3C329"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2E52E804"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3D9BBF7D" w14:textId="77777777" w:rsidR="00E332D9" w:rsidRPr="007D2524" w:rsidRDefault="00E332D9" w:rsidP="00E332D9">
      <w:pPr>
        <w:rPr>
          <w:rFonts w:ascii="Aptos" w:hAnsi="Aptos" w:cs="Segoe UI"/>
          <w:color w:val="242424"/>
          <w:sz w:val="18"/>
          <w:szCs w:val="18"/>
          <w:lang w:val="fr-FR"/>
        </w:rPr>
      </w:pPr>
    </w:p>
    <w:p w14:paraId="1B0DF6AE"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01BD23A4" w14:textId="77777777" w:rsidR="00E332D9" w:rsidRDefault="00E332D9" w:rsidP="00E332D9">
      <w:pPr>
        <w:spacing w:after="120" w:line="240" w:lineRule="auto"/>
        <w:ind w:left="68"/>
        <w:rPr>
          <w:rFonts w:ascii="Gill Sans Nova" w:hAnsi="Gill Sans Nova"/>
          <w:color w:val="276B7D"/>
          <w:sz w:val="28"/>
          <w:szCs w:val="28"/>
          <w:lang w:val="sq-AL"/>
        </w:rPr>
      </w:pPr>
    </w:p>
    <w:p w14:paraId="500D076B" w14:textId="77777777" w:rsidR="00E332D9" w:rsidRPr="0032543F" w:rsidRDefault="00E332D9" w:rsidP="00E332D9">
      <w:pPr>
        <w:rPr>
          <w:sz w:val="6"/>
          <w:szCs w:val="6"/>
          <w:lang w:val="fr-FR"/>
        </w:rPr>
      </w:pPr>
    </w:p>
    <w:p w14:paraId="09A56271"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28BE2FA4" w14:textId="77777777" w:rsidR="00E332D9" w:rsidRPr="009D5C3F" w:rsidRDefault="00E332D9" w:rsidP="00E332D9">
      <w:pPr>
        <w:pStyle w:val="Title"/>
        <w:spacing w:after="120"/>
        <w:rPr>
          <w:b/>
          <w:bCs/>
          <w:sz w:val="4"/>
          <w:szCs w:val="4"/>
          <w:lang w:val="fr-FR"/>
        </w:rPr>
      </w:pPr>
    </w:p>
    <w:p w14:paraId="23366EF6" w14:textId="77777777" w:rsidR="00E332D9" w:rsidRPr="00812EED" w:rsidRDefault="00E332D9" w:rsidP="00E332D9">
      <w:pPr>
        <w:pStyle w:val="NoSpacing"/>
        <w:rPr>
          <w:sz w:val="2"/>
          <w:szCs w:val="2"/>
          <w:lang w:val="fr-FR"/>
        </w:rPr>
      </w:pPr>
    </w:p>
    <w:p w14:paraId="7A4B98AC"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412CFF5C" w14:textId="77777777" w:rsidR="00E332D9" w:rsidRPr="00BD281F" w:rsidRDefault="00E332D9" w:rsidP="00E332D9">
      <w:pPr>
        <w:pStyle w:val="Title"/>
        <w:rPr>
          <w:sz w:val="8"/>
          <w:szCs w:val="8"/>
          <w:lang w:val="fr-FR"/>
        </w:rPr>
      </w:pPr>
    </w:p>
    <w:p w14:paraId="764D5671"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0FFA2E15"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0BC68704" w14:textId="77777777" w:rsidR="00E332D9" w:rsidRPr="007D2524" w:rsidRDefault="00E332D9" w:rsidP="00E332D9">
      <w:pPr>
        <w:pStyle w:val="Title"/>
        <w:rPr>
          <w:b/>
          <w:bCs/>
          <w:sz w:val="10"/>
          <w:szCs w:val="10"/>
          <w:lang w:val="fr-FR"/>
        </w:rPr>
      </w:pPr>
    </w:p>
    <w:p w14:paraId="5A365E72" w14:textId="77777777" w:rsidR="00E332D9" w:rsidRPr="00BD281F" w:rsidRDefault="00E332D9" w:rsidP="00E332D9">
      <w:pPr>
        <w:pStyle w:val="Title"/>
        <w:spacing w:after="120"/>
        <w:rPr>
          <w:b/>
          <w:bCs/>
          <w:sz w:val="12"/>
          <w:szCs w:val="12"/>
          <w:lang w:val="fr-FR"/>
        </w:rPr>
      </w:pPr>
    </w:p>
    <w:p w14:paraId="72D22BE1" w14:textId="77777777" w:rsidR="00E332D9" w:rsidRPr="007D2524" w:rsidRDefault="00E332D9" w:rsidP="00E332D9">
      <w:pPr>
        <w:pStyle w:val="NoSpacing"/>
        <w:rPr>
          <w:sz w:val="6"/>
          <w:szCs w:val="6"/>
          <w:lang w:val="fr-FR"/>
        </w:rPr>
      </w:pPr>
    </w:p>
    <w:p w14:paraId="03EA493C" w14:textId="77777777" w:rsidR="00E332D9" w:rsidRPr="007D2524" w:rsidRDefault="00E332D9" w:rsidP="00E332D9">
      <w:pPr>
        <w:pStyle w:val="Title"/>
        <w:rPr>
          <w:sz w:val="6"/>
          <w:szCs w:val="6"/>
          <w:lang w:val="fr-FR"/>
        </w:rPr>
      </w:pPr>
    </w:p>
    <w:p w14:paraId="4E0824E4"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297C0B1B"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16C2E134" w14:textId="77777777" w:rsidR="00E332D9" w:rsidRPr="00BD281F" w:rsidRDefault="00E332D9" w:rsidP="00E332D9">
      <w:pPr>
        <w:pStyle w:val="NoSpacing"/>
        <w:rPr>
          <w:sz w:val="2"/>
          <w:szCs w:val="2"/>
          <w:lang w:val="en-GB"/>
        </w:rPr>
      </w:pPr>
    </w:p>
    <w:p w14:paraId="4D464BED"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1CDB9A3E"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2FB8F984"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6649113F" w14:textId="77777777" w:rsidR="00E332D9" w:rsidRPr="00E332D9" w:rsidRDefault="00E332D9" w:rsidP="00E332D9">
      <w:pPr>
        <w:pStyle w:val="Title"/>
        <w:spacing w:after="0"/>
        <w:rPr>
          <w:b/>
          <w:bCs/>
          <w:sz w:val="8"/>
          <w:szCs w:val="8"/>
          <w:u w:val="single"/>
          <w:lang w:val="en-GB"/>
        </w:rPr>
      </w:pPr>
    </w:p>
    <w:p w14:paraId="1C2784FE"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3325B55A"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48AB168F" w14:textId="77777777" w:rsidR="00E332D9" w:rsidRPr="00BD281F" w:rsidRDefault="00E332D9" w:rsidP="00E332D9">
      <w:pPr>
        <w:pStyle w:val="Title"/>
        <w:spacing w:after="0"/>
        <w:jc w:val="center"/>
        <w:rPr>
          <w:rFonts w:ascii="Aptos" w:hAnsi="Aptos"/>
          <w:i/>
          <w:iCs/>
          <w:sz w:val="20"/>
          <w:szCs w:val="20"/>
          <w:lang w:val="fr-FR"/>
        </w:rPr>
      </w:pPr>
    </w:p>
    <w:p w14:paraId="668D561F" w14:textId="77777777" w:rsidR="00E332D9" w:rsidRPr="00BD281F" w:rsidRDefault="00E332D9" w:rsidP="00E332D9">
      <w:pPr>
        <w:spacing w:after="0"/>
        <w:rPr>
          <w:b/>
          <w:bCs/>
          <w:color w:val="17365D" w:themeColor="text2" w:themeShade="BF"/>
          <w:sz w:val="20"/>
          <w:szCs w:val="20"/>
          <w:u w:val="single"/>
          <w:lang w:val="fr-FR"/>
        </w:rPr>
      </w:pPr>
    </w:p>
    <w:p w14:paraId="572DCBDC"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12F2A6A5" w14:textId="7CCFF79F"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01EFB4C1" w14:textId="77777777" w:rsidR="00E332D9" w:rsidRDefault="00E332D9" w:rsidP="00E332D9">
      <w:pPr>
        <w:pStyle w:val="ListParagraph"/>
        <w:numPr>
          <w:ilvl w:val="0"/>
          <w:numId w:val="75"/>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63F5F50D" w14:textId="77777777" w:rsidR="00E332D9" w:rsidRDefault="00E332D9" w:rsidP="00E332D9">
      <w:pPr>
        <w:pStyle w:val="ListParagraph"/>
        <w:numPr>
          <w:ilvl w:val="0"/>
          <w:numId w:val="75"/>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6DC6E29E" w14:textId="77777777" w:rsidR="00E332D9" w:rsidRPr="00C15D10" w:rsidRDefault="00E332D9" w:rsidP="00E332D9">
      <w:pPr>
        <w:pStyle w:val="ListParagraph"/>
        <w:numPr>
          <w:ilvl w:val="0"/>
          <w:numId w:val="75"/>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01F0B1A7" w14:textId="77777777" w:rsidR="00E332D9" w:rsidRPr="009E3491" w:rsidRDefault="00E332D9" w:rsidP="00E332D9">
      <w:pPr>
        <w:pStyle w:val="Title"/>
        <w:rPr>
          <w:b/>
          <w:bCs/>
          <w:sz w:val="4"/>
          <w:szCs w:val="4"/>
          <w:u w:val="single"/>
          <w:lang w:val="sq-AL"/>
        </w:rPr>
      </w:pPr>
    </w:p>
    <w:p w14:paraId="09DBF6AA"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56928491"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4DF490F9" w14:textId="77777777" w:rsidR="00E332D9" w:rsidRPr="009E3491" w:rsidRDefault="00E332D9" w:rsidP="00E332D9">
      <w:pPr>
        <w:pStyle w:val="Title"/>
        <w:rPr>
          <w:rFonts w:asciiTheme="minorHAnsi" w:hAnsiTheme="minorHAnsi"/>
          <w:b/>
          <w:bCs/>
          <w:sz w:val="8"/>
          <w:szCs w:val="8"/>
          <w:u w:val="single"/>
          <w:lang w:val="fr-FR"/>
        </w:rPr>
      </w:pPr>
    </w:p>
    <w:p w14:paraId="3A6A7700"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21640CF9" w14:textId="77777777" w:rsidR="00E332D9" w:rsidRPr="00BD281F" w:rsidRDefault="00E332D9" w:rsidP="00E332D9">
      <w:pPr>
        <w:pStyle w:val="Title"/>
        <w:rPr>
          <w:rFonts w:ascii="Gill Sans Nova" w:hAnsi="Gill Sans Nova"/>
          <w:color w:val="1E4F5C"/>
          <w:sz w:val="8"/>
          <w:szCs w:val="8"/>
          <w:u w:val="single"/>
          <w:lang w:val="sq-AL"/>
        </w:rPr>
      </w:pPr>
    </w:p>
    <w:p w14:paraId="16527B5C"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75533629"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1451B683" w14:textId="77777777" w:rsidR="00E332D9" w:rsidRPr="009E3491" w:rsidRDefault="00E332D9" w:rsidP="00E332D9">
      <w:pPr>
        <w:pStyle w:val="Title"/>
        <w:rPr>
          <w:rFonts w:ascii="Gill Sans Nova" w:hAnsi="Gill Sans Nova"/>
          <w:color w:val="1E4F5C"/>
          <w:sz w:val="2"/>
          <w:szCs w:val="2"/>
          <w:lang w:val="fr-FR"/>
        </w:rPr>
      </w:pPr>
    </w:p>
    <w:p w14:paraId="1DD37D8F"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558492BE"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59FE5AEA" w14:textId="77777777" w:rsidR="00E332D9" w:rsidRPr="009E3491" w:rsidRDefault="00E332D9" w:rsidP="00E332D9">
      <w:pPr>
        <w:pStyle w:val="Title"/>
        <w:rPr>
          <w:rFonts w:ascii="Gill Sans Nova" w:hAnsi="Gill Sans Nova"/>
          <w:color w:val="1E4F5C"/>
          <w:sz w:val="2"/>
          <w:szCs w:val="2"/>
          <w:lang w:val="fr-FR"/>
        </w:rPr>
      </w:pPr>
    </w:p>
    <w:p w14:paraId="0DF29F53"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2FD6DE3D"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61188EA5" w14:textId="77777777" w:rsidR="00E332D9" w:rsidRPr="00A870E3" w:rsidRDefault="00E332D9" w:rsidP="00E332D9">
      <w:pPr>
        <w:pStyle w:val="Title"/>
        <w:rPr>
          <w:b/>
          <w:bCs/>
          <w:sz w:val="20"/>
          <w:szCs w:val="20"/>
          <w:lang w:val="fr-FR"/>
        </w:rPr>
      </w:pPr>
    </w:p>
    <w:p w14:paraId="06252A89"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5ADD6E09" w14:textId="77777777" w:rsidR="00E332D9" w:rsidRPr="009D5C3F" w:rsidRDefault="00E332D9" w:rsidP="00E332D9">
      <w:pPr>
        <w:pStyle w:val="Title"/>
        <w:rPr>
          <w:b/>
          <w:bCs/>
          <w:sz w:val="2"/>
          <w:szCs w:val="2"/>
          <w:u w:val="single"/>
          <w:lang w:val="fr-FR"/>
        </w:rPr>
      </w:pPr>
    </w:p>
    <w:p w14:paraId="7BD325CF"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6E5E6E88"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37C34CD2" w14:textId="77777777" w:rsidR="00E332D9" w:rsidRPr="00891944" w:rsidRDefault="00E332D9" w:rsidP="00E332D9">
      <w:pPr>
        <w:pStyle w:val="Title"/>
        <w:rPr>
          <w:sz w:val="20"/>
          <w:szCs w:val="20"/>
          <w:lang w:val="en-GB"/>
        </w:rPr>
      </w:pPr>
    </w:p>
    <w:p w14:paraId="5A66E00A"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37ADD1F9"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225D1E57" w14:textId="77777777" w:rsidR="00E332D9" w:rsidRPr="00891944" w:rsidRDefault="00E332D9" w:rsidP="00E332D9">
      <w:pPr>
        <w:pStyle w:val="Title"/>
        <w:rPr>
          <w:rFonts w:ascii="Gill Sans Nova" w:hAnsi="Gill Sans Nova"/>
          <w:color w:val="276B7D"/>
          <w:sz w:val="8"/>
          <w:szCs w:val="8"/>
          <w:lang w:val="sq-AL"/>
        </w:rPr>
      </w:pPr>
    </w:p>
    <w:p w14:paraId="6961C41F"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66ADD544" w14:textId="77777777" w:rsidR="00E332D9" w:rsidRPr="00812EED" w:rsidRDefault="00E332D9" w:rsidP="00E332D9">
      <w:pPr>
        <w:pStyle w:val="Title"/>
        <w:rPr>
          <w:b/>
          <w:bCs/>
          <w:sz w:val="12"/>
          <w:szCs w:val="12"/>
          <w:u w:val="single"/>
          <w:lang w:val="en-GB"/>
        </w:rPr>
      </w:pPr>
    </w:p>
    <w:p w14:paraId="35DB8325"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4142FC6E"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41DAE792"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05F29D31"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47850969"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55C6EC37"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4B60E979"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5FE9AB96"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22687129" w14:textId="77777777" w:rsidR="00E332D9" w:rsidRPr="007D2524" w:rsidRDefault="00E332D9" w:rsidP="00E332D9">
      <w:pPr>
        <w:rPr>
          <w:rFonts w:ascii="Aptos" w:hAnsi="Aptos" w:cs="Segoe UI"/>
          <w:color w:val="242424"/>
          <w:sz w:val="18"/>
          <w:szCs w:val="18"/>
          <w:lang w:val="fr-FR"/>
        </w:rPr>
      </w:pPr>
    </w:p>
    <w:p w14:paraId="1BC9F94E"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2E6DDCC9" w14:textId="77777777" w:rsidR="00E332D9" w:rsidRDefault="00E332D9" w:rsidP="00E332D9">
      <w:pPr>
        <w:spacing w:after="120" w:line="240" w:lineRule="auto"/>
        <w:ind w:left="68"/>
        <w:rPr>
          <w:rFonts w:ascii="Gill Sans Nova" w:hAnsi="Gill Sans Nova"/>
          <w:color w:val="276B7D"/>
          <w:sz w:val="28"/>
          <w:szCs w:val="28"/>
          <w:lang w:val="sq-AL"/>
        </w:rPr>
      </w:pPr>
    </w:p>
    <w:p w14:paraId="47BBCE61" w14:textId="77777777" w:rsidR="00E332D9" w:rsidRPr="0032543F" w:rsidRDefault="00E332D9" w:rsidP="00E332D9">
      <w:pPr>
        <w:rPr>
          <w:sz w:val="6"/>
          <w:szCs w:val="6"/>
          <w:lang w:val="fr-FR"/>
        </w:rPr>
      </w:pPr>
    </w:p>
    <w:p w14:paraId="5EE45037"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77E63202" w14:textId="77777777" w:rsidR="00E332D9" w:rsidRPr="009D5C3F" w:rsidRDefault="00E332D9" w:rsidP="00E332D9">
      <w:pPr>
        <w:pStyle w:val="Title"/>
        <w:spacing w:after="120"/>
        <w:rPr>
          <w:b/>
          <w:bCs/>
          <w:sz w:val="4"/>
          <w:szCs w:val="4"/>
          <w:lang w:val="fr-FR"/>
        </w:rPr>
      </w:pPr>
    </w:p>
    <w:p w14:paraId="5519635F" w14:textId="77777777" w:rsidR="00E332D9" w:rsidRPr="00812EED" w:rsidRDefault="00E332D9" w:rsidP="00E332D9">
      <w:pPr>
        <w:pStyle w:val="NoSpacing"/>
        <w:rPr>
          <w:sz w:val="2"/>
          <w:szCs w:val="2"/>
          <w:lang w:val="fr-FR"/>
        </w:rPr>
      </w:pPr>
    </w:p>
    <w:p w14:paraId="4A061C09"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676E6E04" w14:textId="77777777" w:rsidR="00E332D9" w:rsidRPr="00BD281F" w:rsidRDefault="00E332D9" w:rsidP="00E332D9">
      <w:pPr>
        <w:pStyle w:val="Title"/>
        <w:rPr>
          <w:sz w:val="8"/>
          <w:szCs w:val="8"/>
          <w:lang w:val="fr-FR"/>
        </w:rPr>
      </w:pPr>
    </w:p>
    <w:p w14:paraId="127F8D1C"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4255361A"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5A094F7F" w14:textId="77777777" w:rsidR="00E332D9" w:rsidRPr="007D2524" w:rsidRDefault="00E332D9" w:rsidP="00E332D9">
      <w:pPr>
        <w:pStyle w:val="Title"/>
        <w:rPr>
          <w:b/>
          <w:bCs/>
          <w:sz w:val="10"/>
          <w:szCs w:val="10"/>
          <w:lang w:val="fr-FR"/>
        </w:rPr>
      </w:pPr>
    </w:p>
    <w:p w14:paraId="323BA2FD" w14:textId="77777777" w:rsidR="00E332D9" w:rsidRPr="00BD281F" w:rsidRDefault="00E332D9" w:rsidP="00E332D9">
      <w:pPr>
        <w:pStyle w:val="Title"/>
        <w:spacing w:after="120"/>
        <w:rPr>
          <w:b/>
          <w:bCs/>
          <w:sz w:val="12"/>
          <w:szCs w:val="12"/>
          <w:lang w:val="fr-FR"/>
        </w:rPr>
      </w:pPr>
    </w:p>
    <w:p w14:paraId="34E8944F" w14:textId="77777777" w:rsidR="00E332D9" w:rsidRPr="007D2524" w:rsidRDefault="00E332D9" w:rsidP="00E332D9">
      <w:pPr>
        <w:pStyle w:val="NoSpacing"/>
        <w:rPr>
          <w:sz w:val="6"/>
          <w:szCs w:val="6"/>
          <w:lang w:val="fr-FR"/>
        </w:rPr>
      </w:pPr>
    </w:p>
    <w:p w14:paraId="598E70B7" w14:textId="77777777" w:rsidR="00E332D9" w:rsidRPr="007D2524" w:rsidRDefault="00E332D9" w:rsidP="00E332D9">
      <w:pPr>
        <w:pStyle w:val="Title"/>
        <w:rPr>
          <w:sz w:val="6"/>
          <w:szCs w:val="6"/>
          <w:lang w:val="fr-FR"/>
        </w:rPr>
      </w:pPr>
    </w:p>
    <w:p w14:paraId="48870A66"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7FA6D6CC"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3E8B57F4" w14:textId="77777777" w:rsidR="00E332D9" w:rsidRPr="00BD281F" w:rsidRDefault="00E332D9" w:rsidP="00E332D9">
      <w:pPr>
        <w:pStyle w:val="NoSpacing"/>
        <w:rPr>
          <w:sz w:val="2"/>
          <w:szCs w:val="2"/>
          <w:lang w:val="en-GB"/>
        </w:rPr>
      </w:pPr>
    </w:p>
    <w:p w14:paraId="02BA119F"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3742BC68"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1642ABBE"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16C346DB" w14:textId="77777777" w:rsidR="00E332D9" w:rsidRPr="00E332D9" w:rsidRDefault="00E332D9" w:rsidP="00E332D9">
      <w:pPr>
        <w:pStyle w:val="Title"/>
        <w:spacing w:after="0"/>
        <w:rPr>
          <w:b/>
          <w:bCs/>
          <w:sz w:val="8"/>
          <w:szCs w:val="8"/>
          <w:u w:val="single"/>
          <w:lang w:val="en-GB"/>
        </w:rPr>
      </w:pPr>
    </w:p>
    <w:p w14:paraId="5C820730"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035AAF28"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48FE4887" w14:textId="77777777" w:rsidR="00E332D9" w:rsidRPr="00BD281F" w:rsidRDefault="00E332D9" w:rsidP="00E332D9">
      <w:pPr>
        <w:pStyle w:val="Title"/>
        <w:spacing w:after="0"/>
        <w:jc w:val="center"/>
        <w:rPr>
          <w:rFonts w:ascii="Aptos" w:hAnsi="Aptos"/>
          <w:i/>
          <w:iCs/>
          <w:sz w:val="20"/>
          <w:szCs w:val="20"/>
          <w:lang w:val="fr-FR"/>
        </w:rPr>
      </w:pPr>
    </w:p>
    <w:p w14:paraId="5E314952" w14:textId="77777777" w:rsidR="00E332D9" w:rsidRPr="00BD281F" w:rsidRDefault="00E332D9" w:rsidP="00E332D9">
      <w:pPr>
        <w:spacing w:after="0"/>
        <w:rPr>
          <w:b/>
          <w:bCs/>
          <w:color w:val="17365D" w:themeColor="text2" w:themeShade="BF"/>
          <w:sz w:val="20"/>
          <w:szCs w:val="20"/>
          <w:u w:val="single"/>
          <w:lang w:val="fr-FR"/>
        </w:rPr>
      </w:pPr>
    </w:p>
    <w:p w14:paraId="23D6A64F"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7CB6DE2A" w14:textId="4106E5CA"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0E75FDAD" w14:textId="77777777" w:rsidR="00E332D9" w:rsidRDefault="00E332D9" w:rsidP="00E332D9">
      <w:pPr>
        <w:pStyle w:val="ListParagraph"/>
        <w:numPr>
          <w:ilvl w:val="0"/>
          <w:numId w:val="76"/>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5F91989B" w14:textId="77777777" w:rsidR="00E332D9" w:rsidRDefault="00E332D9" w:rsidP="00E332D9">
      <w:pPr>
        <w:pStyle w:val="ListParagraph"/>
        <w:numPr>
          <w:ilvl w:val="0"/>
          <w:numId w:val="76"/>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6F986C70" w14:textId="77777777" w:rsidR="00E332D9" w:rsidRPr="00C15D10" w:rsidRDefault="00E332D9" w:rsidP="00E332D9">
      <w:pPr>
        <w:pStyle w:val="ListParagraph"/>
        <w:numPr>
          <w:ilvl w:val="0"/>
          <w:numId w:val="76"/>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458507BD" w14:textId="77777777" w:rsidR="00E332D9" w:rsidRPr="009E3491" w:rsidRDefault="00E332D9" w:rsidP="00E332D9">
      <w:pPr>
        <w:pStyle w:val="Title"/>
        <w:rPr>
          <w:b/>
          <w:bCs/>
          <w:sz w:val="4"/>
          <w:szCs w:val="4"/>
          <w:u w:val="single"/>
          <w:lang w:val="sq-AL"/>
        </w:rPr>
      </w:pPr>
    </w:p>
    <w:p w14:paraId="1B86ABAA"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18744F9C"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411EC5A6" w14:textId="77777777" w:rsidR="00E332D9" w:rsidRPr="009E3491" w:rsidRDefault="00E332D9" w:rsidP="00E332D9">
      <w:pPr>
        <w:pStyle w:val="Title"/>
        <w:rPr>
          <w:rFonts w:asciiTheme="minorHAnsi" w:hAnsiTheme="minorHAnsi"/>
          <w:b/>
          <w:bCs/>
          <w:sz w:val="8"/>
          <w:szCs w:val="8"/>
          <w:u w:val="single"/>
          <w:lang w:val="fr-FR"/>
        </w:rPr>
      </w:pPr>
    </w:p>
    <w:p w14:paraId="54915110"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65DFB1E5" w14:textId="77777777" w:rsidR="00E332D9" w:rsidRPr="00BD281F" w:rsidRDefault="00E332D9" w:rsidP="00E332D9">
      <w:pPr>
        <w:pStyle w:val="Title"/>
        <w:rPr>
          <w:rFonts w:ascii="Gill Sans Nova" w:hAnsi="Gill Sans Nova"/>
          <w:color w:val="1E4F5C"/>
          <w:sz w:val="8"/>
          <w:szCs w:val="8"/>
          <w:u w:val="single"/>
          <w:lang w:val="sq-AL"/>
        </w:rPr>
      </w:pPr>
    </w:p>
    <w:p w14:paraId="51B88B49"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2FC45B58"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1AF1010F" w14:textId="77777777" w:rsidR="00E332D9" w:rsidRPr="009E3491" w:rsidRDefault="00E332D9" w:rsidP="00E332D9">
      <w:pPr>
        <w:pStyle w:val="Title"/>
        <w:rPr>
          <w:rFonts w:ascii="Gill Sans Nova" w:hAnsi="Gill Sans Nova"/>
          <w:color w:val="1E4F5C"/>
          <w:sz w:val="2"/>
          <w:szCs w:val="2"/>
          <w:lang w:val="fr-FR"/>
        </w:rPr>
      </w:pPr>
    </w:p>
    <w:p w14:paraId="2AC257DE"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7CB1BB0F"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49621F5E" w14:textId="77777777" w:rsidR="00E332D9" w:rsidRPr="009E3491" w:rsidRDefault="00E332D9" w:rsidP="00E332D9">
      <w:pPr>
        <w:pStyle w:val="Title"/>
        <w:rPr>
          <w:rFonts w:ascii="Gill Sans Nova" w:hAnsi="Gill Sans Nova"/>
          <w:color w:val="1E4F5C"/>
          <w:sz w:val="2"/>
          <w:szCs w:val="2"/>
          <w:lang w:val="fr-FR"/>
        </w:rPr>
      </w:pPr>
    </w:p>
    <w:p w14:paraId="545A28CC"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21DBF72C"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0EA61D64" w14:textId="77777777" w:rsidR="00E332D9" w:rsidRPr="00A870E3" w:rsidRDefault="00E332D9" w:rsidP="00E332D9">
      <w:pPr>
        <w:pStyle w:val="Title"/>
        <w:rPr>
          <w:b/>
          <w:bCs/>
          <w:sz w:val="20"/>
          <w:szCs w:val="20"/>
          <w:lang w:val="fr-FR"/>
        </w:rPr>
      </w:pPr>
    </w:p>
    <w:p w14:paraId="15C246F8"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59295010" w14:textId="77777777" w:rsidR="00E332D9" w:rsidRPr="009D5C3F" w:rsidRDefault="00E332D9" w:rsidP="00E332D9">
      <w:pPr>
        <w:pStyle w:val="Title"/>
        <w:rPr>
          <w:b/>
          <w:bCs/>
          <w:sz w:val="2"/>
          <w:szCs w:val="2"/>
          <w:u w:val="single"/>
          <w:lang w:val="fr-FR"/>
        </w:rPr>
      </w:pPr>
    </w:p>
    <w:p w14:paraId="20F169F4"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687A7DF2"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3E3E919E" w14:textId="77777777" w:rsidR="00E332D9" w:rsidRPr="00891944" w:rsidRDefault="00E332D9" w:rsidP="00E332D9">
      <w:pPr>
        <w:pStyle w:val="Title"/>
        <w:rPr>
          <w:sz w:val="20"/>
          <w:szCs w:val="20"/>
          <w:lang w:val="en-GB"/>
        </w:rPr>
      </w:pPr>
    </w:p>
    <w:p w14:paraId="01653909"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2349D18F"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61F912C5" w14:textId="77777777" w:rsidR="00E332D9" w:rsidRPr="00891944" w:rsidRDefault="00E332D9" w:rsidP="00E332D9">
      <w:pPr>
        <w:pStyle w:val="Title"/>
        <w:rPr>
          <w:rFonts w:ascii="Gill Sans Nova" w:hAnsi="Gill Sans Nova"/>
          <w:color w:val="276B7D"/>
          <w:sz w:val="8"/>
          <w:szCs w:val="8"/>
          <w:lang w:val="sq-AL"/>
        </w:rPr>
      </w:pPr>
    </w:p>
    <w:p w14:paraId="2B520146"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0407933B" w14:textId="77777777" w:rsidR="00E332D9" w:rsidRPr="00812EED" w:rsidRDefault="00E332D9" w:rsidP="00E332D9">
      <w:pPr>
        <w:pStyle w:val="Title"/>
        <w:rPr>
          <w:b/>
          <w:bCs/>
          <w:sz w:val="12"/>
          <w:szCs w:val="12"/>
          <w:u w:val="single"/>
          <w:lang w:val="en-GB"/>
        </w:rPr>
      </w:pPr>
    </w:p>
    <w:p w14:paraId="31A7E5C6"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11269E45"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11927F88"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3C333C4E"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149D4325"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7025AEDE"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70B25EFA"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05F27F0E"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4300F4A8" w14:textId="77777777" w:rsidR="00E332D9" w:rsidRPr="007D2524" w:rsidRDefault="00E332D9" w:rsidP="00E332D9">
      <w:pPr>
        <w:rPr>
          <w:rFonts w:ascii="Aptos" w:hAnsi="Aptos" w:cs="Segoe UI"/>
          <w:color w:val="242424"/>
          <w:sz w:val="18"/>
          <w:szCs w:val="18"/>
          <w:lang w:val="fr-FR"/>
        </w:rPr>
      </w:pPr>
    </w:p>
    <w:p w14:paraId="16B6B031"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79921580" w14:textId="77777777" w:rsidR="00E332D9" w:rsidRDefault="00E332D9" w:rsidP="00E332D9">
      <w:pPr>
        <w:spacing w:after="120" w:line="240" w:lineRule="auto"/>
        <w:ind w:left="68"/>
        <w:rPr>
          <w:rFonts w:ascii="Gill Sans Nova" w:hAnsi="Gill Sans Nova"/>
          <w:color w:val="276B7D"/>
          <w:sz w:val="28"/>
          <w:szCs w:val="28"/>
          <w:lang w:val="sq-AL"/>
        </w:rPr>
      </w:pPr>
    </w:p>
    <w:p w14:paraId="744FB733" w14:textId="77777777" w:rsidR="00E332D9" w:rsidRPr="0032543F" w:rsidRDefault="00E332D9" w:rsidP="00E332D9">
      <w:pPr>
        <w:rPr>
          <w:sz w:val="6"/>
          <w:szCs w:val="6"/>
          <w:lang w:val="fr-FR"/>
        </w:rPr>
      </w:pPr>
    </w:p>
    <w:p w14:paraId="69D7A2CA"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108D012B" w14:textId="77777777" w:rsidR="00E332D9" w:rsidRPr="009D5C3F" w:rsidRDefault="00E332D9" w:rsidP="00E332D9">
      <w:pPr>
        <w:pStyle w:val="Title"/>
        <w:spacing w:after="120"/>
        <w:rPr>
          <w:b/>
          <w:bCs/>
          <w:sz w:val="4"/>
          <w:szCs w:val="4"/>
          <w:lang w:val="fr-FR"/>
        </w:rPr>
      </w:pPr>
    </w:p>
    <w:p w14:paraId="0C7283AC" w14:textId="77777777" w:rsidR="00E332D9" w:rsidRPr="00812EED" w:rsidRDefault="00E332D9" w:rsidP="00E332D9">
      <w:pPr>
        <w:pStyle w:val="NoSpacing"/>
        <w:rPr>
          <w:sz w:val="2"/>
          <w:szCs w:val="2"/>
          <w:lang w:val="fr-FR"/>
        </w:rPr>
      </w:pPr>
    </w:p>
    <w:p w14:paraId="2032280A"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3F36D735" w14:textId="77777777" w:rsidR="00E332D9" w:rsidRPr="00BD281F" w:rsidRDefault="00E332D9" w:rsidP="00E332D9">
      <w:pPr>
        <w:pStyle w:val="Title"/>
        <w:rPr>
          <w:sz w:val="8"/>
          <w:szCs w:val="8"/>
          <w:lang w:val="fr-FR"/>
        </w:rPr>
      </w:pPr>
    </w:p>
    <w:p w14:paraId="35EAE259"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0EFA3EDC"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314A3F30" w14:textId="77777777" w:rsidR="00E332D9" w:rsidRPr="007D2524" w:rsidRDefault="00E332D9" w:rsidP="00E332D9">
      <w:pPr>
        <w:pStyle w:val="Title"/>
        <w:rPr>
          <w:b/>
          <w:bCs/>
          <w:sz w:val="10"/>
          <w:szCs w:val="10"/>
          <w:lang w:val="fr-FR"/>
        </w:rPr>
      </w:pPr>
    </w:p>
    <w:p w14:paraId="0866CFEF" w14:textId="77777777" w:rsidR="00E332D9" w:rsidRPr="00BD281F" w:rsidRDefault="00E332D9" w:rsidP="00E332D9">
      <w:pPr>
        <w:pStyle w:val="Title"/>
        <w:spacing w:after="120"/>
        <w:rPr>
          <w:b/>
          <w:bCs/>
          <w:sz w:val="12"/>
          <w:szCs w:val="12"/>
          <w:lang w:val="fr-FR"/>
        </w:rPr>
      </w:pPr>
    </w:p>
    <w:p w14:paraId="6B43BFD7" w14:textId="77777777" w:rsidR="00E332D9" w:rsidRPr="007D2524" w:rsidRDefault="00E332D9" w:rsidP="00E332D9">
      <w:pPr>
        <w:pStyle w:val="NoSpacing"/>
        <w:rPr>
          <w:sz w:val="6"/>
          <w:szCs w:val="6"/>
          <w:lang w:val="fr-FR"/>
        </w:rPr>
      </w:pPr>
    </w:p>
    <w:p w14:paraId="212387E7" w14:textId="77777777" w:rsidR="00E332D9" w:rsidRPr="007D2524" w:rsidRDefault="00E332D9" w:rsidP="00E332D9">
      <w:pPr>
        <w:pStyle w:val="Title"/>
        <w:rPr>
          <w:sz w:val="6"/>
          <w:szCs w:val="6"/>
          <w:lang w:val="fr-FR"/>
        </w:rPr>
      </w:pPr>
    </w:p>
    <w:p w14:paraId="6B2178DD"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7E26AF37"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2D1CD7C7" w14:textId="77777777" w:rsidR="00E332D9" w:rsidRPr="00BD281F" w:rsidRDefault="00E332D9" w:rsidP="00E332D9">
      <w:pPr>
        <w:pStyle w:val="NoSpacing"/>
        <w:rPr>
          <w:sz w:val="2"/>
          <w:szCs w:val="2"/>
          <w:lang w:val="en-GB"/>
        </w:rPr>
      </w:pPr>
    </w:p>
    <w:p w14:paraId="468EBE71"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6D2CC406"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69690540"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7CFB57D1" w14:textId="77777777" w:rsidR="00E332D9" w:rsidRPr="00E332D9" w:rsidRDefault="00E332D9" w:rsidP="00E332D9">
      <w:pPr>
        <w:pStyle w:val="Title"/>
        <w:spacing w:after="0"/>
        <w:rPr>
          <w:b/>
          <w:bCs/>
          <w:sz w:val="8"/>
          <w:szCs w:val="8"/>
          <w:u w:val="single"/>
          <w:lang w:val="en-GB"/>
        </w:rPr>
      </w:pPr>
    </w:p>
    <w:p w14:paraId="5164D886"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24D3603A"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5C1F58DA" w14:textId="77777777" w:rsidR="00E332D9" w:rsidRPr="00BD281F" w:rsidRDefault="00E332D9" w:rsidP="00E332D9">
      <w:pPr>
        <w:pStyle w:val="Title"/>
        <w:spacing w:after="0"/>
        <w:jc w:val="center"/>
        <w:rPr>
          <w:rFonts w:ascii="Aptos" w:hAnsi="Aptos"/>
          <w:i/>
          <w:iCs/>
          <w:sz w:val="20"/>
          <w:szCs w:val="20"/>
          <w:lang w:val="fr-FR"/>
        </w:rPr>
      </w:pPr>
    </w:p>
    <w:p w14:paraId="39A07D7C" w14:textId="77777777" w:rsidR="00E332D9" w:rsidRPr="00BD281F" w:rsidRDefault="00E332D9" w:rsidP="00E332D9">
      <w:pPr>
        <w:spacing w:after="0"/>
        <w:rPr>
          <w:b/>
          <w:bCs/>
          <w:color w:val="17365D" w:themeColor="text2" w:themeShade="BF"/>
          <w:sz w:val="20"/>
          <w:szCs w:val="20"/>
          <w:u w:val="single"/>
          <w:lang w:val="fr-FR"/>
        </w:rPr>
      </w:pPr>
    </w:p>
    <w:p w14:paraId="5CFAD32A"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1D83D949" w14:textId="5DA1313C"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663395FE" w14:textId="77777777" w:rsidR="00E332D9" w:rsidRDefault="00E332D9" w:rsidP="00E332D9">
      <w:pPr>
        <w:pStyle w:val="ListParagraph"/>
        <w:numPr>
          <w:ilvl w:val="0"/>
          <w:numId w:val="77"/>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640E0E42" w14:textId="77777777" w:rsidR="00E332D9" w:rsidRDefault="00E332D9" w:rsidP="00E332D9">
      <w:pPr>
        <w:pStyle w:val="ListParagraph"/>
        <w:numPr>
          <w:ilvl w:val="0"/>
          <w:numId w:val="77"/>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0A45E3C7" w14:textId="77777777" w:rsidR="00E332D9" w:rsidRPr="00C15D10" w:rsidRDefault="00E332D9" w:rsidP="00E332D9">
      <w:pPr>
        <w:pStyle w:val="ListParagraph"/>
        <w:numPr>
          <w:ilvl w:val="0"/>
          <w:numId w:val="77"/>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36400F0D" w14:textId="77777777" w:rsidR="00E332D9" w:rsidRPr="009E3491" w:rsidRDefault="00E332D9" w:rsidP="00E332D9">
      <w:pPr>
        <w:pStyle w:val="Title"/>
        <w:rPr>
          <w:b/>
          <w:bCs/>
          <w:sz w:val="4"/>
          <w:szCs w:val="4"/>
          <w:u w:val="single"/>
          <w:lang w:val="sq-AL"/>
        </w:rPr>
      </w:pPr>
    </w:p>
    <w:p w14:paraId="528E43AF"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36C761DF"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1A0284ED" w14:textId="77777777" w:rsidR="00E332D9" w:rsidRPr="009E3491" w:rsidRDefault="00E332D9" w:rsidP="00E332D9">
      <w:pPr>
        <w:pStyle w:val="Title"/>
        <w:rPr>
          <w:rFonts w:asciiTheme="minorHAnsi" w:hAnsiTheme="minorHAnsi"/>
          <w:b/>
          <w:bCs/>
          <w:sz w:val="8"/>
          <w:szCs w:val="8"/>
          <w:u w:val="single"/>
          <w:lang w:val="fr-FR"/>
        </w:rPr>
      </w:pPr>
    </w:p>
    <w:p w14:paraId="6DB23490"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6897688E" w14:textId="77777777" w:rsidR="00E332D9" w:rsidRPr="00BD281F" w:rsidRDefault="00E332D9" w:rsidP="00E332D9">
      <w:pPr>
        <w:pStyle w:val="Title"/>
        <w:rPr>
          <w:rFonts w:ascii="Gill Sans Nova" w:hAnsi="Gill Sans Nova"/>
          <w:color w:val="1E4F5C"/>
          <w:sz w:val="8"/>
          <w:szCs w:val="8"/>
          <w:u w:val="single"/>
          <w:lang w:val="sq-AL"/>
        </w:rPr>
      </w:pPr>
    </w:p>
    <w:p w14:paraId="1392ED53"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06A7458C"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5A23CEC5" w14:textId="77777777" w:rsidR="00E332D9" w:rsidRPr="009E3491" w:rsidRDefault="00E332D9" w:rsidP="00E332D9">
      <w:pPr>
        <w:pStyle w:val="Title"/>
        <w:rPr>
          <w:rFonts w:ascii="Gill Sans Nova" w:hAnsi="Gill Sans Nova"/>
          <w:color w:val="1E4F5C"/>
          <w:sz w:val="2"/>
          <w:szCs w:val="2"/>
          <w:lang w:val="fr-FR"/>
        </w:rPr>
      </w:pPr>
    </w:p>
    <w:p w14:paraId="2AC03D46"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2BFB7AE0"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69A5B20C" w14:textId="77777777" w:rsidR="00E332D9" w:rsidRPr="009E3491" w:rsidRDefault="00E332D9" w:rsidP="00E332D9">
      <w:pPr>
        <w:pStyle w:val="Title"/>
        <w:rPr>
          <w:rFonts w:ascii="Gill Sans Nova" w:hAnsi="Gill Sans Nova"/>
          <w:color w:val="1E4F5C"/>
          <w:sz w:val="2"/>
          <w:szCs w:val="2"/>
          <w:lang w:val="fr-FR"/>
        </w:rPr>
      </w:pPr>
    </w:p>
    <w:p w14:paraId="14AC6BED"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35B51659"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7F273775" w14:textId="77777777" w:rsidR="00E332D9" w:rsidRPr="00A870E3" w:rsidRDefault="00E332D9" w:rsidP="00E332D9">
      <w:pPr>
        <w:pStyle w:val="Title"/>
        <w:rPr>
          <w:b/>
          <w:bCs/>
          <w:sz w:val="20"/>
          <w:szCs w:val="20"/>
          <w:lang w:val="fr-FR"/>
        </w:rPr>
      </w:pPr>
    </w:p>
    <w:p w14:paraId="1E878F9F"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519D9403" w14:textId="77777777" w:rsidR="00E332D9" w:rsidRPr="009D5C3F" w:rsidRDefault="00E332D9" w:rsidP="00E332D9">
      <w:pPr>
        <w:pStyle w:val="Title"/>
        <w:rPr>
          <w:b/>
          <w:bCs/>
          <w:sz w:val="2"/>
          <w:szCs w:val="2"/>
          <w:u w:val="single"/>
          <w:lang w:val="fr-FR"/>
        </w:rPr>
      </w:pPr>
    </w:p>
    <w:p w14:paraId="25441B59"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40D9DA28"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00930C8C" w14:textId="77777777" w:rsidR="00E332D9" w:rsidRPr="00891944" w:rsidRDefault="00E332D9" w:rsidP="00E332D9">
      <w:pPr>
        <w:pStyle w:val="Title"/>
        <w:rPr>
          <w:sz w:val="20"/>
          <w:szCs w:val="20"/>
          <w:lang w:val="en-GB"/>
        </w:rPr>
      </w:pPr>
    </w:p>
    <w:p w14:paraId="24550C6F"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6DCAD34B"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1918C8D7" w14:textId="77777777" w:rsidR="00E332D9" w:rsidRPr="00891944" w:rsidRDefault="00E332D9" w:rsidP="00E332D9">
      <w:pPr>
        <w:pStyle w:val="Title"/>
        <w:rPr>
          <w:rFonts w:ascii="Gill Sans Nova" w:hAnsi="Gill Sans Nova"/>
          <w:color w:val="276B7D"/>
          <w:sz w:val="8"/>
          <w:szCs w:val="8"/>
          <w:lang w:val="sq-AL"/>
        </w:rPr>
      </w:pPr>
    </w:p>
    <w:p w14:paraId="66DDA137"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5F7EB543" w14:textId="77777777" w:rsidR="00E332D9" w:rsidRPr="00812EED" w:rsidRDefault="00E332D9" w:rsidP="00E332D9">
      <w:pPr>
        <w:pStyle w:val="Title"/>
        <w:rPr>
          <w:b/>
          <w:bCs/>
          <w:sz w:val="12"/>
          <w:szCs w:val="12"/>
          <w:u w:val="single"/>
          <w:lang w:val="en-GB"/>
        </w:rPr>
      </w:pPr>
    </w:p>
    <w:p w14:paraId="1AFCB5F7"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6BDD8A69"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2D13DB80"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6DD892FE"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288BFDC8"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1D939D87"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430EFC8A"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30FB1253"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2AFACBFA" w14:textId="77777777" w:rsidR="00E332D9" w:rsidRPr="007D2524" w:rsidRDefault="00E332D9" w:rsidP="00E332D9">
      <w:pPr>
        <w:rPr>
          <w:rFonts w:ascii="Aptos" w:hAnsi="Aptos" w:cs="Segoe UI"/>
          <w:color w:val="242424"/>
          <w:sz w:val="18"/>
          <w:szCs w:val="18"/>
          <w:lang w:val="fr-FR"/>
        </w:rPr>
      </w:pPr>
    </w:p>
    <w:p w14:paraId="726FF6C8"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4C5B4301" w14:textId="77777777" w:rsidR="00E332D9" w:rsidRDefault="00E332D9" w:rsidP="00E332D9">
      <w:pPr>
        <w:spacing w:after="120" w:line="240" w:lineRule="auto"/>
        <w:ind w:left="68"/>
        <w:rPr>
          <w:rFonts w:ascii="Gill Sans Nova" w:hAnsi="Gill Sans Nova"/>
          <w:color w:val="276B7D"/>
          <w:sz w:val="28"/>
          <w:szCs w:val="28"/>
          <w:lang w:val="sq-AL"/>
        </w:rPr>
      </w:pPr>
    </w:p>
    <w:p w14:paraId="64264A03" w14:textId="77777777" w:rsidR="00E332D9" w:rsidRPr="0032543F" w:rsidRDefault="00E332D9" w:rsidP="00E332D9">
      <w:pPr>
        <w:rPr>
          <w:sz w:val="6"/>
          <w:szCs w:val="6"/>
          <w:lang w:val="fr-FR"/>
        </w:rPr>
      </w:pPr>
    </w:p>
    <w:p w14:paraId="2B3B0BC8"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133FBE9E" w14:textId="77777777" w:rsidR="00E332D9" w:rsidRPr="009D5C3F" w:rsidRDefault="00E332D9" w:rsidP="00E332D9">
      <w:pPr>
        <w:pStyle w:val="Title"/>
        <w:spacing w:after="120"/>
        <w:rPr>
          <w:b/>
          <w:bCs/>
          <w:sz w:val="4"/>
          <w:szCs w:val="4"/>
          <w:lang w:val="fr-FR"/>
        </w:rPr>
      </w:pPr>
    </w:p>
    <w:p w14:paraId="0F806767" w14:textId="77777777" w:rsidR="00E332D9" w:rsidRPr="00812EED" w:rsidRDefault="00E332D9" w:rsidP="00E332D9">
      <w:pPr>
        <w:pStyle w:val="NoSpacing"/>
        <w:rPr>
          <w:sz w:val="2"/>
          <w:szCs w:val="2"/>
          <w:lang w:val="fr-FR"/>
        </w:rPr>
      </w:pPr>
    </w:p>
    <w:p w14:paraId="4C0B9024"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72A597FB" w14:textId="77777777" w:rsidR="00E332D9" w:rsidRPr="00BD281F" w:rsidRDefault="00E332D9" w:rsidP="00E332D9">
      <w:pPr>
        <w:pStyle w:val="Title"/>
        <w:rPr>
          <w:sz w:val="8"/>
          <w:szCs w:val="8"/>
          <w:lang w:val="fr-FR"/>
        </w:rPr>
      </w:pPr>
    </w:p>
    <w:p w14:paraId="55C46F65"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6BF24F3A"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49D66698" w14:textId="77777777" w:rsidR="00E332D9" w:rsidRPr="007D2524" w:rsidRDefault="00E332D9" w:rsidP="00E332D9">
      <w:pPr>
        <w:pStyle w:val="Title"/>
        <w:rPr>
          <w:b/>
          <w:bCs/>
          <w:sz w:val="10"/>
          <w:szCs w:val="10"/>
          <w:lang w:val="fr-FR"/>
        </w:rPr>
      </w:pPr>
    </w:p>
    <w:p w14:paraId="412ABF3E" w14:textId="77777777" w:rsidR="00E332D9" w:rsidRPr="00BD281F" w:rsidRDefault="00E332D9" w:rsidP="00E332D9">
      <w:pPr>
        <w:pStyle w:val="Title"/>
        <w:spacing w:after="120"/>
        <w:rPr>
          <w:b/>
          <w:bCs/>
          <w:sz w:val="12"/>
          <w:szCs w:val="12"/>
          <w:lang w:val="fr-FR"/>
        </w:rPr>
      </w:pPr>
    </w:p>
    <w:p w14:paraId="1FF78830" w14:textId="77777777" w:rsidR="00E332D9" w:rsidRPr="007D2524" w:rsidRDefault="00E332D9" w:rsidP="00E332D9">
      <w:pPr>
        <w:pStyle w:val="NoSpacing"/>
        <w:rPr>
          <w:sz w:val="6"/>
          <w:szCs w:val="6"/>
          <w:lang w:val="fr-FR"/>
        </w:rPr>
      </w:pPr>
    </w:p>
    <w:p w14:paraId="76306B08" w14:textId="77777777" w:rsidR="00E332D9" w:rsidRPr="007D2524" w:rsidRDefault="00E332D9" w:rsidP="00E332D9">
      <w:pPr>
        <w:pStyle w:val="Title"/>
        <w:rPr>
          <w:sz w:val="6"/>
          <w:szCs w:val="6"/>
          <w:lang w:val="fr-FR"/>
        </w:rPr>
      </w:pPr>
    </w:p>
    <w:p w14:paraId="3A870AB1"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69B1FAA5"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6BE97DAE" w14:textId="77777777" w:rsidR="00E332D9" w:rsidRPr="00BD281F" w:rsidRDefault="00E332D9" w:rsidP="00E332D9">
      <w:pPr>
        <w:pStyle w:val="NoSpacing"/>
        <w:rPr>
          <w:sz w:val="2"/>
          <w:szCs w:val="2"/>
          <w:lang w:val="en-GB"/>
        </w:rPr>
      </w:pPr>
    </w:p>
    <w:p w14:paraId="77877212"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2230121B"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29334923"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2F898774" w14:textId="77777777" w:rsidR="00E332D9" w:rsidRPr="00E332D9" w:rsidRDefault="00E332D9" w:rsidP="00E332D9">
      <w:pPr>
        <w:pStyle w:val="Title"/>
        <w:spacing w:after="0"/>
        <w:rPr>
          <w:b/>
          <w:bCs/>
          <w:sz w:val="8"/>
          <w:szCs w:val="8"/>
          <w:u w:val="single"/>
          <w:lang w:val="en-GB"/>
        </w:rPr>
      </w:pPr>
    </w:p>
    <w:p w14:paraId="4A1E2869"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020111A0"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7E0DD38E" w14:textId="77777777" w:rsidR="00E332D9" w:rsidRPr="00BD281F" w:rsidRDefault="00E332D9" w:rsidP="00E332D9">
      <w:pPr>
        <w:pStyle w:val="Title"/>
        <w:spacing w:after="0"/>
        <w:jc w:val="center"/>
        <w:rPr>
          <w:rFonts w:ascii="Aptos" w:hAnsi="Aptos"/>
          <w:i/>
          <w:iCs/>
          <w:sz w:val="20"/>
          <w:szCs w:val="20"/>
          <w:lang w:val="fr-FR"/>
        </w:rPr>
      </w:pPr>
    </w:p>
    <w:p w14:paraId="7379E3C6" w14:textId="77777777" w:rsidR="00E332D9" w:rsidRPr="00BD281F" w:rsidRDefault="00E332D9" w:rsidP="00E332D9">
      <w:pPr>
        <w:spacing w:after="0"/>
        <w:rPr>
          <w:b/>
          <w:bCs/>
          <w:color w:val="17365D" w:themeColor="text2" w:themeShade="BF"/>
          <w:sz w:val="20"/>
          <w:szCs w:val="20"/>
          <w:u w:val="single"/>
          <w:lang w:val="fr-FR"/>
        </w:rPr>
      </w:pPr>
    </w:p>
    <w:p w14:paraId="26241725"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5198B5CA" w14:textId="47330AED"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6A82EDEE" w14:textId="77777777" w:rsidR="00E332D9" w:rsidRDefault="00E332D9" w:rsidP="00E332D9">
      <w:pPr>
        <w:pStyle w:val="ListParagraph"/>
        <w:numPr>
          <w:ilvl w:val="0"/>
          <w:numId w:val="78"/>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3BEEC4B6" w14:textId="77777777" w:rsidR="00E332D9" w:rsidRDefault="00E332D9" w:rsidP="00E332D9">
      <w:pPr>
        <w:pStyle w:val="ListParagraph"/>
        <w:numPr>
          <w:ilvl w:val="0"/>
          <w:numId w:val="78"/>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51FD609E" w14:textId="77777777" w:rsidR="00E332D9" w:rsidRPr="00C15D10" w:rsidRDefault="00E332D9" w:rsidP="00E332D9">
      <w:pPr>
        <w:pStyle w:val="ListParagraph"/>
        <w:numPr>
          <w:ilvl w:val="0"/>
          <w:numId w:val="78"/>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007079D3" w14:textId="77777777" w:rsidR="00E332D9" w:rsidRPr="009E3491" w:rsidRDefault="00E332D9" w:rsidP="00E332D9">
      <w:pPr>
        <w:pStyle w:val="Title"/>
        <w:rPr>
          <w:b/>
          <w:bCs/>
          <w:sz w:val="4"/>
          <w:szCs w:val="4"/>
          <w:u w:val="single"/>
          <w:lang w:val="sq-AL"/>
        </w:rPr>
      </w:pPr>
    </w:p>
    <w:p w14:paraId="75FE40C2"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360739A8"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4E3BA5B1" w14:textId="77777777" w:rsidR="00E332D9" w:rsidRPr="009E3491" w:rsidRDefault="00E332D9" w:rsidP="00E332D9">
      <w:pPr>
        <w:pStyle w:val="Title"/>
        <w:rPr>
          <w:rFonts w:asciiTheme="minorHAnsi" w:hAnsiTheme="minorHAnsi"/>
          <w:b/>
          <w:bCs/>
          <w:sz w:val="8"/>
          <w:szCs w:val="8"/>
          <w:u w:val="single"/>
          <w:lang w:val="fr-FR"/>
        </w:rPr>
      </w:pPr>
    </w:p>
    <w:p w14:paraId="615051F6"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61654253" w14:textId="77777777" w:rsidR="00E332D9" w:rsidRPr="00BD281F" w:rsidRDefault="00E332D9" w:rsidP="00E332D9">
      <w:pPr>
        <w:pStyle w:val="Title"/>
        <w:rPr>
          <w:rFonts w:ascii="Gill Sans Nova" w:hAnsi="Gill Sans Nova"/>
          <w:color w:val="1E4F5C"/>
          <w:sz w:val="8"/>
          <w:szCs w:val="8"/>
          <w:u w:val="single"/>
          <w:lang w:val="sq-AL"/>
        </w:rPr>
      </w:pPr>
    </w:p>
    <w:p w14:paraId="04AE62F1"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31166389"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42F54A26" w14:textId="77777777" w:rsidR="00E332D9" w:rsidRPr="009E3491" w:rsidRDefault="00E332D9" w:rsidP="00E332D9">
      <w:pPr>
        <w:pStyle w:val="Title"/>
        <w:rPr>
          <w:rFonts w:ascii="Gill Sans Nova" w:hAnsi="Gill Sans Nova"/>
          <w:color w:val="1E4F5C"/>
          <w:sz w:val="2"/>
          <w:szCs w:val="2"/>
          <w:lang w:val="fr-FR"/>
        </w:rPr>
      </w:pPr>
    </w:p>
    <w:p w14:paraId="572A634D"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10307677"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2E3D5F84" w14:textId="77777777" w:rsidR="00E332D9" w:rsidRPr="009E3491" w:rsidRDefault="00E332D9" w:rsidP="00E332D9">
      <w:pPr>
        <w:pStyle w:val="Title"/>
        <w:rPr>
          <w:rFonts w:ascii="Gill Sans Nova" w:hAnsi="Gill Sans Nova"/>
          <w:color w:val="1E4F5C"/>
          <w:sz w:val="2"/>
          <w:szCs w:val="2"/>
          <w:lang w:val="fr-FR"/>
        </w:rPr>
      </w:pPr>
    </w:p>
    <w:p w14:paraId="03860BD8"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48811C7C"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1C2E91AC" w14:textId="77777777" w:rsidR="00E332D9" w:rsidRPr="00A870E3" w:rsidRDefault="00E332D9" w:rsidP="00E332D9">
      <w:pPr>
        <w:pStyle w:val="Title"/>
        <w:rPr>
          <w:b/>
          <w:bCs/>
          <w:sz w:val="20"/>
          <w:szCs w:val="20"/>
          <w:lang w:val="fr-FR"/>
        </w:rPr>
      </w:pPr>
    </w:p>
    <w:p w14:paraId="4197380B"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614DDF8D" w14:textId="77777777" w:rsidR="00E332D9" w:rsidRPr="009D5C3F" w:rsidRDefault="00E332D9" w:rsidP="00E332D9">
      <w:pPr>
        <w:pStyle w:val="Title"/>
        <w:rPr>
          <w:b/>
          <w:bCs/>
          <w:sz w:val="2"/>
          <w:szCs w:val="2"/>
          <w:u w:val="single"/>
          <w:lang w:val="fr-FR"/>
        </w:rPr>
      </w:pPr>
    </w:p>
    <w:p w14:paraId="03861119"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494A9CA3"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4E67E7AA" w14:textId="77777777" w:rsidR="00E332D9" w:rsidRPr="00891944" w:rsidRDefault="00E332D9" w:rsidP="00E332D9">
      <w:pPr>
        <w:pStyle w:val="Title"/>
        <w:rPr>
          <w:sz w:val="20"/>
          <w:szCs w:val="20"/>
          <w:lang w:val="en-GB"/>
        </w:rPr>
      </w:pPr>
    </w:p>
    <w:p w14:paraId="032F456B"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4786D97C"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1B524C0F" w14:textId="77777777" w:rsidR="00E332D9" w:rsidRPr="00891944" w:rsidRDefault="00E332D9" w:rsidP="00E332D9">
      <w:pPr>
        <w:pStyle w:val="Title"/>
        <w:rPr>
          <w:rFonts w:ascii="Gill Sans Nova" w:hAnsi="Gill Sans Nova"/>
          <w:color w:val="276B7D"/>
          <w:sz w:val="8"/>
          <w:szCs w:val="8"/>
          <w:lang w:val="sq-AL"/>
        </w:rPr>
      </w:pPr>
    </w:p>
    <w:p w14:paraId="3F3C960B"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1254FF7D" w14:textId="77777777" w:rsidR="00E332D9" w:rsidRPr="00812EED" w:rsidRDefault="00E332D9" w:rsidP="00E332D9">
      <w:pPr>
        <w:pStyle w:val="Title"/>
        <w:rPr>
          <w:b/>
          <w:bCs/>
          <w:sz w:val="12"/>
          <w:szCs w:val="12"/>
          <w:u w:val="single"/>
          <w:lang w:val="en-GB"/>
        </w:rPr>
      </w:pPr>
    </w:p>
    <w:p w14:paraId="61DA0991"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04ADF17F"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2016453E"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116B2688"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56B1DC10"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0054358C"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3996E645"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6D0CB790"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1BEAF704" w14:textId="77777777" w:rsidR="00E332D9" w:rsidRPr="007D2524" w:rsidRDefault="00E332D9" w:rsidP="00E332D9">
      <w:pPr>
        <w:rPr>
          <w:rFonts w:ascii="Aptos" w:hAnsi="Aptos" w:cs="Segoe UI"/>
          <w:color w:val="242424"/>
          <w:sz w:val="18"/>
          <w:szCs w:val="18"/>
          <w:lang w:val="fr-FR"/>
        </w:rPr>
      </w:pPr>
    </w:p>
    <w:p w14:paraId="201316EB"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1762ED45" w14:textId="77777777" w:rsidR="00E332D9" w:rsidRDefault="00E332D9" w:rsidP="00E332D9">
      <w:pPr>
        <w:spacing w:after="120" w:line="240" w:lineRule="auto"/>
        <w:ind w:left="68"/>
        <w:rPr>
          <w:rFonts w:ascii="Gill Sans Nova" w:hAnsi="Gill Sans Nova"/>
          <w:color w:val="276B7D"/>
          <w:sz w:val="28"/>
          <w:szCs w:val="28"/>
          <w:lang w:val="sq-AL"/>
        </w:rPr>
      </w:pPr>
    </w:p>
    <w:p w14:paraId="493536E0" w14:textId="77777777" w:rsidR="00E332D9" w:rsidRPr="0032543F" w:rsidRDefault="00E332D9" w:rsidP="00E332D9">
      <w:pPr>
        <w:rPr>
          <w:sz w:val="6"/>
          <w:szCs w:val="6"/>
          <w:lang w:val="fr-FR"/>
        </w:rPr>
      </w:pPr>
    </w:p>
    <w:p w14:paraId="11C9FF90"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0D5DEF4A" w14:textId="77777777" w:rsidR="00E332D9" w:rsidRPr="009D5C3F" w:rsidRDefault="00E332D9" w:rsidP="00E332D9">
      <w:pPr>
        <w:pStyle w:val="Title"/>
        <w:spacing w:after="120"/>
        <w:rPr>
          <w:b/>
          <w:bCs/>
          <w:sz w:val="4"/>
          <w:szCs w:val="4"/>
          <w:lang w:val="fr-FR"/>
        </w:rPr>
      </w:pPr>
    </w:p>
    <w:p w14:paraId="67B1914B" w14:textId="77777777" w:rsidR="00E332D9" w:rsidRPr="00812EED" w:rsidRDefault="00E332D9" w:rsidP="00E332D9">
      <w:pPr>
        <w:pStyle w:val="NoSpacing"/>
        <w:rPr>
          <w:sz w:val="2"/>
          <w:szCs w:val="2"/>
          <w:lang w:val="fr-FR"/>
        </w:rPr>
      </w:pPr>
    </w:p>
    <w:p w14:paraId="221FD8EB"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3AD16DB6" w14:textId="77777777" w:rsidR="00E332D9" w:rsidRPr="00BD281F" w:rsidRDefault="00E332D9" w:rsidP="00E332D9">
      <w:pPr>
        <w:pStyle w:val="Title"/>
        <w:rPr>
          <w:sz w:val="8"/>
          <w:szCs w:val="8"/>
          <w:lang w:val="fr-FR"/>
        </w:rPr>
      </w:pPr>
    </w:p>
    <w:p w14:paraId="0F6ABDC1"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0CFE5867"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14921F3E" w14:textId="77777777" w:rsidR="00E332D9" w:rsidRPr="007D2524" w:rsidRDefault="00E332D9" w:rsidP="00E332D9">
      <w:pPr>
        <w:pStyle w:val="Title"/>
        <w:rPr>
          <w:b/>
          <w:bCs/>
          <w:sz w:val="10"/>
          <w:szCs w:val="10"/>
          <w:lang w:val="fr-FR"/>
        </w:rPr>
      </w:pPr>
    </w:p>
    <w:p w14:paraId="44C54D5D" w14:textId="77777777" w:rsidR="00E332D9" w:rsidRPr="00BD281F" w:rsidRDefault="00E332D9" w:rsidP="00E332D9">
      <w:pPr>
        <w:pStyle w:val="Title"/>
        <w:spacing w:after="120"/>
        <w:rPr>
          <w:b/>
          <w:bCs/>
          <w:sz w:val="12"/>
          <w:szCs w:val="12"/>
          <w:lang w:val="fr-FR"/>
        </w:rPr>
      </w:pPr>
    </w:p>
    <w:p w14:paraId="6035B955" w14:textId="77777777" w:rsidR="00E332D9" w:rsidRPr="007D2524" w:rsidRDefault="00E332D9" w:rsidP="00E332D9">
      <w:pPr>
        <w:pStyle w:val="NoSpacing"/>
        <w:rPr>
          <w:sz w:val="6"/>
          <w:szCs w:val="6"/>
          <w:lang w:val="fr-FR"/>
        </w:rPr>
      </w:pPr>
    </w:p>
    <w:p w14:paraId="0813D5D6" w14:textId="77777777" w:rsidR="00E332D9" w:rsidRPr="007D2524" w:rsidRDefault="00E332D9" w:rsidP="00E332D9">
      <w:pPr>
        <w:pStyle w:val="Title"/>
        <w:rPr>
          <w:sz w:val="6"/>
          <w:szCs w:val="6"/>
          <w:lang w:val="fr-FR"/>
        </w:rPr>
      </w:pPr>
    </w:p>
    <w:p w14:paraId="7BFF320E"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08302F96"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3B9E4191" w14:textId="77777777" w:rsidR="00E332D9" w:rsidRPr="00BD281F" w:rsidRDefault="00E332D9" w:rsidP="00E332D9">
      <w:pPr>
        <w:pStyle w:val="NoSpacing"/>
        <w:rPr>
          <w:sz w:val="2"/>
          <w:szCs w:val="2"/>
          <w:lang w:val="en-GB"/>
        </w:rPr>
      </w:pPr>
    </w:p>
    <w:p w14:paraId="41463ABB"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3E47F6B8"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69D0C210"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08B1DC1F" w14:textId="77777777" w:rsidR="00E332D9" w:rsidRPr="00E332D9" w:rsidRDefault="00E332D9" w:rsidP="00E332D9">
      <w:pPr>
        <w:pStyle w:val="Title"/>
        <w:spacing w:after="0"/>
        <w:rPr>
          <w:b/>
          <w:bCs/>
          <w:sz w:val="8"/>
          <w:szCs w:val="8"/>
          <w:u w:val="single"/>
          <w:lang w:val="en-GB"/>
        </w:rPr>
      </w:pPr>
    </w:p>
    <w:p w14:paraId="2A5651DA"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4C8EE1B3"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20757123" w14:textId="77777777" w:rsidR="00E332D9" w:rsidRPr="00BD281F" w:rsidRDefault="00E332D9" w:rsidP="00E332D9">
      <w:pPr>
        <w:pStyle w:val="Title"/>
        <w:spacing w:after="0"/>
        <w:jc w:val="center"/>
        <w:rPr>
          <w:rFonts w:ascii="Aptos" w:hAnsi="Aptos"/>
          <w:i/>
          <w:iCs/>
          <w:sz w:val="20"/>
          <w:szCs w:val="20"/>
          <w:lang w:val="fr-FR"/>
        </w:rPr>
      </w:pPr>
    </w:p>
    <w:p w14:paraId="54820EC6" w14:textId="77777777" w:rsidR="00E332D9" w:rsidRPr="00BD281F" w:rsidRDefault="00E332D9" w:rsidP="00E332D9">
      <w:pPr>
        <w:spacing w:after="0"/>
        <w:rPr>
          <w:b/>
          <w:bCs/>
          <w:color w:val="17365D" w:themeColor="text2" w:themeShade="BF"/>
          <w:sz w:val="20"/>
          <w:szCs w:val="20"/>
          <w:u w:val="single"/>
          <w:lang w:val="fr-FR"/>
        </w:rPr>
      </w:pPr>
    </w:p>
    <w:p w14:paraId="1C7DB193"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1D12209B" w14:textId="33D79971"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5B79A9BB" w14:textId="77777777" w:rsidR="00E332D9" w:rsidRDefault="00E332D9" w:rsidP="00E332D9">
      <w:pPr>
        <w:pStyle w:val="ListParagraph"/>
        <w:numPr>
          <w:ilvl w:val="0"/>
          <w:numId w:val="79"/>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65715973" w14:textId="77777777" w:rsidR="00E332D9" w:rsidRDefault="00E332D9" w:rsidP="00E332D9">
      <w:pPr>
        <w:pStyle w:val="ListParagraph"/>
        <w:numPr>
          <w:ilvl w:val="0"/>
          <w:numId w:val="79"/>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48818DE8" w14:textId="77777777" w:rsidR="00E332D9" w:rsidRPr="00C15D10" w:rsidRDefault="00E332D9" w:rsidP="00E332D9">
      <w:pPr>
        <w:pStyle w:val="ListParagraph"/>
        <w:numPr>
          <w:ilvl w:val="0"/>
          <w:numId w:val="79"/>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2D2DE429" w14:textId="77777777" w:rsidR="00E332D9" w:rsidRPr="009E3491" w:rsidRDefault="00E332D9" w:rsidP="00E332D9">
      <w:pPr>
        <w:pStyle w:val="Title"/>
        <w:rPr>
          <w:b/>
          <w:bCs/>
          <w:sz w:val="4"/>
          <w:szCs w:val="4"/>
          <w:u w:val="single"/>
          <w:lang w:val="sq-AL"/>
        </w:rPr>
      </w:pPr>
    </w:p>
    <w:p w14:paraId="5496BB6E"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35A15031"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088E2A7E" w14:textId="77777777" w:rsidR="00E332D9" w:rsidRPr="009E3491" w:rsidRDefault="00E332D9" w:rsidP="00E332D9">
      <w:pPr>
        <w:pStyle w:val="Title"/>
        <w:rPr>
          <w:rFonts w:asciiTheme="minorHAnsi" w:hAnsiTheme="minorHAnsi"/>
          <w:b/>
          <w:bCs/>
          <w:sz w:val="8"/>
          <w:szCs w:val="8"/>
          <w:u w:val="single"/>
          <w:lang w:val="fr-FR"/>
        </w:rPr>
      </w:pPr>
    </w:p>
    <w:p w14:paraId="5100CA36"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265A5A6D" w14:textId="77777777" w:rsidR="00E332D9" w:rsidRPr="00BD281F" w:rsidRDefault="00E332D9" w:rsidP="00E332D9">
      <w:pPr>
        <w:pStyle w:val="Title"/>
        <w:rPr>
          <w:rFonts w:ascii="Gill Sans Nova" w:hAnsi="Gill Sans Nova"/>
          <w:color w:val="1E4F5C"/>
          <w:sz w:val="8"/>
          <w:szCs w:val="8"/>
          <w:u w:val="single"/>
          <w:lang w:val="sq-AL"/>
        </w:rPr>
      </w:pPr>
    </w:p>
    <w:p w14:paraId="734BD525"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3F3CEC92"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1F4C67E5" w14:textId="77777777" w:rsidR="00E332D9" w:rsidRPr="009E3491" w:rsidRDefault="00E332D9" w:rsidP="00E332D9">
      <w:pPr>
        <w:pStyle w:val="Title"/>
        <w:rPr>
          <w:rFonts w:ascii="Gill Sans Nova" w:hAnsi="Gill Sans Nova"/>
          <w:color w:val="1E4F5C"/>
          <w:sz w:val="2"/>
          <w:szCs w:val="2"/>
          <w:lang w:val="fr-FR"/>
        </w:rPr>
      </w:pPr>
    </w:p>
    <w:p w14:paraId="513A8146"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4C7E4667"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235FAD72" w14:textId="77777777" w:rsidR="00E332D9" w:rsidRPr="009E3491" w:rsidRDefault="00E332D9" w:rsidP="00E332D9">
      <w:pPr>
        <w:pStyle w:val="Title"/>
        <w:rPr>
          <w:rFonts w:ascii="Gill Sans Nova" w:hAnsi="Gill Sans Nova"/>
          <w:color w:val="1E4F5C"/>
          <w:sz w:val="2"/>
          <w:szCs w:val="2"/>
          <w:lang w:val="fr-FR"/>
        </w:rPr>
      </w:pPr>
    </w:p>
    <w:p w14:paraId="288DA198"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5C7CFA04"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41905554" w14:textId="77777777" w:rsidR="00E332D9" w:rsidRPr="00A870E3" w:rsidRDefault="00E332D9" w:rsidP="00E332D9">
      <w:pPr>
        <w:pStyle w:val="Title"/>
        <w:rPr>
          <w:b/>
          <w:bCs/>
          <w:sz w:val="20"/>
          <w:szCs w:val="20"/>
          <w:lang w:val="fr-FR"/>
        </w:rPr>
      </w:pPr>
    </w:p>
    <w:p w14:paraId="5926443E"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2C14D85D" w14:textId="77777777" w:rsidR="00E332D9" w:rsidRPr="009D5C3F" w:rsidRDefault="00E332D9" w:rsidP="00E332D9">
      <w:pPr>
        <w:pStyle w:val="Title"/>
        <w:rPr>
          <w:b/>
          <w:bCs/>
          <w:sz w:val="2"/>
          <w:szCs w:val="2"/>
          <w:u w:val="single"/>
          <w:lang w:val="fr-FR"/>
        </w:rPr>
      </w:pPr>
    </w:p>
    <w:p w14:paraId="36BD3975"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145216E5"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2C451D6B" w14:textId="77777777" w:rsidR="00E332D9" w:rsidRPr="00891944" w:rsidRDefault="00E332D9" w:rsidP="00E332D9">
      <w:pPr>
        <w:pStyle w:val="Title"/>
        <w:rPr>
          <w:sz w:val="20"/>
          <w:szCs w:val="20"/>
          <w:lang w:val="en-GB"/>
        </w:rPr>
      </w:pPr>
    </w:p>
    <w:p w14:paraId="72865D9F"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27C28F1B"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6DF8B97A" w14:textId="77777777" w:rsidR="00E332D9" w:rsidRPr="00891944" w:rsidRDefault="00E332D9" w:rsidP="00E332D9">
      <w:pPr>
        <w:pStyle w:val="Title"/>
        <w:rPr>
          <w:rFonts w:ascii="Gill Sans Nova" w:hAnsi="Gill Sans Nova"/>
          <w:color w:val="276B7D"/>
          <w:sz w:val="8"/>
          <w:szCs w:val="8"/>
          <w:lang w:val="sq-AL"/>
        </w:rPr>
      </w:pPr>
    </w:p>
    <w:p w14:paraId="79F05FC6"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159722D9" w14:textId="77777777" w:rsidR="00E332D9" w:rsidRPr="00812EED" w:rsidRDefault="00E332D9" w:rsidP="00E332D9">
      <w:pPr>
        <w:pStyle w:val="Title"/>
        <w:rPr>
          <w:b/>
          <w:bCs/>
          <w:sz w:val="12"/>
          <w:szCs w:val="12"/>
          <w:u w:val="single"/>
          <w:lang w:val="en-GB"/>
        </w:rPr>
      </w:pPr>
    </w:p>
    <w:p w14:paraId="6220924E"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1699B260"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215CBFE7"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7E3ACF24"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31298A32"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21A76C38"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2EEF61D5"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3088F8C7"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11BCC050" w14:textId="77777777" w:rsidR="00E332D9" w:rsidRPr="007D2524" w:rsidRDefault="00E332D9" w:rsidP="00E332D9">
      <w:pPr>
        <w:rPr>
          <w:rFonts w:ascii="Aptos" w:hAnsi="Aptos" w:cs="Segoe UI"/>
          <w:color w:val="242424"/>
          <w:sz w:val="18"/>
          <w:szCs w:val="18"/>
          <w:lang w:val="fr-FR"/>
        </w:rPr>
      </w:pPr>
    </w:p>
    <w:p w14:paraId="112A849F"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272E8D26" w14:textId="77777777" w:rsidR="00E332D9" w:rsidRDefault="00E332D9" w:rsidP="00E332D9">
      <w:pPr>
        <w:spacing w:after="120" w:line="240" w:lineRule="auto"/>
        <w:ind w:left="68"/>
        <w:rPr>
          <w:rFonts w:ascii="Gill Sans Nova" w:hAnsi="Gill Sans Nova"/>
          <w:color w:val="276B7D"/>
          <w:sz w:val="28"/>
          <w:szCs w:val="28"/>
          <w:lang w:val="sq-AL"/>
        </w:rPr>
      </w:pPr>
    </w:p>
    <w:p w14:paraId="3FE9A5EC" w14:textId="77777777" w:rsidR="00E332D9" w:rsidRPr="0032543F" w:rsidRDefault="00E332D9" w:rsidP="00E332D9">
      <w:pPr>
        <w:rPr>
          <w:sz w:val="6"/>
          <w:szCs w:val="6"/>
          <w:lang w:val="fr-FR"/>
        </w:rPr>
      </w:pPr>
    </w:p>
    <w:p w14:paraId="6018F554"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388884E9" w14:textId="77777777" w:rsidR="00E332D9" w:rsidRPr="009D5C3F" w:rsidRDefault="00E332D9" w:rsidP="00E332D9">
      <w:pPr>
        <w:pStyle w:val="Title"/>
        <w:spacing w:after="120"/>
        <w:rPr>
          <w:b/>
          <w:bCs/>
          <w:sz w:val="4"/>
          <w:szCs w:val="4"/>
          <w:lang w:val="fr-FR"/>
        </w:rPr>
      </w:pPr>
    </w:p>
    <w:p w14:paraId="685FBFF9" w14:textId="77777777" w:rsidR="00E332D9" w:rsidRPr="00812EED" w:rsidRDefault="00E332D9" w:rsidP="00E332D9">
      <w:pPr>
        <w:pStyle w:val="NoSpacing"/>
        <w:rPr>
          <w:sz w:val="2"/>
          <w:szCs w:val="2"/>
          <w:lang w:val="fr-FR"/>
        </w:rPr>
      </w:pPr>
    </w:p>
    <w:p w14:paraId="3C54B1C9"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18354F4D" w14:textId="77777777" w:rsidR="00E332D9" w:rsidRPr="00BD281F" w:rsidRDefault="00E332D9" w:rsidP="00E332D9">
      <w:pPr>
        <w:pStyle w:val="Title"/>
        <w:rPr>
          <w:sz w:val="8"/>
          <w:szCs w:val="8"/>
          <w:lang w:val="fr-FR"/>
        </w:rPr>
      </w:pPr>
    </w:p>
    <w:p w14:paraId="50300A4C"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5E07F0D5"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71AEF271" w14:textId="77777777" w:rsidR="00E332D9" w:rsidRPr="007D2524" w:rsidRDefault="00E332D9" w:rsidP="00E332D9">
      <w:pPr>
        <w:pStyle w:val="Title"/>
        <w:rPr>
          <w:b/>
          <w:bCs/>
          <w:sz w:val="10"/>
          <w:szCs w:val="10"/>
          <w:lang w:val="fr-FR"/>
        </w:rPr>
      </w:pPr>
    </w:p>
    <w:p w14:paraId="5F97DBCD" w14:textId="77777777" w:rsidR="00E332D9" w:rsidRPr="00BD281F" w:rsidRDefault="00E332D9" w:rsidP="00E332D9">
      <w:pPr>
        <w:pStyle w:val="Title"/>
        <w:spacing w:after="120"/>
        <w:rPr>
          <w:b/>
          <w:bCs/>
          <w:sz w:val="12"/>
          <w:szCs w:val="12"/>
          <w:lang w:val="fr-FR"/>
        </w:rPr>
      </w:pPr>
    </w:p>
    <w:p w14:paraId="5FD81FF6" w14:textId="77777777" w:rsidR="00E332D9" w:rsidRPr="007D2524" w:rsidRDefault="00E332D9" w:rsidP="00E332D9">
      <w:pPr>
        <w:pStyle w:val="NoSpacing"/>
        <w:rPr>
          <w:sz w:val="6"/>
          <w:szCs w:val="6"/>
          <w:lang w:val="fr-FR"/>
        </w:rPr>
      </w:pPr>
    </w:p>
    <w:p w14:paraId="014F0E11" w14:textId="77777777" w:rsidR="00E332D9" w:rsidRPr="007D2524" w:rsidRDefault="00E332D9" w:rsidP="00E332D9">
      <w:pPr>
        <w:pStyle w:val="Title"/>
        <w:rPr>
          <w:sz w:val="6"/>
          <w:szCs w:val="6"/>
          <w:lang w:val="fr-FR"/>
        </w:rPr>
      </w:pPr>
    </w:p>
    <w:p w14:paraId="50DB52A7"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08FEBE85"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2FDF97D5" w14:textId="77777777" w:rsidR="00E332D9" w:rsidRPr="00BD281F" w:rsidRDefault="00E332D9" w:rsidP="00E332D9">
      <w:pPr>
        <w:pStyle w:val="NoSpacing"/>
        <w:rPr>
          <w:sz w:val="2"/>
          <w:szCs w:val="2"/>
          <w:lang w:val="en-GB"/>
        </w:rPr>
      </w:pPr>
    </w:p>
    <w:p w14:paraId="2FD0A3F7"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722F0F8C"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12745F61"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157BC6E9" w14:textId="77777777" w:rsidR="00E332D9" w:rsidRPr="00E332D9" w:rsidRDefault="00E332D9" w:rsidP="00E332D9">
      <w:pPr>
        <w:pStyle w:val="Title"/>
        <w:spacing w:after="0"/>
        <w:rPr>
          <w:b/>
          <w:bCs/>
          <w:sz w:val="8"/>
          <w:szCs w:val="8"/>
          <w:u w:val="single"/>
          <w:lang w:val="en-GB"/>
        </w:rPr>
      </w:pPr>
    </w:p>
    <w:p w14:paraId="488A94BD"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0778E411"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43D205A4" w14:textId="77777777" w:rsidR="00E332D9" w:rsidRPr="00BD281F" w:rsidRDefault="00E332D9" w:rsidP="00E332D9">
      <w:pPr>
        <w:pStyle w:val="Title"/>
        <w:spacing w:after="0"/>
        <w:jc w:val="center"/>
        <w:rPr>
          <w:rFonts w:ascii="Aptos" w:hAnsi="Aptos"/>
          <w:i/>
          <w:iCs/>
          <w:sz w:val="20"/>
          <w:szCs w:val="20"/>
          <w:lang w:val="fr-FR"/>
        </w:rPr>
      </w:pPr>
    </w:p>
    <w:p w14:paraId="6B2F3785" w14:textId="77777777" w:rsidR="00E332D9" w:rsidRPr="00BD281F" w:rsidRDefault="00E332D9" w:rsidP="00E332D9">
      <w:pPr>
        <w:spacing w:after="0"/>
        <w:rPr>
          <w:b/>
          <w:bCs/>
          <w:color w:val="17365D" w:themeColor="text2" w:themeShade="BF"/>
          <w:sz w:val="20"/>
          <w:szCs w:val="20"/>
          <w:u w:val="single"/>
          <w:lang w:val="fr-FR"/>
        </w:rPr>
      </w:pPr>
    </w:p>
    <w:p w14:paraId="0D71EC72"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66888018" w14:textId="63B6D5FF"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1DA6F8C7" w14:textId="77777777" w:rsidR="00E332D9" w:rsidRDefault="00E332D9" w:rsidP="00E332D9">
      <w:pPr>
        <w:pStyle w:val="ListParagraph"/>
        <w:numPr>
          <w:ilvl w:val="0"/>
          <w:numId w:val="80"/>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29A2BEE4" w14:textId="77777777" w:rsidR="00E332D9" w:rsidRDefault="00E332D9" w:rsidP="00E332D9">
      <w:pPr>
        <w:pStyle w:val="ListParagraph"/>
        <w:numPr>
          <w:ilvl w:val="0"/>
          <w:numId w:val="80"/>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6381E713" w14:textId="77777777" w:rsidR="00E332D9" w:rsidRPr="00C15D10" w:rsidRDefault="00E332D9" w:rsidP="00E332D9">
      <w:pPr>
        <w:pStyle w:val="ListParagraph"/>
        <w:numPr>
          <w:ilvl w:val="0"/>
          <w:numId w:val="80"/>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098AB13A" w14:textId="77777777" w:rsidR="00E332D9" w:rsidRPr="009E3491" w:rsidRDefault="00E332D9" w:rsidP="00E332D9">
      <w:pPr>
        <w:pStyle w:val="Title"/>
        <w:rPr>
          <w:b/>
          <w:bCs/>
          <w:sz w:val="4"/>
          <w:szCs w:val="4"/>
          <w:u w:val="single"/>
          <w:lang w:val="sq-AL"/>
        </w:rPr>
      </w:pPr>
    </w:p>
    <w:p w14:paraId="28BDB213"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106538A1"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163A3509" w14:textId="77777777" w:rsidR="00E332D9" w:rsidRPr="009E3491" w:rsidRDefault="00E332D9" w:rsidP="00E332D9">
      <w:pPr>
        <w:pStyle w:val="Title"/>
        <w:rPr>
          <w:rFonts w:asciiTheme="minorHAnsi" w:hAnsiTheme="minorHAnsi"/>
          <w:b/>
          <w:bCs/>
          <w:sz w:val="8"/>
          <w:szCs w:val="8"/>
          <w:u w:val="single"/>
          <w:lang w:val="fr-FR"/>
        </w:rPr>
      </w:pPr>
    </w:p>
    <w:p w14:paraId="521144C1"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7B877993" w14:textId="77777777" w:rsidR="00E332D9" w:rsidRPr="00BD281F" w:rsidRDefault="00E332D9" w:rsidP="00E332D9">
      <w:pPr>
        <w:pStyle w:val="Title"/>
        <w:rPr>
          <w:rFonts w:ascii="Gill Sans Nova" w:hAnsi="Gill Sans Nova"/>
          <w:color w:val="1E4F5C"/>
          <w:sz w:val="8"/>
          <w:szCs w:val="8"/>
          <w:u w:val="single"/>
          <w:lang w:val="sq-AL"/>
        </w:rPr>
      </w:pPr>
    </w:p>
    <w:p w14:paraId="174FF7F6"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71E86012"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7ABA8C38" w14:textId="77777777" w:rsidR="00E332D9" w:rsidRPr="009E3491" w:rsidRDefault="00E332D9" w:rsidP="00E332D9">
      <w:pPr>
        <w:pStyle w:val="Title"/>
        <w:rPr>
          <w:rFonts w:ascii="Gill Sans Nova" w:hAnsi="Gill Sans Nova"/>
          <w:color w:val="1E4F5C"/>
          <w:sz w:val="2"/>
          <w:szCs w:val="2"/>
          <w:lang w:val="fr-FR"/>
        </w:rPr>
      </w:pPr>
    </w:p>
    <w:p w14:paraId="61A23FF2"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287C0DA4"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3A24278B" w14:textId="77777777" w:rsidR="00E332D9" w:rsidRPr="009E3491" w:rsidRDefault="00E332D9" w:rsidP="00E332D9">
      <w:pPr>
        <w:pStyle w:val="Title"/>
        <w:rPr>
          <w:rFonts w:ascii="Gill Sans Nova" w:hAnsi="Gill Sans Nova"/>
          <w:color w:val="1E4F5C"/>
          <w:sz w:val="2"/>
          <w:szCs w:val="2"/>
          <w:lang w:val="fr-FR"/>
        </w:rPr>
      </w:pPr>
    </w:p>
    <w:p w14:paraId="180DC69B"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6388EA3E"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168F46BC" w14:textId="77777777" w:rsidR="00E332D9" w:rsidRPr="00A870E3" w:rsidRDefault="00E332D9" w:rsidP="00E332D9">
      <w:pPr>
        <w:pStyle w:val="Title"/>
        <w:rPr>
          <w:b/>
          <w:bCs/>
          <w:sz w:val="20"/>
          <w:szCs w:val="20"/>
          <w:lang w:val="fr-FR"/>
        </w:rPr>
      </w:pPr>
    </w:p>
    <w:p w14:paraId="11995797"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42C205A9" w14:textId="77777777" w:rsidR="00E332D9" w:rsidRPr="009D5C3F" w:rsidRDefault="00E332D9" w:rsidP="00E332D9">
      <w:pPr>
        <w:pStyle w:val="Title"/>
        <w:rPr>
          <w:b/>
          <w:bCs/>
          <w:sz w:val="2"/>
          <w:szCs w:val="2"/>
          <w:u w:val="single"/>
          <w:lang w:val="fr-FR"/>
        </w:rPr>
      </w:pPr>
    </w:p>
    <w:p w14:paraId="285FFB03"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052D7B09"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3CD5ACAF" w14:textId="77777777" w:rsidR="00E332D9" w:rsidRPr="00891944" w:rsidRDefault="00E332D9" w:rsidP="00E332D9">
      <w:pPr>
        <w:pStyle w:val="Title"/>
        <w:rPr>
          <w:sz w:val="20"/>
          <w:szCs w:val="20"/>
          <w:lang w:val="en-GB"/>
        </w:rPr>
      </w:pPr>
    </w:p>
    <w:p w14:paraId="6C4E9A0D"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1E78D4D1"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1C892594" w14:textId="77777777" w:rsidR="00E332D9" w:rsidRPr="00891944" w:rsidRDefault="00E332D9" w:rsidP="00E332D9">
      <w:pPr>
        <w:pStyle w:val="Title"/>
        <w:rPr>
          <w:rFonts w:ascii="Gill Sans Nova" w:hAnsi="Gill Sans Nova"/>
          <w:color w:val="276B7D"/>
          <w:sz w:val="8"/>
          <w:szCs w:val="8"/>
          <w:lang w:val="sq-AL"/>
        </w:rPr>
      </w:pPr>
    </w:p>
    <w:p w14:paraId="54735576"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67A280A2" w14:textId="77777777" w:rsidR="00E332D9" w:rsidRPr="00812EED" w:rsidRDefault="00E332D9" w:rsidP="00E332D9">
      <w:pPr>
        <w:pStyle w:val="Title"/>
        <w:rPr>
          <w:b/>
          <w:bCs/>
          <w:sz w:val="12"/>
          <w:szCs w:val="12"/>
          <w:u w:val="single"/>
          <w:lang w:val="en-GB"/>
        </w:rPr>
      </w:pPr>
    </w:p>
    <w:p w14:paraId="602DAEDA"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5399BF87"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4C55922E"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09D5DD62"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6C9AB6F1"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06691A30"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091E66CD"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6E5A8543"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21B73D6C" w14:textId="77777777" w:rsidR="00E332D9" w:rsidRPr="007D2524" w:rsidRDefault="00E332D9" w:rsidP="00E332D9">
      <w:pPr>
        <w:rPr>
          <w:rFonts w:ascii="Aptos" w:hAnsi="Aptos" w:cs="Segoe UI"/>
          <w:color w:val="242424"/>
          <w:sz w:val="18"/>
          <w:szCs w:val="18"/>
          <w:lang w:val="fr-FR"/>
        </w:rPr>
      </w:pPr>
    </w:p>
    <w:p w14:paraId="0DBC293C"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0686A3D7" w14:textId="77777777" w:rsidR="00E332D9" w:rsidRDefault="00E332D9" w:rsidP="00E332D9">
      <w:pPr>
        <w:spacing w:after="120" w:line="240" w:lineRule="auto"/>
        <w:ind w:left="68"/>
        <w:rPr>
          <w:rFonts w:ascii="Gill Sans Nova" w:hAnsi="Gill Sans Nova"/>
          <w:color w:val="276B7D"/>
          <w:sz w:val="28"/>
          <w:szCs w:val="28"/>
          <w:lang w:val="sq-AL"/>
        </w:rPr>
      </w:pPr>
    </w:p>
    <w:p w14:paraId="764815B1" w14:textId="77777777" w:rsidR="00E332D9" w:rsidRPr="0032543F" w:rsidRDefault="00E332D9" w:rsidP="00E332D9">
      <w:pPr>
        <w:rPr>
          <w:sz w:val="6"/>
          <w:szCs w:val="6"/>
          <w:lang w:val="fr-FR"/>
        </w:rPr>
      </w:pPr>
    </w:p>
    <w:p w14:paraId="775574C3"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246D5BD8" w14:textId="77777777" w:rsidR="00E332D9" w:rsidRPr="009D5C3F" w:rsidRDefault="00E332D9" w:rsidP="00E332D9">
      <w:pPr>
        <w:pStyle w:val="Title"/>
        <w:spacing w:after="120"/>
        <w:rPr>
          <w:b/>
          <w:bCs/>
          <w:sz w:val="4"/>
          <w:szCs w:val="4"/>
          <w:lang w:val="fr-FR"/>
        </w:rPr>
      </w:pPr>
    </w:p>
    <w:p w14:paraId="126942D1" w14:textId="77777777" w:rsidR="00E332D9" w:rsidRPr="00812EED" w:rsidRDefault="00E332D9" w:rsidP="00E332D9">
      <w:pPr>
        <w:pStyle w:val="NoSpacing"/>
        <w:rPr>
          <w:sz w:val="2"/>
          <w:szCs w:val="2"/>
          <w:lang w:val="fr-FR"/>
        </w:rPr>
      </w:pPr>
    </w:p>
    <w:p w14:paraId="6B34FB21"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6A930B76" w14:textId="77777777" w:rsidR="00E332D9" w:rsidRPr="00BD281F" w:rsidRDefault="00E332D9" w:rsidP="00E332D9">
      <w:pPr>
        <w:pStyle w:val="Title"/>
        <w:rPr>
          <w:sz w:val="8"/>
          <w:szCs w:val="8"/>
          <w:lang w:val="fr-FR"/>
        </w:rPr>
      </w:pPr>
    </w:p>
    <w:p w14:paraId="262B8C0E"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6FA8B4EC"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3631B8A6" w14:textId="77777777" w:rsidR="00E332D9" w:rsidRPr="007D2524" w:rsidRDefault="00E332D9" w:rsidP="00E332D9">
      <w:pPr>
        <w:pStyle w:val="Title"/>
        <w:rPr>
          <w:b/>
          <w:bCs/>
          <w:sz w:val="10"/>
          <w:szCs w:val="10"/>
          <w:lang w:val="fr-FR"/>
        </w:rPr>
      </w:pPr>
    </w:p>
    <w:p w14:paraId="2C8575F9" w14:textId="77777777" w:rsidR="00E332D9" w:rsidRPr="00BD281F" w:rsidRDefault="00E332D9" w:rsidP="00E332D9">
      <w:pPr>
        <w:pStyle w:val="Title"/>
        <w:spacing w:after="120"/>
        <w:rPr>
          <w:b/>
          <w:bCs/>
          <w:sz w:val="12"/>
          <w:szCs w:val="12"/>
          <w:lang w:val="fr-FR"/>
        </w:rPr>
      </w:pPr>
    </w:p>
    <w:p w14:paraId="170B97BE" w14:textId="77777777" w:rsidR="00E332D9" w:rsidRPr="007D2524" w:rsidRDefault="00E332D9" w:rsidP="00E332D9">
      <w:pPr>
        <w:pStyle w:val="NoSpacing"/>
        <w:rPr>
          <w:sz w:val="6"/>
          <w:szCs w:val="6"/>
          <w:lang w:val="fr-FR"/>
        </w:rPr>
      </w:pPr>
    </w:p>
    <w:p w14:paraId="32C91609" w14:textId="77777777" w:rsidR="00E332D9" w:rsidRPr="007D2524" w:rsidRDefault="00E332D9" w:rsidP="00E332D9">
      <w:pPr>
        <w:pStyle w:val="Title"/>
        <w:rPr>
          <w:sz w:val="6"/>
          <w:szCs w:val="6"/>
          <w:lang w:val="fr-FR"/>
        </w:rPr>
      </w:pPr>
    </w:p>
    <w:p w14:paraId="675F3215"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4A112F2A"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104B2871" w14:textId="77777777" w:rsidR="00E332D9" w:rsidRPr="00BD281F" w:rsidRDefault="00E332D9" w:rsidP="00E332D9">
      <w:pPr>
        <w:pStyle w:val="NoSpacing"/>
        <w:rPr>
          <w:sz w:val="2"/>
          <w:szCs w:val="2"/>
          <w:lang w:val="en-GB"/>
        </w:rPr>
      </w:pPr>
    </w:p>
    <w:p w14:paraId="2E5B23C9"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79789A5A"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22C661B6"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2F9F5610" w14:textId="77777777" w:rsidR="00E332D9" w:rsidRPr="00E332D9" w:rsidRDefault="00E332D9" w:rsidP="00E332D9">
      <w:pPr>
        <w:pStyle w:val="Title"/>
        <w:spacing w:after="0"/>
        <w:rPr>
          <w:b/>
          <w:bCs/>
          <w:sz w:val="8"/>
          <w:szCs w:val="8"/>
          <w:u w:val="single"/>
          <w:lang w:val="en-GB"/>
        </w:rPr>
      </w:pPr>
    </w:p>
    <w:p w14:paraId="0EB58094"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64125C4B"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2F6BA1BB" w14:textId="77777777" w:rsidR="00E332D9" w:rsidRPr="00BD281F" w:rsidRDefault="00E332D9" w:rsidP="00E332D9">
      <w:pPr>
        <w:pStyle w:val="Title"/>
        <w:spacing w:after="0"/>
        <w:jc w:val="center"/>
        <w:rPr>
          <w:rFonts w:ascii="Aptos" w:hAnsi="Aptos"/>
          <w:i/>
          <w:iCs/>
          <w:sz w:val="20"/>
          <w:szCs w:val="20"/>
          <w:lang w:val="fr-FR"/>
        </w:rPr>
      </w:pPr>
    </w:p>
    <w:p w14:paraId="4F285FC5" w14:textId="77777777" w:rsidR="00E332D9" w:rsidRPr="00BD281F" w:rsidRDefault="00E332D9" w:rsidP="00E332D9">
      <w:pPr>
        <w:spacing w:after="0"/>
        <w:rPr>
          <w:b/>
          <w:bCs/>
          <w:color w:val="17365D" w:themeColor="text2" w:themeShade="BF"/>
          <w:sz w:val="20"/>
          <w:szCs w:val="20"/>
          <w:u w:val="single"/>
          <w:lang w:val="fr-FR"/>
        </w:rPr>
      </w:pPr>
    </w:p>
    <w:p w14:paraId="5AEEE46D"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19BE1DF7" w14:textId="436C94E3"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2D904394" w14:textId="77777777" w:rsidR="00E332D9" w:rsidRDefault="00E332D9" w:rsidP="00E332D9">
      <w:pPr>
        <w:pStyle w:val="ListParagraph"/>
        <w:numPr>
          <w:ilvl w:val="0"/>
          <w:numId w:val="81"/>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127D5D1C" w14:textId="77777777" w:rsidR="00E332D9" w:rsidRDefault="00E332D9" w:rsidP="00E332D9">
      <w:pPr>
        <w:pStyle w:val="ListParagraph"/>
        <w:numPr>
          <w:ilvl w:val="0"/>
          <w:numId w:val="81"/>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6E69B490" w14:textId="77777777" w:rsidR="00E332D9" w:rsidRPr="00C15D10" w:rsidRDefault="00E332D9" w:rsidP="00E332D9">
      <w:pPr>
        <w:pStyle w:val="ListParagraph"/>
        <w:numPr>
          <w:ilvl w:val="0"/>
          <w:numId w:val="81"/>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6840FDC2" w14:textId="77777777" w:rsidR="00E332D9" w:rsidRPr="009E3491" w:rsidRDefault="00E332D9" w:rsidP="00E332D9">
      <w:pPr>
        <w:pStyle w:val="Title"/>
        <w:rPr>
          <w:b/>
          <w:bCs/>
          <w:sz w:val="4"/>
          <w:szCs w:val="4"/>
          <w:u w:val="single"/>
          <w:lang w:val="sq-AL"/>
        </w:rPr>
      </w:pPr>
    </w:p>
    <w:p w14:paraId="2053E8A6"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4E10F4BB"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7B898E42" w14:textId="77777777" w:rsidR="00E332D9" w:rsidRPr="009E3491" w:rsidRDefault="00E332D9" w:rsidP="00E332D9">
      <w:pPr>
        <w:pStyle w:val="Title"/>
        <w:rPr>
          <w:rFonts w:asciiTheme="minorHAnsi" w:hAnsiTheme="minorHAnsi"/>
          <w:b/>
          <w:bCs/>
          <w:sz w:val="8"/>
          <w:szCs w:val="8"/>
          <w:u w:val="single"/>
          <w:lang w:val="fr-FR"/>
        </w:rPr>
      </w:pPr>
    </w:p>
    <w:p w14:paraId="6723827E"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58521A2D" w14:textId="77777777" w:rsidR="00E332D9" w:rsidRPr="00BD281F" w:rsidRDefault="00E332D9" w:rsidP="00E332D9">
      <w:pPr>
        <w:pStyle w:val="Title"/>
        <w:rPr>
          <w:rFonts w:ascii="Gill Sans Nova" w:hAnsi="Gill Sans Nova"/>
          <w:color w:val="1E4F5C"/>
          <w:sz w:val="8"/>
          <w:szCs w:val="8"/>
          <w:u w:val="single"/>
          <w:lang w:val="sq-AL"/>
        </w:rPr>
      </w:pPr>
    </w:p>
    <w:p w14:paraId="60C31A98"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37E028CA"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2D89929E" w14:textId="77777777" w:rsidR="00E332D9" w:rsidRPr="009E3491" w:rsidRDefault="00E332D9" w:rsidP="00E332D9">
      <w:pPr>
        <w:pStyle w:val="Title"/>
        <w:rPr>
          <w:rFonts w:ascii="Gill Sans Nova" w:hAnsi="Gill Sans Nova"/>
          <w:color w:val="1E4F5C"/>
          <w:sz w:val="2"/>
          <w:szCs w:val="2"/>
          <w:lang w:val="fr-FR"/>
        </w:rPr>
      </w:pPr>
    </w:p>
    <w:p w14:paraId="11CA8AF2"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22412DB3"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3982DFF4" w14:textId="77777777" w:rsidR="00E332D9" w:rsidRPr="009E3491" w:rsidRDefault="00E332D9" w:rsidP="00E332D9">
      <w:pPr>
        <w:pStyle w:val="Title"/>
        <w:rPr>
          <w:rFonts w:ascii="Gill Sans Nova" w:hAnsi="Gill Sans Nova"/>
          <w:color w:val="1E4F5C"/>
          <w:sz w:val="2"/>
          <w:szCs w:val="2"/>
          <w:lang w:val="fr-FR"/>
        </w:rPr>
      </w:pPr>
    </w:p>
    <w:p w14:paraId="6CD668C2"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787DC180"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0B75426A" w14:textId="77777777" w:rsidR="00E332D9" w:rsidRPr="00A870E3" w:rsidRDefault="00E332D9" w:rsidP="00E332D9">
      <w:pPr>
        <w:pStyle w:val="Title"/>
        <w:rPr>
          <w:b/>
          <w:bCs/>
          <w:sz w:val="20"/>
          <w:szCs w:val="20"/>
          <w:lang w:val="fr-FR"/>
        </w:rPr>
      </w:pPr>
    </w:p>
    <w:p w14:paraId="2C819A2D"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030476A2" w14:textId="77777777" w:rsidR="00E332D9" w:rsidRPr="009D5C3F" w:rsidRDefault="00E332D9" w:rsidP="00E332D9">
      <w:pPr>
        <w:pStyle w:val="Title"/>
        <w:rPr>
          <w:b/>
          <w:bCs/>
          <w:sz w:val="2"/>
          <w:szCs w:val="2"/>
          <w:u w:val="single"/>
          <w:lang w:val="fr-FR"/>
        </w:rPr>
      </w:pPr>
    </w:p>
    <w:p w14:paraId="5D47E6DD"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2A70871A"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39FBC09F" w14:textId="77777777" w:rsidR="00E332D9" w:rsidRPr="00891944" w:rsidRDefault="00E332D9" w:rsidP="00E332D9">
      <w:pPr>
        <w:pStyle w:val="Title"/>
        <w:rPr>
          <w:sz w:val="20"/>
          <w:szCs w:val="20"/>
          <w:lang w:val="en-GB"/>
        </w:rPr>
      </w:pPr>
    </w:p>
    <w:p w14:paraId="0A1954E1"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08D9E94C"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2AD7CCDF" w14:textId="77777777" w:rsidR="00E332D9" w:rsidRPr="00891944" w:rsidRDefault="00E332D9" w:rsidP="00E332D9">
      <w:pPr>
        <w:pStyle w:val="Title"/>
        <w:rPr>
          <w:rFonts w:ascii="Gill Sans Nova" w:hAnsi="Gill Sans Nova"/>
          <w:color w:val="276B7D"/>
          <w:sz w:val="8"/>
          <w:szCs w:val="8"/>
          <w:lang w:val="sq-AL"/>
        </w:rPr>
      </w:pPr>
    </w:p>
    <w:p w14:paraId="33DB4CB2"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7F1A1FA7" w14:textId="77777777" w:rsidR="00E332D9" w:rsidRPr="00812EED" w:rsidRDefault="00E332D9" w:rsidP="00E332D9">
      <w:pPr>
        <w:pStyle w:val="Title"/>
        <w:rPr>
          <w:b/>
          <w:bCs/>
          <w:sz w:val="12"/>
          <w:szCs w:val="12"/>
          <w:u w:val="single"/>
          <w:lang w:val="en-GB"/>
        </w:rPr>
      </w:pPr>
    </w:p>
    <w:p w14:paraId="283D4574"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519E2950"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3BA3C86A"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154C68FF"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2F64B3FD"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4559B0F9"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1CE725EA"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6AA6333C"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05086B9A" w14:textId="77777777" w:rsidR="00E332D9" w:rsidRPr="007D2524" w:rsidRDefault="00E332D9" w:rsidP="00E332D9">
      <w:pPr>
        <w:rPr>
          <w:rFonts w:ascii="Aptos" w:hAnsi="Aptos" w:cs="Segoe UI"/>
          <w:color w:val="242424"/>
          <w:sz w:val="18"/>
          <w:szCs w:val="18"/>
          <w:lang w:val="fr-FR"/>
        </w:rPr>
      </w:pPr>
    </w:p>
    <w:p w14:paraId="2F14AE84"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4777C0F0" w14:textId="77777777" w:rsidR="00E332D9" w:rsidRDefault="00E332D9" w:rsidP="00E332D9">
      <w:pPr>
        <w:spacing w:after="120" w:line="240" w:lineRule="auto"/>
        <w:ind w:left="68"/>
        <w:rPr>
          <w:rFonts w:ascii="Gill Sans Nova" w:hAnsi="Gill Sans Nova"/>
          <w:color w:val="276B7D"/>
          <w:sz w:val="28"/>
          <w:szCs w:val="28"/>
          <w:lang w:val="sq-AL"/>
        </w:rPr>
      </w:pPr>
    </w:p>
    <w:p w14:paraId="58319FDC" w14:textId="77777777" w:rsidR="00E332D9" w:rsidRPr="0032543F" w:rsidRDefault="00E332D9" w:rsidP="00E332D9">
      <w:pPr>
        <w:rPr>
          <w:sz w:val="6"/>
          <w:szCs w:val="6"/>
          <w:lang w:val="fr-FR"/>
        </w:rPr>
      </w:pPr>
    </w:p>
    <w:p w14:paraId="0D1DF38E"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51154AAD" w14:textId="77777777" w:rsidR="00E332D9" w:rsidRPr="009D5C3F" w:rsidRDefault="00E332D9" w:rsidP="00E332D9">
      <w:pPr>
        <w:pStyle w:val="Title"/>
        <w:spacing w:after="120"/>
        <w:rPr>
          <w:b/>
          <w:bCs/>
          <w:sz w:val="4"/>
          <w:szCs w:val="4"/>
          <w:lang w:val="fr-FR"/>
        </w:rPr>
      </w:pPr>
    </w:p>
    <w:p w14:paraId="38DEC29D" w14:textId="77777777" w:rsidR="00E332D9" w:rsidRPr="00812EED" w:rsidRDefault="00E332D9" w:rsidP="00E332D9">
      <w:pPr>
        <w:pStyle w:val="NoSpacing"/>
        <w:rPr>
          <w:sz w:val="2"/>
          <w:szCs w:val="2"/>
          <w:lang w:val="fr-FR"/>
        </w:rPr>
      </w:pPr>
    </w:p>
    <w:p w14:paraId="54DCCCDD"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35AC0D3B" w14:textId="77777777" w:rsidR="00E332D9" w:rsidRPr="00BD281F" w:rsidRDefault="00E332D9" w:rsidP="00E332D9">
      <w:pPr>
        <w:pStyle w:val="Title"/>
        <w:rPr>
          <w:sz w:val="8"/>
          <w:szCs w:val="8"/>
          <w:lang w:val="fr-FR"/>
        </w:rPr>
      </w:pPr>
    </w:p>
    <w:p w14:paraId="24846D32"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075DEC10"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3935CD92" w14:textId="77777777" w:rsidR="00E332D9" w:rsidRPr="007D2524" w:rsidRDefault="00E332D9" w:rsidP="00E332D9">
      <w:pPr>
        <w:pStyle w:val="Title"/>
        <w:rPr>
          <w:b/>
          <w:bCs/>
          <w:sz w:val="10"/>
          <w:szCs w:val="10"/>
          <w:lang w:val="fr-FR"/>
        </w:rPr>
      </w:pPr>
    </w:p>
    <w:p w14:paraId="601C36E0" w14:textId="77777777" w:rsidR="00E332D9" w:rsidRPr="00BD281F" w:rsidRDefault="00E332D9" w:rsidP="00E332D9">
      <w:pPr>
        <w:pStyle w:val="Title"/>
        <w:spacing w:after="120"/>
        <w:rPr>
          <w:b/>
          <w:bCs/>
          <w:sz w:val="12"/>
          <w:szCs w:val="12"/>
          <w:lang w:val="fr-FR"/>
        </w:rPr>
      </w:pPr>
    </w:p>
    <w:p w14:paraId="35720B3D" w14:textId="77777777" w:rsidR="00E332D9" w:rsidRPr="007D2524" w:rsidRDefault="00E332D9" w:rsidP="00E332D9">
      <w:pPr>
        <w:pStyle w:val="NoSpacing"/>
        <w:rPr>
          <w:sz w:val="6"/>
          <w:szCs w:val="6"/>
          <w:lang w:val="fr-FR"/>
        </w:rPr>
      </w:pPr>
    </w:p>
    <w:p w14:paraId="7325F128" w14:textId="77777777" w:rsidR="00E332D9" w:rsidRPr="007D2524" w:rsidRDefault="00E332D9" w:rsidP="00E332D9">
      <w:pPr>
        <w:pStyle w:val="Title"/>
        <w:rPr>
          <w:sz w:val="6"/>
          <w:szCs w:val="6"/>
          <w:lang w:val="fr-FR"/>
        </w:rPr>
      </w:pPr>
    </w:p>
    <w:p w14:paraId="11A18F1C"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7DFBD725"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4179AC90" w14:textId="77777777" w:rsidR="00E332D9" w:rsidRPr="00BD281F" w:rsidRDefault="00E332D9" w:rsidP="00E332D9">
      <w:pPr>
        <w:pStyle w:val="NoSpacing"/>
        <w:rPr>
          <w:sz w:val="2"/>
          <w:szCs w:val="2"/>
          <w:lang w:val="en-GB"/>
        </w:rPr>
      </w:pPr>
    </w:p>
    <w:p w14:paraId="73DDEF8B"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243BA288"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1ED6F8C6"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381294B4" w14:textId="77777777" w:rsidR="00E332D9" w:rsidRPr="00E332D9" w:rsidRDefault="00E332D9" w:rsidP="00E332D9">
      <w:pPr>
        <w:pStyle w:val="Title"/>
        <w:spacing w:after="0"/>
        <w:rPr>
          <w:b/>
          <w:bCs/>
          <w:sz w:val="8"/>
          <w:szCs w:val="8"/>
          <w:u w:val="single"/>
          <w:lang w:val="en-GB"/>
        </w:rPr>
      </w:pPr>
    </w:p>
    <w:p w14:paraId="3BDF8FE3"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0A9FD0C8"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30194FEA" w14:textId="77777777" w:rsidR="00E332D9" w:rsidRPr="00BD281F" w:rsidRDefault="00E332D9" w:rsidP="00E332D9">
      <w:pPr>
        <w:pStyle w:val="Title"/>
        <w:spacing w:after="0"/>
        <w:jc w:val="center"/>
        <w:rPr>
          <w:rFonts w:ascii="Aptos" w:hAnsi="Aptos"/>
          <w:i/>
          <w:iCs/>
          <w:sz w:val="20"/>
          <w:szCs w:val="20"/>
          <w:lang w:val="fr-FR"/>
        </w:rPr>
      </w:pPr>
    </w:p>
    <w:p w14:paraId="561B93E1" w14:textId="77777777" w:rsidR="00E332D9" w:rsidRPr="00BD281F" w:rsidRDefault="00E332D9" w:rsidP="00E332D9">
      <w:pPr>
        <w:spacing w:after="0"/>
        <w:rPr>
          <w:b/>
          <w:bCs/>
          <w:color w:val="17365D" w:themeColor="text2" w:themeShade="BF"/>
          <w:sz w:val="20"/>
          <w:szCs w:val="20"/>
          <w:u w:val="single"/>
          <w:lang w:val="fr-FR"/>
        </w:rPr>
      </w:pPr>
    </w:p>
    <w:p w14:paraId="7B0510B3"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0C5EADCC" w14:textId="75525F1C"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273E2DDF" w14:textId="77777777" w:rsidR="00E332D9" w:rsidRDefault="00E332D9" w:rsidP="00E332D9">
      <w:pPr>
        <w:pStyle w:val="ListParagraph"/>
        <w:numPr>
          <w:ilvl w:val="0"/>
          <w:numId w:val="82"/>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177297C9" w14:textId="77777777" w:rsidR="00E332D9" w:rsidRDefault="00E332D9" w:rsidP="00E332D9">
      <w:pPr>
        <w:pStyle w:val="ListParagraph"/>
        <w:numPr>
          <w:ilvl w:val="0"/>
          <w:numId w:val="82"/>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2235B058" w14:textId="77777777" w:rsidR="00E332D9" w:rsidRPr="00C15D10" w:rsidRDefault="00E332D9" w:rsidP="00E332D9">
      <w:pPr>
        <w:pStyle w:val="ListParagraph"/>
        <w:numPr>
          <w:ilvl w:val="0"/>
          <w:numId w:val="82"/>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00BAEDE6" w14:textId="77777777" w:rsidR="00E332D9" w:rsidRPr="009E3491" w:rsidRDefault="00E332D9" w:rsidP="00E332D9">
      <w:pPr>
        <w:pStyle w:val="Title"/>
        <w:rPr>
          <w:b/>
          <w:bCs/>
          <w:sz w:val="4"/>
          <w:szCs w:val="4"/>
          <w:u w:val="single"/>
          <w:lang w:val="sq-AL"/>
        </w:rPr>
      </w:pPr>
    </w:p>
    <w:p w14:paraId="1E454070"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61C5BEC9"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7A350FE7" w14:textId="77777777" w:rsidR="00E332D9" w:rsidRPr="009E3491" w:rsidRDefault="00E332D9" w:rsidP="00E332D9">
      <w:pPr>
        <w:pStyle w:val="Title"/>
        <w:rPr>
          <w:rFonts w:asciiTheme="minorHAnsi" w:hAnsiTheme="minorHAnsi"/>
          <w:b/>
          <w:bCs/>
          <w:sz w:val="8"/>
          <w:szCs w:val="8"/>
          <w:u w:val="single"/>
          <w:lang w:val="fr-FR"/>
        </w:rPr>
      </w:pPr>
    </w:p>
    <w:p w14:paraId="60B00235"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5B519DAB" w14:textId="77777777" w:rsidR="00E332D9" w:rsidRPr="00BD281F" w:rsidRDefault="00E332D9" w:rsidP="00E332D9">
      <w:pPr>
        <w:pStyle w:val="Title"/>
        <w:rPr>
          <w:rFonts w:ascii="Gill Sans Nova" w:hAnsi="Gill Sans Nova"/>
          <w:color w:val="1E4F5C"/>
          <w:sz w:val="8"/>
          <w:szCs w:val="8"/>
          <w:u w:val="single"/>
          <w:lang w:val="sq-AL"/>
        </w:rPr>
      </w:pPr>
    </w:p>
    <w:p w14:paraId="651A90F8"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473870DB"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5B4E5793" w14:textId="77777777" w:rsidR="00E332D9" w:rsidRPr="009E3491" w:rsidRDefault="00E332D9" w:rsidP="00E332D9">
      <w:pPr>
        <w:pStyle w:val="Title"/>
        <w:rPr>
          <w:rFonts w:ascii="Gill Sans Nova" w:hAnsi="Gill Sans Nova"/>
          <w:color w:val="1E4F5C"/>
          <w:sz w:val="2"/>
          <w:szCs w:val="2"/>
          <w:lang w:val="fr-FR"/>
        </w:rPr>
      </w:pPr>
    </w:p>
    <w:p w14:paraId="67829052"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16E7858A"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4AFABA40" w14:textId="77777777" w:rsidR="00E332D9" w:rsidRPr="009E3491" w:rsidRDefault="00E332D9" w:rsidP="00E332D9">
      <w:pPr>
        <w:pStyle w:val="Title"/>
        <w:rPr>
          <w:rFonts w:ascii="Gill Sans Nova" w:hAnsi="Gill Sans Nova"/>
          <w:color w:val="1E4F5C"/>
          <w:sz w:val="2"/>
          <w:szCs w:val="2"/>
          <w:lang w:val="fr-FR"/>
        </w:rPr>
      </w:pPr>
    </w:p>
    <w:p w14:paraId="0FC80F28"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08FA2636"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7F988D53" w14:textId="77777777" w:rsidR="00E332D9" w:rsidRPr="00A870E3" w:rsidRDefault="00E332D9" w:rsidP="00E332D9">
      <w:pPr>
        <w:pStyle w:val="Title"/>
        <w:rPr>
          <w:b/>
          <w:bCs/>
          <w:sz w:val="20"/>
          <w:szCs w:val="20"/>
          <w:lang w:val="fr-FR"/>
        </w:rPr>
      </w:pPr>
    </w:p>
    <w:p w14:paraId="1A72B3B3"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3D6487F5" w14:textId="77777777" w:rsidR="00E332D9" w:rsidRPr="009D5C3F" w:rsidRDefault="00E332D9" w:rsidP="00E332D9">
      <w:pPr>
        <w:pStyle w:val="Title"/>
        <w:rPr>
          <w:b/>
          <w:bCs/>
          <w:sz w:val="2"/>
          <w:szCs w:val="2"/>
          <w:u w:val="single"/>
          <w:lang w:val="fr-FR"/>
        </w:rPr>
      </w:pPr>
    </w:p>
    <w:p w14:paraId="54C0A91B"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7E24483F"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50F4981D" w14:textId="77777777" w:rsidR="00E332D9" w:rsidRPr="00891944" w:rsidRDefault="00E332D9" w:rsidP="00E332D9">
      <w:pPr>
        <w:pStyle w:val="Title"/>
        <w:rPr>
          <w:sz w:val="20"/>
          <w:szCs w:val="20"/>
          <w:lang w:val="en-GB"/>
        </w:rPr>
      </w:pPr>
    </w:p>
    <w:p w14:paraId="527C7ADC"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0C821A19"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762FF231" w14:textId="77777777" w:rsidR="00E332D9" w:rsidRPr="00891944" w:rsidRDefault="00E332D9" w:rsidP="00E332D9">
      <w:pPr>
        <w:pStyle w:val="Title"/>
        <w:rPr>
          <w:rFonts w:ascii="Gill Sans Nova" w:hAnsi="Gill Sans Nova"/>
          <w:color w:val="276B7D"/>
          <w:sz w:val="8"/>
          <w:szCs w:val="8"/>
          <w:lang w:val="sq-AL"/>
        </w:rPr>
      </w:pPr>
    </w:p>
    <w:p w14:paraId="286B3C16"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34ECDC41" w14:textId="77777777" w:rsidR="00E332D9" w:rsidRPr="00812EED" w:rsidRDefault="00E332D9" w:rsidP="00E332D9">
      <w:pPr>
        <w:pStyle w:val="Title"/>
        <w:rPr>
          <w:b/>
          <w:bCs/>
          <w:sz w:val="12"/>
          <w:szCs w:val="12"/>
          <w:u w:val="single"/>
          <w:lang w:val="en-GB"/>
        </w:rPr>
      </w:pPr>
    </w:p>
    <w:p w14:paraId="7DCA6F4B"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5A1C8D9A"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14712271"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53430631"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4D516808"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4710D9C4"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6C7F0C64"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610B5083"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0A1C98EB" w14:textId="77777777" w:rsidR="00E332D9" w:rsidRPr="007D2524" w:rsidRDefault="00E332D9" w:rsidP="00E332D9">
      <w:pPr>
        <w:rPr>
          <w:rFonts w:ascii="Aptos" w:hAnsi="Aptos" w:cs="Segoe UI"/>
          <w:color w:val="242424"/>
          <w:sz w:val="18"/>
          <w:szCs w:val="18"/>
          <w:lang w:val="fr-FR"/>
        </w:rPr>
      </w:pPr>
    </w:p>
    <w:p w14:paraId="0623355C"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0FC2B090" w14:textId="77777777" w:rsidR="00E332D9" w:rsidRDefault="00E332D9" w:rsidP="00E332D9">
      <w:pPr>
        <w:spacing w:after="120" w:line="240" w:lineRule="auto"/>
        <w:ind w:left="68"/>
        <w:rPr>
          <w:rFonts w:ascii="Gill Sans Nova" w:hAnsi="Gill Sans Nova"/>
          <w:color w:val="276B7D"/>
          <w:sz w:val="28"/>
          <w:szCs w:val="28"/>
          <w:lang w:val="sq-AL"/>
        </w:rPr>
      </w:pPr>
    </w:p>
    <w:p w14:paraId="3AFC493F" w14:textId="77777777" w:rsidR="00E332D9" w:rsidRPr="0032543F" w:rsidRDefault="00E332D9" w:rsidP="00E332D9">
      <w:pPr>
        <w:rPr>
          <w:sz w:val="6"/>
          <w:szCs w:val="6"/>
          <w:lang w:val="fr-FR"/>
        </w:rPr>
      </w:pPr>
    </w:p>
    <w:p w14:paraId="0D556B97"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210D3FEC" w14:textId="77777777" w:rsidR="00E332D9" w:rsidRPr="009D5C3F" w:rsidRDefault="00E332D9" w:rsidP="00E332D9">
      <w:pPr>
        <w:pStyle w:val="Title"/>
        <w:spacing w:after="120"/>
        <w:rPr>
          <w:b/>
          <w:bCs/>
          <w:sz w:val="4"/>
          <w:szCs w:val="4"/>
          <w:lang w:val="fr-FR"/>
        </w:rPr>
      </w:pPr>
    </w:p>
    <w:p w14:paraId="1459FFD4" w14:textId="77777777" w:rsidR="00E332D9" w:rsidRPr="00812EED" w:rsidRDefault="00E332D9" w:rsidP="00E332D9">
      <w:pPr>
        <w:pStyle w:val="NoSpacing"/>
        <w:rPr>
          <w:sz w:val="2"/>
          <w:szCs w:val="2"/>
          <w:lang w:val="fr-FR"/>
        </w:rPr>
      </w:pPr>
    </w:p>
    <w:p w14:paraId="5BB8193E"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40AD4653" w14:textId="77777777" w:rsidR="00E332D9" w:rsidRPr="00BD281F" w:rsidRDefault="00E332D9" w:rsidP="00E332D9">
      <w:pPr>
        <w:pStyle w:val="Title"/>
        <w:rPr>
          <w:sz w:val="8"/>
          <w:szCs w:val="8"/>
          <w:lang w:val="fr-FR"/>
        </w:rPr>
      </w:pPr>
    </w:p>
    <w:p w14:paraId="526FC015"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2428CEFB"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4C99357F" w14:textId="77777777" w:rsidR="00E332D9" w:rsidRPr="007D2524" w:rsidRDefault="00E332D9" w:rsidP="00E332D9">
      <w:pPr>
        <w:pStyle w:val="Title"/>
        <w:rPr>
          <w:b/>
          <w:bCs/>
          <w:sz w:val="10"/>
          <w:szCs w:val="10"/>
          <w:lang w:val="fr-FR"/>
        </w:rPr>
      </w:pPr>
    </w:p>
    <w:p w14:paraId="2CA61976" w14:textId="77777777" w:rsidR="00E332D9" w:rsidRPr="00BD281F" w:rsidRDefault="00E332D9" w:rsidP="00E332D9">
      <w:pPr>
        <w:pStyle w:val="Title"/>
        <w:spacing w:after="120"/>
        <w:rPr>
          <w:b/>
          <w:bCs/>
          <w:sz w:val="12"/>
          <w:szCs w:val="12"/>
          <w:lang w:val="fr-FR"/>
        </w:rPr>
      </w:pPr>
    </w:p>
    <w:p w14:paraId="7B2B92EA" w14:textId="77777777" w:rsidR="00E332D9" w:rsidRPr="007D2524" w:rsidRDefault="00E332D9" w:rsidP="00E332D9">
      <w:pPr>
        <w:pStyle w:val="NoSpacing"/>
        <w:rPr>
          <w:sz w:val="6"/>
          <w:szCs w:val="6"/>
          <w:lang w:val="fr-FR"/>
        </w:rPr>
      </w:pPr>
    </w:p>
    <w:p w14:paraId="51B00D0C" w14:textId="77777777" w:rsidR="00E332D9" w:rsidRPr="007D2524" w:rsidRDefault="00E332D9" w:rsidP="00E332D9">
      <w:pPr>
        <w:pStyle w:val="Title"/>
        <w:rPr>
          <w:sz w:val="6"/>
          <w:szCs w:val="6"/>
          <w:lang w:val="fr-FR"/>
        </w:rPr>
      </w:pPr>
    </w:p>
    <w:p w14:paraId="69F170E1"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6E845AAD"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6697911C" w14:textId="77777777" w:rsidR="00E332D9" w:rsidRPr="00BD281F" w:rsidRDefault="00E332D9" w:rsidP="00E332D9">
      <w:pPr>
        <w:pStyle w:val="NoSpacing"/>
        <w:rPr>
          <w:sz w:val="2"/>
          <w:szCs w:val="2"/>
          <w:lang w:val="en-GB"/>
        </w:rPr>
      </w:pPr>
    </w:p>
    <w:p w14:paraId="5FA6DF86"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1FD9F74A"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07F0A309"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35AB38E2" w14:textId="77777777" w:rsidR="00E332D9" w:rsidRPr="00E332D9" w:rsidRDefault="00E332D9" w:rsidP="00E332D9">
      <w:pPr>
        <w:pStyle w:val="Title"/>
        <w:spacing w:after="0"/>
        <w:rPr>
          <w:b/>
          <w:bCs/>
          <w:sz w:val="8"/>
          <w:szCs w:val="8"/>
          <w:u w:val="single"/>
          <w:lang w:val="en-GB"/>
        </w:rPr>
      </w:pPr>
    </w:p>
    <w:p w14:paraId="04B1FAD1"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3AEFC6B1"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1BA658EF" w14:textId="77777777" w:rsidR="00E332D9" w:rsidRPr="00BD281F" w:rsidRDefault="00E332D9" w:rsidP="00E332D9">
      <w:pPr>
        <w:pStyle w:val="Title"/>
        <w:spacing w:after="0"/>
        <w:jc w:val="center"/>
        <w:rPr>
          <w:rFonts w:ascii="Aptos" w:hAnsi="Aptos"/>
          <w:i/>
          <w:iCs/>
          <w:sz w:val="20"/>
          <w:szCs w:val="20"/>
          <w:lang w:val="fr-FR"/>
        </w:rPr>
      </w:pPr>
    </w:p>
    <w:p w14:paraId="57AE7A20" w14:textId="77777777" w:rsidR="00E332D9" w:rsidRPr="00BD281F" w:rsidRDefault="00E332D9" w:rsidP="00E332D9">
      <w:pPr>
        <w:spacing w:after="0"/>
        <w:rPr>
          <w:b/>
          <w:bCs/>
          <w:color w:val="17365D" w:themeColor="text2" w:themeShade="BF"/>
          <w:sz w:val="20"/>
          <w:szCs w:val="20"/>
          <w:u w:val="single"/>
          <w:lang w:val="fr-FR"/>
        </w:rPr>
      </w:pPr>
    </w:p>
    <w:p w14:paraId="5B900B65"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4011FF80" w14:textId="4A17D255"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0D83BB3A" w14:textId="77777777" w:rsidR="00E332D9" w:rsidRDefault="00E332D9" w:rsidP="00E332D9">
      <w:pPr>
        <w:pStyle w:val="ListParagraph"/>
        <w:numPr>
          <w:ilvl w:val="0"/>
          <w:numId w:val="83"/>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11B25EDD" w14:textId="77777777" w:rsidR="00E332D9" w:rsidRDefault="00E332D9" w:rsidP="00E332D9">
      <w:pPr>
        <w:pStyle w:val="ListParagraph"/>
        <w:numPr>
          <w:ilvl w:val="0"/>
          <w:numId w:val="83"/>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02EE0002" w14:textId="77777777" w:rsidR="00E332D9" w:rsidRPr="00C15D10" w:rsidRDefault="00E332D9" w:rsidP="00E332D9">
      <w:pPr>
        <w:pStyle w:val="ListParagraph"/>
        <w:numPr>
          <w:ilvl w:val="0"/>
          <w:numId w:val="83"/>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7F82F748" w14:textId="77777777" w:rsidR="00E332D9" w:rsidRPr="009E3491" w:rsidRDefault="00E332D9" w:rsidP="00E332D9">
      <w:pPr>
        <w:pStyle w:val="Title"/>
        <w:rPr>
          <w:b/>
          <w:bCs/>
          <w:sz w:val="4"/>
          <w:szCs w:val="4"/>
          <w:u w:val="single"/>
          <w:lang w:val="sq-AL"/>
        </w:rPr>
      </w:pPr>
    </w:p>
    <w:p w14:paraId="5E558BF4"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12E6F7B8"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41BA0CC9" w14:textId="77777777" w:rsidR="00E332D9" w:rsidRPr="009E3491" w:rsidRDefault="00E332D9" w:rsidP="00E332D9">
      <w:pPr>
        <w:pStyle w:val="Title"/>
        <w:rPr>
          <w:rFonts w:asciiTheme="minorHAnsi" w:hAnsiTheme="minorHAnsi"/>
          <w:b/>
          <w:bCs/>
          <w:sz w:val="8"/>
          <w:szCs w:val="8"/>
          <w:u w:val="single"/>
          <w:lang w:val="fr-FR"/>
        </w:rPr>
      </w:pPr>
    </w:p>
    <w:p w14:paraId="198944AD"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421C6987" w14:textId="77777777" w:rsidR="00E332D9" w:rsidRPr="00BD281F" w:rsidRDefault="00E332D9" w:rsidP="00E332D9">
      <w:pPr>
        <w:pStyle w:val="Title"/>
        <w:rPr>
          <w:rFonts w:ascii="Gill Sans Nova" w:hAnsi="Gill Sans Nova"/>
          <w:color w:val="1E4F5C"/>
          <w:sz w:val="8"/>
          <w:szCs w:val="8"/>
          <w:u w:val="single"/>
          <w:lang w:val="sq-AL"/>
        </w:rPr>
      </w:pPr>
    </w:p>
    <w:p w14:paraId="57094139"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1918181A"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4C61629B" w14:textId="77777777" w:rsidR="00E332D9" w:rsidRPr="009E3491" w:rsidRDefault="00E332D9" w:rsidP="00E332D9">
      <w:pPr>
        <w:pStyle w:val="Title"/>
        <w:rPr>
          <w:rFonts w:ascii="Gill Sans Nova" w:hAnsi="Gill Sans Nova"/>
          <w:color w:val="1E4F5C"/>
          <w:sz w:val="2"/>
          <w:szCs w:val="2"/>
          <w:lang w:val="fr-FR"/>
        </w:rPr>
      </w:pPr>
    </w:p>
    <w:p w14:paraId="4F10A0E2"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4BF8F05E"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282A2010" w14:textId="77777777" w:rsidR="00E332D9" w:rsidRPr="009E3491" w:rsidRDefault="00E332D9" w:rsidP="00E332D9">
      <w:pPr>
        <w:pStyle w:val="Title"/>
        <w:rPr>
          <w:rFonts w:ascii="Gill Sans Nova" w:hAnsi="Gill Sans Nova"/>
          <w:color w:val="1E4F5C"/>
          <w:sz w:val="2"/>
          <w:szCs w:val="2"/>
          <w:lang w:val="fr-FR"/>
        </w:rPr>
      </w:pPr>
    </w:p>
    <w:p w14:paraId="731CDE73"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358EDD69"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44D0D3E5" w14:textId="77777777" w:rsidR="00E332D9" w:rsidRPr="00A870E3" w:rsidRDefault="00E332D9" w:rsidP="00E332D9">
      <w:pPr>
        <w:pStyle w:val="Title"/>
        <w:rPr>
          <w:b/>
          <w:bCs/>
          <w:sz w:val="20"/>
          <w:szCs w:val="20"/>
          <w:lang w:val="fr-FR"/>
        </w:rPr>
      </w:pPr>
    </w:p>
    <w:p w14:paraId="1A5DCE5D"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1BC274EB" w14:textId="77777777" w:rsidR="00E332D9" w:rsidRPr="009D5C3F" w:rsidRDefault="00E332D9" w:rsidP="00E332D9">
      <w:pPr>
        <w:pStyle w:val="Title"/>
        <w:rPr>
          <w:b/>
          <w:bCs/>
          <w:sz w:val="2"/>
          <w:szCs w:val="2"/>
          <w:u w:val="single"/>
          <w:lang w:val="fr-FR"/>
        </w:rPr>
      </w:pPr>
    </w:p>
    <w:p w14:paraId="0E0C1884"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01153BD3"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26A4C626" w14:textId="77777777" w:rsidR="00E332D9" w:rsidRPr="00891944" w:rsidRDefault="00E332D9" w:rsidP="00E332D9">
      <w:pPr>
        <w:pStyle w:val="Title"/>
        <w:rPr>
          <w:sz w:val="20"/>
          <w:szCs w:val="20"/>
          <w:lang w:val="en-GB"/>
        </w:rPr>
      </w:pPr>
    </w:p>
    <w:p w14:paraId="1A527800"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68D24EF5"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672C02FA" w14:textId="77777777" w:rsidR="00E332D9" w:rsidRPr="00891944" w:rsidRDefault="00E332D9" w:rsidP="00E332D9">
      <w:pPr>
        <w:pStyle w:val="Title"/>
        <w:rPr>
          <w:rFonts w:ascii="Gill Sans Nova" w:hAnsi="Gill Sans Nova"/>
          <w:color w:val="276B7D"/>
          <w:sz w:val="8"/>
          <w:szCs w:val="8"/>
          <w:lang w:val="sq-AL"/>
        </w:rPr>
      </w:pPr>
    </w:p>
    <w:p w14:paraId="1E7B1D9E"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742C0658" w14:textId="77777777" w:rsidR="00E332D9" w:rsidRPr="00812EED" w:rsidRDefault="00E332D9" w:rsidP="00E332D9">
      <w:pPr>
        <w:pStyle w:val="Title"/>
        <w:rPr>
          <w:b/>
          <w:bCs/>
          <w:sz w:val="12"/>
          <w:szCs w:val="12"/>
          <w:u w:val="single"/>
          <w:lang w:val="en-GB"/>
        </w:rPr>
      </w:pPr>
    </w:p>
    <w:p w14:paraId="57FC56E7"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069EBC5B"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12AC99C5"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0293E294"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7E67EA3B"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7391C88D"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3AC7C860"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1D5EEE28"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5DE341DB" w14:textId="77777777" w:rsidR="00E332D9" w:rsidRPr="007D2524" w:rsidRDefault="00E332D9" w:rsidP="00E332D9">
      <w:pPr>
        <w:rPr>
          <w:rFonts w:ascii="Aptos" w:hAnsi="Aptos" w:cs="Segoe UI"/>
          <w:color w:val="242424"/>
          <w:sz w:val="18"/>
          <w:szCs w:val="18"/>
          <w:lang w:val="fr-FR"/>
        </w:rPr>
      </w:pPr>
    </w:p>
    <w:p w14:paraId="726259C7"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421B24B9" w14:textId="77777777" w:rsidR="00E332D9" w:rsidRDefault="00E332D9" w:rsidP="00E332D9">
      <w:pPr>
        <w:spacing w:after="120" w:line="240" w:lineRule="auto"/>
        <w:ind w:left="68"/>
        <w:rPr>
          <w:rFonts w:ascii="Gill Sans Nova" w:hAnsi="Gill Sans Nova"/>
          <w:color w:val="276B7D"/>
          <w:sz w:val="28"/>
          <w:szCs w:val="28"/>
          <w:lang w:val="sq-AL"/>
        </w:rPr>
      </w:pPr>
    </w:p>
    <w:p w14:paraId="265CA9BF" w14:textId="77777777" w:rsidR="00E332D9" w:rsidRPr="0032543F" w:rsidRDefault="00E332D9" w:rsidP="00E332D9">
      <w:pPr>
        <w:rPr>
          <w:sz w:val="6"/>
          <w:szCs w:val="6"/>
          <w:lang w:val="fr-FR"/>
        </w:rPr>
      </w:pPr>
    </w:p>
    <w:p w14:paraId="51158022"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40E17470" w14:textId="77777777" w:rsidR="00E332D9" w:rsidRPr="009D5C3F" w:rsidRDefault="00E332D9" w:rsidP="00E332D9">
      <w:pPr>
        <w:pStyle w:val="Title"/>
        <w:spacing w:after="120"/>
        <w:rPr>
          <w:b/>
          <w:bCs/>
          <w:sz w:val="4"/>
          <w:szCs w:val="4"/>
          <w:lang w:val="fr-FR"/>
        </w:rPr>
      </w:pPr>
    </w:p>
    <w:p w14:paraId="243CCF98" w14:textId="77777777" w:rsidR="00E332D9" w:rsidRPr="00812EED" w:rsidRDefault="00E332D9" w:rsidP="00E332D9">
      <w:pPr>
        <w:pStyle w:val="NoSpacing"/>
        <w:rPr>
          <w:sz w:val="2"/>
          <w:szCs w:val="2"/>
          <w:lang w:val="fr-FR"/>
        </w:rPr>
      </w:pPr>
    </w:p>
    <w:p w14:paraId="4BF4CB11"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091F24A5" w14:textId="77777777" w:rsidR="00E332D9" w:rsidRPr="00BD281F" w:rsidRDefault="00E332D9" w:rsidP="00E332D9">
      <w:pPr>
        <w:pStyle w:val="Title"/>
        <w:rPr>
          <w:sz w:val="8"/>
          <w:szCs w:val="8"/>
          <w:lang w:val="fr-FR"/>
        </w:rPr>
      </w:pPr>
    </w:p>
    <w:p w14:paraId="0ACD7CC6"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08387F91"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7A8283A9" w14:textId="77777777" w:rsidR="00E332D9" w:rsidRPr="007D2524" w:rsidRDefault="00E332D9" w:rsidP="00E332D9">
      <w:pPr>
        <w:pStyle w:val="Title"/>
        <w:rPr>
          <w:b/>
          <w:bCs/>
          <w:sz w:val="10"/>
          <w:szCs w:val="10"/>
          <w:lang w:val="fr-FR"/>
        </w:rPr>
      </w:pPr>
    </w:p>
    <w:p w14:paraId="7C01EE1D" w14:textId="77777777" w:rsidR="00E332D9" w:rsidRPr="00BD281F" w:rsidRDefault="00E332D9" w:rsidP="00E332D9">
      <w:pPr>
        <w:pStyle w:val="Title"/>
        <w:spacing w:after="120"/>
        <w:rPr>
          <w:b/>
          <w:bCs/>
          <w:sz w:val="12"/>
          <w:szCs w:val="12"/>
          <w:lang w:val="fr-FR"/>
        </w:rPr>
      </w:pPr>
    </w:p>
    <w:p w14:paraId="7118DB53" w14:textId="77777777" w:rsidR="00E332D9" w:rsidRPr="007D2524" w:rsidRDefault="00E332D9" w:rsidP="00E332D9">
      <w:pPr>
        <w:pStyle w:val="NoSpacing"/>
        <w:rPr>
          <w:sz w:val="6"/>
          <w:szCs w:val="6"/>
          <w:lang w:val="fr-FR"/>
        </w:rPr>
      </w:pPr>
    </w:p>
    <w:p w14:paraId="61A2E4AE" w14:textId="77777777" w:rsidR="00E332D9" w:rsidRPr="007D2524" w:rsidRDefault="00E332D9" w:rsidP="00E332D9">
      <w:pPr>
        <w:pStyle w:val="Title"/>
        <w:rPr>
          <w:sz w:val="6"/>
          <w:szCs w:val="6"/>
          <w:lang w:val="fr-FR"/>
        </w:rPr>
      </w:pPr>
    </w:p>
    <w:p w14:paraId="412BC5D8"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4751D91E"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2A033216" w14:textId="77777777" w:rsidR="00E332D9" w:rsidRPr="00BD281F" w:rsidRDefault="00E332D9" w:rsidP="00E332D9">
      <w:pPr>
        <w:pStyle w:val="NoSpacing"/>
        <w:rPr>
          <w:sz w:val="2"/>
          <w:szCs w:val="2"/>
          <w:lang w:val="en-GB"/>
        </w:rPr>
      </w:pPr>
    </w:p>
    <w:p w14:paraId="57A535D4"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780EFCEC"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7209F40D"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02E47C8E" w14:textId="77777777" w:rsidR="00E332D9" w:rsidRPr="00E332D9" w:rsidRDefault="00E332D9" w:rsidP="00E332D9">
      <w:pPr>
        <w:pStyle w:val="Title"/>
        <w:spacing w:after="0"/>
        <w:rPr>
          <w:b/>
          <w:bCs/>
          <w:sz w:val="8"/>
          <w:szCs w:val="8"/>
          <w:u w:val="single"/>
          <w:lang w:val="en-GB"/>
        </w:rPr>
      </w:pPr>
    </w:p>
    <w:p w14:paraId="128B015F"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79C04C50"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613C8FBF" w14:textId="77777777" w:rsidR="00E332D9" w:rsidRPr="00BD281F" w:rsidRDefault="00E332D9" w:rsidP="00E332D9">
      <w:pPr>
        <w:pStyle w:val="Title"/>
        <w:spacing w:after="0"/>
        <w:jc w:val="center"/>
        <w:rPr>
          <w:rFonts w:ascii="Aptos" w:hAnsi="Aptos"/>
          <w:i/>
          <w:iCs/>
          <w:sz w:val="20"/>
          <w:szCs w:val="20"/>
          <w:lang w:val="fr-FR"/>
        </w:rPr>
      </w:pPr>
    </w:p>
    <w:p w14:paraId="6B6387CC" w14:textId="77777777" w:rsidR="00E332D9" w:rsidRPr="00BD281F" w:rsidRDefault="00E332D9" w:rsidP="00E332D9">
      <w:pPr>
        <w:spacing w:after="0"/>
        <w:rPr>
          <w:b/>
          <w:bCs/>
          <w:color w:val="17365D" w:themeColor="text2" w:themeShade="BF"/>
          <w:sz w:val="20"/>
          <w:szCs w:val="20"/>
          <w:u w:val="single"/>
          <w:lang w:val="fr-FR"/>
        </w:rPr>
      </w:pPr>
    </w:p>
    <w:p w14:paraId="645D8F26"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74499053" w14:textId="30928339"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4532B318" w14:textId="77777777" w:rsidR="00E332D9" w:rsidRDefault="00E332D9" w:rsidP="00E332D9">
      <w:pPr>
        <w:pStyle w:val="ListParagraph"/>
        <w:numPr>
          <w:ilvl w:val="0"/>
          <w:numId w:val="84"/>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450D6BC5" w14:textId="77777777" w:rsidR="00E332D9" w:rsidRDefault="00E332D9" w:rsidP="00E332D9">
      <w:pPr>
        <w:pStyle w:val="ListParagraph"/>
        <w:numPr>
          <w:ilvl w:val="0"/>
          <w:numId w:val="84"/>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2EEC4C6B" w14:textId="77777777" w:rsidR="00E332D9" w:rsidRPr="00C15D10" w:rsidRDefault="00E332D9" w:rsidP="00E332D9">
      <w:pPr>
        <w:pStyle w:val="ListParagraph"/>
        <w:numPr>
          <w:ilvl w:val="0"/>
          <w:numId w:val="84"/>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3A3C7545" w14:textId="77777777" w:rsidR="00E332D9" w:rsidRPr="009E3491" w:rsidRDefault="00E332D9" w:rsidP="00E332D9">
      <w:pPr>
        <w:pStyle w:val="Title"/>
        <w:rPr>
          <w:b/>
          <w:bCs/>
          <w:sz w:val="4"/>
          <w:szCs w:val="4"/>
          <w:u w:val="single"/>
          <w:lang w:val="sq-AL"/>
        </w:rPr>
      </w:pPr>
    </w:p>
    <w:p w14:paraId="3C6BAE16"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0A02498D"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14CC6B9C" w14:textId="77777777" w:rsidR="00E332D9" w:rsidRPr="009E3491" w:rsidRDefault="00E332D9" w:rsidP="00E332D9">
      <w:pPr>
        <w:pStyle w:val="Title"/>
        <w:rPr>
          <w:rFonts w:asciiTheme="minorHAnsi" w:hAnsiTheme="minorHAnsi"/>
          <w:b/>
          <w:bCs/>
          <w:sz w:val="8"/>
          <w:szCs w:val="8"/>
          <w:u w:val="single"/>
          <w:lang w:val="fr-FR"/>
        </w:rPr>
      </w:pPr>
    </w:p>
    <w:p w14:paraId="0148FACB"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67C9FD48" w14:textId="77777777" w:rsidR="00E332D9" w:rsidRPr="00BD281F" w:rsidRDefault="00E332D9" w:rsidP="00E332D9">
      <w:pPr>
        <w:pStyle w:val="Title"/>
        <w:rPr>
          <w:rFonts w:ascii="Gill Sans Nova" w:hAnsi="Gill Sans Nova"/>
          <w:color w:val="1E4F5C"/>
          <w:sz w:val="8"/>
          <w:szCs w:val="8"/>
          <w:u w:val="single"/>
          <w:lang w:val="sq-AL"/>
        </w:rPr>
      </w:pPr>
    </w:p>
    <w:p w14:paraId="4B06B48F"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5B49AB7D"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3444B693" w14:textId="77777777" w:rsidR="00E332D9" w:rsidRPr="009E3491" w:rsidRDefault="00E332D9" w:rsidP="00E332D9">
      <w:pPr>
        <w:pStyle w:val="Title"/>
        <w:rPr>
          <w:rFonts w:ascii="Gill Sans Nova" w:hAnsi="Gill Sans Nova"/>
          <w:color w:val="1E4F5C"/>
          <w:sz w:val="2"/>
          <w:szCs w:val="2"/>
          <w:lang w:val="fr-FR"/>
        </w:rPr>
      </w:pPr>
    </w:p>
    <w:p w14:paraId="4B1CE8EA"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2F2025BC"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7F547722" w14:textId="77777777" w:rsidR="00E332D9" w:rsidRPr="009E3491" w:rsidRDefault="00E332D9" w:rsidP="00E332D9">
      <w:pPr>
        <w:pStyle w:val="Title"/>
        <w:rPr>
          <w:rFonts w:ascii="Gill Sans Nova" w:hAnsi="Gill Sans Nova"/>
          <w:color w:val="1E4F5C"/>
          <w:sz w:val="2"/>
          <w:szCs w:val="2"/>
          <w:lang w:val="fr-FR"/>
        </w:rPr>
      </w:pPr>
    </w:p>
    <w:p w14:paraId="666B4B62"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3D37EE81"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25C5A707" w14:textId="77777777" w:rsidR="00E332D9" w:rsidRPr="00A870E3" w:rsidRDefault="00E332D9" w:rsidP="00E332D9">
      <w:pPr>
        <w:pStyle w:val="Title"/>
        <w:rPr>
          <w:b/>
          <w:bCs/>
          <w:sz w:val="20"/>
          <w:szCs w:val="20"/>
          <w:lang w:val="fr-FR"/>
        </w:rPr>
      </w:pPr>
    </w:p>
    <w:p w14:paraId="2AA57B0E"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296E94D0" w14:textId="77777777" w:rsidR="00E332D9" w:rsidRPr="009D5C3F" w:rsidRDefault="00E332D9" w:rsidP="00E332D9">
      <w:pPr>
        <w:pStyle w:val="Title"/>
        <w:rPr>
          <w:b/>
          <w:bCs/>
          <w:sz w:val="2"/>
          <w:szCs w:val="2"/>
          <w:u w:val="single"/>
          <w:lang w:val="fr-FR"/>
        </w:rPr>
      </w:pPr>
    </w:p>
    <w:p w14:paraId="124FC968"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19EE4618"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6503B9BE" w14:textId="77777777" w:rsidR="00E332D9" w:rsidRPr="00891944" w:rsidRDefault="00E332D9" w:rsidP="00E332D9">
      <w:pPr>
        <w:pStyle w:val="Title"/>
        <w:rPr>
          <w:sz w:val="20"/>
          <w:szCs w:val="20"/>
          <w:lang w:val="en-GB"/>
        </w:rPr>
      </w:pPr>
    </w:p>
    <w:p w14:paraId="5AF9A29C"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35E02CCA"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74230D5B" w14:textId="77777777" w:rsidR="00E332D9" w:rsidRPr="00891944" w:rsidRDefault="00E332D9" w:rsidP="00E332D9">
      <w:pPr>
        <w:pStyle w:val="Title"/>
        <w:rPr>
          <w:rFonts w:ascii="Gill Sans Nova" w:hAnsi="Gill Sans Nova"/>
          <w:color w:val="276B7D"/>
          <w:sz w:val="8"/>
          <w:szCs w:val="8"/>
          <w:lang w:val="sq-AL"/>
        </w:rPr>
      </w:pPr>
    </w:p>
    <w:p w14:paraId="7FC4634D"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2C227BEE" w14:textId="77777777" w:rsidR="00E332D9" w:rsidRPr="00812EED" w:rsidRDefault="00E332D9" w:rsidP="00E332D9">
      <w:pPr>
        <w:pStyle w:val="Title"/>
        <w:rPr>
          <w:b/>
          <w:bCs/>
          <w:sz w:val="12"/>
          <w:szCs w:val="12"/>
          <w:u w:val="single"/>
          <w:lang w:val="en-GB"/>
        </w:rPr>
      </w:pPr>
    </w:p>
    <w:p w14:paraId="41F93626"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109F1DBC"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4344652D"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31EA4BCF"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046B2396"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1D40EDBD"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5EED20A2"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4A09D0CD"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759C1C2A" w14:textId="77777777" w:rsidR="00E332D9" w:rsidRPr="007D2524" w:rsidRDefault="00E332D9" w:rsidP="00E332D9">
      <w:pPr>
        <w:rPr>
          <w:rFonts w:ascii="Aptos" w:hAnsi="Aptos" w:cs="Segoe UI"/>
          <w:color w:val="242424"/>
          <w:sz w:val="18"/>
          <w:szCs w:val="18"/>
          <w:lang w:val="fr-FR"/>
        </w:rPr>
      </w:pPr>
    </w:p>
    <w:p w14:paraId="00F17358"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49E2A2A7" w14:textId="77777777" w:rsidR="00E332D9" w:rsidRDefault="00E332D9" w:rsidP="00E332D9">
      <w:pPr>
        <w:spacing w:after="120" w:line="240" w:lineRule="auto"/>
        <w:ind w:left="68"/>
        <w:rPr>
          <w:rFonts w:ascii="Gill Sans Nova" w:hAnsi="Gill Sans Nova"/>
          <w:color w:val="276B7D"/>
          <w:sz w:val="28"/>
          <w:szCs w:val="28"/>
          <w:lang w:val="sq-AL"/>
        </w:rPr>
      </w:pPr>
    </w:p>
    <w:p w14:paraId="1686B68A" w14:textId="77777777" w:rsidR="00E332D9" w:rsidRPr="0032543F" w:rsidRDefault="00E332D9" w:rsidP="00E332D9">
      <w:pPr>
        <w:rPr>
          <w:sz w:val="6"/>
          <w:szCs w:val="6"/>
          <w:lang w:val="fr-FR"/>
        </w:rPr>
      </w:pPr>
    </w:p>
    <w:p w14:paraId="3A7C9948"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59112C7B" w14:textId="77777777" w:rsidR="00E332D9" w:rsidRPr="009D5C3F" w:rsidRDefault="00E332D9" w:rsidP="00E332D9">
      <w:pPr>
        <w:pStyle w:val="Title"/>
        <w:spacing w:after="120"/>
        <w:rPr>
          <w:b/>
          <w:bCs/>
          <w:sz w:val="4"/>
          <w:szCs w:val="4"/>
          <w:lang w:val="fr-FR"/>
        </w:rPr>
      </w:pPr>
    </w:p>
    <w:p w14:paraId="02E455E9" w14:textId="77777777" w:rsidR="00E332D9" w:rsidRPr="00812EED" w:rsidRDefault="00E332D9" w:rsidP="00E332D9">
      <w:pPr>
        <w:pStyle w:val="NoSpacing"/>
        <w:rPr>
          <w:sz w:val="2"/>
          <w:szCs w:val="2"/>
          <w:lang w:val="fr-FR"/>
        </w:rPr>
      </w:pPr>
    </w:p>
    <w:p w14:paraId="0CC07C5A"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4F6F3EB8" w14:textId="77777777" w:rsidR="00E332D9" w:rsidRPr="00BD281F" w:rsidRDefault="00E332D9" w:rsidP="00E332D9">
      <w:pPr>
        <w:pStyle w:val="Title"/>
        <w:rPr>
          <w:sz w:val="8"/>
          <w:szCs w:val="8"/>
          <w:lang w:val="fr-FR"/>
        </w:rPr>
      </w:pPr>
    </w:p>
    <w:p w14:paraId="79C60840"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3D3773FD"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13698AC1" w14:textId="77777777" w:rsidR="00E332D9" w:rsidRPr="007D2524" w:rsidRDefault="00E332D9" w:rsidP="00E332D9">
      <w:pPr>
        <w:pStyle w:val="Title"/>
        <w:rPr>
          <w:b/>
          <w:bCs/>
          <w:sz w:val="10"/>
          <w:szCs w:val="10"/>
          <w:lang w:val="fr-FR"/>
        </w:rPr>
      </w:pPr>
    </w:p>
    <w:p w14:paraId="52FCB96C" w14:textId="77777777" w:rsidR="00E332D9" w:rsidRPr="00BD281F" w:rsidRDefault="00E332D9" w:rsidP="00E332D9">
      <w:pPr>
        <w:pStyle w:val="Title"/>
        <w:spacing w:after="120"/>
        <w:rPr>
          <w:b/>
          <w:bCs/>
          <w:sz w:val="12"/>
          <w:szCs w:val="12"/>
          <w:lang w:val="fr-FR"/>
        </w:rPr>
      </w:pPr>
    </w:p>
    <w:p w14:paraId="44623DA0" w14:textId="77777777" w:rsidR="00E332D9" w:rsidRPr="007D2524" w:rsidRDefault="00E332D9" w:rsidP="00E332D9">
      <w:pPr>
        <w:pStyle w:val="NoSpacing"/>
        <w:rPr>
          <w:sz w:val="6"/>
          <w:szCs w:val="6"/>
          <w:lang w:val="fr-FR"/>
        </w:rPr>
      </w:pPr>
    </w:p>
    <w:p w14:paraId="07E2F15B" w14:textId="77777777" w:rsidR="00E332D9" w:rsidRPr="007D2524" w:rsidRDefault="00E332D9" w:rsidP="00E332D9">
      <w:pPr>
        <w:pStyle w:val="Title"/>
        <w:rPr>
          <w:sz w:val="6"/>
          <w:szCs w:val="6"/>
          <w:lang w:val="fr-FR"/>
        </w:rPr>
      </w:pPr>
    </w:p>
    <w:p w14:paraId="2851D573"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667668C1"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679D94FE" w14:textId="77777777" w:rsidR="00E332D9" w:rsidRPr="00BD281F" w:rsidRDefault="00E332D9" w:rsidP="00E332D9">
      <w:pPr>
        <w:pStyle w:val="NoSpacing"/>
        <w:rPr>
          <w:sz w:val="2"/>
          <w:szCs w:val="2"/>
          <w:lang w:val="en-GB"/>
        </w:rPr>
      </w:pPr>
    </w:p>
    <w:p w14:paraId="2369CF28"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2D3D072D"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1949146E"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23A17397" w14:textId="77777777" w:rsidR="00E332D9" w:rsidRPr="00E332D9" w:rsidRDefault="00E332D9" w:rsidP="00E332D9">
      <w:pPr>
        <w:pStyle w:val="Title"/>
        <w:spacing w:after="0"/>
        <w:rPr>
          <w:b/>
          <w:bCs/>
          <w:sz w:val="8"/>
          <w:szCs w:val="8"/>
          <w:u w:val="single"/>
          <w:lang w:val="en-GB"/>
        </w:rPr>
      </w:pPr>
    </w:p>
    <w:p w14:paraId="03DC211B"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2EEEB398"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166C9D32" w14:textId="77777777" w:rsidR="00E332D9" w:rsidRPr="00BD281F" w:rsidRDefault="00E332D9" w:rsidP="00E332D9">
      <w:pPr>
        <w:pStyle w:val="Title"/>
        <w:spacing w:after="0"/>
        <w:jc w:val="center"/>
        <w:rPr>
          <w:rFonts w:ascii="Aptos" w:hAnsi="Aptos"/>
          <w:i/>
          <w:iCs/>
          <w:sz w:val="20"/>
          <w:szCs w:val="20"/>
          <w:lang w:val="fr-FR"/>
        </w:rPr>
      </w:pPr>
    </w:p>
    <w:p w14:paraId="5FD74BDF" w14:textId="77777777" w:rsidR="00E332D9" w:rsidRPr="00BD281F" w:rsidRDefault="00E332D9" w:rsidP="00E332D9">
      <w:pPr>
        <w:spacing w:after="0"/>
        <w:rPr>
          <w:b/>
          <w:bCs/>
          <w:color w:val="17365D" w:themeColor="text2" w:themeShade="BF"/>
          <w:sz w:val="20"/>
          <w:szCs w:val="20"/>
          <w:u w:val="single"/>
          <w:lang w:val="fr-FR"/>
        </w:rPr>
      </w:pPr>
    </w:p>
    <w:p w14:paraId="61869981"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03BBCE7F" w14:textId="29008139"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56ED8F70" w14:textId="77777777" w:rsidR="00E332D9" w:rsidRDefault="00E332D9" w:rsidP="00E332D9">
      <w:pPr>
        <w:pStyle w:val="ListParagraph"/>
        <w:numPr>
          <w:ilvl w:val="0"/>
          <w:numId w:val="85"/>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72A4A974" w14:textId="77777777" w:rsidR="00E332D9" w:rsidRDefault="00E332D9" w:rsidP="00E332D9">
      <w:pPr>
        <w:pStyle w:val="ListParagraph"/>
        <w:numPr>
          <w:ilvl w:val="0"/>
          <w:numId w:val="85"/>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3205CB51" w14:textId="77777777" w:rsidR="00E332D9" w:rsidRPr="00C15D10" w:rsidRDefault="00E332D9" w:rsidP="00E332D9">
      <w:pPr>
        <w:pStyle w:val="ListParagraph"/>
        <w:numPr>
          <w:ilvl w:val="0"/>
          <w:numId w:val="85"/>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2355A5CA" w14:textId="77777777" w:rsidR="00E332D9" w:rsidRPr="009E3491" w:rsidRDefault="00E332D9" w:rsidP="00E332D9">
      <w:pPr>
        <w:pStyle w:val="Title"/>
        <w:rPr>
          <w:b/>
          <w:bCs/>
          <w:sz w:val="4"/>
          <w:szCs w:val="4"/>
          <w:u w:val="single"/>
          <w:lang w:val="sq-AL"/>
        </w:rPr>
      </w:pPr>
    </w:p>
    <w:p w14:paraId="27C5F52D"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705B7B10"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008D0C1A" w14:textId="77777777" w:rsidR="00E332D9" w:rsidRPr="009E3491" w:rsidRDefault="00E332D9" w:rsidP="00E332D9">
      <w:pPr>
        <w:pStyle w:val="Title"/>
        <w:rPr>
          <w:rFonts w:asciiTheme="minorHAnsi" w:hAnsiTheme="minorHAnsi"/>
          <w:b/>
          <w:bCs/>
          <w:sz w:val="8"/>
          <w:szCs w:val="8"/>
          <w:u w:val="single"/>
          <w:lang w:val="fr-FR"/>
        </w:rPr>
      </w:pPr>
    </w:p>
    <w:p w14:paraId="3E15FB84"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6C5EC806" w14:textId="77777777" w:rsidR="00E332D9" w:rsidRPr="00BD281F" w:rsidRDefault="00E332D9" w:rsidP="00E332D9">
      <w:pPr>
        <w:pStyle w:val="Title"/>
        <w:rPr>
          <w:rFonts w:ascii="Gill Sans Nova" w:hAnsi="Gill Sans Nova"/>
          <w:color w:val="1E4F5C"/>
          <w:sz w:val="8"/>
          <w:szCs w:val="8"/>
          <w:u w:val="single"/>
          <w:lang w:val="sq-AL"/>
        </w:rPr>
      </w:pPr>
    </w:p>
    <w:p w14:paraId="0B2C8804"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466AC26A"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08B148DC" w14:textId="77777777" w:rsidR="00E332D9" w:rsidRPr="009E3491" w:rsidRDefault="00E332D9" w:rsidP="00E332D9">
      <w:pPr>
        <w:pStyle w:val="Title"/>
        <w:rPr>
          <w:rFonts w:ascii="Gill Sans Nova" w:hAnsi="Gill Sans Nova"/>
          <w:color w:val="1E4F5C"/>
          <w:sz w:val="2"/>
          <w:szCs w:val="2"/>
          <w:lang w:val="fr-FR"/>
        </w:rPr>
      </w:pPr>
    </w:p>
    <w:p w14:paraId="1444C610"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2D6F18BF"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1A15356D" w14:textId="77777777" w:rsidR="00E332D9" w:rsidRPr="009E3491" w:rsidRDefault="00E332D9" w:rsidP="00E332D9">
      <w:pPr>
        <w:pStyle w:val="Title"/>
        <w:rPr>
          <w:rFonts w:ascii="Gill Sans Nova" w:hAnsi="Gill Sans Nova"/>
          <w:color w:val="1E4F5C"/>
          <w:sz w:val="2"/>
          <w:szCs w:val="2"/>
          <w:lang w:val="fr-FR"/>
        </w:rPr>
      </w:pPr>
    </w:p>
    <w:p w14:paraId="3AAF4880"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717D2F4A"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6A8C0D16" w14:textId="77777777" w:rsidR="00E332D9" w:rsidRPr="00A870E3" w:rsidRDefault="00E332D9" w:rsidP="00E332D9">
      <w:pPr>
        <w:pStyle w:val="Title"/>
        <w:rPr>
          <w:b/>
          <w:bCs/>
          <w:sz w:val="20"/>
          <w:szCs w:val="20"/>
          <w:lang w:val="fr-FR"/>
        </w:rPr>
      </w:pPr>
    </w:p>
    <w:p w14:paraId="19DEF1B7"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18EBC277" w14:textId="77777777" w:rsidR="00E332D9" w:rsidRPr="009D5C3F" w:rsidRDefault="00E332D9" w:rsidP="00E332D9">
      <w:pPr>
        <w:pStyle w:val="Title"/>
        <w:rPr>
          <w:b/>
          <w:bCs/>
          <w:sz w:val="2"/>
          <w:szCs w:val="2"/>
          <w:u w:val="single"/>
          <w:lang w:val="fr-FR"/>
        </w:rPr>
      </w:pPr>
    </w:p>
    <w:p w14:paraId="278FFF90"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5A4BF0DB"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2E63EE95" w14:textId="77777777" w:rsidR="00E332D9" w:rsidRPr="00891944" w:rsidRDefault="00E332D9" w:rsidP="00E332D9">
      <w:pPr>
        <w:pStyle w:val="Title"/>
        <w:rPr>
          <w:sz w:val="20"/>
          <w:szCs w:val="20"/>
          <w:lang w:val="en-GB"/>
        </w:rPr>
      </w:pPr>
    </w:p>
    <w:p w14:paraId="4AC4889E"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70BA01F8"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2AEA6881" w14:textId="77777777" w:rsidR="00E332D9" w:rsidRPr="00891944" w:rsidRDefault="00E332D9" w:rsidP="00E332D9">
      <w:pPr>
        <w:pStyle w:val="Title"/>
        <w:rPr>
          <w:rFonts w:ascii="Gill Sans Nova" w:hAnsi="Gill Sans Nova"/>
          <w:color w:val="276B7D"/>
          <w:sz w:val="8"/>
          <w:szCs w:val="8"/>
          <w:lang w:val="sq-AL"/>
        </w:rPr>
      </w:pPr>
    </w:p>
    <w:p w14:paraId="7DB7D56E"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1083E27D" w14:textId="77777777" w:rsidR="00E332D9" w:rsidRPr="00812EED" w:rsidRDefault="00E332D9" w:rsidP="00E332D9">
      <w:pPr>
        <w:pStyle w:val="Title"/>
        <w:rPr>
          <w:b/>
          <w:bCs/>
          <w:sz w:val="12"/>
          <w:szCs w:val="12"/>
          <w:u w:val="single"/>
          <w:lang w:val="en-GB"/>
        </w:rPr>
      </w:pPr>
    </w:p>
    <w:p w14:paraId="2E947CE6"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118852D5"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35DE6F99"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316C1F98"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1C04C9FC"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7EC5921F"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7C83BDB2"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65116167"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66D2A37A" w14:textId="77777777" w:rsidR="00E332D9" w:rsidRPr="007D2524" w:rsidRDefault="00E332D9" w:rsidP="00E332D9">
      <w:pPr>
        <w:rPr>
          <w:rFonts w:ascii="Aptos" w:hAnsi="Aptos" w:cs="Segoe UI"/>
          <w:color w:val="242424"/>
          <w:sz w:val="18"/>
          <w:szCs w:val="18"/>
          <w:lang w:val="fr-FR"/>
        </w:rPr>
      </w:pPr>
    </w:p>
    <w:p w14:paraId="39D67136"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72C2020D" w14:textId="77777777" w:rsidR="00E332D9" w:rsidRDefault="00E332D9" w:rsidP="00E332D9">
      <w:pPr>
        <w:spacing w:after="120" w:line="240" w:lineRule="auto"/>
        <w:ind w:left="68"/>
        <w:rPr>
          <w:rFonts w:ascii="Gill Sans Nova" w:hAnsi="Gill Sans Nova"/>
          <w:color w:val="276B7D"/>
          <w:sz w:val="28"/>
          <w:szCs w:val="28"/>
          <w:lang w:val="sq-AL"/>
        </w:rPr>
      </w:pPr>
    </w:p>
    <w:p w14:paraId="17D599F9" w14:textId="77777777" w:rsidR="00E332D9" w:rsidRPr="0032543F" w:rsidRDefault="00E332D9" w:rsidP="00E332D9">
      <w:pPr>
        <w:rPr>
          <w:sz w:val="6"/>
          <w:szCs w:val="6"/>
          <w:lang w:val="fr-FR"/>
        </w:rPr>
      </w:pPr>
    </w:p>
    <w:p w14:paraId="400C84D3"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3B506659" w14:textId="77777777" w:rsidR="00E332D9" w:rsidRPr="009D5C3F" w:rsidRDefault="00E332D9" w:rsidP="00E332D9">
      <w:pPr>
        <w:pStyle w:val="Title"/>
        <w:spacing w:after="120"/>
        <w:rPr>
          <w:b/>
          <w:bCs/>
          <w:sz w:val="4"/>
          <w:szCs w:val="4"/>
          <w:lang w:val="fr-FR"/>
        </w:rPr>
      </w:pPr>
    </w:p>
    <w:p w14:paraId="16733A0E" w14:textId="77777777" w:rsidR="00E332D9" w:rsidRPr="00812EED" w:rsidRDefault="00E332D9" w:rsidP="00E332D9">
      <w:pPr>
        <w:pStyle w:val="NoSpacing"/>
        <w:rPr>
          <w:sz w:val="2"/>
          <w:szCs w:val="2"/>
          <w:lang w:val="fr-FR"/>
        </w:rPr>
      </w:pPr>
    </w:p>
    <w:p w14:paraId="5D86D6C5"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18EA1970" w14:textId="77777777" w:rsidR="00E332D9" w:rsidRPr="00BD281F" w:rsidRDefault="00E332D9" w:rsidP="00E332D9">
      <w:pPr>
        <w:pStyle w:val="Title"/>
        <w:rPr>
          <w:sz w:val="8"/>
          <w:szCs w:val="8"/>
          <w:lang w:val="fr-FR"/>
        </w:rPr>
      </w:pPr>
    </w:p>
    <w:p w14:paraId="67DE974E"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615F7F53"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27A473E3" w14:textId="77777777" w:rsidR="00E332D9" w:rsidRPr="007D2524" w:rsidRDefault="00E332D9" w:rsidP="00E332D9">
      <w:pPr>
        <w:pStyle w:val="Title"/>
        <w:rPr>
          <w:b/>
          <w:bCs/>
          <w:sz w:val="10"/>
          <w:szCs w:val="10"/>
          <w:lang w:val="fr-FR"/>
        </w:rPr>
      </w:pPr>
    </w:p>
    <w:p w14:paraId="6AFE920C" w14:textId="77777777" w:rsidR="00E332D9" w:rsidRPr="00BD281F" w:rsidRDefault="00E332D9" w:rsidP="00E332D9">
      <w:pPr>
        <w:pStyle w:val="Title"/>
        <w:spacing w:after="120"/>
        <w:rPr>
          <w:b/>
          <w:bCs/>
          <w:sz w:val="12"/>
          <w:szCs w:val="12"/>
          <w:lang w:val="fr-FR"/>
        </w:rPr>
      </w:pPr>
    </w:p>
    <w:p w14:paraId="4335B43F" w14:textId="77777777" w:rsidR="00E332D9" w:rsidRPr="007D2524" w:rsidRDefault="00E332D9" w:rsidP="00E332D9">
      <w:pPr>
        <w:pStyle w:val="NoSpacing"/>
        <w:rPr>
          <w:sz w:val="6"/>
          <w:szCs w:val="6"/>
          <w:lang w:val="fr-FR"/>
        </w:rPr>
      </w:pPr>
    </w:p>
    <w:p w14:paraId="7E509F49" w14:textId="77777777" w:rsidR="00E332D9" w:rsidRPr="007D2524" w:rsidRDefault="00E332D9" w:rsidP="00E332D9">
      <w:pPr>
        <w:pStyle w:val="Title"/>
        <w:rPr>
          <w:sz w:val="6"/>
          <w:szCs w:val="6"/>
          <w:lang w:val="fr-FR"/>
        </w:rPr>
      </w:pPr>
    </w:p>
    <w:p w14:paraId="75FBC1E1"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5649D96F"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6A276B89" w14:textId="77777777" w:rsidR="00E332D9" w:rsidRPr="00BD281F" w:rsidRDefault="00E332D9" w:rsidP="00E332D9">
      <w:pPr>
        <w:pStyle w:val="NoSpacing"/>
        <w:rPr>
          <w:sz w:val="2"/>
          <w:szCs w:val="2"/>
          <w:lang w:val="en-GB"/>
        </w:rPr>
      </w:pPr>
    </w:p>
    <w:p w14:paraId="05555C69"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36C6E25D"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06E6E8CC"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637D99DF" w14:textId="77777777" w:rsidR="00E332D9" w:rsidRPr="00E332D9" w:rsidRDefault="00E332D9" w:rsidP="00E332D9">
      <w:pPr>
        <w:pStyle w:val="Title"/>
        <w:spacing w:after="0"/>
        <w:rPr>
          <w:b/>
          <w:bCs/>
          <w:sz w:val="8"/>
          <w:szCs w:val="8"/>
          <w:u w:val="single"/>
          <w:lang w:val="en-GB"/>
        </w:rPr>
      </w:pPr>
    </w:p>
    <w:p w14:paraId="6484EFF4"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5AF64BB7"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35C390C9" w14:textId="77777777" w:rsidR="00E332D9" w:rsidRPr="00BD281F" w:rsidRDefault="00E332D9" w:rsidP="00E332D9">
      <w:pPr>
        <w:pStyle w:val="Title"/>
        <w:spacing w:after="0"/>
        <w:jc w:val="center"/>
        <w:rPr>
          <w:rFonts w:ascii="Aptos" w:hAnsi="Aptos"/>
          <w:i/>
          <w:iCs/>
          <w:sz w:val="20"/>
          <w:szCs w:val="20"/>
          <w:lang w:val="fr-FR"/>
        </w:rPr>
      </w:pPr>
    </w:p>
    <w:p w14:paraId="2A9638AD" w14:textId="77777777" w:rsidR="00E332D9" w:rsidRPr="00BD281F" w:rsidRDefault="00E332D9" w:rsidP="00E332D9">
      <w:pPr>
        <w:spacing w:after="0"/>
        <w:rPr>
          <w:b/>
          <w:bCs/>
          <w:color w:val="17365D" w:themeColor="text2" w:themeShade="BF"/>
          <w:sz w:val="20"/>
          <w:szCs w:val="20"/>
          <w:u w:val="single"/>
          <w:lang w:val="fr-FR"/>
        </w:rPr>
      </w:pPr>
    </w:p>
    <w:p w14:paraId="60090D87"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5658D539" w14:textId="6CC37C27"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28F8DC1A" w14:textId="77777777" w:rsidR="00E332D9" w:rsidRDefault="00E332D9" w:rsidP="00E332D9">
      <w:pPr>
        <w:pStyle w:val="ListParagraph"/>
        <w:numPr>
          <w:ilvl w:val="0"/>
          <w:numId w:val="86"/>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6E20969A" w14:textId="77777777" w:rsidR="00E332D9" w:rsidRDefault="00E332D9" w:rsidP="00E332D9">
      <w:pPr>
        <w:pStyle w:val="ListParagraph"/>
        <w:numPr>
          <w:ilvl w:val="0"/>
          <w:numId w:val="86"/>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733E84E2" w14:textId="77777777" w:rsidR="00E332D9" w:rsidRPr="00C15D10" w:rsidRDefault="00E332D9" w:rsidP="00E332D9">
      <w:pPr>
        <w:pStyle w:val="ListParagraph"/>
        <w:numPr>
          <w:ilvl w:val="0"/>
          <w:numId w:val="86"/>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407CC484" w14:textId="77777777" w:rsidR="00E332D9" w:rsidRPr="009E3491" w:rsidRDefault="00E332D9" w:rsidP="00E332D9">
      <w:pPr>
        <w:pStyle w:val="Title"/>
        <w:rPr>
          <w:b/>
          <w:bCs/>
          <w:sz w:val="4"/>
          <w:szCs w:val="4"/>
          <w:u w:val="single"/>
          <w:lang w:val="sq-AL"/>
        </w:rPr>
      </w:pPr>
    </w:p>
    <w:p w14:paraId="0D8BE3E2"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4AB2061B"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2AA10BB5" w14:textId="77777777" w:rsidR="00E332D9" w:rsidRPr="009E3491" w:rsidRDefault="00E332D9" w:rsidP="00E332D9">
      <w:pPr>
        <w:pStyle w:val="Title"/>
        <w:rPr>
          <w:rFonts w:asciiTheme="minorHAnsi" w:hAnsiTheme="minorHAnsi"/>
          <w:b/>
          <w:bCs/>
          <w:sz w:val="8"/>
          <w:szCs w:val="8"/>
          <w:u w:val="single"/>
          <w:lang w:val="fr-FR"/>
        </w:rPr>
      </w:pPr>
    </w:p>
    <w:p w14:paraId="7F4AE6AE"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7780AFCC" w14:textId="77777777" w:rsidR="00E332D9" w:rsidRPr="00BD281F" w:rsidRDefault="00E332D9" w:rsidP="00E332D9">
      <w:pPr>
        <w:pStyle w:val="Title"/>
        <w:rPr>
          <w:rFonts w:ascii="Gill Sans Nova" w:hAnsi="Gill Sans Nova"/>
          <w:color w:val="1E4F5C"/>
          <w:sz w:val="8"/>
          <w:szCs w:val="8"/>
          <w:u w:val="single"/>
          <w:lang w:val="sq-AL"/>
        </w:rPr>
      </w:pPr>
    </w:p>
    <w:p w14:paraId="1EE5186D"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55E6D60D"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13AEA35E" w14:textId="77777777" w:rsidR="00E332D9" w:rsidRPr="009E3491" w:rsidRDefault="00E332D9" w:rsidP="00E332D9">
      <w:pPr>
        <w:pStyle w:val="Title"/>
        <w:rPr>
          <w:rFonts w:ascii="Gill Sans Nova" w:hAnsi="Gill Sans Nova"/>
          <w:color w:val="1E4F5C"/>
          <w:sz w:val="2"/>
          <w:szCs w:val="2"/>
          <w:lang w:val="fr-FR"/>
        </w:rPr>
      </w:pPr>
    </w:p>
    <w:p w14:paraId="2DBDFD2E"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6CA691BE"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4D322387" w14:textId="77777777" w:rsidR="00E332D9" w:rsidRPr="009E3491" w:rsidRDefault="00E332D9" w:rsidP="00E332D9">
      <w:pPr>
        <w:pStyle w:val="Title"/>
        <w:rPr>
          <w:rFonts w:ascii="Gill Sans Nova" w:hAnsi="Gill Sans Nova"/>
          <w:color w:val="1E4F5C"/>
          <w:sz w:val="2"/>
          <w:szCs w:val="2"/>
          <w:lang w:val="fr-FR"/>
        </w:rPr>
      </w:pPr>
    </w:p>
    <w:p w14:paraId="1789D57A"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1DCF5E39"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375E6D53" w14:textId="77777777" w:rsidR="00E332D9" w:rsidRPr="00A870E3" w:rsidRDefault="00E332D9" w:rsidP="00E332D9">
      <w:pPr>
        <w:pStyle w:val="Title"/>
        <w:rPr>
          <w:b/>
          <w:bCs/>
          <w:sz w:val="20"/>
          <w:szCs w:val="20"/>
          <w:lang w:val="fr-FR"/>
        </w:rPr>
      </w:pPr>
    </w:p>
    <w:p w14:paraId="3C94E0F8"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36875F70" w14:textId="77777777" w:rsidR="00E332D9" w:rsidRPr="009D5C3F" w:rsidRDefault="00E332D9" w:rsidP="00E332D9">
      <w:pPr>
        <w:pStyle w:val="Title"/>
        <w:rPr>
          <w:b/>
          <w:bCs/>
          <w:sz w:val="2"/>
          <w:szCs w:val="2"/>
          <w:u w:val="single"/>
          <w:lang w:val="fr-FR"/>
        </w:rPr>
      </w:pPr>
    </w:p>
    <w:p w14:paraId="02652142"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7CB9A515"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78FF1B1A" w14:textId="77777777" w:rsidR="00E332D9" w:rsidRPr="00891944" w:rsidRDefault="00E332D9" w:rsidP="00E332D9">
      <w:pPr>
        <w:pStyle w:val="Title"/>
        <w:rPr>
          <w:sz w:val="20"/>
          <w:szCs w:val="20"/>
          <w:lang w:val="en-GB"/>
        </w:rPr>
      </w:pPr>
    </w:p>
    <w:p w14:paraId="6DBFAAC1"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6D06A71F"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33463797" w14:textId="77777777" w:rsidR="00E332D9" w:rsidRPr="00891944" w:rsidRDefault="00E332D9" w:rsidP="00E332D9">
      <w:pPr>
        <w:pStyle w:val="Title"/>
        <w:rPr>
          <w:rFonts w:ascii="Gill Sans Nova" w:hAnsi="Gill Sans Nova"/>
          <w:color w:val="276B7D"/>
          <w:sz w:val="8"/>
          <w:szCs w:val="8"/>
          <w:lang w:val="sq-AL"/>
        </w:rPr>
      </w:pPr>
    </w:p>
    <w:p w14:paraId="27CF61EA"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59EC217A" w14:textId="77777777" w:rsidR="00E332D9" w:rsidRPr="00812EED" w:rsidRDefault="00E332D9" w:rsidP="00E332D9">
      <w:pPr>
        <w:pStyle w:val="Title"/>
        <w:rPr>
          <w:b/>
          <w:bCs/>
          <w:sz w:val="12"/>
          <w:szCs w:val="12"/>
          <w:u w:val="single"/>
          <w:lang w:val="en-GB"/>
        </w:rPr>
      </w:pPr>
    </w:p>
    <w:p w14:paraId="52CD2C7F"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2430E28C"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026FE99B"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1A61A37F"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2EC9FDDB"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161C8650"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5F59770A"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06389B85"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44B2EB79" w14:textId="77777777" w:rsidR="00E332D9" w:rsidRPr="007D2524" w:rsidRDefault="00E332D9" w:rsidP="00E332D9">
      <w:pPr>
        <w:rPr>
          <w:rFonts w:ascii="Aptos" w:hAnsi="Aptos" w:cs="Segoe UI"/>
          <w:color w:val="242424"/>
          <w:sz w:val="18"/>
          <w:szCs w:val="18"/>
          <w:lang w:val="fr-FR"/>
        </w:rPr>
      </w:pPr>
    </w:p>
    <w:p w14:paraId="1F00569A"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6B071D05" w14:textId="77777777" w:rsidR="00E332D9" w:rsidRDefault="00E332D9" w:rsidP="00E332D9">
      <w:pPr>
        <w:spacing w:after="120" w:line="240" w:lineRule="auto"/>
        <w:ind w:left="68"/>
        <w:rPr>
          <w:rFonts w:ascii="Gill Sans Nova" w:hAnsi="Gill Sans Nova"/>
          <w:color w:val="276B7D"/>
          <w:sz w:val="28"/>
          <w:szCs w:val="28"/>
          <w:lang w:val="sq-AL"/>
        </w:rPr>
      </w:pPr>
    </w:p>
    <w:p w14:paraId="0AF1492C" w14:textId="77777777" w:rsidR="00E332D9" w:rsidRPr="0032543F" w:rsidRDefault="00E332D9" w:rsidP="00E332D9">
      <w:pPr>
        <w:rPr>
          <w:sz w:val="6"/>
          <w:szCs w:val="6"/>
          <w:lang w:val="fr-FR"/>
        </w:rPr>
      </w:pPr>
    </w:p>
    <w:p w14:paraId="01301D57"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2DE23AEB" w14:textId="77777777" w:rsidR="00E332D9" w:rsidRPr="009D5C3F" w:rsidRDefault="00E332D9" w:rsidP="00E332D9">
      <w:pPr>
        <w:pStyle w:val="Title"/>
        <w:spacing w:after="120"/>
        <w:rPr>
          <w:b/>
          <w:bCs/>
          <w:sz w:val="4"/>
          <w:szCs w:val="4"/>
          <w:lang w:val="fr-FR"/>
        </w:rPr>
      </w:pPr>
    </w:p>
    <w:p w14:paraId="5AFB1892" w14:textId="77777777" w:rsidR="00E332D9" w:rsidRPr="00812EED" w:rsidRDefault="00E332D9" w:rsidP="00E332D9">
      <w:pPr>
        <w:pStyle w:val="NoSpacing"/>
        <w:rPr>
          <w:sz w:val="2"/>
          <w:szCs w:val="2"/>
          <w:lang w:val="fr-FR"/>
        </w:rPr>
      </w:pPr>
    </w:p>
    <w:p w14:paraId="6DEA7E27"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57F68FE8" w14:textId="77777777" w:rsidR="00E332D9" w:rsidRPr="00BD281F" w:rsidRDefault="00E332D9" w:rsidP="00E332D9">
      <w:pPr>
        <w:pStyle w:val="Title"/>
        <w:rPr>
          <w:sz w:val="8"/>
          <w:szCs w:val="8"/>
          <w:lang w:val="fr-FR"/>
        </w:rPr>
      </w:pPr>
    </w:p>
    <w:p w14:paraId="28FBAD4C"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5A33F34E"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1609E81B" w14:textId="77777777" w:rsidR="00E332D9" w:rsidRPr="007D2524" w:rsidRDefault="00E332D9" w:rsidP="00E332D9">
      <w:pPr>
        <w:pStyle w:val="Title"/>
        <w:rPr>
          <w:b/>
          <w:bCs/>
          <w:sz w:val="10"/>
          <w:szCs w:val="10"/>
          <w:lang w:val="fr-FR"/>
        </w:rPr>
      </w:pPr>
    </w:p>
    <w:p w14:paraId="151A1573" w14:textId="77777777" w:rsidR="00E332D9" w:rsidRPr="00BD281F" w:rsidRDefault="00E332D9" w:rsidP="00E332D9">
      <w:pPr>
        <w:pStyle w:val="Title"/>
        <w:spacing w:after="120"/>
        <w:rPr>
          <w:b/>
          <w:bCs/>
          <w:sz w:val="12"/>
          <w:szCs w:val="12"/>
          <w:lang w:val="fr-FR"/>
        </w:rPr>
      </w:pPr>
    </w:p>
    <w:p w14:paraId="24B594C0" w14:textId="77777777" w:rsidR="00E332D9" w:rsidRPr="007D2524" w:rsidRDefault="00E332D9" w:rsidP="00E332D9">
      <w:pPr>
        <w:pStyle w:val="NoSpacing"/>
        <w:rPr>
          <w:sz w:val="6"/>
          <w:szCs w:val="6"/>
          <w:lang w:val="fr-FR"/>
        </w:rPr>
      </w:pPr>
    </w:p>
    <w:p w14:paraId="65185786" w14:textId="77777777" w:rsidR="00E332D9" w:rsidRPr="007D2524" w:rsidRDefault="00E332D9" w:rsidP="00E332D9">
      <w:pPr>
        <w:pStyle w:val="Title"/>
        <w:rPr>
          <w:sz w:val="6"/>
          <w:szCs w:val="6"/>
          <w:lang w:val="fr-FR"/>
        </w:rPr>
      </w:pPr>
    </w:p>
    <w:p w14:paraId="71E29E59"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1DE1A10A"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73EBB4E7" w14:textId="77777777" w:rsidR="00E332D9" w:rsidRPr="00BD281F" w:rsidRDefault="00E332D9" w:rsidP="00E332D9">
      <w:pPr>
        <w:pStyle w:val="NoSpacing"/>
        <w:rPr>
          <w:sz w:val="2"/>
          <w:szCs w:val="2"/>
          <w:lang w:val="en-GB"/>
        </w:rPr>
      </w:pPr>
    </w:p>
    <w:p w14:paraId="3487EB91"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5D64F802"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058B58DF"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4DDD04F4" w14:textId="77777777" w:rsidR="00E332D9" w:rsidRPr="00E332D9" w:rsidRDefault="00E332D9" w:rsidP="00E332D9">
      <w:pPr>
        <w:pStyle w:val="Title"/>
        <w:spacing w:after="0"/>
        <w:rPr>
          <w:b/>
          <w:bCs/>
          <w:sz w:val="8"/>
          <w:szCs w:val="8"/>
          <w:u w:val="single"/>
          <w:lang w:val="en-GB"/>
        </w:rPr>
      </w:pPr>
    </w:p>
    <w:p w14:paraId="3313E958"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1DEBB39B"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76560497" w14:textId="77777777" w:rsidR="00E332D9" w:rsidRPr="00BD281F" w:rsidRDefault="00E332D9" w:rsidP="00E332D9">
      <w:pPr>
        <w:pStyle w:val="Title"/>
        <w:spacing w:after="0"/>
        <w:jc w:val="center"/>
        <w:rPr>
          <w:rFonts w:ascii="Aptos" w:hAnsi="Aptos"/>
          <w:i/>
          <w:iCs/>
          <w:sz w:val="20"/>
          <w:szCs w:val="20"/>
          <w:lang w:val="fr-FR"/>
        </w:rPr>
      </w:pPr>
    </w:p>
    <w:p w14:paraId="5CFB1967" w14:textId="77777777" w:rsidR="00E332D9" w:rsidRPr="00BD281F" w:rsidRDefault="00E332D9" w:rsidP="00E332D9">
      <w:pPr>
        <w:spacing w:after="0"/>
        <w:rPr>
          <w:b/>
          <w:bCs/>
          <w:color w:val="17365D" w:themeColor="text2" w:themeShade="BF"/>
          <w:sz w:val="20"/>
          <w:szCs w:val="20"/>
          <w:u w:val="single"/>
          <w:lang w:val="fr-FR"/>
        </w:rPr>
      </w:pPr>
    </w:p>
    <w:p w14:paraId="280A6AB2"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32AC062E" w14:textId="75ECC635"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0C75F28C" w14:textId="77777777" w:rsidR="00E332D9" w:rsidRDefault="00E332D9" w:rsidP="00E332D9">
      <w:pPr>
        <w:pStyle w:val="ListParagraph"/>
        <w:numPr>
          <w:ilvl w:val="0"/>
          <w:numId w:val="87"/>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23E6A48D" w14:textId="77777777" w:rsidR="00E332D9" w:rsidRDefault="00E332D9" w:rsidP="00E332D9">
      <w:pPr>
        <w:pStyle w:val="ListParagraph"/>
        <w:numPr>
          <w:ilvl w:val="0"/>
          <w:numId w:val="87"/>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624377D5" w14:textId="77777777" w:rsidR="00E332D9" w:rsidRPr="00C15D10" w:rsidRDefault="00E332D9" w:rsidP="00E332D9">
      <w:pPr>
        <w:pStyle w:val="ListParagraph"/>
        <w:numPr>
          <w:ilvl w:val="0"/>
          <w:numId w:val="87"/>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51591293" w14:textId="77777777" w:rsidR="00E332D9" w:rsidRPr="009E3491" w:rsidRDefault="00E332D9" w:rsidP="00E332D9">
      <w:pPr>
        <w:pStyle w:val="Title"/>
        <w:rPr>
          <w:b/>
          <w:bCs/>
          <w:sz w:val="4"/>
          <w:szCs w:val="4"/>
          <w:u w:val="single"/>
          <w:lang w:val="sq-AL"/>
        </w:rPr>
      </w:pPr>
    </w:p>
    <w:p w14:paraId="612A7654"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350A680E"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6B46BE5F" w14:textId="77777777" w:rsidR="00E332D9" w:rsidRPr="009E3491" w:rsidRDefault="00E332D9" w:rsidP="00E332D9">
      <w:pPr>
        <w:pStyle w:val="Title"/>
        <w:rPr>
          <w:rFonts w:asciiTheme="minorHAnsi" w:hAnsiTheme="minorHAnsi"/>
          <w:b/>
          <w:bCs/>
          <w:sz w:val="8"/>
          <w:szCs w:val="8"/>
          <w:u w:val="single"/>
          <w:lang w:val="fr-FR"/>
        </w:rPr>
      </w:pPr>
    </w:p>
    <w:p w14:paraId="140221D3"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30D850ED" w14:textId="77777777" w:rsidR="00E332D9" w:rsidRPr="00BD281F" w:rsidRDefault="00E332D9" w:rsidP="00E332D9">
      <w:pPr>
        <w:pStyle w:val="Title"/>
        <w:rPr>
          <w:rFonts w:ascii="Gill Sans Nova" w:hAnsi="Gill Sans Nova"/>
          <w:color w:val="1E4F5C"/>
          <w:sz w:val="8"/>
          <w:szCs w:val="8"/>
          <w:u w:val="single"/>
          <w:lang w:val="sq-AL"/>
        </w:rPr>
      </w:pPr>
    </w:p>
    <w:p w14:paraId="75A5738E"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674EF828"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5B93142F" w14:textId="77777777" w:rsidR="00E332D9" w:rsidRPr="009E3491" w:rsidRDefault="00E332D9" w:rsidP="00E332D9">
      <w:pPr>
        <w:pStyle w:val="Title"/>
        <w:rPr>
          <w:rFonts w:ascii="Gill Sans Nova" w:hAnsi="Gill Sans Nova"/>
          <w:color w:val="1E4F5C"/>
          <w:sz w:val="2"/>
          <w:szCs w:val="2"/>
          <w:lang w:val="fr-FR"/>
        </w:rPr>
      </w:pPr>
    </w:p>
    <w:p w14:paraId="347A405E"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51042233"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26A0E661" w14:textId="77777777" w:rsidR="00E332D9" w:rsidRPr="009E3491" w:rsidRDefault="00E332D9" w:rsidP="00E332D9">
      <w:pPr>
        <w:pStyle w:val="Title"/>
        <w:rPr>
          <w:rFonts w:ascii="Gill Sans Nova" w:hAnsi="Gill Sans Nova"/>
          <w:color w:val="1E4F5C"/>
          <w:sz w:val="2"/>
          <w:szCs w:val="2"/>
          <w:lang w:val="fr-FR"/>
        </w:rPr>
      </w:pPr>
    </w:p>
    <w:p w14:paraId="05B2E7A4"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3B6D2E3C"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66937B5A" w14:textId="77777777" w:rsidR="00E332D9" w:rsidRPr="00A870E3" w:rsidRDefault="00E332D9" w:rsidP="00E332D9">
      <w:pPr>
        <w:pStyle w:val="Title"/>
        <w:rPr>
          <w:b/>
          <w:bCs/>
          <w:sz w:val="20"/>
          <w:szCs w:val="20"/>
          <w:lang w:val="fr-FR"/>
        </w:rPr>
      </w:pPr>
    </w:p>
    <w:p w14:paraId="42F01771"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0FC02B89" w14:textId="77777777" w:rsidR="00E332D9" w:rsidRPr="009D5C3F" w:rsidRDefault="00E332D9" w:rsidP="00E332D9">
      <w:pPr>
        <w:pStyle w:val="Title"/>
        <w:rPr>
          <w:b/>
          <w:bCs/>
          <w:sz w:val="2"/>
          <w:szCs w:val="2"/>
          <w:u w:val="single"/>
          <w:lang w:val="fr-FR"/>
        </w:rPr>
      </w:pPr>
    </w:p>
    <w:p w14:paraId="5A52E64F"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395A3FBD"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564C03BC" w14:textId="77777777" w:rsidR="00E332D9" w:rsidRPr="00891944" w:rsidRDefault="00E332D9" w:rsidP="00E332D9">
      <w:pPr>
        <w:pStyle w:val="Title"/>
        <w:rPr>
          <w:sz w:val="20"/>
          <w:szCs w:val="20"/>
          <w:lang w:val="en-GB"/>
        </w:rPr>
      </w:pPr>
    </w:p>
    <w:p w14:paraId="3D38277A"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2E4F478B"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32785944" w14:textId="77777777" w:rsidR="00E332D9" w:rsidRPr="00891944" w:rsidRDefault="00E332D9" w:rsidP="00E332D9">
      <w:pPr>
        <w:pStyle w:val="Title"/>
        <w:rPr>
          <w:rFonts w:ascii="Gill Sans Nova" w:hAnsi="Gill Sans Nova"/>
          <w:color w:val="276B7D"/>
          <w:sz w:val="8"/>
          <w:szCs w:val="8"/>
          <w:lang w:val="sq-AL"/>
        </w:rPr>
      </w:pPr>
    </w:p>
    <w:p w14:paraId="4E056144"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3F714632" w14:textId="77777777" w:rsidR="00E332D9" w:rsidRPr="00812EED" w:rsidRDefault="00E332D9" w:rsidP="00E332D9">
      <w:pPr>
        <w:pStyle w:val="Title"/>
        <w:rPr>
          <w:b/>
          <w:bCs/>
          <w:sz w:val="12"/>
          <w:szCs w:val="12"/>
          <w:u w:val="single"/>
          <w:lang w:val="en-GB"/>
        </w:rPr>
      </w:pPr>
    </w:p>
    <w:p w14:paraId="779EB37E"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1E58E5FB"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537B95BD"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472C5F68"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0C54FA44"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3311C23E"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4B559F90"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2ED72564"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0EC22B26" w14:textId="77777777" w:rsidR="00E332D9" w:rsidRPr="007D2524" w:rsidRDefault="00E332D9" w:rsidP="00E332D9">
      <w:pPr>
        <w:rPr>
          <w:rFonts w:ascii="Aptos" w:hAnsi="Aptos" w:cs="Segoe UI"/>
          <w:color w:val="242424"/>
          <w:sz w:val="18"/>
          <w:szCs w:val="18"/>
          <w:lang w:val="fr-FR"/>
        </w:rPr>
      </w:pPr>
    </w:p>
    <w:p w14:paraId="49FDFEA9"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301F7987" w14:textId="77777777" w:rsidR="00E332D9" w:rsidRDefault="00E332D9" w:rsidP="00E332D9">
      <w:pPr>
        <w:spacing w:after="120" w:line="240" w:lineRule="auto"/>
        <w:ind w:left="68"/>
        <w:rPr>
          <w:rFonts w:ascii="Gill Sans Nova" w:hAnsi="Gill Sans Nova"/>
          <w:color w:val="276B7D"/>
          <w:sz w:val="28"/>
          <w:szCs w:val="28"/>
          <w:lang w:val="sq-AL"/>
        </w:rPr>
      </w:pPr>
    </w:p>
    <w:p w14:paraId="42860B9B" w14:textId="77777777" w:rsidR="00E332D9" w:rsidRPr="0032543F" w:rsidRDefault="00E332D9" w:rsidP="00E332D9">
      <w:pPr>
        <w:rPr>
          <w:sz w:val="6"/>
          <w:szCs w:val="6"/>
          <w:lang w:val="fr-FR"/>
        </w:rPr>
      </w:pPr>
    </w:p>
    <w:p w14:paraId="2BF5CC72"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0FB108B5" w14:textId="77777777" w:rsidR="00E332D9" w:rsidRPr="009D5C3F" w:rsidRDefault="00E332D9" w:rsidP="00E332D9">
      <w:pPr>
        <w:pStyle w:val="Title"/>
        <w:spacing w:after="120"/>
        <w:rPr>
          <w:b/>
          <w:bCs/>
          <w:sz w:val="4"/>
          <w:szCs w:val="4"/>
          <w:lang w:val="fr-FR"/>
        </w:rPr>
      </w:pPr>
    </w:p>
    <w:p w14:paraId="15A7D2AF" w14:textId="77777777" w:rsidR="00E332D9" w:rsidRPr="00812EED" w:rsidRDefault="00E332D9" w:rsidP="00E332D9">
      <w:pPr>
        <w:pStyle w:val="NoSpacing"/>
        <w:rPr>
          <w:sz w:val="2"/>
          <w:szCs w:val="2"/>
          <w:lang w:val="fr-FR"/>
        </w:rPr>
      </w:pPr>
    </w:p>
    <w:p w14:paraId="624A4FA0"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57DD94F9" w14:textId="77777777" w:rsidR="00E332D9" w:rsidRPr="00BD281F" w:rsidRDefault="00E332D9" w:rsidP="00E332D9">
      <w:pPr>
        <w:pStyle w:val="Title"/>
        <w:rPr>
          <w:sz w:val="8"/>
          <w:szCs w:val="8"/>
          <w:lang w:val="fr-FR"/>
        </w:rPr>
      </w:pPr>
    </w:p>
    <w:p w14:paraId="6AA90B37"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7220395C"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59456C57" w14:textId="77777777" w:rsidR="00E332D9" w:rsidRPr="007D2524" w:rsidRDefault="00E332D9" w:rsidP="00E332D9">
      <w:pPr>
        <w:pStyle w:val="Title"/>
        <w:rPr>
          <w:b/>
          <w:bCs/>
          <w:sz w:val="10"/>
          <w:szCs w:val="10"/>
          <w:lang w:val="fr-FR"/>
        </w:rPr>
      </w:pPr>
    </w:p>
    <w:p w14:paraId="575A316D" w14:textId="77777777" w:rsidR="00E332D9" w:rsidRPr="00BD281F" w:rsidRDefault="00E332D9" w:rsidP="00E332D9">
      <w:pPr>
        <w:pStyle w:val="Title"/>
        <w:spacing w:after="120"/>
        <w:rPr>
          <w:b/>
          <w:bCs/>
          <w:sz w:val="12"/>
          <w:szCs w:val="12"/>
          <w:lang w:val="fr-FR"/>
        </w:rPr>
      </w:pPr>
    </w:p>
    <w:p w14:paraId="3A270B0C" w14:textId="77777777" w:rsidR="00E332D9" w:rsidRPr="007D2524" w:rsidRDefault="00E332D9" w:rsidP="00E332D9">
      <w:pPr>
        <w:pStyle w:val="NoSpacing"/>
        <w:rPr>
          <w:sz w:val="6"/>
          <w:szCs w:val="6"/>
          <w:lang w:val="fr-FR"/>
        </w:rPr>
      </w:pPr>
    </w:p>
    <w:p w14:paraId="06DFAD25" w14:textId="77777777" w:rsidR="00E332D9" w:rsidRPr="007D2524" w:rsidRDefault="00E332D9" w:rsidP="00E332D9">
      <w:pPr>
        <w:pStyle w:val="Title"/>
        <w:rPr>
          <w:sz w:val="6"/>
          <w:szCs w:val="6"/>
          <w:lang w:val="fr-FR"/>
        </w:rPr>
      </w:pPr>
    </w:p>
    <w:p w14:paraId="4E02197D"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4198C154"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1C3D8318" w14:textId="77777777" w:rsidR="00E332D9" w:rsidRPr="00BD281F" w:rsidRDefault="00E332D9" w:rsidP="00E332D9">
      <w:pPr>
        <w:pStyle w:val="NoSpacing"/>
        <w:rPr>
          <w:sz w:val="2"/>
          <w:szCs w:val="2"/>
          <w:lang w:val="en-GB"/>
        </w:rPr>
      </w:pPr>
    </w:p>
    <w:p w14:paraId="7EDADF72"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2DBB0D4E"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7BFA2A98"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47411170" w14:textId="77777777" w:rsidR="00E332D9" w:rsidRPr="00E332D9" w:rsidRDefault="00E332D9" w:rsidP="00E332D9">
      <w:pPr>
        <w:pStyle w:val="Title"/>
        <w:spacing w:after="0"/>
        <w:rPr>
          <w:b/>
          <w:bCs/>
          <w:sz w:val="8"/>
          <w:szCs w:val="8"/>
          <w:u w:val="single"/>
          <w:lang w:val="en-GB"/>
        </w:rPr>
      </w:pPr>
    </w:p>
    <w:p w14:paraId="2646D838"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06E1B0B8"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1B452430" w14:textId="77777777" w:rsidR="00E332D9" w:rsidRPr="00BD281F" w:rsidRDefault="00E332D9" w:rsidP="00E332D9">
      <w:pPr>
        <w:pStyle w:val="Title"/>
        <w:spacing w:after="0"/>
        <w:jc w:val="center"/>
        <w:rPr>
          <w:rFonts w:ascii="Aptos" w:hAnsi="Aptos"/>
          <w:i/>
          <w:iCs/>
          <w:sz w:val="20"/>
          <w:szCs w:val="20"/>
          <w:lang w:val="fr-FR"/>
        </w:rPr>
      </w:pPr>
    </w:p>
    <w:p w14:paraId="468A18C2" w14:textId="77777777" w:rsidR="00E332D9" w:rsidRPr="00BD281F" w:rsidRDefault="00E332D9" w:rsidP="00E332D9">
      <w:pPr>
        <w:spacing w:after="0"/>
        <w:rPr>
          <w:b/>
          <w:bCs/>
          <w:color w:val="17365D" w:themeColor="text2" w:themeShade="BF"/>
          <w:sz w:val="20"/>
          <w:szCs w:val="20"/>
          <w:u w:val="single"/>
          <w:lang w:val="fr-FR"/>
        </w:rPr>
      </w:pPr>
    </w:p>
    <w:p w14:paraId="3AE4A3B7"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70698A21" w14:textId="2CC63AFB"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1BE50E59" w14:textId="77777777" w:rsidR="00E332D9" w:rsidRDefault="00E332D9" w:rsidP="00E332D9">
      <w:pPr>
        <w:pStyle w:val="ListParagraph"/>
        <w:numPr>
          <w:ilvl w:val="0"/>
          <w:numId w:val="88"/>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3D6437A3" w14:textId="77777777" w:rsidR="00E332D9" w:rsidRDefault="00E332D9" w:rsidP="00E332D9">
      <w:pPr>
        <w:pStyle w:val="ListParagraph"/>
        <w:numPr>
          <w:ilvl w:val="0"/>
          <w:numId w:val="88"/>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48B730BF" w14:textId="77777777" w:rsidR="00E332D9" w:rsidRPr="00C15D10" w:rsidRDefault="00E332D9" w:rsidP="00E332D9">
      <w:pPr>
        <w:pStyle w:val="ListParagraph"/>
        <w:numPr>
          <w:ilvl w:val="0"/>
          <w:numId w:val="88"/>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36D5E2A2" w14:textId="77777777" w:rsidR="00E332D9" w:rsidRPr="009E3491" w:rsidRDefault="00E332D9" w:rsidP="00E332D9">
      <w:pPr>
        <w:pStyle w:val="Title"/>
        <w:rPr>
          <w:b/>
          <w:bCs/>
          <w:sz w:val="4"/>
          <w:szCs w:val="4"/>
          <w:u w:val="single"/>
          <w:lang w:val="sq-AL"/>
        </w:rPr>
      </w:pPr>
    </w:p>
    <w:p w14:paraId="4664331F"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0D0A170A"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572287E3" w14:textId="77777777" w:rsidR="00E332D9" w:rsidRPr="009E3491" w:rsidRDefault="00E332D9" w:rsidP="00E332D9">
      <w:pPr>
        <w:pStyle w:val="Title"/>
        <w:rPr>
          <w:rFonts w:asciiTheme="minorHAnsi" w:hAnsiTheme="minorHAnsi"/>
          <w:b/>
          <w:bCs/>
          <w:sz w:val="8"/>
          <w:szCs w:val="8"/>
          <w:u w:val="single"/>
          <w:lang w:val="fr-FR"/>
        </w:rPr>
      </w:pPr>
    </w:p>
    <w:p w14:paraId="62C40493"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14F077F0" w14:textId="77777777" w:rsidR="00E332D9" w:rsidRPr="00BD281F" w:rsidRDefault="00E332D9" w:rsidP="00E332D9">
      <w:pPr>
        <w:pStyle w:val="Title"/>
        <w:rPr>
          <w:rFonts w:ascii="Gill Sans Nova" w:hAnsi="Gill Sans Nova"/>
          <w:color w:val="1E4F5C"/>
          <w:sz w:val="8"/>
          <w:szCs w:val="8"/>
          <w:u w:val="single"/>
          <w:lang w:val="sq-AL"/>
        </w:rPr>
      </w:pPr>
    </w:p>
    <w:p w14:paraId="6835E151"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7611C3ED"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229663B2" w14:textId="77777777" w:rsidR="00E332D9" w:rsidRPr="009E3491" w:rsidRDefault="00E332D9" w:rsidP="00E332D9">
      <w:pPr>
        <w:pStyle w:val="Title"/>
        <w:rPr>
          <w:rFonts w:ascii="Gill Sans Nova" w:hAnsi="Gill Sans Nova"/>
          <w:color w:val="1E4F5C"/>
          <w:sz w:val="2"/>
          <w:szCs w:val="2"/>
          <w:lang w:val="fr-FR"/>
        </w:rPr>
      </w:pPr>
    </w:p>
    <w:p w14:paraId="7E7B5C3B"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5D8E48F4"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3691ACDB" w14:textId="77777777" w:rsidR="00E332D9" w:rsidRPr="009E3491" w:rsidRDefault="00E332D9" w:rsidP="00E332D9">
      <w:pPr>
        <w:pStyle w:val="Title"/>
        <w:rPr>
          <w:rFonts w:ascii="Gill Sans Nova" w:hAnsi="Gill Sans Nova"/>
          <w:color w:val="1E4F5C"/>
          <w:sz w:val="2"/>
          <w:szCs w:val="2"/>
          <w:lang w:val="fr-FR"/>
        </w:rPr>
      </w:pPr>
    </w:p>
    <w:p w14:paraId="0DA11CD6"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78DBF7F5"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29C47761" w14:textId="77777777" w:rsidR="00E332D9" w:rsidRPr="00A870E3" w:rsidRDefault="00E332D9" w:rsidP="00E332D9">
      <w:pPr>
        <w:pStyle w:val="Title"/>
        <w:rPr>
          <w:b/>
          <w:bCs/>
          <w:sz w:val="20"/>
          <w:szCs w:val="20"/>
          <w:lang w:val="fr-FR"/>
        </w:rPr>
      </w:pPr>
    </w:p>
    <w:p w14:paraId="71248400"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20E8E3F2" w14:textId="77777777" w:rsidR="00E332D9" w:rsidRPr="009D5C3F" w:rsidRDefault="00E332D9" w:rsidP="00E332D9">
      <w:pPr>
        <w:pStyle w:val="Title"/>
        <w:rPr>
          <w:b/>
          <w:bCs/>
          <w:sz w:val="2"/>
          <w:szCs w:val="2"/>
          <w:u w:val="single"/>
          <w:lang w:val="fr-FR"/>
        </w:rPr>
      </w:pPr>
    </w:p>
    <w:p w14:paraId="217D7CC7"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6628AB2B"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413B7866" w14:textId="77777777" w:rsidR="00E332D9" w:rsidRPr="00891944" w:rsidRDefault="00E332D9" w:rsidP="00E332D9">
      <w:pPr>
        <w:pStyle w:val="Title"/>
        <w:rPr>
          <w:sz w:val="20"/>
          <w:szCs w:val="20"/>
          <w:lang w:val="en-GB"/>
        </w:rPr>
      </w:pPr>
    </w:p>
    <w:p w14:paraId="2186AA7D"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46473130"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3436C59F" w14:textId="77777777" w:rsidR="00E332D9" w:rsidRPr="00891944" w:rsidRDefault="00E332D9" w:rsidP="00E332D9">
      <w:pPr>
        <w:pStyle w:val="Title"/>
        <w:rPr>
          <w:rFonts w:ascii="Gill Sans Nova" w:hAnsi="Gill Sans Nova"/>
          <w:color w:val="276B7D"/>
          <w:sz w:val="8"/>
          <w:szCs w:val="8"/>
          <w:lang w:val="sq-AL"/>
        </w:rPr>
      </w:pPr>
    </w:p>
    <w:p w14:paraId="34482DAB"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500CC8D8" w14:textId="77777777" w:rsidR="00E332D9" w:rsidRPr="00812EED" w:rsidRDefault="00E332D9" w:rsidP="00E332D9">
      <w:pPr>
        <w:pStyle w:val="Title"/>
        <w:rPr>
          <w:b/>
          <w:bCs/>
          <w:sz w:val="12"/>
          <w:szCs w:val="12"/>
          <w:u w:val="single"/>
          <w:lang w:val="en-GB"/>
        </w:rPr>
      </w:pPr>
    </w:p>
    <w:p w14:paraId="1581EA80"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340DF6C9"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16C13F09"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0E9BF0B9"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0F6EA261"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22582D6B"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2BD334F8"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60A3D26D"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07CC929E" w14:textId="77777777" w:rsidR="00E332D9" w:rsidRPr="007D2524" w:rsidRDefault="00E332D9" w:rsidP="00E332D9">
      <w:pPr>
        <w:rPr>
          <w:rFonts w:ascii="Aptos" w:hAnsi="Aptos" w:cs="Segoe UI"/>
          <w:color w:val="242424"/>
          <w:sz w:val="18"/>
          <w:szCs w:val="18"/>
          <w:lang w:val="fr-FR"/>
        </w:rPr>
      </w:pPr>
    </w:p>
    <w:p w14:paraId="4E2163E8"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72029112" w14:textId="77777777" w:rsidR="00E332D9" w:rsidRDefault="00E332D9" w:rsidP="00E332D9">
      <w:pPr>
        <w:spacing w:after="120" w:line="240" w:lineRule="auto"/>
        <w:ind w:left="68"/>
        <w:rPr>
          <w:rFonts w:ascii="Gill Sans Nova" w:hAnsi="Gill Sans Nova"/>
          <w:color w:val="276B7D"/>
          <w:sz w:val="28"/>
          <w:szCs w:val="28"/>
          <w:lang w:val="sq-AL"/>
        </w:rPr>
      </w:pPr>
    </w:p>
    <w:p w14:paraId="67845EEA" w14:textId="77777777" w:rsidR="00E332D9" w:rsidRPr="0032543F" w:rsidRDefault="00E332D9" w:rsidP="00E332D9">
      <w:pPr>
        <w:rPr>
          <w:sz w:val="6"/>
          <w:szCs w:val="6"/>
          <w:lang w:val="fr-FR"/>
        </w:rPr>
      </w:pPr>
    </w:p>
    <w:p w14:paraId="28DEC71A"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0588E5F3" w14:textId="77777777" w:rsidR="00E332D9" w:rsidRPr="009D5C3F" w:rsidRDefault="00E332D9" w:rsidP="00E332D9">
      <w:pPr>
        <w:pStyle w:val="Title"/>
        <w:spacing w:after="120"/>
        <w:rPr>
          <w:b/>
          <w:bCs/>
          <w:sz w:val="4"/>
          <w:szCs w:val="4"/>
          <w:lang w:val="fr-FR"/>
        </w:rPr>
      </w:pPr>
    </w:p>
    <w:p w14:paraId="6FEA42E9" w14:textId="77777777" w:rsidR="00E332D9" w:rsidRPr="00812EED" w:rsidRDefault="00E332D9" w:rsidP="00E332D9">
      <w:pPr>
        <w:pStyle w:val="NoSpacing"/>
        <w:rPr>
          <w:sz w:val="2"/>
          <w:szCs w:val="2"/>
          <w:lang w:val="fr-FR"/>
        </w:rPr>
      </w:pPr>
    </w:p>
    <w:p w14:paraId="0915E839"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287A84B0" w14:textId="77777777" w:rsidR="00E332D9" w:rsidRPr="00BD281F" w:rsidRDefault="00E332D9" w:rsidP="00E332D9">
      <w:pPr>
        <w:pStyle w:val="Title"/>
        <w:rPr>
          <w:sz w:val="8"/>
          <w:szCs w:val="8"/>
          <w:lang w:val="fr-FR"/>
        </w:rPr>
      </w:pPr>
    </w:p>
    <w:p w14:paraId="7F410D54"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7DA954F6"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642D4E89" w14:textId="77777777" w:rsidR="00E332D9" w:rsidRPr="007D2524" w:rsidRDefault="00E332D9" w:rsidP="00E332D9">
      <w:pPr>
        <w:pStyle w:val="Title"/>
        <w:rPr>
          <w:b/>
          <w:bCs/>
          <w:sz w:val="10"/>
          <w:szCs w:val="10"/>
          <w:lang w:val="fr-FR"/>
        </w:rPr>
      </w:pPr>
    </w:p>
    <w:p w14:paraId="392AD0A3" w14:textId="77777777" w:rsidR="00E332D9" w:rsidRPr="00BD281F" w:rsidRDefault="00E332D9" w:rsidP="00E332D9">
      <w:pPr>
        <w:pStyle w:val="Title"/>
        <w:spacing w:after="120"/>
        <w:rPr>
          <w:b/>
          <w:bCs/>
          <w:sz w:val="12"/>
          <w:szCs w:val="12"/>
          <w:lang w:val="fr-FR"/>
        </w:rPr>
      </w:pPr>
    </w:p>
    <w:p w14:paraId="3A92C226" w14:textId="77777777" w:rsidR="00E332D9" w:rsidRPr="007D2524" w:rsidRDefault="00E332D9" w:rsidP="00E332D9">
      <w:pPr>
        <w:pStyle w:val="NoSpacing"/>
        <w:rPr>
          <w:sz w:val="6"/>
          <w:szCs w:val="6"/>
          <w:lang w:val="fr-FR"/>
        </w:rPr>
      </w:pPr>
    </w:p>
    <w:p w14:paraId="2B2F09D7" w14:textId="77777777" w:rsidR="00E332D9" w:rsidRPr="007D2524" w:rsidRDefault="00E332D9" w:rsidP="00E332D9">
      <w:pPr>
        <w:pStyle w:val="Title"/>
        <w:rPr>
          <w:sz w:val="6"/>
          <w:szCs w:val="6"/>
          <w:lang w:val="fr-FR"/>
        </w:rPr>
      </w:pPr>
    </w:p>
    <w:p w14:paraId="4699555F"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036CF64E"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0631CB2E" w14:textId="77777777" w:rsidR="00E332D9" w:rsidRPr="00BD281F" w:rsidRDefault="00E332D9" w:rsidP="00E332D9">
      <w:pPr>
        <w:pStyle w:val="NoSpacing"/>
        <w:rPr>
          <w:sz w:val="2"/>
          <w:szCs w:val="2"/>
          <w:lang w:val="en-GB"/>
        </w:rPr>
      </w:pPr>
    </w:p>
    <w:p w14:paraId="3F4C6A12"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718DFD84"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6F43AE02"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127762B6" w14:textId="77777777" w:rsidR="00E332D9" w:rsidRPr="00E332D9" w:rsidRDefault="00E332D9" w:rsidP="00E332D9">
      <w:pPr>
        <w:pStyle w:val="Title"/>
        <w:spacing w:after="0"/>
        <w:rPr>
          <w:b/>
          <w:bCs/>
          <w:sz w:val="8"/>
          <w:szCs w:val="8"/>
          <w:u w:val="single"/>
          <w:lang w:val="en-GB"/>
        </w:rPr>
      </w:pPr>
    </w:p>
    <w:p w14:paraId="0912ADD2"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2CA312A1"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070E6CF4" w14:textId="77777777" w:rsidR="00E332D9" w:rsidRPr="00BD281F" w:rsidRDefault="00E332D9" w:rsidP="00E332D9">
      <w:pPr>
        <w:pStyle w:val="Title"/>
        <w:spacing w:after="0"/>
        <w:jc w:val="center"/>
        <w:rPr>
          <w:rFonts w:ascii="Aptos" w:hAnsi="Aptos"/>
          <w:i/>
          <w:iCs/>
          <w:sz w:val="20"/>
          <w:szCs w:val="20"/>
          <w:lang w:val="fr-FR"/>
        </w:rPr>
      </w:pPr>
    </w:p>
    <w:p w14:paraId="4F768489" w14:textId="77777777" w:rsidR="00E332D9" w:rsidRPr="00BD281F" w:rsidRDefault="00E332D9" w:rsidP="00E332D9">
      <w:pPr>
        <w:spacing w:after="0"/>
        <w:rPr>
          <w:b/>
          <w:bCs/>
          <w:color w:val="17365D" w:themeColor="text2" w:themeShade="BF"/>
          <w:sz w:val="20"/>
          <w:szCs w:val="20"/>
          <w:u w:val="single"/>
          <w:lang w:val="fr-FR"/>
        </w:rPr>
      </w:pPr>
    </w:p>
    <w:p w14:paraId="10C768F1"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4D11B1FA" w14:textId="3BB15455"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3AE5A826" w14:textId="77777777" w:rsidR="00E332D9" w:rsidRDefault="00E332D9" w:rsidP="00E332D9">
      <w:pPr>
        <w:pStyle w:val="ListParagraph"/>
        <w:numPr>
          <w:ilvl w:val="0"/>
          <w:numId w:val="89"/>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17709BF7" w14:textId="77777777" w:rsidR="00E332D9" w:rsidRDefault="00E332D9" w:rsidP="00E332D9">
      <w:pPr>
        <w:pStyle w:val="ListParagraph"/>
        <w:numPr>
          <w:ilvl w:val="0"/>
          <w:numId w:val="89"/>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561C0442" w14:textId="77777777" w:rsidR="00E332D9" w:rsidRPr="00C15D10" w:rsidRDefault="00E332D9" w:rsidP="00E332D9">
      <w:pPr>
        <w:pStyle w:val="ListParagraph"/>
        <w:numPr>
          <w:ilvl w:val="0"/>
          <w:numId w:val="89"/>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0BDC344B" w14:textId="77777777" w:rsidR="00E332D9" w:rsidRPr="009E3491" w:rsidRDefault="00E332D9" w:rsidP="00E332D9">
      <w:pPr>
        <w:pStyle w:val="Title"/>
        <w:rPr>
          <w:b/>
          <w:bCs/>
          <w:sz w:val="4"/>
          <w:szCs w:val="4"/>
          <w:u w:val="single"/>
          <w:lang w:val="sq-AL"/>
        </w:rPr>
      </w:pPr>
    </w:p>
    <w:p w14:paraId="19CECC55"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2D819D5D"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607ED35F" w14:textId="77777777" w:rsidR="00E332D9" w:rsidRPr="009E3491" w:rsidRDefault="00E332D9" w:rsidP="00E332D9">
      <w:pPr>
        <w:pStyle w:val="Title"/>
        <w:rPr>
          <w:rFonts w:asciiTheme="minorHAnsi" w:hAnsiTheme="minorHAnsi"/>
          <w:b/>
          <w:bCs/>
          <w:sz w:val="8"/>
          <w:szCs w:val="8"/>
          <w:u w:val="single"/>
          <w:lang w:val="fr-FR"/>
        </w:rPr>
      </w:pPr>
    </w:p>
    <w:p w14:paraId="7C7FD480"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4F082F68" w14:textId="77777777" w:rsidR="00E332D9" w:rsidRPr="00BD281F" w:rsidRDefault="00E332D9" w:rsidP="00E332D9">
      <w:pPr>
        <w:pStyle w:val="Title"/>
        <w:rPr>
          <w:rFonts w:ascii="Gill Sans Nova" w:hAnsi="Gill Sans Nova"/>
          <w:color w:val="1E4F5C"/>
          <w:sz w:val="8"/>
          <w:szCs w:val="8"/>
          <w:u w:val="single"/>
          <w:lang w:val="sq-AL"/>
        </w:rPr>
      </w:pPr>
    </w:p>
    <w:p w14:paraId="080F7AD5"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54E7ECE2"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60777A15" w14:textId="77777777" w:rsidR="00E332D9" w:rsidRPr="009E3491" w:rsidRDefault="00E332D9" w:rsidP="00E332D9">
      <w:pPr>
        <w:pStyle w:val="Title"/>
        <w:rPr>
          <w:rFonts w:ascii="Gill Sans Nova" w:hAnsi="Gill Sans Nova"/>
          <w:color w:val="1E4F5C"/>
          <w:sz w:val="2"/>
          <w:szCs w:val="2"/>
          <w:lang w:val="fr-FR"/>
        </w:rPr>
      </w:pPr>
    </w:p>
    <w:p w14:paraId="62936B9E"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4C946D21"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752B77EE" w14:textId="77777777" w:rsidR="00E332D9" w:rsidRPr="009E3491" w:rsidRDefault="00E332D9" w:rsidP="00E332D9">
      <w:pPr>
        <w:pStyle w:val="Title"/>
        <w:rPr>
          <w:rFonts w:ascii="Gill Sans Nova" w:hAnsi="Gill Sans Nova"/>
          <w:color w:val="1E4F5C"/>
          <w:sz w:val="2"/>
          <w:szCs w:val="2"/>
          <w:lang w:val="fr-FR"/>
        </w:rPr>
      </w:pPr>
    </w:p>
    <w:p w14:paraId="1FA4E9B6"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14A6B586"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5A8E9751" w14:textId="77777777" w:rsidR="00E332D9" w:rsidRPr="00A870E3" w:rsidRDefault="00E332D9" w:rsidP="00E332D9">
      <w:pPr>
        <w:pStyle w:val="Title"/>
        <w:rPr>
          <w:b/>
          <w:bCs/>
          <w:sz w:val="20"/>
          <w:szCs w:val="20"/>
          <w:lang w:val="fr-FR"/>
        </w:rPr>
      </w:pPr>
    </w:p>
    <w:p w14:paraId="2B4FDCC3"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31D4F29E" w14:textId="77777777" w:rsidR="00E332D9" w:rsidRPr="009D5C3F" w:rsidRDefault="00E332D9" w:rsidP="00E332D9">
      <w:pPr>
        <w:pStyle w:val="Title"/>
        <w:rPr>
          <w:b/>
          <w:bCs/>
          <w:sz w:val="2"/>
          <w:szCs w:val="2"/>
          <w:u w:val="single"/>
          <w:lang w:val="fr-FR"/>
        </w:rPr>
      </w:pPr>
    </w:p>
    <w:p w14:paraId="516C5FB4"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45A06118"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34B9B45B" w14:textId="77777777" w:rsidR="00E332D9" w:rsidRPr="00891944" w:rsidRDefault="00E332D9" w:rsidP="00E332D9">
      <w:pPr>
        <w:pStyle w:val="Title"/>
        <w:rPr>
          <w:sz w:val="20"/>
          <w:szCs w:val="20"/>
          <w:lang w:val="en-GB"/>
        </w:rPr>
      </w:pPr>
    </w:p>
    <w:p w14:paraId="5348CA58"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2A877028"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28E66E5F" w14:textId="77777777" w:rsidR="00E332D9" w:rsidRPr="00891944" w:rsidRDefault="00E332D9" w:rsidP="00E332D9">
      <w:pPr>
        <w:pStyle w:val="Title"/>
        <w:rPr>
          <w:rFonts w:ascii="Gill Sans Nova" w:hAnsi="Gill Sans Nova"/>
          <w:color w:val="276B7D"/>
          <w:sz w:val="8"/>
          <w:szCs w:val="8"/>
          <w:lang w:val="sq-AL"/>
        </w:rPr>
      </w:pPr>
    </w:p>
    <w:p w14:paraId="2B250310"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45F33A67" w14:textId="77777777" w:rsidR="00E332D9" w:rsidRPr="00812EED" w:rsidRDefault="00E332D9" w:rsidP="00E332D9">
      <w:pPr>
        <w:pStyle w:val="Title"/>
        <w:rPr>
          <w:b/>
          <w:bCs/>
          <w:sz w:val="12"/>
          <w:szCs w:val="12"/>
          <w:u w:val="single"/>
          <w:lang w:val="en-GB"/>
        </w:rPr>
      </w:pPr>
    </w:p>
    <w:p w14:paraId="1F146719"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6CC3F036"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33E3486C"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315E1401"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013229C2"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7C789E36"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3A5A7A4D"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3C12A494"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32409BFB" w14:textId="77777777" w:rsidR="00E332D9" w:rsidRPr="007D2524" w:rsidRDefault="00E332D9" w:rsidP="00E332D9">
      <w:pPr>
        <w:rPr>
          <w:rFonts w:ascii="Aptos" w:hAnsi="Aptos" w:cs="Segoe UI"/>
          <w:color w:val="242424"/>
          <w:sz w:val="18"/>
          <w:szCs w:val="18"/>
          <w:lang w:val="fr-FR"/>
        </w:rPr>
      </w:pPr>
    </w:p>
    <w:p w14:paraId="73ACBA55"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44753A07" w14:textId="77777777" w:rsidR="00E332D9" w:rsidRDefault="00E332D9" w:rsidP="00E332D9">
      <w:pPr>
        <w:spacing w:after="120" w:line="240" w:lineRule="auto"/>
        <w:ind w:left="68"/>
        <w:rPr>
          <w:rFonts w:ascii="Gill Sans Nova" w:hAnsi="Gill Sans Nova"/>
          <w:color w:val="276B7D"/>
          <w:sz w:val="28"/>
          <w:szCs w:val="28"/>
          <w:lang w:val="sq-AL"/>
        </w:rPr>
      </w:pPr>
    </w:p>
    <w:p w14:paraId="603FEECA" w14:textId="77777777" w:rsidR="00E332D9" w:rsidRPr="0032543F" w:rsidRDefault="00E332D9" w:rsidP="00E332D9">
      <w:pPr>
        <w:rPr>
          <w:sz w:val="6"/>
          <w:szCs w:val="6"/>
          <w:lang w:val="fr-FR"/>
        </w:rPr>
      </w:pPr>
    </w:p>
    <w:p w14:paraId="265BB163"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26B0F397" w14:textId="77777777" w:rsidR="00E332D9" w:rsidRPr="009D5C3F" w:rsidRDefault="00E332D9" w:rsidP="00E332D9">
      <w:pPr>
        <w:pStyle w:val="Title"/>
        <w:spacing w:after="120"/>
        <w:rPr>
          <w:b/>
          <w:bCs/>
          <w:sz w:val="4"/>
          <w:szCs w:val="4"/>
          <w:lang w:val="fr-FR"/>
        </w:rPr>
      </w:pPr>
    </w:p>
    <w:p w14:paraId="6D7DAC6A" w14:textId="77777777" w:rsidR="00E332D9" w:rsidRPr="00812EED" w:rsidRDefault="00E332D9" w:rsidP="00E332D9">
      <w:pPr>
        <w:pStyle w:val="NoSpacing"/>
        <w:rPr>
          <w:sz w:val="2"/>
          <w:szCs w:val="2"/>
          <w:lang w:val="fr-FR"/>
        </w:rPr>
      </w:pPr>
    </w:p>
    <w:p w14:paraId="094C4011"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4D4292D5" w14:textId="77777777" w:rsidR="00E332D9" w:rsidRPr="00BD281F" w:rsidRDefault="00E332D9" w:rsidP="00E332D9">
      <w:pPr>
        <w:pStyle w:val="Title"/>
        <w:rPr>
          <w:sz w:val="8"/>
          <w:szCs w:val="8"/>
          <w:lang w:val="fr-FR"/>
        </w:rPr>
      </w:pPr>
    </w:p>
    <w:p w14:paraId="0E07DA3C"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5E4BF601"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232965C6" w14:textId="77777777" w:rsidR="00E332D9" w:rsidRPr="007D2524" w:rsidRDefault="00E332D9" w:rsidP="00E332D9">
      <w:pPr>
        <w:pStyle w:val="Title"/>
        <w:rPr>
          <w:b/>
          <w:bCs/>
          <w:sz w:val="10"/>
          <w:szCs w:val="10"/>
          <w:lang w:val="fr-FR"/>
        </w:rPr>
      </w:pPr>
    </w:p>
    <w:p w14:paraId="06321581" w14:textId="77777777" w:rsidR="00E332D9" w:rsidRPr="00BD281F" w:rsidRDefault="00E332D9" w:rsidP="00E332D9">
      <w:pPr>
        <w:pStyle w:val="Title"/>
        <w:spacing w:after="120"/>
        <w:rPr>
          <w:b/>
          <w:bCs/>
          <w:sz w:val="12"/>
          <w:szCs w:val="12"/>
          <w:lang w:val="fr-FR"/>
        </w:rPr>
      </w:pPr>
    </w:p>
    <w:p w14:paraId="4A6FAEA9" w14:textId="77777777" w:rsidR="00E332D9" w:rsidRPr="007D2524" w:rsidRDefault="00E332D9" w:rsidP="00E332D9">
      <w:pPr>
        <w:pStyle w:val="NoSpacing"/>
        <w:rPr>
          <w:sz w:val="6"/>
          <w:szCs w:val="6"/>
          <w:lang w:val="fr-FR"/>
        </w:rPr>
      </w:pPr>
    </w:p>
    <w:p w14:paraId="398C5719" w14:textId="77777777" w:rsidR="00E332D9" w:rsidRPr="007D2524" w:rsidRDefault="00E332D9" w:rsidP="00E332D9">
      <w:pPr>
        <w:pStyle w:val="Title"/>
        <w:rPr>
          <w:sz w:val="6"/>
          <w:szCs w:val="6"/>
          <w:lang w:val="fr-FR"/>
        </w:rPr>
      </w:pPr>
    </w:p>
    <w:p w14:paraId="57F61B6B"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1786C0B3"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279B4AED" w14:textId="77777777" w:rsidR="00E332D9" w:rsidRPr="00BD281F" w:rsidRDefault="00E332D9" w:rsidP="00E332D9">
      <w:pPr>
        <w:pStyle w:val="NoSpacing"/>
        <w:rPr>
          <w:sz w:val="2"/>
          <w:szCs w:val="2"/>
          <w:lang w:val="en-GB"/>
        </w:rPr>
      </w:pPr>
    </w:p>
    <w:p w14:paraId="0B962CE9"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1B458CB6"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5633E015"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1F2867CA" w14:textId="77777777" w:rsidR="00E332D9" w:rsidRPr="00E332D9" w:rsidRDefault="00E332D9" w:rsidP="00E332D9">
      <w:pPr>
        <w:pStyle w:val="Title"/>
        <w:spacing w:after="0"/>
        <w:rPr>
          <w:b/>
          <w:bCs/>
          <w:sz w:val="8"/>
          <w:szCs w:val="8"/>
          <w:u w:val="single"/>
          <w:lang w:val="en-GB"/>
        </w:rPr>
      </w:pPr>
    </w:p>
    <w:p w14:paraId="6C2261E8"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7E1303F4"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3A8B9F74" w14:textId="77777777" w:rsidR="00E332D9" w:rsidRPr="00BD281F" w:rsidRDefault="00E332D9" w:rsidP="00E332D9">
      <w:pPr>
        <w:pStyle w:val="Title"/>
        <w:spacing w:after="0"/>
        <w:jc w:val="center"/>
        <w:rPr>
          <w:rFonts w:ascii="Aptos" w:hAnsi="Aptos"/>
          <w:i/>
          <w:iCs/>
          <w:sz w:val="20"/>
          <w:szCs w:val="20"/>
          <w:lang w:val="fr-FR"/>
        </w:rPr>
      </w:pPr>
    </w:p>
    <w:p w14:paraId="1970E9B4" w14:textId="77777777" w:rsidR="00E332D9" w:rsidRPr="00BD281F" w:rsidRDefault="00E332D9" w:rsidP="00E332D9">
      <w:pPr>
        <w:spacing w:after="0"/>
        <w:rPr>
          <w:b/>
          <w:bCs/>
          <w:color w:val="17365D" w:themeColor="text2" w:themeShade="BF"/>
          <w:sz w:val="20"/>
          <w:szCs w:val="20"/>
          <w:u w:val="single"/>
          <w:lang w:val="fr-FR"/>
        </w:rPr>
      </w:pPr>
    </w:p>
    <w:p w14:paraId="1BC25996"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09F39601" w14:textId="356131BB"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60CE54EA" w14:textId="77777777" w:rsidR="00E332D9" w:rsidRDefault="00E332D9" w:rsidP="00E332D9">
      <w:pPr>
        <w:pStyle w:val="ListParagraph"/>
        <w:numPr>
          <w:ilvl w:val="0"/>
          <w:numId w:val="90"/>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669C89D2" w14:textId="77777777" w:rsidR="00E332D9" w:rsidRDefault="00E332D9" w:rsidP="00E332D9">
      <w:pPr>
        <w:pStyle w:val="ListParagraph"/>
        <w:numPr>
          <w:ilvl w:val="0"/>
          <w:numId w:val="90"/>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1E601DF3" w14:textId="77777777" w:rsidR="00E332D9" w:rsidRPr="00C15D10" w:rsidRDefault="00E332D9" w:rsidP="00E332D9">
      <w:pPr>
        <w:pStyle w:val="ListParagraph"/>
        <w:numPr>
          <w:ilvl w:val="0"/>
          <w:numId w:val="90"/>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6869B2E4" w14:textId="77777777" w:rsidR="00E332D9" w:rsidRPr="009E3491" w:rsidRDefault="00E332D9" w:rsidP="00E332D9">
      <w:pPr>
        <w:pStyle w:val="Title"/>
        <w:rPr>
          <w:b/>
          <w:bCs/>
          <w:sz w:val="4"/>
          <w:szCs w:val="4"/>
          <w:u w:val="single"/>
          <w:lang w:val="sq-AL"/>
        </w:rPr>
      </w:pPr>
    </w:p>
    <w:p w14:paraId="3A00B6D6"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4872F9B2"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7DE20637" w14:textId="77777777" w:rsidR="00E332D9" w:rsidRPr="009E3491" w:rsidRDefault="00E332D9" w:rsidP="00E332D9">
      <w:pPr>
        <w:pStyle w:val="Title"/>
        <w:rPr>
          <w:rFonts w:asciiTheme="minorHAnsi" w:hAnsiTheme="minorHAnsi"/>
          <w:b/>
          <w:bCs/>
          <w:sz w:val="8"/>
          <w:szCs w:val="8"/>
          <w:u w:val="single"/>
          <w:lang w:val="fr-FR"/>
        </w:rPr>
      </w:pPr>
    </w:p>
    <w:p w14:paraId="6315630A"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46856899" w14:textId="77777777" w:rsidR="00E332D9" w:rsidRPr="00BD281F" w:rsidRDefault="00E332D9" w:rsidP="00E332D9">
      <w:pPr>
        <w:pStyle w:val="Title"/>
        <w:rPr>
          <w:rFonts w:ascii="Gill Sans Nova" w:hAnsi="Gill Sans Nova"/>
          <w:color w:val="1E4F5C"/>
          <w:sz w:val="8"/>
          <w:szCs w:val="8"/>
          <w:u w:val="single"/>
          <w:lang w:val="sq-AL"/>
        </w:rPr>
      </w:pPr>
    </w:p>
    <w:p w14:paraId="070A99FD"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3CC241AC"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035E3742" w14:textId="77777777" w:rsidR="00E332D9" w:rsidRPr="009E3491" w:rsidRDefault="00E332D9" w:rsidP="00E332D9">
      <w:pPr>
        <w:pStyle w:val="Title"/>
        <w:rPr>
          <w:rFonts w:ascii="Gill Sans Nova" w:hAnsi="Gill Sans Nova"/>
          <w:color w:val="1E4F5C"/>
          <w:sz w:val="2"/>
          <w:szCs w:val="2"/>
          <w:lang w:val="fr-FR"/>
        </w:rPr>
      </w:pPr>
    </w:p>
    <w:p w14:paraId="507A954D"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09BE78E7"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6B30E5CB" w14:textId="77777777" w:rsidR="00E332D9" w:rsidRPr="009E3491" w:rsidRDefault="00E332D9" w:rsidP="00E332D9">
      <w:pPr>
        <w:pStyle w:val="Title"/>
        <w:rPr>
          <w:rFonts w:ascii="Gill Sans Nova" w:hAnsi="Gill Sans Nova"/>
          <w:color w:val="1E4F5C"/>
          <w:sz w:val="2"/>
          <w:szCs w:val="2"/>
          <w:lang w:val="fr-FR"/>
        </w:rPr>
      </w:pPr>
    </w:p>
    <w:p w14:paraId="4DEC9F92"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09B28394"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206E6895" w14:textId="77777777" w:rsidR="00E332D9" w:rsidRPr="00A870E3" w:rsidRDefault="00E332D9" w:rsidP="00E332D9">
      <w:pPr>
        <w:pStyle w:val="Title"/>
        <w:rPr>
          <w:b/>
          <w:bCs/>
          <w:sz w:val="20"/>
          <w:szCs w:val="20"/>
          <w:lang w:val="fr-FR"/>
        </w:rPr>
      </w:pPr>
    </w:p>
    <w:p w14:paraId="46AEEF39"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401C4868" w14:textId="77777777" w:rsidR="00E332D9" w:rsidRPr="009D5C3F" w:rsidRDefault="00E332D9" w:rsidP="00E332D9">
      <w:pPr>
        <w:pStyle w:val="Title"/>
        <w:rPr>
          <w:b/>
          <w:bCs/>
          <w:sz w:val="2"/>
          <w:szCs w:val="2"/>
          <w:u w:val="single"/>
          <w:lang w:val="fr-FR"/>
        </w:rPr>
      </w:pPr>
    </w:p>
    <w:p w14:paraId="18128A70"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1A559733"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60962EF5" w14:textId="77777777" w:rsidR="00E332D9" w:rsidRPr="00891944" w:rsidRDefault="00E332D9" w:rsidP="00E332D9">
      <w:pPr>
        <w:pStyle w:val="Title"/>
        <w:rPr>
          <w:sz w:val="20"/>
          <w:szCs w:val="20"/>
          <w:lang w:val="en-GB"/>
        </w:rPr>
      </w:pPr>
    </w:p>
    <w:p w14:paraId="7C944604"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5F4EFF90"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74AF17BE" w14:textId="77777777" w:rsidR="00E332D9" w:rsidRPr="00891944" w:rsidRDefault="00E332D9" w:rsidP="00E332D9">
      <w:pPr>
        <w:pStyle w:val="Title"/>
        <w:rPr>
          <w:rFonts w:ascii="Gill Sans Nova" w:hAnsi="Gill Sans Nova"/>
          <w:color w:val="276B7D"/>
          <w:sz w:val="8"/>
          <w:szCs w:val="8"/>
          <w:lang w:val="sq-AL"/>
        </w:rPr>
      </w:pPr>
    </w:p>
    <w:p w14:paraId="7C2ECB75"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2A403606" w14:textId="77777777" w:rsidR="00E332D9" w:rsidRPr="00812EED" w:rsidRDefault="00E332D9" w:rsidP="00E332D9">
      <w:pPr>
        <w:pStyle w:val="Title"/>
        <w:rPr>
          <w:b/>
          <w:bCs/>
          <w:sz w:val="12"/>
          <w:szCs w:val="12"/>
          <w:u w:val="single"/>
          <w:lang w:val="en-GB"/>
        </w:rPr>
      </w:pPr>
    </w:p>
    <w:p w14:paraId="7C655B05"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5761BCA9"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5B8F8452"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2BD43154"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067540CE"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5B43D7C8"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54B9EF4B"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7C1DEFB4"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2381B5F7" w14:textId="77777777" w:rsidR="00E332D9" w:rsidRPr="007D2524" w:rsidRDefault="00E332D9" w:rsidP="00E332D9">
      <w:pPr>
        <w:rPr>
          <w:rFonts w:ascii="Aptos" w:hAnsi="Aptos" w:cs="Segoe UI"/>
          <w:color w:val="242424"/>
          <w:sz w:val="18"/>
          <w:szCs w:val="18"/>
          <w:lang w:val="fr-FR"/>
        </w:rPr>
      </w:pPr>
    </w:p>
    <w:p w14:paraId="422E9C06"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11245D1C" w14:textId="77777777" w:rsidR="00E332D9" w:rsidRDefault="00E332D9" w:rsidP="00E332D9">
      <w:pPr>
        <w:spacing w:after="120" w:line="240" w:lineRule="auto"/>
        <w:ind w:left="68"/>
        <w:rPr>
          <w:rFonts w:ascii="Gill Sans Nova" w:hAnsi="Gill Sans Nova"/>
          <w:color w:val="276B7D"/>
          <w:sz w:val="28"/>
          <w:szCs w:val="28"/>
          <w:lang w:val="sq-AL"/>
        </w:rPr>
      </w:pPr>
    </w:p>
    <w:p w14:paraId="3B14C73A" w14:textId="77777777" w:rsidR="00E332D9" w:rsidRPr="0032543F" w:rsidRDefault="00E332D9" w:rsidP="00E332D9">
      <w:pPr>
        <w:rPr>
          <w:sz w:val="6"/>
          <w:szCs w:val="6"/>
          <w:lang w:val="fr-FR"/>
        </w:rPr>
      </w:pPr>
    </w:p>
    <w:p w14:paraId="79DEAE98"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6EDCF33A" w14:textId="77777777" w:rsidR="00E332D9" w:rsidRPr="009D5C3F" w:rsidRDefault="00E332D9" w:rsidP="00E332D9">
      <w:pPr>
        <w:pStyle w:val="Title"/>
        <w:spacing w:after="120"/>
        <w:rPr>
          <w:b/>
          <w:bCs/>
          <w:sz w:val="4"/>
          <w:szCs w:val="4"/>
          <w:lang w:val="fr-FR"/>
        </w:rPr>
      </w:pPr>
    </w:p>
    <w:p w14:paraId="2D6BFB92" w14:textId="77777777" w:rsidR="00E332D9" w:rsidRPr="00812EED" w:rsidRDefault="00E332D9" w:rsidP="00E332D9">
      <w:pPr>
        <w:pStyle w:val="NoSpacing"/>
        <w:rPr>
          <w:sz w:val="2"/>
          <w:szCs w:val="2"/>
          <w:lang w:val="fr-FR"/>
        </w:rPr>
      </w:pPr>
    </w:p>
    <w:p w14:paraId="229EE17D"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443D3CE5" w14:textId="77777777" w:rsidR="00E332D9" w:rsidRPr="00BD281F" w:rsidRDefault="00E332D9" w:rsidP="00E332D9">
      <w:pPr>
        <w:pStyle w:val="Title"/>
        <w:rPr>
          <w:sz w:val="8"/>
          <w:szCs w:val="8"/>
          <w:lang w:val="fr-FR"/>
        </w:rPr>
      </w:pPr>
    </w:p>
    <w:p w14:paraId="7C55F7C7"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090F7E4A"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326C8D10" w14:textId="77777777" w:rsidR="00E332D9" w:rsidRPr="007D2524" w:rsidRDefault="00E332D9" w:rsidP="00E332D9">
      <w:pPr>
        <w:pStyle w:val="Title"/>
        <w:rPr>
          <w:b/>
          <w:bCs/>
          <w:sz w:val="10"/>
          <w:szCs w:val="10"/>
          <w:lang w:val="fr-FR"/>
        </w:rPr>
      </w:pPr>
    </w:p>
    <w:p w14:paraId="096C70CA" w14:textId="77777777" w:rsidR="00E332D9" w:rsidRPr="00BD281F" w:rsidRDefault="00E332D9" w:rsidP="00E332D9">
      <w:pPr>
        <w:pStyle w:val="Title"/>
        <w:spacing w:after="120"/>
        <w:rPr>
          <w:b/>
          <w:bCs/>
          <w:sz w:val="12"/>
          <w:szCs w:val="12"/>
          <w:lang w:val="fr-FR"/>
        </w:rPr>
      </w:pPr>
    </w:p>
    <w:p w14:paraId="202F9DEC" w14:textId="77777777" w:rsidR="00E332D9" w:rsidRPr="007D2524" w:rsidRDefault="00E332D9" w:rsidP="00E332D9">
      <w:pPr>
        <w:pStyle w:val="NoSpacing"/>
        <w:rPr>
          <w:sz w:val="6"/>
          <w:szCs w:val="6"/>
          <w:lang w:val="fr-FR"/>
        </w:rPr>
      </w:pPr>
    </w:p>
    <w:p w14:paraId="5DCA2479" w14:textId="77777777" w:rsidR="00E332D9" w:rsidRPr="007D2524" w:rsidRDefault="00E332D9" w:rsidP="00E332D9">
      <w:pPr>
        <w:pStyle w:val="Title"/>
        <w:rPr>
          <w:sz w:val="6"/>
          <w:szCs w:val="6"/>
          <w:lang w:val="fr-FR"/>
        </w:rPr>
      </w:pPr>
    </w:p>
    <w:p w14:paraId="2EE62993"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4ED5AA4B"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75F2DA6E" w14:textId="77777777" w:rsidR="00E332D9" w:rsidRPr="00BD281F" w:rsidRDefault="00E332D9" w:rsidP="00E332D9">
      <w:pPr>
        <w:pStyle w:val="NoSpacing"/>
        <w:rPr>
          <w:sz w:val="2"/>
          <w:szCs w:val="2"/>
          <w:lang w:val="en-GB"/>
        </w:rPr>
      </w:pPr>
    </w:p>
    <w:p w14:paraId="00B2B057"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6223AF2D"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0E044CAF"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55FE93C4" w14:textId="77777777" w:rsidR="00E332D9" w:rsidRPr="00E332D9" w:rsidRDefault="00E332D9" w:rsidP="00E332D9">
      <w:pPr>
        <w:pStyle w:val="Title"/>
        <w:spacing w:after="0"/>
        <w:rPr>
          <w:b/>
          <w:bCs/>
          <w:sz w:val="8"/>
          <w:szCs w:val="8"/>
          <w:u w:val="single"/>
          <w:lang w:val="en-GB"/>
        </w:rPr>
      </w:pPr>
    </w:p>
    <w:p w14:paraId="227796E7"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60E4E772"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488FDDD9" w14:textId="77777777" w:rsidR="00E332D9" w:rsidRPr="00BD281F" w:rsidRDefault="00E332D9" w:rsidP="00E332D9">
      <w:pPr>
        <w:pStyle w:val="Title"/>
        <w:spacing w:after="0"/>
        <w:jc w:val="center"/>
        <w:rPr>
          <w:rFonts w:ascii="Aptos" w:hAnsi="Aptos"/>
          <w:i/>
          <w:iCs/>
          <w:sz w:val="20"/>
          <w:szCs w:val="20"/>
          <w:lang w:val="fr-FR"/>
        </w:rPr>
      </w:pPr>
    </w:p>
    <w:p w14:paraId="523EBB14" w14:textId="77777777" w:rsidR="00E332D9" w:rsidRPr="00BD281F" w:rsidRDefault="00E332D9" w:rsidP="00E332D9">
      <w:pPr>
        <w:spacing w:after="0"/>
        <w:rPr>
          <w:b/>
          <w:bCs/>
          <w:color w:val="17365D" w:themeColor="text2" w:themeShade="BF"/>
          <w:sz w:val="20"/>
          <w:szCs w:val="20"/>
          <w:u w:val="single"/>
          <w:lang w:val="fr-FR"/>
        </w:rPr>
      </w:pPr>
    </w:p>
    <w:p w14:paraId="4B9BC1A9"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3161509B" w14:textId="43AE18B2"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7D5E0679" w14:textId="77777777" w:rsidR="00E332D9" w:rsidRDefault="00E332D9" w:rsidP="00E332D9">
      <w:pPr>
        <w:pStyle w:val="ListParagraph"/>
        <w:numPr>
          <w:ilvl w:val="0"/>
          <w:numId w:val="91"/>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1B2B4AB1" w14:textId="77777777" w:rsidR="00E332D9" w:rsidRDefault="00E332D9" w:rsidP="00E332D9">
      <w:pPr>
        <w:pStyle w:val="ListParagraph"/>
        <w:numPr>
          <w:ilvl w:val="0"/>
          <w:numId w:val="91"/>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66DD3028" w14:textId="77777777" w:rsidR="00E332D9" w:rsidRPr="00C15D10" w:rsidRDefault="00E332D9" w:rsidP="00E332D9">
      <w:pPr>
        <w:pStyle w:val="ListParagraph"/>
        <w:numPr>
          <w:ilvl w:val="0"/>
          <w:numId w:val="91"/>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4E8D4FCA" w14:textId="77777777" w:rsidR="00E332D9" w:rsidRPr="009E3491" w:rsidRDefault="00E332D9" w:rsidP="00E332D9">
      <w:pPr>
        <w:pStyle w:val="Title"/>
        <w:rPr>
          <w:b/>
          <w:bCs/>
          <w:sz w:val="4"/>
          <w:szCs w:val="4"/>
          <w:u w:val="single"/>
          <w:lang w:val="sq-AL"/>
        </w:rPr>
      </w:pPr>
    </w:p>
    <w:p w14:paraId="1E3AC962"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504C75A3"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2049E188" w14:textId="77777777" w:rsidR="00E332D9" w:rsidRPr="009E3491" w:rsidRDefault="00E332D9" w:rsidP="00E332D9">
      <w:pPr>
        <w:pStyle w:val="Title"/>
        <w:rPr>
          <w:rFonts w:asciiTheme="minorHAnsi" w:hAnsiTheme="minorHAnsi"/>
          <w:b/>
          <w:bCs/>
          <w:sz w:val="8"/>
          <w:szCs w:val="8"/>
          <w:u w:val="single"/>
          <w:lang w:val="fr-FR"/>
        </w:rPr>
      </w:pPr>
    </w:p>
    <w:p w14:paraId="4D5DE6C9"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266B98B2" w14:textId="77777777" w:rsidR="00E332D9" w:rsidRPr="00BD281F" w:rsidRDefault="00E332D9" w:rsidP="00E332D9">
      <w:pPr>
        <w:pStyle w:val="Title"/>
        <w:rPr>
          <w:rFonts w:ascii="Gill Sans Nova" w:hAnsi="Gill Sans Nova"/>
          <w:color w:val="1E4F5C"/>
          <w:sz w:val="8"/>
          <w:szCs w:val="8"/>
          <w:u w:val="single"/>
          <w:lang w:val="sq-AL"/>
        </w:rPr>
      </w:pPr>
    </w:p>
    <w:p w14:paraId="08CD98D1"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526C4D96"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1FE94E28" w14:textId="77777777" w:rsidR="00E332D9" w:rsidRPr="009E3491" w:rsidRDefault="00E332D9" w:rsidP="00E332D9">
      <w:pPr>
        <w:pStyle w:val="Title"/>
        <w:rPr>
          <w:rFonts w:ascii="Gill Sans Nova" w:hAnsi="Gill Sans Nova"/>
          <w:color w:val="1E4F5C"/>
          <w:sz w:val="2"/>
          <w:szCs w:val="2"/>
          <w:lang w:val="fr-FR"/>
        </w:rPr>
      </w:pPr>
    </w:p>
    <w:p w14:paraId="54682621"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3A8B9269"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177C987E" w14:textId="77777777" w:rsidR="00E332D9" w:rsidRPr="009E3491" w:rsidRDefault="00E332D9" w:rsidP="00E332D9">
      <w:pPr>
        <w:pStyle w:val="Title"/>
        <w:rPr>
          <w:rFonts w:ascii="Gill Sans Nova" w:hAnsi="Gill Sans Nova"/>
          <w:color w:val="1E4F5C"/>
          <w:sz w:val="2"/>
          <w:szCs w:val="2"/>
          <w:lang w:val="fr-FR"/>
        </w:rPr>
      </w:pPr>
    </w:p>
    <w:p w14:paraId="21F2E527"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7E4DD8AA"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0B7DE740" w14:textId="77777777" w:rsidR="00E332D9" w:rsidRPr="00A870E3" w:rsidRDefault="00E332D9" w:rsidP="00E332D9">
      <w:pPr>
        <w:pStyle w:val="Title"/>
        <w:rPr>
          <w:b/>
          <w:bCs/>
          <w:sz w:val="20"/>
          <w:szCs w:val="20"/>
          <w:lang w:val="fr-FR"/>
        </w:rPr>
      </w:pPr>
    </w:p>
    <w:p w14:paraId="781D2E88"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128EFEA9" w14:textId="77777777" w:rsidR="00E332D9" w:rsidRPr="009D5C3F" w:rsidRDefault="00E332D9" w:rsidP="00E332D9">
      <w:pPr>
        <w:pStyle w:val="Title"/>
        <w:rPr>
          <w:b/>
          <w:bCs/>
          <w:sz w:val="2"/>
          <w:szCs w:val="2"/>
          <w:u w:val="single"/>
          <w:lang w:val="fr-FR"/>
        </w:rPr>
      </w:pPr>
    </w:p>
    <w:p w14:paraId="12CC5890"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446E4482"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554711E8" w14:textId="77777777" w:rsidR="00E332D9" w:rsidRPr="00891944" w:rsidRDefault="00E332D9" w:rsidP="00E332D9">
      <w:pPr>
        <w:pStyle w:val="Title"/>
        <w:rPr>
          <w:sz w:val="20"/>
          <w:szCs w:val="20"/>
          <w:lang w:val="en-GB"/>
        </w:rPr>
      </w:pPr>
    </w:p>
    <w:p w14:paraId="2286D397"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29700752"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49D5A8DC" w14:textId="77777777" w:rsidR="00E332D9" w:rsidRPr="00891944" w:rsidRDefault="00E332D9" w:rsidP="00E332D9">
      <w:pPr>
        <w:pStyle w:val="Title"/>
        <w:rPr>
          <w:rFonts w:ascii="Gill Sans Nova" w:hAnsi="Gill Sans Nova"/>
          <w:color w:val="276B7D"/>
          <w:sz w:val="8"/>
          <w:szCs w:val="8"/>
          <w:lang w:val="sq-AL"/>
        </w:rPr>
      </w:pPr>
    </w:p>
    <w:p w14:paraId="24BBD21F"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5478ACB4" w14:textId="77777777" w:rsidR="00E332D9" w:rsidRPr="00812EED" w:rsidRDefault="00E332D9" w:rsidP="00E332D9">
      <w:pPr>
        <w:pStyle w:val="Title"/>
        <w:rPr>
          <w:b/>
          <w:bCs/>
          <w:sz w:val="12"/>
          <w:szCs w:val="12"/>
          <w:u w:val="single"/>
          <w:lang w:val="en-GB"/>
        </w:rPr>
      </w:pPr>
    </w:p>
    <w:p w14:paraId="34864D22"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1F49DFBB"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7018BC42"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7FFB1A12"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5F242C88"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09CD5153"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24B5908E"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6477624A"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53028E64" w14:textId="77777777" w:rsidR="00E332D9" w:rsidRPr="007D2524" w:rsidRDefault="00E332D9" w:rsidP="00E332D9">
      <w:pPr>
        <w:rPr>
          <w:rFonts w:ascii="Aptos" w:hAnsi="Aptos" w:cs="Segoe UI"/>
          <w:color w:val="242424"/>
          <w:sz w:val="18"/>
          <w:szCs w:val="18"/>
          <w:lang w:val="fr-FR"/>
        </w:rPr>
      </w:pPr>
    </w:p>
    <w:p w14:paraId="241D868B"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1BBF51C6" w14:textId="77777777" w:rsidR="00E332D9" w:rsidRDefault="00E332D9" w:rsidP="00E332D9">
      <w:pPr>
        <w:spacing w:after="120" w:line="240" w:lineRule="auto"/>
        <w:ind w:left="68"/>
        <w:rPr>
          <w:rFonts w:ascii="Gill Sans Nova" w:hAnsi="Gill Sans Nova"/>
          <w:color w:val="276B7D"/>
          <w:sz w:val="28"/>
          <w:szCs w:val="28"/>
          <w:lang w:val="sq-AL"/>
        </w:rPr>
      </w:pPr>
    </w:p>
    <w:p w14:paraId="15B0D327" w14:textId="77777777" w:rsidR="00E332D9" w:rsidRPr="0032543F" w:rsidRDefault="00E332D9" w:rsidP="00E332D9">
      <w:pPr>
        <w:rPr>
          <w:sz w:val="6"/>
          <w:szCs w:val="6"/>
          <w:lang w:val="fr-FR"/>
        </w:rPr>
      </w:pPr>
    </w:p>
    <w:p w14:paraId="2B1BD999"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66779706" w14:textId="77777777" w:rsidR="00E332D9" w:rsidRPr="009D5C3F" w:rsidRDefault="00E332D9" w:rsidP="00E332D9">
      <w:pPr>
        <w:pStyle w:val="Title"/>
        <w:spacing w:after="120"/>
        <w:rPr>
          <w:b/>
          <w:bCs/>
          <w:sz w:val="4"/>
          <w:szCs w:val="4"/>
          <w:lang w:val="fr-FR"/>
        </w:rPr>
      </w:pPr>
    </w:p>
    <w:p w14:paraId="14E9B638" w14:textId="77777777" w:rsidR="00E332D9" w:rsidRPr="00812EED" w:rsidRDefault="00E332D9" w:rsidP="00E332D9">
      <w:pPr>
        <w:pStyle w:val="NoSpacing"/>
        <w:rPr>
          <w:sz w:val="2"/>
          <w:szCs w:val="2"/>
          <w:lang w:val="fr-FR"/>
        </w:rPr>
      </w:pPr>
    </w:p>
    <w:p w14:paraId="6500518B"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58451B1C" w14:textId="77777777" w:rsidR="00E332D9" w:rsidRPr="00BD281F" w:rsidRDefault="00E332D9" w:rsidP="00E332D9">
      <w:pPr>
        <w:pStyle w:val="Title"/>
        <w:rPr>
          <w:sz w:val="8"/>
          <w:szCs w:val="8"/>
          <w:lang w:val="fr-FR"/>
        </w:rPr>
      </w:pPr>
    </w:p>
    <w:p w14:paraId="6E2DE44D"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719C43B9"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12DF03D3" w14:textId="77777777" w:rsidR="00E332D9" w:rsidRPr="007D2524" w:rsidRDefault="00E332D9" w:rsidP="00E332D9">
      <w:pPr>
        <w:pStyle w:val="Title"/>
        <w:rPr>
          <w:b/>
          <w:bCs/>
          <w:sz w:val="10"/>
          <w:szCs w:val="10"/>
          <w:lang w:val="fr-FR"/>
        </w:rPr>
      </w:pPr>
    </w:p>
    <w:p w14:paraId="10A2739F" w14:textId="77777777" w:rsidR="00E332D9" w:rsidRPr="00BD281F" w:rsidRDefault="00E332D9" w:rsidP="00E332D9">
      <w:pPr>
        <w:pStyle w:val="Title"/>
        <w:spacing w:after="120"/>
        <w:rPr>
          <w:b/>
          <w:bCs/>
          <w:sz w:val="12"/>
          <w:szCs w:val="12"/>
          <w:lang w:val="fr-FR"/>
        </w:rPr>
      </w:pPr>
    </w:p>
    <w:p w14:paraId="433A568E" w14:textId="77777777" w:rsidR="00E332D9" w:rsidRPr="007D2524" w:rsidRDefault="00E332D9" w:rsidP="00E332D9">
      <w:pPr>
        <w:pStyle w:val="NoSpacing"/>
        <w:rPr>
          <w:sz w:val="6"/>
          <w:szCs w:val="6"/>
          <w:lang w:val="fr-FR"/>
        </w:rPr>
      </w:pPr>
    </w:p>
    <w:p w14:paraId="30175D7A" w14:textId="77777777" w:rsidR="00E332D9" w:rsidRPr="007D2524" w:rsidRDefault="00E332D9" w:rsidP="00E332D9">
      <w:pPr>
        <w:pStyle w:val="Title"/>
        <w:rPr>
          <w:sz w:val="6"/>
          <w:szCs w:val="6"/>
          <w:lang w:val="fr-FR"/>
        </w:rPr>
      </w:pPr>
    </w:p>
    <w:p w14:paraId="0B69EDA3"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79CE314C"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76461B74" w14:textId="77777777" w:rsidR="00E332D9" w:rsidRPr="00BD281F" w:rsidRDefault="00E332D9" w:rsidP="00E332D9">
      <w:pPr>
        <w:pStyle w:val="NoSpacing"/>
        <w:rPr>
          <w:sz w:val="2"/>
          <w:szCs w:val="2"/>
          <w:lang w:val="en-GB"/>
        </w:rPr>
      </w:pPr>
    </w:p>
    <w:p w14:paraId="7A98323D"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3BCC4D2A"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27B9199A"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0317FE84" w14:textId="77777777" w:rsidR="00E332D9" w:rsidRPr="00E332D9" w:rsidRDefault="00E332D9" w:rsidP="00E332D9">
      <w:pPr>
        <w:pStyle w:val="Title"/>
        <w:spacing w:after="0"/>
        <w:rPr>
          <w:b/>
          <w:bCs/>
          <w:sz w:val="8"/>
          <w:szCs w:val="8"/>
          <w:u w:val="single"/>
          <w:lang w:val="en-GB"/>
        </w:rPr>
      </w:pPr>
    </w:p>
    <w:p w14:paraId="4A8BD210"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71068DEC"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237F8CF9" w14:textId="77777777" w:rsidR="00E332D9" w:rsidRPr="00BD281F" w:rsidRDefault="00E332D9" w:rsidP="00E332D9">
      <w:pPr>
        <w:pStyle w:val="Title"/>
        <w:spacing w:after="0"/>
        <w:jc w:val="center"/>
        <w:rPr>
          <w:rFonts w:ascii="Aptos" w:hAnsi="Aptos"/>
          <w:i/>
          <w:iCs/>
          <w:sz w:val="20"/>
          <w:szCs w:val="20"/>
          <w:lang w:val="fr-FR"/>
        </w:rPr>
      </w:pPr>
    </w:p>
    <w:p w14:paraId="6F4FF835" w14:textId="77777777" w:rsidR="00E332D9" w:rsidRPr="00BD281F" w:rsidRDefault="00E332D9" w:rsidP="00E332D9">
      <w:pPr>
        <w:spacing w:after="0"/>
        <w:rPr>
          <w:b/>
          <w:bCs/>
          <w:color w:val="17365D" w:themeColor="text2" w:themeShade="BF"/>
          <w:sz w:val="20"/>
          <w:szCs w:val="20"/>
          <w:u w:val="single"/>
          <w:lang w:val="fr-FR"/>
        </w:rPr>
      </w:pPr>
    </w:p>
    <w:p w14:paraId="69F1FB98"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034DD741" w14:textId="6B275CC1"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5C4794B4" w14:textId="77777777" w:rsidR="00E332D9" w:rsidRDefault="00E332D9" w:rsidP="00E332D9">
      <w:pPr>
        <w:pStyle w:val="ListParagraph"/>
        <w:numPr>
          <w:ilvl w:val="0"/>
          <w:numId w:val="92"/>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4120B128" w14:textId="77777777" w:rsidR="00E332D9" w:rsidRDefault="00E332D9" w:rsidP="00E332D9">
      <w:pPr>
        <w:pStyle w:val="ListParagraph"/>
        <w:numPr>
          <w:ilvl w:val="0"/>
          <w:numId w:val="92"/>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1E392E5D" w14:textId="77777777" w:rsidR="00E332D9" w:rsidRPr="00C15D10" w:rsidRDefault="00E332D9" w:rsidP="00E332D9">
      <w:pPr>
        <w:pStyle w:val="ListParagraph"/>
        <w:numPr>
          <w:ilvl w:val="0"/>
          <w:numId w:val="92"/>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12B46FAB" w14:textId="77777777" w:rsidR="00E332D9" w:rsidRPr="009E3491" w:rsidRDefault="00E332D9" w:rsidP="00E332D9">
      <w:pPr>
        <w:pStyle w:val="Title"/>
        <w:rPr>
          <w:b/>
          <w:bCs/>
          <w:sz w:val="4"/>
          <w:szCs w:val="4"/>
          <w:u w:val="single"/>
          <w:lang w:val="sq-AL"/>
        </w:rPr>
      </w:pPr>
    </w:p>
    <w:p w14:paraId="2F2CAA58"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5F8FC6C9"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29C9FE8A" w14:textId="77777777" w:rsidR="00E332D9" w:rsidRPr="009E3491" w:rsidRDefault="00E332D9" w:rsidP="00E332D9">
      <w:pPr>
        <w:pStyle w:val="Title"/>
        <w:rPr>
          <w:rFonts w:asciiTheme="minorHAnsi" w:hAnsiTheme="minorHAnsi"/>
          <w:b/>
          <w:bCs/>
          <w:sz w:val="8"/>
          <w:szCs w:val="8"/>
          <w:u w:val="single"/>
          <w:lang w:val="fr-FR"/>
        </w:rPr>
      </w:pPr>
    </w:p>
    <w:p w14:paraId="4536AEBA"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5DD9F10E" w14:textId="77777777" w:rsidR="00E332D9" w:rsidRPr="00BD281F" w:rsidRDefault="00E332D9" w:rsidP="00E332D9">
      <w:pPr>
        <w:pStyle w:val="Title"/>
        <w:rPr>
          <w:rFonts w:ascii="Gill Sans Nova" w:hAnsi="Gill Sans Nova"/>
          <w:color w:val="1E4F5C"/>
          <w:sz w:val="8"/>
          <w:szCs w:val="8"/>
          <w:u w:val="single"/>
          <w:lang w:val="sq-AL"/>
        </w:rPr>
      </w:pPr>
    </w:p>
    <w:p w14:paraId="0D019DFA"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121624EA"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7692D51C" w14:textId="77777777" w:rsidR="00E332D9" w:rsidRPr="009E3491" w:rsidRDefault="00E332D9" w:rsidP="00E332D9">
      <w:pPr>
        <w:pStyle w:val="Title"/>
        <w:rPr>
          <w:rFonts w:ascii="Gill Sans Nova" w:hAnsi="Gill Sans Nova"/>
          <w:color w:val="1E4F5C"/>
          <w:sz w:val="2"/>
          <w:szCs w:val="2"/>
          <w:lang w:val="fr-FR"/>
        </w:rPr>
      </w:pPr>
    </w:p>
    <w:p w14:paraId="7A068489"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6717753A"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09F91CD9" w14:textId="77777777" w:rsidR="00E332D9" w:rsidRPr="009E3491" w:rsidRDefault="00E332D9" w:rsidP="00E332D9">
      <w:pPr>
        <w:pStyle w:val="Title"/>
        <w:rPr>
          <w:rFonts w:ascii="Gill Sans Nova" w:hAnsi="Gill Sans Nova"/>
          <w:color w:val="1E4F5C"/>
          <w:sz w:val="2"/>
          <w:szCs w:val="2"/>
          <w:lang w:val="fr-FR"/>
        </w:rPr>
      </w:pPr>
    </w:p>
    <w:p w14:paraId="34D45E17"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522A671B"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3FC24CFA" w14:textId="77777777" w:rsidR="00E332D9" w:rsidRPr="00A870E3" w:rsidRDefault="00E332D9" w:rsidP="00E332D9">
      <w:pPr>
        <w:pStyle w:val="Title"/>
        <w:rPr>
          <w:b/>
          <w:bCs/>
          <w:sz w:val="20"/>
          <w:szCs w:val="20"/>
          <w:lang w:val="fr-FR"/>
        </w:rPr>
      </w:pPr>
    </w:p>
    <w:p w14:paraId="1C0FE851"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29502892" w14:textId="77777777" w:rsidR="00E332D9" w:rsidRPr="009D5C3F" w:rsidRDefault="00E332D9" w:rsidP="00E332D9">
      <w:pPr>
        <w:pStyle w:val="Title"/>
        <w:rPr>
          <w:b/>
          <w:bCs/>
          <w:sz w:val="2"/>
          <w:szCs w:val="2"/>
          <w:u w:val="single"/>
          <w:lang w:val="fr-FR"/>
        </w:rPr>
      </w:pPr>
    </w:p>
    <w:p w14:paraId="033124E9"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0F61B725"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32BBB846" w14:textId="77777777" w:rsidR="00E332D9" w:rsidRPr="00891944" w:rsidRDefault="00E332D9" w:rsidP="00E332D9">
      <w:pPr>
        <w:pStyle w:val="Title"/>
        <w:rPr>
          <w:sz w:val="20"/>
          <w:szCs w:val="20"/>
          <w:lang w:val="en-GB"/>
        </w:rPr>
      </w:pPr>
    </w:p>
    <w:p w14:paraId="669917E4"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1A366417"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33AA8D2A" w14:textId="77777777" w:rsidR="00E332D9" w:rsidRPr="00891944" w:rsidRDefault="00E332D9" w:rsidP="00E332D9">
      <w:pPr>
        <w:pStyle w:val="Title"/>
        <w:rPr>
          <w:rFonts w:ascii="Gill Sans Nova" w:hAnsi="Gill Sans Nova"/>
          <w:color w:val="276B7D"/>
          <w:sz w:val="8"/>
          <w:szCs w:val="8"/>
          <w:lang w:val="sq-AL"/>
        </w:rPr>
      </w:pPr>
    </w:p>
    <w:p w14:paraId="30F650B0"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74822DE6" w14:textId="77777777" w:rsidR="00E332D9" w:rsidRPr="00812EED" w:rsidRDefault="00E332D9" w:rsidP="00E332D9">
      <w:pPr>
        <w:pStyle w:val="Title"/>
        <w:rPr>
          <w:b/>
          <w:bCs/>
          <w:sz w:val="12"/>
          <w:szCs w:val="12"/>
          <w:u w:val="single"/>
          <w:lang w:val="en-GB"/>
        </w:rPr>
      </w:pPr>
    </w:p>
    <w:p w14:paraId="4127D913"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30BF85F2"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3E8258CD"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299579AE"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6669CD71"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03FB61F7"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5DE9E226" w14:textId="77777777" w:rsidR="00E332D9" w:rsidRPr="00AB1276" w:rsidRDefault="00E332D9" w:rsidP="00E332D9">
      <w:pPr>
        <w:pStyle w:val="Title"/>
        <w:pBdr>
          <w:bottom w:val="single" w:sz="8" w:space="13" w:color="4F81BD" w:themeColor="accent1"/>
        </w:pBdr>
        <w:spacing w:after="0"/>
        <w:rPr>
          <w:sz w:val="32"/>
          <w:szCs w:val="32"/>
          <w:lang w:val="en-GB"/>
        </w:rPr>
      </w:pPr>
      <w:r w:rsidRPr="00AB1276">
        <w:rPr>
          <w:b/>
          <w:bCs/>
          <w:sz w:val="32"/>
          <w:szCs w:val="32"/>
          <w:u w:val="single"/>
          <w:lang w:val="en-GB"/>
        </w:rPr>
        <w:t>Réseaux</w:t>
      </w:r>
      <w:r w:rsidRPr="00AB1276">
        <w:rPr>
          <w:sz w:val="32"/>
          <w:szCs w:val="32"/>
          <w:lang w:val="en-GB"/>
        </w:rPr>
        <w:t> : links</w:t>
      </w:r>
    </w:p>
    <w:p w14:paraId="7095A617" w14:textId="77777777" w:rsidR="00E332D9" w:rsidRPr="00AB1276" w:rsidRDefault="00E332D9" w:rsidP="00E332D9">
      <w:pPr>
        <w:pStyle w:val="Title"/>
        <w:pBdr>
          <w:bottom w:val="single" w:sz="8" w:space="13" w:color="4F81BD" w:themeColor="accent1"/>
        </w:pBdr>
        <w:spacing w:after="0"/>
        <w:rPr>
          <w:b/>
          <w:bCs/>
          <w:sz w:val="18"/>
          <w:szCs w:val="18"/>
          <w:u w:val="single"/>
          <w:lang w:val="en-GB"/>
        </w:rPr>
      </w:pPr>
    </w:p>
    <w:p w14:paraId="3811BBD7" w14:textId="77777777" w:rsidR="00E332D9" w:rsidRPr="00AB1276" w:rsidRDefault="00E332D9" w:rsidP="00E332D9">
      <w:pPr>
        <w:rPr>
          <w:rFonts w:ascii="Aptos" w:hAnsi="Aptos" w:cs="Segoe UI"/>
          <w:color w:val="242424"/>
          <w:sz w:val="18"/>
          <w:szCs w:val="18"/>
          <w:lang w:val="en-GB"/>
        </w:rPr>
      </w:pPr>
    </w:p>
    <w:p w14:paraId="1B5FE7C5"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494B410A" w14:textId="77777777" w:rsidR="00E332D9" w:rsidRDefault="00E332D9" w:rsidP="00E332D9">
      <w:pPr>
        <w:spacing w:after="120" w:line="240" w:lineRule="auto"/>
        <w:ind w:left="68"/>
        <w:rPr>
          <w:rFonts w:ascii="Gill Sans Nova" w:hAnsi="Gill Sans Nova"/>
          <w:color w:val="276B7D"/>
          <w:sz w:val="28"/>
          <w:szCs w:val="28"/>
          <w:lang w:val="sq-AL"/>
        </w:rPr>
      </w:pPr>
    </w:p>
    <w:p w14:paraId="670AF99E" w14:textId="77777777" w:rsidR="00E332D9" w:rsidRPr="00AB1276" w:rsidRDefault="00E332D9" w:rsidP="00E332D9">
      <w:pPr>
        <w:rPr>
          <w:sz w:val="6"/>
          <w:szCs w:val="6"/>
          <w:lang w:val="en-GB"/>
        </w:rPr>
      </w:pPr>
    </w:p>
    <w:p w14:paraId="4C7472CF" w14:textId="728D2045" w:rsidR="000C09D8" w:rsidRDefault="000C09D8">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0042AE0C" w14:textId="77777777" w:rsidR="00E74502" w:rsidRPr="009F6686" w:rsidRDefault="00E74502" w:rsidP="00212E7B">
      <w:pPr>
        <w:spacing w:after="0"/>
        <w:rPr>
          <w:rFonts w:ascii="Gill Sans Nova" w:hAnsi="Gill Sans Nova"/>
          <w:color w:val="17365D" w:themeColor="text2" w:themeShade="BF"/>
          <w:sz w:val="28"/>
          <w:szCs w:val="28"/>
          <w:lang w:val="en-GB"/>
        </w:rPr>
      </w:pPr>
      <w:r w:rsidRPr="009F6686">
        <w:rPr>
          <w:rFonts w:ascii="Gill Sans Nova" w:hAnsi="Gill Sans Nova"/>
          <w:color w:val="17365D" w:themeColor="text2" w:themeShade="BF"/>
          <w:sz w:val="28"/>
          <w:szCs w:val="28"/>
          <w:lang w:val="en-GB"/>
        </w:rPr>
        <w:lastRenderedPageBreak/>
        <w:t xml:space="preserve">table : </w:t>
      </w:r>
      <w:r w:rsidRPr="009F6686">
        <w:rPr>
          <w:rFonts w:ascii="Gill Sans Nova" w:hAnsi="Gill Sans Nova"/>
          <w:color w:val="276B7D"/>
          <w:sz w:val="28"/>
          <w:szCs w:val="28"/>
          <w:lang w:val="sq-AL"/>
        </w:rPr>
        <w:t>code_ligne (in table_code in bdd_memory)</w:t>
      </w:r>
    </w:p>
    <w:p w14:paraId="191BBBAF" w14:textId="77777777" w:rsidR="00E74502" w:rsidRPr="00AB1276" w:rsidRDefault="00E74502" w:rsidP="00212E7B">
      <w:pPr>
        <w:spacing w:after="0"/>
        <w:rPr>
          <w:rFonts w:ascii="Gill Sans Nova" w:hAnsi="Gill Sans Nova"/>
          <w:color w:val="17365D" w:themeColor="text2" w:themeShade="BF"/>
          <w:sz w:val="28"/>
          <w:szCs w:val="28"/>
          <w:lang w:val="en-GB"/>
        </w:rPr>
      </w:pPr>
      <w:r w:rsidRPr="00AB1276">
        <w:rPr>
          <w:rFonts w:ascii="Gill Sans Nova" w:hAnsi="Gill Sans Nova"/>
          <w:color w:val="17365D" w:themeColor="text2" w:themeShade="BF"/>
          <w:sz w:val="28"/>
          <w:szCs w:val="28"/>
          <w:lang w:val="en-GB"/>
        </w:rPr>
        <w:t xml:space="preserve">id_primary_key : </w:t>
      </w:r>
      <w:r w:rsidRPr="009F6686">
        <w:rPr>
          <w:rFonts w:ascii="Gill Sans Nova" w:hAnsi="Gill Sans Nova"/>
          <w:color w:val="276B7D"/>
          <w:sz w:val="28"/>
          <w:szCs w:val="28"/>
          <w:lang w:val="sq-AL"/>
        </w:rPr>
        <w:t>00001</w:t>
      </w:r>
      <w:r w:rsidRPr="00AB1276">
        <w:rPr>
          <w:rFonts w:ascii="Gill Sans Nova" w:hAnsi="Gill Sans Nova"/>
          <w:color w:val="17365D" w:themeColor="text2" w:themeShade="BF"/>
          <w:sz w:val="28"/>
          <w:szCs w:val="28"/>
          <w:lang w:val="en-GB"/>
        </w:rPr>
        <w:t> </w:t>
      </w:r>
    </w:p>
    <w:p w14:paraId="7EE47490" w14:textId="3BCE0DB2" w:rsidR="00693028" w:rsidRPr="009F6686" w:rsidRDefault="00693028" w:rsidP="00212E7B">
      <w:pPr>
        <w:spacing w:after="0"/>
        <w:rPr>
          <w:rFonts w:ascii="Gill Sans Nova" w:hAnsi="Gill Sans Nova"/>
          <w:color w:val="17365D" w:themeColor="text2" w:themeShade="BF"/>
          <w:sz w:val="28"/>
          <w:szCs w:val="28"/>
          <w:lang w:val="fr-FR"/>
        </w:rPr>
      </w:pPr>
      <w:r w:rsidRPr="009F6686">
        <w:rPr>
          <w:rFonts w:ascii="Gill Sans Nova" w:hAnsi="Gill Sans Nova"/>
          <w:color w:val="17365D" w:themeColor="text2" w:themeShade="BF"/>
          <w:sz w:val="28"/>
          <w:szCs w:val="28"/>
          <w:lang w:val="fr-FR"/>
        </w:rPr>
        <w:t xml:space="preserve">nom : </w:t>
      </w:r>
      <w:r w:rsidRPr="009F6686">
        <w:rPr>
          <w:rFonts w:ascii="Gill Sans Nova" w:hAnsi="Gill Sans Nova"/>
          <w:color w:val="276B7D"/>
          <w:sz w:val="28"/>
          <w:szCs w:val="28"/>
          <w:lang w:val="sq-AL"/>
        </w:rPr>
        <w:t>mariadb_connection</w:t>
      </w:r>
      <w:r w:rsidR="00ED454B" w:rsidRPr="009F6686">
        <w:rPr>
          <w:rFonts w:ascii="Gill Sans Nova" w:hAnsi="Gill Sans Nova"/>
          <w:color w:val="276B7D"/>
          <w:sz w:val="28"/>
          <w:szCs w:val="28"/>
          <w:lang w:val="sq-AL"/>
        </w:rPr>
        <w:t xml:space="preserve"> </w:t>
      </w:r>
      <w:r w:rsidR="00ED454B" w:rsidRPr="009F6686">
        <w:rPr>
          <w:rFonts w:ascii="Gill Sans Nova" w:hAnsi="Gill Sans Nova"/>
          <w:color w:val="276B7D"/>
          <w:lang w:val="sq-AL"/>
        </w:rPr>
        <w:t>(les noms restent en anglais</w:t>
      </w:r>
      <w:r w:rsidR="00F915A9" w:rsidRPr="009F6686">
        <w:rPr>
          <w:rFonts w:ascii="Gill Sans Nova" w:hAnsi="Gill Sans Nova"/>
          <w:color w:val="276B7D"/>
          <w:lang w:val="sq-AL"/>
        </w:rPr>
        <w:t xml:space="preserve"> / tout sera e</w:t>
      </w:r>
      <w:r w:rsidR="00BC70E8" w:rsidRPr="009F6686">
        <w:rPr>
          <w:rFonts w:ascii="Gill Sans Nova" w:hAnsi="Gill Sans Nova"/>
          <w:color w:val="276B7D"/>
          <w:lang w:val="sq-AL"/>
        </w:rPr>
        <w:t>n</w:t>
      </w:r>
      <w:r w:rsidR="00F915A9" w:rsidRPr="009F6686">
        <w:rPr>
          <w:rFonts w:ascii="Gill Sans Nova" w:hAnsi="Gill Sans Nova"/>
          <w:color w:val="276B7D"/>
          <w:lang w:val="sq-AL"/>
        </w:rPr>
        <w:t xml:space="preserve"> anglais</w:t>
      </w:r>
      <w:r w:rsidR="00ED454B" w:rsidRPr="009F6686">
        <w:rPr>
          <w:rFonts w:ascii="Gill Sans Nova" w:hAnsi="Gill Sans Nova"/>
          <w:color w:val="276B7D"/>
          <w:lang w:val="sq-AL"/>
        </w:rPr>
        <w:t>)</w:t>
      </w:r>
    </w:p>
    <w:p w14:paraId="57FBDA54" w14:textId="77777777" w:rsidR="00E74502" w:rsidRPr="009F6686" w:rsidRDefault="00E74502" w:rsidP="00212E7B">
      <w:pPr>
        <w:spacing w:after="0"/>
        <w:rPr>
          <w:rFonts w:ascii="Gill Sans Nova" w:hAnsi="Gill Sans Nova"/>
          <w:color w:val="17365D" w:themeColor="text2" w:themeShade="BF"/>
          <w:sz w:val="28"/>
          <w:szCs w:val="28"/>
          <w:lang w:val="fr-FR"/>
        </w:rPr>
      </w:pPr>
      <w:r w:rsidRPr="009F6686">
        <w:rPr>
          <w:rFonts w:ascii="Gill Sans Nova" w:hAnsi="Gill Sans Nova"/>
          <w:color w:val="17365D" w:themeColor="text2" w:themeShade="BF"/>
          <w:sz w:val="28"/>
          <w:szCs w:val="28"/>
          <w:lang w:val="fr-FR"/>
        </w:rPr>
        <w:t xml:space="preserve">qualité : </w:t>
      </w:r>
      <w:r w:rsidRPr="009F6686">
        <w:rPr>
          <w:rFonts w:ascii="Gill Sans Nova" w:hAnsi="Gill Sans Nova"/>
          <w:color w:val="276B7D"/>
          <w:sz w:val="28"/>
          <w:szCs w:val="28"/>
          <w:lang w:val="sq-AL"/>
        </w:rPr>
        <w:t>ligne de code</w:t>
      </w:r>
    </w:p>
    <w:p w14:paraId="73F3A1BC" w14:textId="039D3E77" w:rsidR="00E74502" w:rsidRPr="009F6686" w:rsidRDefault="00E74502" w:rsidP="009F6686">
      <w:pPr>
        <w:spacing w:after="80" w:line="240" w:lineRule="auto"/>
        <w:rPr>
          <w:rFonts w:ascii="Corbel" w:hAnsi="Corbel" w:cs="Segoe UI"/>
          <w:color w:val="17365D" w:themeColor="text2" w:themeShade="BF"/>
          <w:lang w:val="fr-FR"/>
        </w:rPr>
      </w:pPr>
      <w:r w:rsidRPr="009F6686">
        <w:rPr>
          <w:rFonts w:ascii="Gill Sans Nova" w:hAnsi="Gill Sans Nova"/>
          <w:color w:val="17365D" w:themeColor="text2" w:themeShade="BF"/>
          <w:sz w:val="28"/>
          <w:szCs w:val="28"/>
          <w:lang w:val="fr-FR"/>
        </w:rPr>
        <w:t>usage</w:t>
      </w:r>
      <w:r w:rsidRPr="009F6686">
        <w:rPr>
          <w:rFonts w:ascii="Gill Sans Nova" w:hAnsi="Gill Sans Nova"/>
          <w:color w:val="276B7D"/>
          <w:sz w:val="28"/>
          <w:szCs w:val="28"/>
          <w:lang w:val="sq-AL"/>
        </w:rPr>
        <w:t xml:space="preserve"> </w:t>
      </w:r>
      <w:r w:rsidRPr="009F6686">
        <w:rPr>
          <w:rFonts w:ascii="Gill Sans Nova" w:hAnsi="Gill Sans Nova"/>
          <w:color w:val="17365D" w:themeColor="text2" w:themeShade="BF"/>
          <w:sz w:val="28"/>
          <w:szCs w:val="28"/>
          <w:lang w:val="fr-FR"/>
        </w:rPr>
        <w:t xml:space="preserve">: </w:t>
      </w:r>
      <w:r w:rsidRPr="009F6686">
        <w:rPr>
          <w:rFonts w:ascii="Corbel" w:hAnsi="Corbel" w:cs="Segoe UI"/>
          <w:color w:val="17365D" w:themeColor="text2" w:themeShade="BF"/>
          <w:lang w:val="fr-FR"/>
        </w:rPr>
        <w:t>Cette</w:t>
      </w:r>
      <w:r w:rsidRPr="009F6686">
        <w:rPr>
          <w:rFonts w:ascii="Gill Sans Nova" w:hAnsi="Gill Sans Nova"/>
          <w:color w:val="17365D" w:themeColor="text2" w:themeShade="BF"/>
          <w:sz w:val="32"/>
          <w:szCs w:val="32"/>
          <w:lang w:val="fr-FR"/>
        </w:rPr>
        <w:t xml:space="preserve"> </w:t>
      </w:r>
      <w:r w:rsidRPr="009F6686">
        <w:rPr>
          <w:rFonts w:ascii="Corbel" w:hAnsi="Corbel" w:cs="Segoe UI"/>
          <w:color w:val="17365D" w:themeColor="text2" w:themeShade="BF"/>
          <w:lang w:val="fr-FR"/>
        </w:rPr>
        <w:t xml:space="preserve">commande </w:t>
      </w:r>
      <w:r w:rsidR="009F6686">
        <w:rPr>
          <w:rFonts w:ascii="Corbel" w:hAnsi="Corbel" w:cs="Segoe UI"/>
          <w:color w:val="17365D" w:themeColor="text2" w:themeShade="BF"/>
          <w:lang w:val="fr-FR"/>
        </w:rPr>
        <w:t xml:space="preserve">est </w:t>
      </w:r>
      <w:r w:rsidRPr="009F6686">
        <w:rPr>
          <w:rFonts w:ascii="Corbel" w:hAnsi="Corbel" w:cs="Segoe UI"/>
          <w:color w:val="17365D" w:themeColor="text2" w:themeShade="BF"/>
          <w:lang w:val="fr-FR"/>
        </w:rPr>
        <w:t xml:space="preserve">utilisée pour se connecter exclusivement à une </w:t>
      </w:r>
      <w:r w:rsidR="009F6686">
        <w:rPr>
          <w:rFonts w:ascii="Corbel" w:hAnsi="Corbel" w:cs="Segoe UI"/>
          <w:color w:val="17365D" w:themeColor="text2" w:themeShade="BF"/>
          <w:lang w:val="fr-FR"/>
        </w:rPr>
        <w:t>BDD</w:t>
      </w:r>
      <w:r w:rsidRPr="009F6686">
        <w:rPr>
          <w:rFonts w:ascii="Corbel" w:hAnsi="Corbel" w:cs="Segoe UI"/>
          <w:color w:val="17365D" w:themeColor="text2" w:themeShade="BF"/>
          <w:lang w:val="fr-FR"/>
        </w:rPr>
        <w:t xml:space="preserve"> gérée par MariaDB. Elle est très utile lorsque la base de données MariaDB ne répond pas aux commandes SQL classiques. </w:t>
      </w:r>
      <w:r w:rsidRPr="009F6686">
        <w:rPr>
          <w:rFonts w:ascii="Corbel" w:hAnsi="Corbel" w:cs="Segoe UI"/>
          <w:color w:val="17365D" w:themeColor="text2" w:themeShade="BF"/>
          <w:sz w:val="20"/>
          <w:szCs w:val="20"/>
          <w:lang w:val="fr-FR"/>
        </w:rPr>
        <w:t xml:space="preserve">  </w:t>
      </w:r>
    </w:p>
    <w:p w14:paraId="649097D0" w14:textId="77777777" w:rsidR="00E74502" w:rsidRPr="002C7D38" w:rsidRDefault="00E74502" w:rsidP="00212E7B">
      <w:pPr>
        <w:spacing w:after="0"/>
        <w:rPr>
          <w:rFonts w:ascii="Gill Sans Nova" w:hAnsi="Gill Sans Nova"/>
          <w:color w:val="17365D" w:themeColor="text2" w:themeShade="BF"/>
          <w:sz w:val="28"/>
          <w:szCs w:val="28"/>
          <w:lang w:val="fr-FR"/>
        </w:rPr>
      </w:pPr>
      <w:r w:rsidRPr="002C7D38">
        <w:rPr>
          <w:rFonts w:ascii="Gill Sans Nova" w:hAnsi="Gill Sans Nova"/>
          <w:color w:val="17365D" w:themeColor="text2" w:themeShade="BF"/>
          <w:sz w:val="28"/>
          <w:szCs w:val="28"/>
          <w:lang w:val="fr-FR"/>
        </w:rPr>
        <w:t xml:space="preserve">liens : </w:t>
      </w:r>
      <w:r w:rsidRPr="002C7D38">
        <w:rPr>
          <w:rFonts w:ascii="Gill Sans Nova" w:hAnsi="Gill Sans Nova"/>
          <w:color w:val="276B7D"/>
          <w:sz w:val="28"/>
          <w:szCs w:val="28"/>
          <w:lang w:val="sq-AL"/>
        </w:rPr>
        <w:t>00001,</w:t>
      </w:r>
      <w:r w:rsidRPr="002C7D38">
        <w:rPr>
          <w:rFonts w:ascii="Gill Sans Nova" w:hAnsi="Gill Sans Nova"/>
          <w:color w:val="17365D" w:themeColor="text2" w:themeShade="BF"/>
          <w:sz w:val="28"/>
          <w:szCs w:val="28"/>
          <w:lang w:val="fr-FR"/>
        </w:rPr>
        <w:t xml:space="preserve"> ; </w:t>
      </w:r>
    </w:p>
    <w:p w14:paraId="1A1D03C5" w14:textId="1D03F8CF" w:rsidR="00E74502" w:rsidRPr="002C7D38" w:rsidRDefault="00E74502" w:rsidP="00212E7B">
      <w:pPr>
        <w:spacing w:after="0"/>
        <w:rPr>
          <w:rFonts w:ascii="Gill Sans Nova" w:hAnsi="Gill Sans Nova"/>
          <w:color w:val="276B7D"/>
          <w:sz w:val="28"/>
          <w:szCs w:val="28"/>
          <w:lang w:val="sq-AL"/>
        </w:rPr>
      </w:pPr>
      <w:r w:rsidRPr="002C7D38">
        <w:rPr>
          <w:rFonts w:ascii="Gill Sans Nova" w:hAnsi="Gill Sans Nova"/>
          <w:color w:val="17365D" w:themeColor="text2" w:themeShade="BF"/>
          <w:sz w:val="28"/>
          <w:szCs w:val="28"/>
          <w:lang w:val="fr-FR"/>
        </w:rPr>
        <w:t>objet</w:t>
      </w:r>
      <w:r w:rsidR="00693028" w:rsidRPr="002C7D38">
        <w:rPr>
          <w:rFonts w:ascii="Gill Sans Nova" w:hAnsi="Gill Sans Nova"/>
          <w:color w:val="17365D" w:themeColor="text2" w:themeShade="BF"/>
          <w:sz w:val="28"/>
          <w:szCs w:val="28"/>
          <w:lang w:val="fr-FR"/>
        </w:rPr>
        <w:t>s</w:t>
      </w:r>
      <w:r w:rsidRPr="002C7D38">
        <w:rPr>
          <w:rFonts w:ascii="Gill Sans Nova" w:hAnsi="Gill Sans Nova"/>
          <w:color w:val="17365D" w:themeColor="text2" w:themeShade="BF"/>
          <w:sz w:val="28"/>
          <w:szCs w:val="28"/>
          <w:lang w:val="fr-FR"/>
        </w:rPr>
        <w:t xml:space="preserve"> : </w:t>
      </w:r>
      <w:r w:rsidRPr="002C7D38">
        <w:rPr>
          <w:rFonts w:ascii="Gill Sans Nova" w:hAnsi="Gill Sans Nova"/>
          <w:color w:val="276B7D"/>
          <w:sz w:val="28"/>
          <w:szCs w:val="28"/>
          <w:lang w:val="sq-AL"/>
        </w:rPr>
        <w:t>mariadb</w:t>
      </w:r>
    </w:p>
    <w:p w14:paraId="6626640C" w14:textId="77777777" w:rsidR="00E74502" w:rsidRPr="002C7D38" w:rsidRDefault="00E74502" w:rsidP="00212E7B">
      <w:pPr>
        <w:spacing w:after="0"/>
        <w:rPr>
          <w:rFonts w:ascii="Gill Sans Nova" w:hAnsi="Gill Sans Nova"/>
          <w:color w:val="17365D" w:themeColor="text2" w:themeShade="BF"/>
          <w:sz w:val="28"/>
          <w:szCs w:val="28"/>
          <w:lang w:val="fr-FR"/>
        </w:rPr>
      </w:pPr>
      <w:r w:rsidRPr="002C7D38">
        <w:rPr>
          <w:rFonts w:ascii="Gill Sans Nova" w:hAnsi="Gill Sans Nova"/>
          <w:color w:val="17365D" w:themeColor="text2" w:themeShade="BF"/>
          <w:sz w:val="28"/>
          <w:szCs w:val="28"/>
          <w:lang w:val="fr-FR"/>
        </w:rPr>
        <w:t xml:space="preserve">expression : </w:t>
      </w:r>
      <w:r w:rsidRPr="002C7D38">
        <w:rPr>
          <w:rFonts w:ascii="Gill Sans Nova" w:hAnsi="Gill Sans Nova"/>
          <w:color w:val="276B7D"/>
          <w:sz w:val="28"/>
          <w:szCs w:val="28"/>
          <w:lang w:val="sq-AL"/>
        </w:rPr>
        <w:t>ligne de code</w:t>
      </w:r>
    </w:p>
    <w:p w14:paraId="69D90523" w14:textId="379D6EE0" w:rsidR="00E74502" w:rsidRDefault="00E74502" w:rsidP="00212E7B">
      <w:pPr>
        <w:spacing w:after="0"/>
        <w:rPr>
          <w:rFonts w:ascii="Segoe UI" w:hAnsi="Segoe UI" w:cs="Segoe UI"/>
          <w:color w:val="215A69"/>
          <w:sz w:val="20"/>
          <w:szCs w:val="20"/>
          <w:lang w:val="fr-FR"/>
        </w:rPr>
      </w:pPr>
      <w:r w:rsidRPr="002C7D38">
        <w:rPr>
          <w:rFonts w:ascii="Gill Sans Nova" w:hAnsi="Gill Sans Nova"/>
          <w:color w:val="17365D" w:themeColor="text2" w:themeShade="BF"/>
          <w:sz w:val="28"/>
          <w:szCs w:val="28"/>
          <w:lang w:val="fr-FR"/>
        </w:rPr>
        <w:t>propos :  </w:t>
      </w:r>
      <w:r w:rsidR="00D97308">
        <w:rPr>
          <w:rFonts w:ascii="Gill Sans Nova" w:hAnsi="Gill Sans Nova"/>
          <w:color w:val="276B7D"/>
          <w:sz w:val="28"/>
          <w:szCs w:val="28"/>
          <w:lang w:val="sq-AL"/>
        </w:rPr>
        <w:t>accès</w:t>
      </w:r>
      <w:r w:rsidRPr="002C7D38">
        <w:rPr>
          <w:rFonts w:ascii="Gill Sans Nova" w:hAnsi="Gill Sans Nova"/>
          <w:color w:val="276B7D"/>
          <w:sz w:val="28"/>
          <w:szCs w:val="28"/>
          <w:lang w:val="sq-AL"/>
        </w:rPr>
        <w:t xml:space="preserve"> et authentification</w:t>
      </w:r>
      <w:r w:rsidRPr="002C7D38">
        <w:rPr>
          <w:rFonts w:ascii="Segoe UI" w:hAnsi="Segoe UI" w:cs="Segoe UI"/>
          <w:color w:val="215A69"/>
          <w:sz w:val="20"/>
          <w:szCs w:val="20"/>
          <w:lang w:val="fr-FR"/>
        </w:rPr>
        <w:t> </w:t>
      </w:r>
    </w:p>
    <w:p w14:paraId="7A968053" w14:textId="0F98A962" w:rsidR="00CA5975" w:rsidRDefault="00CA5975" w:rsidP="00CA5975">
      <w:pPr>
        <w:spacing w:after="0"/>
        <w:rPr>
          <w:rFonts w:ascii="Segoe UI" w:hAnsi="Segoe UI" w:cs="Segoe UI"/>
          <w:color w:val="215A69"/>
          <w:sz w:val="20"/>
          <w:szCs w:val="20"/>
          <w:lang w:val="fr-FR"/>
        </w:rPr>
      </w:pPr>
      <w:r>
        <w:rPr>
          <w:rFonts w:ascii="Gill Sans Nova" w:hAnsi="Gill Sans Nova"/>
          <w:color w:val="17365D" w:themeColor="text2" w:themeShade="BF"/>
          <w:sz w:val="28"/>
          <w:szCs w:val="28"/>
          <w:lang w:val="fr-FR"/>
        </w:rPr>
        <w:t>role</w:t>
      </w:r>
      <w:r w:rsidRPr="002C7D38">
        <w:rPr>
          <w:rFonts w:ascii="Gill Sans Nova" w:hAnsi="Gill Sans Nova"/>
          <w:color w:val="17365D" w:themeColor="text2" w:themeShade="BF"/>
          <w:sz w:val="28"/>
          <w:szCs w:val="28"/>
          <w:lang w:val="fr-FR"/>
        </w:rPr>
        <w:t> :  </w:t>
      </w:r>
      <w:r w:rsidR="00D97308">
        <w:rPr>
          <w:rFonts w:ascii="Gill Sans Nova" w:hAnsi="Gill Sans Nova"/>
          <w:color w:val="276B7D"/>
          <w:sz w:val="28"/>
          <w:szCs w:val="28"/>
          <w:lang w:val="sq-AL"/>
        </w:rPr>
        <w:t>se connecter à MariaDB depuis le terminal</w:t>
      </w:r>
    </w:p>
    <w:p w14:paraId="45A6F551" w14:textId="77777777" w:rsidR="00E74502" w:rsidRPr="002C7D38" w:rsidRDefault="00E74502" w:rsidP="00212E7B">
      <w:pPr>
        <w:spacing w:after="0"/>
        <w:rPr>
          <w:rFonts w:ascii="Gill Sans Nova" w:hAnsi="Gill Sans Nova"/>
          <w:color w:val="2D7A8F"/>
          <w:sz w:val="28"/>
          <w:szCs w:val="28"/>
          <w:lang w:val="fr-FR"/>
          <w14:textFill>
            <w14:solidFill>
              <w14:srgbClr w14:val="2D7A8F">
                <w14:lumMod w14:val="75000"/>
              </w14:srgbClr>
            </w14:solidFill>
          </w14:textFill>
        </w:rPr>
      </w:pPr>
      <w:r w:rsidRPr="002C7D38">
        <w:rPr>
          <w:rFonts w:ascii="Gill Sans Nova" w:hAnsi="Gill Sans Nova"/>
          <w:color w:val="17365D" w:themeColor="text2" w:themeShade="BF"/>
          <w:sz w:val="28"/>
          <w:szCs w:val="28"/>
          <w:lang w:val="fr-FR"/>
        </w:rPr>
        <w:t>accès direct :  </w:t>
      </w:r>
      <w:r w:rsidRPr="002C7D38">
        <w:rPr>
          <w:rFonts w:ascii="Gill Sans Nova" w:hAnsi="Gill Sans Nova"/>
          <w:color w:val="276B7D"/>
          <w:sz w:val="28"/>
          <w:szCs w:val="28"/>
          <w:lang w:val="sq-AL"/>
        </w:rPr>
        <w:t>terminal</w:t>
      </w:r>
      <w:r w:rsidRPr="002C7D38">
        <w:rPr>
          <w:rFonts w:ascii="Gill Sans Nova" w:hAnsi="Gill Sans Nova"/>
          <w:color w:val="2D7A8F"/>
          <w:sz w:val="28"/>
          <w:szCs w:val="28"/>
          <w:lang w:val="fr-FR"/>
          <w14:textFill>
            <w14:solidFill>
              <w14:srgbClr w14:val="2D7A8F">
                <w14:lumMod w14:val="75000"/>
              </w14:srgbClr>
            </w14:solidFill>
          </w14:textFill>
        </w:rPr>
        <w:t xml:space="preserve"> ; </w:t>
      </w:r>
    </w:p>
    <w:p w14:paraId="311E09F4" w14:textId="77777777" w:rsidR="00E74502" w:rsidRPr="002C7D38" w:rsidRDefault="00E74502" w:rsidP="00212E7B">
      <w:pPr>
        <w:spacing w:after="0"/>
        <w:rPr>
          <w:rFonts w:ascii="Gill Sans Nova" w:hAnsi="Gill Sans Nova"/>
          <w:color w:val="2D7A8F"/>
          <w:sz w:val="28"/>
          <w:szCs w:val="28"/>
          <w:lang w:val="fr-FR"/>
          <w14:textFill>
            <w14:solidFill>
              <w14:srgbClr w14:val="2D7A8F">
                <w14:lumMod w14:val="75000"/>
              </w14:srgbClr>
            </w14:solidFill>
          </w14:textFill>
        </w:rPr>
      </w:pPr>
      <w:r w:rsidRPr="002C7D38">
        <w:rPr>
          <w:rFonts w:ascii="Gill Sans Nova" w:hAnsi="Gill Sans Nova"/>
          <w:color w:val="17365D" w:themeColor="text2" w:themeShade="BF"/>
          <w:sz w:val="28"/>
          <w:szCs w:val="28"/>
          <w:lang w:val="fr-FR"/>
        </w:rPr>
        <w:t>autres accès :  </w:t>
      </w:r>
      <w:r w:rsidRPr="002C7D38">
        <w:rPr>
          <w:rFonts w:ascii="Gill Sans Nova" w:hAnsi="Gill Sans Nova"/>
          <w:color w:val="276B7D"/>
          <w:sz w:val="28"/>
          <w:szCs w:val="28"/>
          <w:lang w:val="sq-AL"/>
        </w:rPr>
        <w:t>variable</w:t>
      </w:r>
    </w:p>
    <w:p w14:paraId="6870B433" w14:textId="77777777" w:rsidR="00E74502" w:rsidRPr="002C7D38" w:rsidRDefault="00E74502" w:rsidP="00212E7B">
      <w:pPr>
        <w:spacing w:after="0"/>
        <w:rPr>
          <w:rFonts w:ascii="Gill Sans Nova" w:hAnsi="Gill Sans Nova"/>
          <w:color w:val="276B7D"/>
          <w:sz w:val="28"/>
          <w:szCs w:val="28"/>
          <w:lang w:val="sq-AL"/>
        </w:rPr>
      </w:pPr>
      <w:r w:rsidRPr="002C7D38">
        <w:rPr>
          <w:rFonts w:ascii="Gill Sans Nova" w:hAnsi="Gill Sans Nova"/>
          <w:color w:val="17365D" w:themeColor="text2" w:themeShade="BF"/>
          <w:sz w:val="28"/>
          <w:szCs w:val="28"/>
          <w:lang w:val="fr-FR"/>
        </w:rPr>
        <w:t>corps</w:t>
      </w:r>
      <w:r w:rsidRPr="002C7D38">
        <w:rPr>
          <w:rFonts w:ascii="Gill Sans Nova" w:hAnsi="Gill Sans Nova"/>
          <w:color w:val="2D7A8F"/>
          <w:sz w:val="28"/>
          <w:szCs w:val="28"/>
          <w:lang w:val="fr-FR"/>
          <w14:textFill>
            <w14:solidFill>
              <w14:srgbClr w14:val="2D7A8F">
                <w14:lumMod w14:val="75000"/>
              </w14:srgbClr>
            </w14:solidFill>
          </w14:textFill>
        </w:rPr>
        <w:t xml:space="preserve"> : </w:t>
      </w:r>
      <w:r w:rsidRPr="002C7D38">
        <w:rPr>
          <w:rFonts w:ascii="Gill Sans Nova" w:hAnsi="Gill Sans Nova"/>
          <w:color w:val="276B7D"/>
          <w:sz w:val="28"/>
          <w:szCs w:val="28"/>
          <w:lang w:val="sq-AL"/>
        </w:rPr>
        <w:t>mariadb -u drupal -p drupal drupal</w:t>
      </w:r>
    </w:p>
    <w:p w14:paraId="46BDEB35" w14:textId="77777777" w:rsidR="00E74502" w:rsidRPr="002C7D38" w:rsidRDefault="00E74502" w:rsidP="009F6686">
      <w:pPr>
        <w:spacing w:after="0" w:line="240" w:lineRule="auto"/>
        <w:rPr>
          <w:rFonts w:ascii="Corbel" w:hAnsi="Corbel" w:cs="Segoe UI"/>
          <w:color w:val="17365D" w:themeColor="text2" w:themeShade="BF"/>
          <w:lang w:val="fr-FR"/>
        </w:rPr>
      </w:pPr>
      <w:r w:rsidRPr="002C7D38">
        <w:rPr>
          <w:rFonts w:ascii="Gill Sans Nova" w:hAnsi="Gill Sans Nova"/>
          <w:color w:val="17365D" w:themeColor="text2" w:themeShade="BF"/>
          <w:sz w:val="28"/>
          <w:szCs w:val="28"/>
          <w:lang w:val="fr-FR"/>
        </w:rPr>
        <w:t xml:space="preserve">comprendre : </w:t>
      </w:r>
      <w:r w:rsidRPr="002C7D38">
        <w:rPr>
          <w:rFonts w:ascii="Corbel" w:hAnsi="Corbel" w:cs="Segoe UI"/>
          <w:color w:val="17365D" w:themeColor="text2" w:themeShade="BF"/>
          <w:lang w:val="fr-FR"/>
        </w:rPr>
        <w:t xml:space="preserve">// mariadb : commande principale : demander la connexion à la BDD ; </w:t>
      </w:r>
    </w:p>
    <w:p w14:paraId="7EF5328E" w14:textId="77777777" w:rsidR="00E74502" w:rsidRPr="002C7D38" w:rsidRDefault="00E74502" w:rsidP="009F6686">
      <w:pPr>
        <w:spacing w:after="0" w:line="240" w:lineRule="auto"/>
        <w:rPr>
          <w:rFonts w:ascii="Corbel" w:hAnsi="Corbel" w:cs="Segoe UI"/>
          <w:color w:val="17365D" w:themeColor="text2" w:themeShade="BF"/>
          <w:lang w:val="fr-FR"/>
        </w:rPr>
      </w:pPr>
      <w:r w:rsidRPr="002C7D38">
        <w:rPr>
          <w:rFonts w:ascii="Corbel" w:hAnsi="Corbel" w:cs="Segoe UI"/>
          <w:color w:val="17365D" w:themeColor="text2" w:themeShade="BF"/>
          <w:lang w:val="fr-FR"/>
        </w:rPr>
        <w:t xml:space="preserve">// -u : option : préciser l'utilisateur avec lequel on veut se connecter (drupal) ; </w:t>
      </w:r>
    </w:p>
    <w:p w14:paraId="1FA17DC7" w14:textId="77777777" w:rsidR="00E74502" w:rsidRPr="002C7D38" w:rsidRDefault="00E74502" w:rsidP="009F6686">
      <w:pPr>
        <w:spacing w:after="0" w:line="240" w:lineRule="auto"/>
        <w:rPr>
          <w:rFonts w:ascii="Corbel" w:hAnsi="Corbel" w:cs="Segoe UI"/>
          <w:color w:val="17365D" w:themeColor="text2" w:themeShade="BF"/>
          <w:lang w:val="fr-FR"/>
        </w:rPr>
      </w:pPr>
      <w:r w:rsidRPr="002C7D38">
        <w:rPr>
          <w:rFonts w:ascii="Corbel" w:hAnsi="Corbel" w:cs="Segoe UI"/>
          <w:color w:val="17365D" w:themeColor="text2" w:themeShade="BF"/>
          <w:lang w:val="fr-FR"/>
        </w:rPr>
        <w:t xml:space="preserve">// -p : option : préciser le mot de passe de l'utilisateur renseigné (drupal) ; </w:t>
      </w:r>
    </w:p>
    <w:p w14:paraId="11630F71" w14:textId="77777777" w:rsidR="00E74502" w:rsidRPr="002C7D38" w:rsidRDefault="00E74502" w:rsidP="00E74502">
      <w:pPr>
        <w:spacing w:after="80"/>
        <w:rPr>
          <w:rFonts w:ascii="Corbel" w:hAnsi="Corbel" w:cs="Segoe UI"/>
          <w:color w:val="17365D" w:themeColor="text2" w:themeShade="BF"/>
          <w:sz w:val="28"/>
          <w:szCs w:val="28"/>
          <w:lang w:val="fr-FR"/>
        </w:rPr>
      </w:pPr>
      <w:r w:rsidRPr="002C7D38">
        <w:rPr>
          <w:rFonts w:ascii="Corbel" w:hAnsi="Corbel" w:cs="Segoe UI"/>
          <w:color w:val="17365D" w:themeColor="text2" w:themeShade="BF"/>
          <w:lang w:val="fr-FR"/>
        </w:rPr>
        <w:t xml:space="preserve">// drupal (le dernier de la ligne) : valeur : nom de BDD </w:t>
      </w:r>
    </w:p>
    <w:p w14:paraId="205414DB" w14:textId="77777777" w:rsidR="00E74502" w:rsidRPr="002C7D38" w:rsidRDefault="00E74502" w:rsidP="00212E7B">
      <w:pPr>
        <w:spacing w:after="0"/>
        <w:rPr>
          <w:rFonts w:ascii="Gill Sans Nova" w:hAnsi="Gill Sans Nova"/>
          <w:color w:val="17365D" w:themeColor="text2" w:themeShade="BF"/>
          <w:sz w:val="28"/>
          <w:szCs w:val="28"/>
          <w:lang w:val="fr-FR"/>
        </w:rPr>
      </w:pPr>
      <w:r w:rsidRPr="002C7D38">
        <w:rPr>
          <w:rFonts w:ascii="Gill Sans Nova" w:hAnsi="Gill Sans Nova"/>
          <w:color w:val="17365D" w:themeColor="text2" w:themeShade="BF"/>
          <w:sz w:val="28"/>
          <w:szCs w:val="28"/>
          <w:lang w:val="fr-FR"/>
        </w:rPr>
        <w:t xml:space="preserve">bulles : </w:t>
      </w:r>
      <w:r w:rsidRPr="002C7D38">
        <w:rPr>
          <w:rFonts w:ascii="Gill Sans Nova" w:hAnsi="Gill Sans Nova"/>
          <w:color w:val="276B7D"/>
          <w:sz w:val="28"/>
          <w:szCs w:val="28"/>
          <w:lang w:val="sq-AL"/>
        </w:rPr>
        <w:t>[id_(empty)],</w:t>
      </w:r>
      <w:r w:rsidRPr="002C7D38">
        <w:rPr>
          <w:rFonts w:ascii="Gill Sans Nova" w:hAnsi="Gill Sans Nova"/>
          <w:color w:val="17365D" w:themeColor="text2" w:themeShade="BF"/>
          <w:sz w:val="28"/>
          <w:szCs w:val="28"/>
          <w:lang w:val="fr-FR"/>
        </w:rPr>
        <w:t xml:space="preserve"> </w:t>
      </w:r>
    </w:p>
    <w:p w14:paraId="54B0CEE1" w14:textId="77777777" w:rsidR="00E74502" w:rsidRPr="002C7D38" w:rsidRDefault="00E74502" w:rsidP="00212E7B">
      <w:pPr>
        <w:spacing w:after="0"/>
        <w:rPr>
          <w:rFonts w:ascii="Gill Sans Nova" w:hAnsi="Gill Sans Nova"/>
          <w:color w:val="17365D" w:themeColor="text2" w:themeShade="BF"/>
          <w:sz w:val="28"/>
          <w:szCs w:val="28"/>
          <w:lang w:val="fr-FR"/>
        </w:rPr>
      </w:pPr>
      <w:r w:rsidRPr="002C7D38">
        <w:rPr>
          <w:rFonts w:ascii="Gill Sans Nova" w:hAnsi="Gill Sans Nova"/>
          <w:color w:val="17365D" w:themeColor="text2" w:themeShade="BF"/>
          <w:sz w:val="28"/>
          <w:szCs w:val="28"/>
          <w:lang w:val="fr-FR"/>
        </w:rPr>
        <w:t xml:space="preserve">naissance : </w:t>
      </w:r>
      <w:r w:rsidRPr="002C7D38">
        <w:rPr>
          <w:rFonts w:ascii="Gill Sans Nova" w:hAnsi="Gill Sans Nova"/>
          <w:color w:val="276B7D"/>
          <w:sz w:val="28"/>
          <w:szCs w:val="28"/>
          <w:lang w:val="sq-AL"/>
        </w:rPr>
        <w:t>2025-03-13</w:t>
      </w:r>
    </w:p>
    <w:p w14:paraId="1DFD65DB" w14:textId="77777777" w:rsidR="00E74502" w:rsidRPr="002C7D38" w:rsidRDefault="00E74502" w:rsidP="00212E7B">
      <w:pPr>
        <w:spacing w:after="0"/>
        <w:rPr>
          <w:rFonts w:ascii="Gill Sans Nova" w:hAnsi="Gill Sans Nova"/>
          <w:color w:val="17365D" w:themeColor="text2" w:themeShade="BF"/>
          <w:sz w:val="28"/>
          <w:szCs w:val="28"/>
          <w:lang w:val="fr-FR"/>
        </w:rPr>
      </w:pPr>
      <w:r w:rsidRPr="002C7D38">
        <w:rPr>
          <w:rFonts w:ascii="Gill Sans Nova" w:hAnsi="Gill Sans Nova"/>
          <w:color w:val="17365D" w:themeColor="text2" w:themeShade="BF"/>
          <w:sz w:val="28"/>
          <w:szCs w:val="28"/>
          <w:lang w:val="fr-FR"/>
        </w:rPr>
        <w:t xml:space="preserve">corrections : </w:t>
      </w:r>
      <w:r w:rsidRPr="002C7D38">
        <w:rPr>
          <w:rFonts w:ascii="Gill Sans Nova" w:hAnsi="Gill Sans Nova"/>
          <w:color w:val="276B7D"/>
          <w:sz w:val="28"/>
          <w:szCs w:val="28"/>
          <w:lang w:val="sq-AL"/>
        </w:rPr>
        <w:t>2025-03-14 ,</w:t>
      </w:r>
      <w:r w:rsidRPr="002C7D38">
        <w:rPr>
          <w:rFonts w:ascii="Gill Sans Nova" w:hAnsi="Gill Sans Nova"/>
          <w:color w:val="17365D" w:themeColor="text2" w:themeShade="BF"/>
          <w:sz w:val="28"/>
          <w:szCs w:val="28"/>
          <w:lang w:val="fr-FR"/>
        </w:rPr>
        <w:t xml:space="preserve"> </w:t>
      </w:r>
    </w:p>
    <w:p w14:paraId="1D394D6A" w14:textId="77777777" w:rsidR="00E74502" w:rsidRPr="002C7D38" w:rsidRDefault="00E74502" w:rsidP="00212E7B">
      <w:pPr>
        <w:spacing w:after="0"/>
        <w:rPr>
          <w:rFonts w:ascii="Gill Sans Nova" w:hAnsi="Gill Sans Nova"/>
          <w:color w:val="276B7D"/>
          <w:sz w:val="24"/>
          <w:szCs w:val="24"/>
          <w:lang w:val="sq-AL"/>
        </w:rPr>
      </w:pPr>
      <w:r w:rsidRPr="002C7D38">
        <w:rPr>
          <w:rFonts w:ascii="Gill Sans Nova" w:hAnsi="Gill Sans Nova"/>
          <w:color w:val="17365D" w:themeColor="text2" w:themeShade="BF"/>
          <w:sz w:val="28"/>
          <w:szCs w:val="28"/>
          <w:lang w:val="fr-FR"/>
        </w:rPr>
        <w:t xml:space="preserve">obsolescence : </w:t>
      </w:r>
      <w:r w:rsidRPr="002C7D38">
        <w:rPr>
          <w:rFonts w:ascii="Gill Sans Nova" w:hAnsi="Gill Sans Nova"/>
          <w:color w:val="276B7D"/>
          <w:sz w:val="28"/>
          <w:szCs w:val="28"/>
          <w:lang w:val="sq-AL"/>
        </w:rPr>
        <w:t>0/10</w:t>
      </w:r>
      <w:r w:rsidRPr="002C7D38">
        <w:rPr>
          <w:rFonts w:ascii="Gill Sans Nova" w:hAnsi="Gill Sans Nova"/>
          <w:color w:val="276B7D"/>
          <w:sz w:val="24"/>
          <w:szCs w:val="24"/>
          <w:lang w:val="sq-AL"/>
        </w:rPr>
        <w:t xml:space="preserve"> (nouveauté stable)</w:t>
      </w:r>
    </w:p>
    <w:p w14:paraId="3A5BA098" w14:textId="77777777" w:rsidR="00E74502" w:rsidRPr="002C7D38" w:rsidRDefault="00E74502" w:rsidP="00212E7B">
      <w:pPr>
        <w:spacing w:after="0"/>
        <w:rPr>
          <w:rFonts w:ascii="Gill Sans Nova" w:hAnsi="Gill Sans Nova"/>
          <w:color w:val="276B7D"/>
          <w:sz w:val="24"/>
          <w:szCs w:val="24"/>
          <w:lang w:val="sq-AL"/>
        </w:rPr>
      </w:pPr>
      <w:r w:rsidRPr="002C7D38">
        <w:rPr>
          <w:rFonts w:ascii="Gill Sans Nova" w:hAnsi="Gill Sans Nova"/>
          <w:color w:val="17365D" w:themeColor="text2" w:themeShade="BF"/>
          <w:sz w:val="28"/>
          <w:szCs w:val="28"/>
          <w:lang w:val="fr-FR"/>
        </w:rPr>
        <w:t xml:space="preserve">html_view : </w:t>
      </w:r>
      <w:r w:rsidRPr="002C7D38">
        <w:rPr>
          <w:rFonts w:ascii="Gill Sans Nova" w:hAnsi="Gill Sans Nova"/>
          <w:color w:val="276B7D"/>
          <w:sz w:val="28"/>
          <w:szCs w:val="28"/>
          <w:lang w:val="sq-AL"/>
        </w:rPr>
        <w:t>00001</w:t>
      </w:r>
      <w:r w:rsidRPr="002C7D38">
        <w:rPr>
          <w:rFonts w:ascii="Gill Sans Nova" w:hAnsi="Gill Sans Nova"/>
          <w:color w:val="276B7D"/>
          <w:sz w:val="24"/>
          <w:szCs w:val="24"/>
          <w:lang w:val="sq-AL"/>
        </w:rPr>
        <w:t xml:space="preserve"> </w:t>
      </w:r>
    </w:p>
    <w:p w14:paraId="682CACD3" w14:textId="77777777" w:rsidR="00E74502" w:rsidRPr="00DD1E54" w:rsidRDefault="00E74502" w:rsidP="00212E7B">
      <w:pPr>
        <w:spacing w:after="0"/>
        <w:rPr>
          <w:rFonts w:ascii="Gill Sans Nova" w:hAnsi="Gill Sans Nova"/>
          <w:color w:val="17365D" w:themeColor="text2" w:themeShade="BF"/>
          <w:sz w:val="28"/>
          <w:szCs w:val="28"/>
          <w:lang w:val="en-GB"/>
        </w:rPr>
      </w:pPr>
      <w:r w:rsidRPr="00DD1E54">
        <w:rPr>
          <w:rFonts w:ascii="Gill Sans Nova" w:hAnsi="Gill Sans Nova"/>
          <w:color w:val="17365D" w:themeColor="text2" w:themeShade="BF"/>
          <w:sz w:val="28"/>
          <w:szCs w:val="28"/>
          <w:lang w:val="en-GB"/>
        </w:rPr>
        <w:t xml:space="preserve">css_view : </w:t>
      </w:r>
      <w:r w:rsidRPr="002C7D38">
        <w:rPr>
          <w:rFonts w:ascii="Gill Sans Nova" w:hAnsi="Gill Sans Nova"/>
          <w:color w:val="276B7D"/>
          <w:sz w:val="28"/>
          <w:szCs w:val="28"/>
          <w:lang w:val="sq-AL"/>
        </w:rPr>
        <w:t>00001</w:t>
      </w:r>
      <w:r w:rsidRPr="00DD1E54">
        <w:rPr>
          <w:rFonts w:ascii="Gill Sans Nova" w:hAnsi="Gill Sans Nova"/>
          <w:color w:val="17365D" w:themeColor="text2" w:themeShade="BF"/>
          <w:sz w:val="28"/>
          <w:szCs w:val="28"/>
          <w:lang w:val="en-GB"/>
        </w:rPr>
        <w:t xml:space="preserve"> </w:t>
      </w:r>
    </w:p>
    <w:p w14:paraId="14EF110B" w14:textId="61241124" w:rsidR="00E74502" w:rsidRDefault="00212E7B" w:rsidP="00212E7B">
      <w:pPr>
        <w:spacing w:after="0"/>
        <w:rPr>
          <w:rFonts w:ascii="Gill Sans Nova" w:hAnsi="Gill Sans Nova"/>
          <w:color w:val="276B7D"/>
          <w:sz w:val="28"/>
          <w:szCs w:val="28"/>
          <w:lang w:val="sq-AL"/>
        </w:rPr>
      </w:pPr>
      <w:r w:rsidRPr="00DD1E54">
        <w:rPr>
          <w:rFonts w:ascii="Gill Sans Nova" w:hAnsi="Gill Sans Nova"/>
          <w:color w:val="17365D" w:themeColor="text2" w:themeShade="BF"/>
          <w:sz w:val="28"/>
          <w:szCs w:val="28"/>
          <w:lang w:val="en-GB"/>
        </w:rPr>
        <w:t>js</w:t>
      </w:r>
      <w:r w:rsidR="00E74502" w:rsidRPr="00DD1E54">
        <w:rPr>
          <w:rFonts w:ascii="Gill Sans Nova" w:hAnsi="Gill Sans Nova"/>
          <w:color w:val="17365D" w:themeColor="text2" w:themeShade="BF"/>
          <w:sz w:val="28"/>
          <w:szCs w:val="28"/>
          <w:lang w:val="en-GB"/>
        </w:rPr>
        <w:t xml:space="preserve">_view : </w:t>
      </w:r>
      <w:r w:rsidR="00E74502" w:rsidRPr="002C7D38">
        <w:rPr>
          <w:rFonts w:ascii="Gill Sans Nova" w:hAnsi="Gill Sans Nova"/>
          <w:color w:val="276B7D"/>
          <w:sz w:val="28"/>
          <w:szCs w:val="28"/>
          <w:lang w:val="sq-AL"/>
        </w:rPr>
        <w:t>00001</w:t>
      </w:r>
    </w:p>
    <w:p w14:paraId="011D1753" w14:textId="137E3E15" w:rsidR="00E405A1" w:rsidRPr="002C7D38" w:rsidRDefault="00E405A1" w:rsidP="00E405A1">
      <w:pPr>
        <w:spacing w:after="0"/>
        <w:rPr>
          <w:rFonts w:ascii="Gill Sans Nova" w:hAnsi="Gill Sans Nova"/>
          <w:color w:val="276B7D"/>
          <w:sz w:val="28"/>
          <w:szCs w:val="28"/>
          <w:lang w:val="sq-AL"/>
        </w:rPr>
      </w:pPr>
      <w:r>
        <w:rPr>
          <w:rFonts w:ascii="Gill Sans Nova" w:hAnsi="Gill Sans Nova"/>
          <w:color w:val="17365D" w:themeColor="text2" w:themeShade="BF"/>
          <w:sz w:val="28"/>
          <w:szCs w:val="28"/>
          <w:lang w:val="en-GB"/>
        </w:rPr>
        <w:t>powerpoint</w:t>
      </w:r>
      <w:r w:rsidRPr="002C7D38">
        <w:rPr>
          <w:rFonts w:ascii="Gill Sans Nova" w:hAnsi="Gill Sans Nova"/>
          <w:color w:val="17365D" w:themeColor="text2" w:themeShade="BF"/>
          <w:sz w:val="28"/>
          <w:szCs w:val="28"/>
          <w:lang w:val="en-GB"/>
        </w:rPr>
        <w:t xml:space="preserve">_view : </w:t>
      </w:r>
      <w:r w:rsidRPr="002C7D38">
        <w:rPr>
          <w:rFonts w:ascii="Gill Sans Nova" w:hAnsi="Gill Sans Nova"/>
          <w:color w:val="276B7D"/>
          <w:sz w:val="28"/>
          <w:szCs w:val="28"/>
          <w:lang w:val="sq-AL"/>
        </w:rPr>
        <w:t>00001</w:t>
      </w:r>
    </w:p>
    <w:p w14:paraId="592B0185" w14:textId="61E64333" w:rsidR="00E405A1" w:rsidRPr="002C7D38" w:rsidRDefault="00E405A1" w:rsidP="00E405A1">
      <w:pPr>
        <w:spacing w:after="0"/>
        <w:rPr>
          <w:rFonts w:ascii="Gill Sans Nova" w:hAnsi="Gill Sans Nova"/>
          <w:color w:val="276B7D"/>
          <w:sz w:val="28"/>
          <w:szCs w:val="28"/>
          <w:lang w:val="sq-AL"/>
        </w:rPr>
      </w:pPr>
      <w:r w:rsidRPr="002C7D38">
        <w:rPr>
          <w:rFonts w:ascii="Gill Sans Nova" w:hAnsi="Gill Sans Nova"/>
          <w:color w:val="17365D" w:themeColor="text2" w:themeShade="BF"/>
          <w:sz w:val="28"/>
          <w:szCs w:val="28"/>
          <w:lang w:val="en-GB"/>
        </w:rPr>
        <w:t xml:space="preserve">pdf_view : </w:t>
      </w:r>
      <w:r w:rsidRPr="002C7D38">
        <w:rPr>
          <w:rFonts w:ascii="Gill Sans Nova" w:hAnsi="Gill Sans Nova"/>
          <w:color w:val="276B7D"/>
          <w:sz w:val="28"/>
          <w:szCs w:val="28"/>
          <w:lang w:val="sq-AL"/>
        </w:rPr>
        <w:t>00001</w:t>
      </w:r>
    </w:p>
    <w:p w14:paraId="04B4403A" w14:textId="70147A03" w:rsidR="00212E7B" w:rsidRPr="002C7D38" w:rsidRDefault="00212E7B" w:rsidP="00212E7B">
      <w:pPr>
        <w:spacing w:after="0"/>
        <w:rPr>
          <w:rFonts w:ascii="Gill Sans Nova" w:hAnsi="Gill Sans Nova"/>
          <w:color w:val="276B7D"/>
          <w:sz w:val="28"/>
          <w:szCs w:val="28"/>
          <w:lang w:val="sq-AL"/>
        </w:rPr>
      </w:pPr>
      <w:r w:rsidRPr="002C7D38">
        <w:rPr>
          <w:rFonts w:ascii="Gill Sans Nova" w:hAnsi="Gill Sans Nova"/>
          <w:color w:val="17365D" w:themeColor="text2" w:themeShade="BF"/>
          <w:sz w:val="28"/>
          <w:szCs w:val="28"/>
          <w:lang w:val="en-GB"/>
        </w:rPr>
        <w:t xml:space="preserve">jpeg_view : </w:t>
      </w:r>
      <w:r w:rsidRPr="002C7D38">
        <w:rPr>
          <w:rFonts w:ascii="Gill Sans Nova" w:hAnsi="Gill Sans Nova"/>
          <w:color w:val="276B7D"/>
          <w:sz w:val="28"/>
          <w:szCs w:val="28"/>
          <w:lang w:val="sq-AL"/>
        </w:rPr>
        <w:t>00001</w:t>
      </w:r>
    </w:p>
    <w:p w14:paraId="44EF356A" w14:textId="1C8D7F02" w:rsidR="00192B99" w:rsidRPr="002C7D38" w:rsidRDefault="00192B99" w:rsidP="00192B99">
      <w:pPr>
        <w:spacing w:after="0"/>
        <w:rPr>
          <w:rFonts w:ascii="Gill Sans Nova" w:hAnsi="Gill Sans Nova"/>
          <w:color w:val="276B7D"/>
          <w:sz w:val="28"/>
          <w:szCs w:val="28"/>
          <w:lang w:val="sq-AL"/>
        </w:rPr>
      </w:pPr>
      <w:r w:rsidRPr="003E6BDC">
        <w:rPr>
          <w:rFonts w:ascii="Gill Sans Nova" w:hAnsi="Gill Sans Nova"/>
          <w:color w:val="17365D" w:themeColor="text2" w:themeShade="BF"/>
          <w:sz w:val="28"/>
          <w:szCs w:val="28"/>
          <w:lang w:val="en-GB"/>
        </w:rPr>
        <w:t xml:space="preserve">word_view : </w:t>
      </w:r>
      <w:r w:rsidRPr="002C7D38">
        <w:rPr>
          <w:rFonts w:ascii="Gill Sans Nova" w:hAnsi="Gill Sans Nova"/>
          <w:color w:val="276B7D"/>
          <w:sz w:val="28"/>
          <w:szCs w:val="28"/>
          <w:lang w:val="sq-AL"/>
        </w:rPr>
        <w:t>00001</w:t>
      </w:r>
    </w:p>
    <w:p w14:paraId="71D16E43" w14:textId="474CE7D5" w:rsidR="00192B99" w:rsidRDefault="00192B99" w:rsidP="00192B99">
      <w:pPr>
        <w:spacing w:after="0"/>
        <w:rPr>
          <w:rFonts w:ascii="Gill Sans Nova" w:hAnsi="Gill Sans Nova"/>
          <w:color w:val="276B7D"/>
          <w:sz w:val="28"/>
          <w:szCs w:val="28"/>
          <w:lang w:val="sq-AL"/>
        </w:rPr>
      </w:pPr>
      <w:r w:rsidRPr="003E6BDC">
        <w:rPr>
          <w:rFonts w:ascii="Gill Sans Nova" w:hAnsi="Gill Sans Nova"/>
          <w:color w:val="17365D" w:themeColor="text2" w:themeShade="BF"/>
          <w:sz w:val="28"/>
          <w:szCs w:val="28"/>
          <w:lang w:val="en-GB"/>
        </w:rPr>
        <w:t xml:space="preserve">md_view : </w:t>
      </w:r>
      <w:r w:rsidRPr="002C7D38">
        <w:rPr>
          <w:rFonts w:ascii="Gill Sans Nova" w:hAnsi="Gill Sans Nova"/>
          <w:color w:val="276B7D"/>
          <w:sz w:val="28"/>
          <w:szCs w:val="28"/>
          <w:lang w:val="sq-AL"/>
        </w:rPr>
        <w:t>00001</w:t>
      </w:r>
    </w:p>
    <w:p w14:paraId="5B4F64C2" w14:textId="10BEAD70" w:rsidR="002D6500" w:rsidRPr="00610DD4" w:rsidRDefault="002D6500" w:rsidP="00192B99">
      <w:pPr>
        <w:spacing w:after="0"/>
        <w:rPr>
          <w:rFonts w:ascii="Gill Sans Nova" w:hAnsi="Gill Sans Nova"/>
          <w:color w:val="276B7D"/>
          <w:sz w:val="28"/>
          <w:szCs w:val="28"/>
          <w:lang w:val="en-GB"/>
        </w:rPr>
      </w:pPr>
      <w:r w:rsidRPr="00610DD4">
        <w:rPr>
          <w:rFonts w:ascii="Gill Sans Nova" w:hAnsi="Gill Sans Nova"/>
          <w:color w:val="17365D" w:themeColor="text2" w:themeShade="BF"/>
          <w:sz w:val="28"/>
          <w:szCs w:val="28"/>
          <w:lang w:val="en-GB"/>
        </w:rPr>
        <w:t xml:space="preserve">isOrderedBy : </w:t>
      </w:r>
      <w:r w:rsidR="00B023F1" w:rsidRPr="00473AF1">
        <w:rPr>
          <w:rFonts w:ascii="Gill Sans Nova" w:hAnsi="Gill Sans Nova"/>
          <w:b/>
          <w:bCs/>
          <w:color w:val="17365D" w:themeColor="text2" w:themeShade="BF"/>
          <w:sz w:val="28"/>
          <w:szCs w:val="28"/>
          <w:lang w:val="en-GB"/>
        </w:rPr>
        <w:t>{</w:t>
      </w:r>
      <w:r w:rsidR="003E6BDC" w:rsidRPr="00610DD4">
        <w:rPr>
          <w:rFonts w:ascii="Gill Sans Nova" w:hAnsi="Gill Sans Nova"/>
          <w:color w:val="17365D" w:themeColor="text2" w:themeShade="BF"/>
          <w:sz w:val="28"/>
          <w:szCs w:val="28"/>
          <w:lang w:val="en-GB"/>
        </w:rPr>
        <w:t xml:space="preserve">$ </w:t>
      </w:r>
      <w:r w:rsidR="003E6BDC" w:rsidRPr="00B22D25">
        <w:rPr>
          <w:rFonts w:ascii="Gill Sans Nova" w:hAnsi="Gill Sans Nova"/>
          <w:color w:val="17365D" w:themeColor="text2" w:themeShade="BF"/>
          <w:lang w:val="en-GB"/>
        </w:rPr>
        <w:t>=&gt;</w:t>
      </w:r>
      <w:r w:rsidR="003E6BDC" w:rsidRPr="00610DD4">
        <w:rPr>
          <w:rFonts w:ascii="Gill Sans Nova" w:hAnsi="Gill Sans Nova"/>
          <w:color w:val="17365D" w:themeColor="text2" w:themeShade="BF"/>
          <w:sz w:val="10"/>
          <w:szCs w:val="10"/>
          <w:lang w:val="en-GB"/>
        </w:rPr>
        <w:t xml:space="preserve"> </w:t>
      </w:r>
      <w:r w:rsidR="003E6BDC" w:rsidRPr="00610DD4">
        <w:rPr>
          <w:rFonts w:ascii="Gill Sans Nova" w:hAnsi="Gill Sans Nova"/>
          <w:color w:val="17365D" w:themeColor="text2" w:themeShade="BF"/>
          <w:sz w:val="28"/>
          <w:szCs w:val="28"/>
          <w:lang w:val="en-GB"/>
        </w:rPr>
        <w:t>page, foreign_key </w:t>
      </w:r>
      <w:r w:rsidR="003E6BDC" w:rsidRPr="00B22D25">
        <w:rPr>
          <w:rFonts w:ascii="Gill Sans Nova" w:hAnsi="Gill Sans Nova"/>
          <w:color w:val="17365D" w:themeColor="text2" w:themeShade="BF"/>
          <w:lang w:val="en-GB"/>
        </w:rPr>
        <w:t>=&gt;</w:t>
      </w:r>
      <w:r w:rsidR="003E6BDC" w:rsidRPr="00610DD4">
        <w:rPr>
          <w:rFonts w:ascii="Gill Sans Nova" w:hAnsi="Gill Sans Nova"/>
          <w:color w:val="17365D" w:themeColor="text2" w:themeShade="BF"/>
          <w:sz w:val="10"/>
          <w:szCs w:val="10"/>
          <w:lang w:val="en-GB"/>
        </w:rPr>
        <w:t xml:space="preserve"> </w:t>
      </w:r>
      <w:r w:rsidR="003E6BDC" w:rsidRPr="00610DD4">
        <w:rPr>
          <w:rFonts w:ascii="Gill Sans Nova" w:hAnsi="Gill Sans Nova"/>
          <w:color w:val="17365D" w:themeColor="text2" w:themeShade="BF"/>
          <w:sz w:val="28"/>
          <w:szCs w:val="28"/>
          <w:lang w:val="en-GB"/>
        </w:rPr>
        <w:t>page</w:t>
      </w:r>
      <w:r w:rsidR="00610DD4" w:rsidRPr="00610DD4">
        <w:rPr>
          <w:rFonts w:ascii="Gill Sans Nova" w:hAnsi="Gill Sans Nova"/>
          <w:color w:val="17365D" w:themeColor="text2" w:themeShade="BF"/>
          <w:sz w:val="28"/>
          <w:szCs w:val="28"/>
          <w:lang w:val="en-GB"/>
        </w:rPr>
        <w:t>,</w:t>
      </w:r>
      <w:r w:rsidR="00610DD4">
        <w:rPr>
          <w:rFonts w:ascii="Gill Sans Nova" w:hAnsi="Gill Sans Nova"/>
          <w:color w:val="17365D" w:themeColor="text2" w:themeShade="BF"/>
          <w:sz w:val="28"/>
          <w:szCs w:val="28"/>
          <w:lang w:val="en-GB"/>
        </w:rPr>
        <w:t xml:space="preserve"> </w:t>
      </w:r>
      <w:r w:rsidR="00610DD4" w:rsidRPr="00610DD4">
        <w:rPr>
          <w:rFonts w:ascii="Gill Sans Nova" w:hAnsi="Gill Sans Nova"/>
          <w:color w:val="17365D" w:themeColor="text2" w:themeShade="BF"/>
          <w:sz w:val="28"/>
          <w:szCs w:val="28"/>
          <w:lang w:val="en-GB"/>
        </w:rPr>
        <w:t xml:space="preserve">$ </w:t>
      </w:r>
      <w:r w:rsidR="00610DD4" w:rsidRPr="00B22D25">
        <w:rPr>
          <w:rFonts w:ascii="Gill Sans Nova" w:hAnsi="Gill Sans Nova"/>
          <w:color w:val="17365D" w:themeColor="text2" w:themeShade="BF"/>
          <w:lang w:val="en-GB"/>
        </w:rPr>
        <w:t>=&gt;</w:t>
      </w:r>
      <w:r w:rsidR="00610DD4" w:rsidRPr="00610DD4">
        <w:rPr>
          <w:rFonts w:ascii="Gill Sans Nova" w:hAnsi="Gill Sans Nova"/>
          <w:color w:val="17365D" w:themeColor="text2" w:themeShade="BF"/>
          <w:sz w:val="10"/>
          <w:szCs w:val="10"/>
          <w:lang w:val="en-GB"/>
        </w:rPr>
        <w:t xml:space="preserve"> </w:t>
      </w:r>
      <w:r w:rsidR="00610DD4">
        <w:rPr>
          <w:rFonts w:ascii="Gill Sans Nova" w:hAnsi="Gill Sans Nova"/>
          <w:color w:val="17365D" w:themeColor="text2" w:themeShade="BF"/>
          <w:sz w:val="28"/>
          <w:szCs w:val="28"/>
          <w:lang w:val="en-GB"/>
        </w:rPr>
        <w:t>value</w:t>
      </w:r>
      <w:r w:rsidR="00610DD4" w:rsidRPr="00610DD4">
        <w:rPr>
          <w:rFonts w:ascii="Gill Sans Nova" w:hAnsi="Gill Sans Nova"/>
          <w:color w:val="17365D" w:themeColor="text2" w:themeShade="BF"/>
          <w:sz w:val="28"/>
          <w:szCs w:val="28"/>
          <w:lang w:val="en-GB"/>
        </w:rPr>
        <w:t>, foreign_key </w:t>
      </w:r>
      <w:r w:rsidR="00610DD4" w:rsidRPr="00B22D25">
        <w:rPr>
          <w:rFonts w:ascii="Gill Sans Nova" w:hAnsi="Gill Sans Nova"/>
          <w:color w:val="17365D" w:themeColor="text2" w:themeShade="BF"/>
          <w:lang w:val="en-GB"/>
        </w:rPr>
        <w:t>=&gt;</w:t>
      </w:r>
      <w:r w:rsidR="00610DD4" w:rsidRPr="00610DD4">
        <w:rPr>
          <w:rFonts w:ascii="Gill Sans Nova" w:hAnsi="Gill Sans Nova"/>
          <w:color w:val="17365D" w:themeColor="text2" w:themeShade="BF"/>
          <w:sz w:val="10"/>
          <w:szCs w:val="10"/>
          <w:lang w:val="en-GB"/>
        </w:rPr>
        <w:t xml:space="preserve"> </w:t>
      </w:r>
      <w:r w:rsidR="00610DD4">
        <w:rPr>
          <w:rFonts w:ascii="Gill Sans Nova" w:hAnsi="Gill Sans Nova"/>
          <w:color w:val="17365D" w:themeColor="text2" w:themeShade="BF"/>
          <w:sz w:val="28"/>
          <w:szCs w:val="28"/>
          <w:lang w:val="en-GB"/>
        </w:rPr>
        <w:t>value</w:t>
      </w:r>
      <w:r w:rsidR="00B023F1" w:rsidRPr="00473AF1">
        <w:rPr>
          <w:rFonts w:ascii="Gill Sans Nova" w:hAnsi="Gill Sans Nova"/>
          <w:b/>
          <w:bCs/>
          <w:color w:val="17365D" w:themeColor="text2" w:themeShade="BF"/>
          <w:sz w:val="28"/>
          <w:szCs w:val="28"/>
          <w:lang w:val="en-GB"/>
        </w:rPr>
        <w:t>}</w:t>
      </w:r>
    </w:p>
    <w:p w14:paraId="326D862C" w14:textId="792A78D0" w:rsidR="00E74502" w:rsidRPr="002C7D38" w:rsidRDefault="00E74502" w:rsidP="009F6686">
      <w:pPr>
        <w:spacing w:after="0" w:line="240" w:lineRule="auto"/>
        <w:rPr>
          <w:rFonts w:ascii="Gill Sans Nova" w:hAnsi="Gill Sans Nova"/>
          <w:color w:val="17365D" w:themeColor="text2" w:themeShade="BF"/>
          <w:sz w:val="36"/>
          <w:szCs w:val="36"/>
          <w:lang w:val="fr-FR"/>
        </w:rPr>
      </w:pPr>
      <w:r w:rsidRPr="002C7D38">
        <w:rPr>
          <w:rFonts w:ascii="Gill Sans Nova" w:hAnsi="Gill Sans Nova"/>
          <w:color w:val="17365D" w:themeColor="text2" w:themeShade="BF"/>
          <w:sz w:val="28"/>
          <w:szCs w:val="28"/>
          <w:lang w:val="fr-FR"/>
        </w:rPr>
        <w:t>foreign</w:t>
      </w:r>
      <w:r w:rsidR="003E6BDC">
        <w:rPr>
          <w:rFonts w:ascii="Gill Sans Nova" w:hAnsi="Gill Sans Nova"/>
          <w:color w:val="17365D" w:themeColor="text2" w:themeShade="BF"/>
          <w:sz w:val="28"/>
          <w:szCs w:val="28"/>
          <w:lang w:val="fr-FR"/>
        </w:rPr>
        <w:t>_</w:t>
      </w:r>
      <w:r w:rsidRPr="002C7D38">
        <w:rPr>
          <w:rFonts w:ascii="Gill Sans Nova" w:hAnsi="Gill Sans Nova"/>
          <w:color w:val="17365D" w:themeColor="text2" w:themeShade="BF"/>
          <w:sz w:val="28"/>
          <w:szCs w:val="28"/>
          <w:lang w:val="fr-FR"/>
        </w:rPr>
        <w:t xml:space="preserve">key : </w:t>
      </w:r>
      <w:r w:rsidR="00B66E83" w:rsidRPr="00473AF1">
        <w:rPr>
          <w:rFonts w:ascii="Gill Sans Nova" w:hAnsi="Gill Sans Nova"/>
          <w:b/>
          <w:bCs/>
          <w:color w:val="17365D" w:themeColor="text2" w:themeShade="BF"/>
          <w:lang w:val="fr-FR"/>
        </w:rPr>
        <w:t>{</w:t>
      </w:r>
      <w:r w:rsidRPr="002C7D38">
        <w:rPr>
          <w:rFonts w:ascii="Gill Sans Nova" w:hAnsi="Gill Sans Nova"/>
          <w:color w:val="276B7D"/>
          <w:lang w:val="sq-AL"/>
        </w:rPr>
        <w:t>bulles, notes, scriptes, tutoriels, protocoles, fonctions, composants, methodes,</w:t>
      </w:r>
      <w:r w:rsidR="00B740E3">
        <w:rPr>
          <w:rFonts w:ascii="Gill Sans Nova" w:hAnsi="Gill Sans Nova"/>
          <w:color w:val="276B7D"/>
          <w:lang w:val="sq-AL"/>
        </w:rPr>
        <w:t xml:space="preserve"> site</w:t>
      </w:r>
      <w:r w:rsidR="00B740E3" w:rsidRPr="00B740E3">
        <w:rPr>
          <w:rFonts w:ascii="Gill Sans Nova" w:hAnsi="Gill Sans Nova"/>
          <w:color w:val="276B7D"/>
          <w:sz w:val="20"/>
          <w:szCs w:val="20"/>
          <w:lang w:val="sq-AL"/>
        </w:rPr>
        <w:t>W</w:t>
      </w:r>
      <w:r w:rsidR="00B740E3">
        <w:rPr>
          <w:rFonts w:ascii="Gill Sans Nova" w:hAnsi="Gill Sans Nova"/>
          <w:color w:val="276B7D"/>
          <w:lang w:val="sq-AL"/>
        </w:rPr>
        <w:t>eb,</w:t>
      </w:r>
      <w:r w:rsidRPr="002C7D38">
        <w:rPr>
          <w:rFonts w:ascii="Gill Sans Nova" w:hAnsi="Gill Sans Nova"/>
          <w:color w:val="276B7D"/>
          <w:lang w:val="sq-AL"/>
        </w:rPr>
        <w:t xml:space="preserve"> applications, logiciels, progiciels, plateformes</w:t>
      </w:r>
      <w:r w:rsidR="00B11FD5">
        <w:rPr>
          <w:rFonts w:ascii="Gill Sans Nova" w:hAnsi="Gill Sans Nova"/>
          <w:color w:val="276B7D"/>
          <w:lang w:val="sq-AL"/>
        </w:rPr>
        <w:t>, articles, livres</w:t>
      </w:r>
      <w:r w:rsidR="002800D7" w:rsidRPr="00473AF1">
        <w:rPr>
          <w:rFonts w:ascii="Gill Sans Nova" w:hAnsi="Gill Sans Nova"/>
          <w:b/>
          <w:bCs/>
          <w:color w:val="17365D" w:themeColor="text2" w:themeShade="BF"/>
          <w:lang w:val="fr-FR"/>
        </w:rPr>
        <w:t>}</w:t>
      </w:r>
      <w:r w:rsidR="00B11FD5" w:rsidRPr="00F44C93">
        <w:rPr>
          <w:rFonts w:ascii="Gill Sans Nova" w:hAnsi="Gill Sans Nova"/>
          <w:color w:val="276B7D"/>
          <w:sz w:val="18"/>
          <w:szCs w:val="18"/>
          <w:lang w:val="sq-AL"/>
        </w:rPr>
        <w:t xml:space="preserve"> </w:t>
      </w:r>
      <w:r w:rsidRPr="002C7D38">
        <w:rPr>
          <w:rFonts w:ascii="Gill Sans Nova" w:hAnsi="Gill Sans Nova"/>
          <w:color w:val="17365D" w:themeColor="text2" w:themeShade="BF"/>
          <w:lang w:val="fr-FR"/>
        </w:rPr>
        <w:t xml:space="preserve"> </w:t>
      </w:r>
    </w:p>
    <w:p w14:paraId="4FB813F3" w14:textId="77777777" w:rsidR="00212E7B" w:rsidRDefault="00212E7B">
      <w:pPr>
        <w:rPr>
          <w:rFonts w:ascii="Aptos" w:hAnsi="Aptos" w:cstheme="majorHAnsi"/>
          <w:b/>
          <w:bCs/>
          <w:color w:val="242424"/>
          <w:sz w:val="20"/>
          <w:szCs w:val="20"/>
          <w:lang w:val="fr-FR"/>
        </w:rPr>
      </w:pPr>
      <w:r>
        <w:rPr>
          <w:rFonts w:ascii="Aptos" w:hAnsi="Aptos" w:cstheme="majorHAnsi"/>
          <w:b/>
          <w:bCs/>
          <w:color w:val="242424"/>
          <w:sz w:val="20"/>
          <w:szCs w:val="20"/>
          <w:lang w:val="fr-FR"/>
        </w:rPr>
        <w:br w:type="page"/>
      </w:r>
    </w:p>
    <w:p w14:paraId="07BB2181" w14:textId="4BEFF5DE" w:rsidR="009F52B7" w:rsidRPr="009F52B7" w:rsidRDefault="009F52B7" w:rsidP="009F52B7">
      <w:pPr>
        <w:tabs>
          <w:tab w:val="num" w:pos="1440"/>
        </w:tabs>
        <w:spacing w:after="0" w:line="240" w:lineRule="auto"/>
        <w:ind w:left="68"/>
        <w:rPr>
          <w:rFonts w:ascii="Aptos" w:hAnsi="Aptos" w:cstheme="majorHAnsi"/>
          <w:color w:val="242424"/>
          <w:sz w:val="20"/>
          <w:szCs w:val="20"/>
          <w:lang w:val="fr-FR"/>
        </w:rPr>
      </w:pPr>
      <w:r w:rsidRPr="009F52B7">
        <w:rPr>
          <w:rFonts w:ascii="Aptos" w:hAnsi="Aptos" w:cstheme="majorHAnsi"/>
          <w:b/>
          <w:bCs/>
          <w:color w:val="242424"/>
          <w:sz w:val="20"/>
          <w:szCs w:val="20"/>
          <w:lang w:val="fr-FR"/>
        </w:rPr>
        <w:lastRenderedPageBreak/>
        <w:t>Microsoft 365 Copilot modèle GPT-4 pour lui-même à la prochaine session</w:t>
      </w:r>
    </w:p>
    <w:p w14:paraId="3100F5C1" w14:textId="77777777" w:rsidR="009F52B7" w:rsidRPr="009F52B7" w:rsidRDefault="009F52B7" w:rsidP="009F52B7">
      <w:pPr>
        <w:tabs>
          <w:tab w:val="num" w:pos="1440"/>
        </w:tabs>
        <w:spacing w:after="0" w:line="240" w:lineRule="auto"/>
        <w:ind w:left="68"/>
        <w:rPr>
          <w:rFonts w:ascii="Aptos" w:hAnsi="Aptos" w:cstheme="majorHAnsi"/>
          <w:color w:val="242424"/>
          <w:sz w:val="20"/>
          <w:szCs w:val="20"/>
          <w:lang w:val="fr-FR"/>
        </w:rPr>
      </w:pPr>
      <w:r w:rsidRPr="009F52B7">
        <w:rPr>
          <w:rFonts w:ascii="Aptos" w:hAnsi="Aptos" w:cstheme="majorHAnsi"/>
          <w:b/>
          <w:bCs/>
          <w:color w:val="242424"/>
          <w:sz w:val="20"/>
          <w:szCs w:val="20"/>
          <w:lang w:val="fr-FR"/>
        </w:rPr>
        <w:t>Message rédigé le 14 mars 2025 à 05h31</w:t>
      </w:r>
    </w:p>
    <w:p w14:paraId="76CDB1AA" w14:textId="77777777" w:rsidR="00F36D35" w:rsidRPr="00F36D35" w:rsidRDefault="00000000" w:rsidP="00F36D35">
      <w:pPr>
        <w:tabs>
          <w:tab w:val="num" w:pos="1440"/>
        </w:tabs>
        <w:spacing w:after="0" w:line="240" w:lineRule="auto"/>
        <w:ind w:left="68"/>
        <w:rPr>
          <w:rFonts w:ascii="Aptos" w:hAnsi="Aptos" w:cstheme="majorHAnsi"/>
          <w:color w:val="242424"/>
          <w:sz w:val="20"/>
          <w:szCs w:val="20"/>
          <w:lang w:val="fr-FR"/>
        </w:rPr>
      </w:pPr>
      <w:r>
        <w:rPr>
          <w:rFonts w:ascii="Aptos" w:hAnsi="Aptos" w:cstheme="majorHAnsi"/>
          <w:color w:val="242424"/>
          <w:sz w:val="20"/>
          <w:szCs w:val="20"/>
          <w:lang w:val="fr-FR"/>
        </w:rPr>
        <w:pict w14:anchorId="27E40E08">
          <v:rect id="_x0000_i1025" style="width:0;height:0" o:hralign="center" o:hrstd="t" o:hr="t" fillcolor="#a0a0a0" stroked="f"/>
        </w:pict>
      </w:r>
    </w:p>
    <w:p w14:paraId="4C25B38E" w14:textId="77777777" w:rsidR="00F36D35" w:rsidRPr="00F36D35" w:rsidRDefault="00F36D35" w:rsidP="00F36D35">
      <w:pPr>
        <w:tabs>
          <w:tab w:val="num" w:pos="1440"/>
        </w:tabs>
        <w:spacing w:after="0" w:line="240" w:lineRule="auto"/>
        <w:ind w:left="68"/>
        <w:rPr>
          <w:rFonts w:ascii="Aptos" w:hAnsi="Aptos" w:cstheme="majorHAnsi"/>
          <w:color w:val="242424"/>
          <w:sz w:val="20"/>
          <w:szCs w:val="20"/>
          <w:lang w:val="fr-FR"/>
        </w:rPr>
      </w:pPr>
      <w:r w:rsidRPr="00F36D35">
        <w:rPr>
          <w:rFonts w:ascii="Aptos" w:hAnsi="Aptos" w:cstheme="majorHAnsi"/>
          <w:b/>
          <w:bCs/>
          <w:color w:val="242424"/>
          <w:sz w:val="20"/>
          <w:szCs w:val="20"/>
          <w:lang w:val="fr-FR"/>
        </w:rPr>
        <w:t>Message pour reprendre le travail :</w:t>
      </w:r>
    </w:p>
    <w:p w14:paraId="5D661E88" w14:textId="77777777" w:rsidR="00F36D35" w:rsidRPr="00F36D35" w:rsidRDefault="00F36D35" w:rsidP="00F36D35">
      <w:pPr>
        <w:tabs>
          <w:tab w:val="num" w:pos="1440"/>
        </w:tabs>
        <w:spacing w:after="0" w:line="240" w:lineRule="auto"/>
        <w:ind w:left="68"/>
        <w:rPr>
          <w:rFonts w:ascii="Aptos" w:hAnsi="Aptos" w:cstheme="majorHAnsi"/>
          <w:color w:val="242424"/>
          <w:sz w:val="20"/>
          <w:szCs w:val="20"/>
          <w:lang w:val="fr-FR"/>
        </w:rPr>
      </w:pPr>
      <w:r w:rsidRPr="00F36D35">
        <w:rPr>
          <w:rFonts w:ascii="Aptos" w:hAnsi="Aptos" w:cstheme="majorHAnsi"/>
          <w:color w:val="242424"/>
          <w:sz w:val="20"/>
          <w:szCs w:val="20"/>
          <w:lang w:val="fr-FR"/>
        </w:rPr>
        <w:t>Bonjour,</w:t>
      </w:r>
    </w:p>
    <w:p w14:paraId="31AE4057" w14:textId="77777777" w:rsidR="00F36D35" w:rsidRPr="00F36D35" w:rsidRDefault="00F36D35" w:rsidP="00F36D35">
      <w:pPr>
        <w:tabs>
          <w:tab w:val="num" w:pos="1440"/>
        </w:tabs>
        <w:spacing w:after="0" w:line="240" w:lineRule="auto"/>
        <w:ind w:left="68"/>
        <w:rPr>
          <w:rFonts w:ascii="Aptos" w:hAnsi="Aptos" w:cstheme="majorHAnsi"/>
          <w:color w:val="242424"/>
          <w:sz w:val="20"/>
          <w:szCs w:val="20"/>
          <w:lang w:val="fr-FR"/>
        </w:rPr>
      </w:pPr>
      <w:r w:rsidRPr="00F36D35">
        <w:rPr>
          <w:rFonts w:ascii="Aptos" w:hAnsi="Aptos" w:cstheme="majorHAnsi"/>
          <w:color w:val="242424"/>
          <w:sz w:val="20"/>
          <w:szCs w:val="20"/>
          <w:lang w:val="fr-FR"/>
        </w:rPr>
        <w:t>Ce message est rédigé pour moi-même afin d'être pleinement conscient du travail à faire. Nous avons travaillé sur la clarification des compléments de code et des commentaires pour rendre le document très clair. Voici un résumé des points importants et des procédés validés ensemble pour la production des codes et des commentaires :</w:t>
      </w:r>
    </w:p>
    <w:p w14:paraId="04E729E4" w14:textId="77777777" w:rsidR="00F36D35" w:rsidRPr="00F36D35" w:rsidRDefault="00F36D35" w:rsidP="00F36D35">
      <w:pPr>
        <w:numPr>
          <w:ilvl w:val="0"/>
          <w:numId w:val="48"/>
        </w:numPr>
        <w:tabs>
          <w:tab w:val="num" w:pos="1440"/>
        </w:tabs>
        <w:spacing w:after="0" w:line="240" w:lineRule="auto"/>
        <w:rPr>
          <w:rFonts w:ascii="Aptos" w:hAnsi="Aptos" w:cstheme="majorHAnsi"/>
          <w:color w:val="242424"/>
          <w:sz w:val="20"/>
          <w:szCs w:val="20"/>
          <w:lang w:val="fr-FR"/>
        </w:rPr>
      </w:pPr>
      <w:r w:rsidRPr="00F36D35">
        <w:rPr>
          <w:rFonts w:ascii="Aptos" w:hAnsi="Aptos" w:cstheme="majorHAnsi"/>
          <w:b/>
          <w:bCs/>
          <w:color w:val="242424"/>
          <w:sz w:val="20"/>
          <w:szCs w:val="20"/>
          <w:lang w:val="fr-FR"/>
        </w:rPr>
        <w:t>Procédé de travail :</w:t>
      </w:r>
    </w:p>
    <w:p w14:paraId="333ED2F7" w14:textId="77777777" w:rsidR="00F36D35" w:rsidRPr="00F36D35" w:rsidRDefault="00F36D35" w:rsidP="00F36D35">
      <w:pPr>
        <w:numPr>
          <w:ilvl w:val="1"/>
          <w:numId w:val="48"/>
        </w:numPr>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Toujours commencer par lister rigoureusement et scrupuleusement tous les aspects du besoin.</w:t>
      </w:r>
    </w:p>
    <w:p w14:paraId="0C301DFB" w14:textId="77777777" w:rsidR="00F36D35" w:rsidRPr="00F36D35" w:rsidRDefault="00F36D35" w:rsidP="00F36D35">
      <w:pPr>
        <w:numPr>
          <w:ilvl w:val="1"/>
          <w:numId w:val="48"/>
        </w:numPr>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Vérifier et corriger cette liste avant de produire les codes.</w:t>
      </w:r>
    </w:p>
    <w:p w14:paraId="2CFAEE44" w14:textId="77777777" w:rsidR="00F36D35" w:rsidRPr="00F36D35" w:rsidRDefault="00F36D35" w:rsidP="00F36D35">
      <w:pPr>
        <w:numPr>
          <w:ilvl w:val="1"/>
          <w:numId w:val="48"/>
        </w:numPr>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La production des codes ne vient qu'après la vérification et la correction de la liste.</w:t>
      </w:r>
    </w:p>
    <w:p w14:paraId="31937681" w14:textId="77777777" w:rsidR="00F36D35" w:rsidRPr="00F36D35" w:rsidRDefault="00F36D35" w:rsidP="00F36D35">
      <w:pPr>
        <w:numPr>
          <w:ilvl w:val="0"/>
          <w:numId w:val="48"/>
        </w:numPr>
        <w:tabs>
          <w:tab w:val="num" w:pos="1440"/>
        </w:tabs>
        <w:spacing w:after="0" w:line="240" w:lineRule="auto"/>
        <w:rPr>
          <w:rFonts w:ascii="Aptos" w:hAnsi="Aptos" w:cstheme="majorHAnsi"/>
          <w:color w:val="242424"/>
          <w:sz w:val="20"/>
          <w:szCs w:val="20"/>
          <w:lang w:val="fr-FR"/>
        </w:rPr>
      </w:pPr>
      <w:r w:rsidRPr="00F36D35">
        <w:rPr>
          <w:rFonts w:ascii="Aptos" w:hAnsi="Aptos" w:cstheme="majorHAnsi"/>
          <w:b/>
          <w:bCs/>
          <w:color w:val="242424"/>
          <w:sz w:val="20"/>
          <w:szCs w:val="20"/>
          <w:lang w:val="fr-FR"/>
        </w:rPr>
        <w:t>Exemple de réussite :</w:t>
      </w:r>
    </w:p>
    <w:p w14:paraId="0135F780" w14:textId="77777777" w:rsidR="00F36D35" w:rsidRPr="00F36D35" w:rsidRDefault="00F36D35" w:rsidP="00F36D35">
      <w:pPr>
        <w:numPr>
          <w:ilvl w:val="1"/>
          <w:numId w:val="48"/>
        </w:numPr>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Pour le premier couple de liens, nous avons réussi à faire le tour efficacement en listant tous les aspects concernés pour le document.</w:t>
      </w:r>
    </w:p>
    <w:p w14:paraId="0E64ABAA" w14:textId="77777777" w:rsidR="00F36D35" w:rsidRPr="00F36D35" w:rsidRDefault="00F36D35" w:rsidP="00F36D35">
      <w:pPr>
        <w:numPr>
          <w:ilvl w:val="1"/>
          <w:numId w:val="48"/>
        </w:numPr>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Cela nous a permis de maîtriser la production des codes de manière organisée et de distribuer les bons commentaires.</w:t>
      </w:r>
    </w:p>
    <w:p w14:paraId="471A5B25" w14:textId="77777777" w:rsidR="00F36D35" w:rsidRPr="00F36D35" w:rsidRDefault="00F36D35" w:rsidP="00F36D35">
      <w:pPr>
        <w:numPr>
          <w:ilvl w:val="0"/>
          <w:numId w:val="48"/>
        </w:numPr>
        <w:tabs>
          <w:tab w:val="num" w:pos="1440"/>
        </w:tabs>
        <w:spacing w:after="0" w:line="240" w:lineRule="auto"/>
        <w:rPr>
          <w:rFonts w:ascii="Aptos" w:hAnsi="Aptos" w:cstheme="majorHAnsi"/>
          <w:color w:val="242424"/>
          <w:sz w:val="20"/>
          <w:szCs w:val="20"/>
          <w:lang w:val="fr-FR"/>
        </w:rPr>
      </w:pPr>
      <w:r w:rsidRPr="00F36D35">
        <w:rPr>
          <w:rFonts w:ascii="Aptos" w:hAnsi="Aptos" w:cstheme="majorHAnsi"/>
          <w:b/>
          <w:bCs/>
          <w:color w:val="242424"/>
          <w:sz w:val="20"/>
          <w:szCs w:val="20"/>
          <w:lang w:val="fr-FR"/>
        </w:rPr>
        <w:t>Lien 3 et Lien 4 :</w:t>
      </w:r>
    </w:p>
    <w:p w14:paraId="59277D3C" w14:textId="77777777" w:rsidR="00F36D35" w:rsidRPr="00F36D35" w:rsidRDefault="00F36D35" w:rsidP="00F36D35">
      <w:pPr>
        <w:numPr>
          <w:ilvl w:val="1"/>
          <w:numId w:val="48"/>
        </w:numPr>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Pour les liens 3 et 4, il est crucial de lister toutes les actions que les codes devront couvrir, y compris la préparation et l'implémentation des dépendances, les clés de sécurité, et la résolution des problèmes de signatures de fichier.</w:t>
      </w:r>
    </w:p>
    <w:p w14:paraId="5AFC4069" w14:textId="77777777" w:rsidR="00F36D35" w:rsidRPr="00F36D35" w:rsidRDefault="00F36D35" w:rsidP="00F36D35">
      <w:pPr>
        <w:numPr>
          <w:ilvl w:val="1"/>
          <w:numId w:val="48"/>
        </w:numPr>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Le but est de parvenir à un résultat avec 0 problème gris à gérer.</w:t>
      </w:r>
    </w:p>
    <w:p w14:paraId="1A3FDF47" w14:textId="77777777" w:rsidR="00F36D35" w:rsidRPr="00F36D35" w:rsidRDefault="00F36D35" w:rsidP="00F36D35">
      <w:pPr>
        <w:numPr>
          <w:ilvl w:val="1"/>
          <w:numId w:val="48"/>
        </w:numPr>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Même après l'installation brute, il y a des actions de configuration importantes à mener pour régler définitivement tous les problèmes d'accès et les problèmes de réseau de routage.</w:t>
      </w:r>
    </w:p>
    <w:p w14:paraId="1F65662F" w14:textId="77777777" w:rsidR="00F36D35" w:rsidRPr="00F36D35" w:rsidRDefault="00F36D35" w:rsidP="00F36D35">
      <w:pPr>
        <w:numPr>
          <w:ilvl w:val="0"/>
          <w:numId w:val="48"/>
        </w:numPr>
        <w:tabs>
          <w:tab w:val="num" w:pos="1440"/>
        </w:tabs>
        <w:spacing w:after="0" w:line="240" w:lineRule="auto"/>
        <w:rPr>
          <w:rFonts w:ascii="Aptos" w:hAnsi="Aptos" w:cstheme="majorHAnsi"/>
          <w:color w:val="242424"/>
          <w:sz w:val="20"/>
          <w:szCs w:val="20"/>
          <w:lang w:val="fr-FR"/>
        </w:rPr>
      </w:pPr>
      <w:r w:rsidRPr="00F36D35">
        <w:rPr>
          <w:rFonts w:ascii="Aptos" w:hAnsi="Aptos" w:cstheme="majorHAnsi"/>
          <w:b/>
          <w:bCs/>
          <w:color w:val="242424"/>
          <w:sz w:val="20"/>
          <w:szCs w:val="20"/>
          <w:lang w:val="fr-FR"/>
        </w:rPr>
        <w:t>Contexte des liens 3 et 4 :</w:t>
      </w:r>
    </w:p>
    <w:p w14:paraId="100DE62E" w14:textId="77777777" w:rsidR="00F36D35" w:rsidRPr="00F36D35" w:rsidRDefault="00F36D35" w:rsidP="00F36D35">
      <w:pPr>
        <w:numPr>
          <w:ilvl w:val="1"/>
          <w:numId w:val="48"/>
        </w:numPr>
        <w:spacing w:after="0" w:line="240" w:lineRule="auto"/>
        <w:rPr>
          <w:rFonts w:ascii="Aptos" w:hAnsi="Aptos" w:cstheme="majorHAnsi"/>
          <w:color w:val="242424"/>
          <w:sz w:val="20"/>
          <w:szCs w:val="20"/>
          <w:lang w:val="fr-FR"/>
        </w:rPr>
      </w:pPr>
      <w:r w:rsidRPr="00F36D35">
        <w:rPr>
          <w:rFonts w:ascii="Aptos" w:hAnsi="Aptos" w:cstheme="majorHAnsi"/>
          <w:b/>
          <w:bCs/>
          <w:color w:val="242424"/>
          <w:sz w:val="20"/>
          <w:szCs w:val="20"/>
          <w:lang w:val="fr-FR"/>
        </w:rPr>
        <w:t>Lien 3 : Installation</w:t>
      </w:r>
    </w:p>
    <w:p w14:paraId="004422AB" w14:textId="77777777" w:rsidR="00F36D35" w:rsidRPr="00F36D35" w:rsidRDefault="00F36D35" w:rsidP="00F36D35">
      <w:pPr>
        <w:numPr>
          <w:ilvl w:val="2"/>
          <w:numId w:val="48"/>
        </w:numPr>
        <w:tabs>
          <w:tab w:val="num" w:pos="1440"/>
        </w:tabs>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Accès : Ouvrir le Terminal de la VM Ubuntu.</w:t>
      </w:r>
    </w:p>
    <w:p w14:paraId="50F2B730" w14:textId="77777777" w:rsidR="00F36D35" w:rsidRPr="00F36D35" w:rsidRDefault="00F36D35" w:rsidP="00F36D35">
      <w:pPr>
        <w:numPr>
          <w:ilvl w:val="2"/>
          <w:numId w:val="48"/>
        </w:numPr>
        <w:tabs>
          <w:tab w:val="num" w:pos="1440"/>
        </w:tabs>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Installation : Reprendre le processus complet sans problème gris.</w:t>
      </w:r>
    </w:p>
    <w:p w14:paraId="0A6A87B5" w14:textId="77777777" w:rsidR="00F36D35" w:rsidRPr="00F36D35" w:rsidRDefault="00F36D35" w:rsidP="00F36D35">
      <w:pPr>
        <w:numPr>
          <w:ilvl w:val="1"/>
          <w:numId w:val="48"/>
        </w:numPr>
        <w:spacing w:after="0" w:line="240" w:lineRule="auto"/>
        <w:rPr>
          <w:rFonts w:ascii="Aptos" w:hAnsi="Aptos" w:cstheme="majorHAnsi"/>
          <w:color w:val="242424"/>
          <w:sz w:val="20"/>
          <w:szCs w:val="20"/>
          <w:lang w:val="fr-FR"/>
        </w:rPr>
      </w:pPr>
      <w:r w:rsidRPr="00F36D35">
        <w:rPr>
          <w:rFonts w:ascii="Aptos" w:hAnsi="Aptos" w:cstheme="majorHAnsi"/>
          <w:b/>
          <w:bCs/>
          <w:color w:val="242424"/>
          <w:sz w:val="20"/>
          <w:szCs w:val="20"/>
          <w:lang w:val="fr-FR"/>
        </w:rPr>
        <w:t>Lien 4 : Vérification</w:t>
      </w:r>
    </w:p>
    <w:p w14:paraId="33E4CF65" w14:textId="77777777" w:rsidR="00F36D35" w:rsidRPr="00F36D35" w:rsidRDefault="00F36D35" w:rsidP="00F36D35">
      <w:pPr>
        <w:numPr>
          <w:ilvl w:val="2"/>
          <w:numId w:val="48"/>
        </w:numPr>
        <w:tabs>
          <w:tab w:val="num" w:pos="1440"/>
        </w:tabs>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Accès : Ouvrir le Terminal de la VM Ubuntu.</w:t>
      </w:r>
    </w:p>
    <w:p w14:paraId="6BF528B6" w14:textId="77777777" w:rsidR="00F36D35" w:rsidRPr="00F36D35" w:rsidRDefault="00F36D35" w:rsidP="00F36D35">
      <w:pPr>
        <w:numPr>
          <w:ilvl w:val="2"/>
          <w:numId w:val="48"/>
        </w:numPr>
        <w:tabs>
          <w:tab w:val="num" w:pos="1440"/>
        </w:tabs>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Vérification : Reprendre la liste et le protocole de vérification.</w:t>
      </w:r>
    </w:p>
    <w:p w14:paraId="3727B1D9" w14:textId="77777777" w:rsidR="00F36D35" w:rsidRPr="00F36D35" w:rsidRDefault="00F36D35" w:rsidP="00F36D35">
      <w:pPr>
        <w:numPr>
          <w:ilvl w:val="1"/>
          <w:numId w:val="48"/>
        </w:numPr>
        <w:spacing w:after="0" w:line="240" w:lineRule="auto"/>
        <w:rPr>
          <w:rFonts w:ascii="Aptos" w:hAnsi="Aptos" w:cstheme="majorHAnsi"/>
          <w:color w:val="242424"/>
          <w:sz w:val="20"/>
          <w:szCs w:val="20"/>
          <w:lang w:val="fr-FR"/>
        </w:rPr>
      </w:pPr>
      <w:r w:rsidRPr="00F36D35">
        <w:rPr>
          <w:rFonts w:ascii="Aptos" w:hAnsi="Aptos" w:cstheme="majorHAnsi"/>
          <w:b/>
          <w:bCs/>
          <w:color w:val="242424"/>
          <w:sz w:val="20"/>
          <w:szCs w:val="20"/>
          <w:lang w:val="fr-FR"/>
        </w:rPr>
        <w:t>Préparation de la machine virtuelle et installation de Docker :</w:t>
      </w:r>
    </w:p>
    <w:p w14:paraId="08DEA2AF" w14:textId="77777777" w:rsidR="00F36D35" w:rsidRPr="00F36D35" w:rsidRDefault="00F36D35" w:rsidP="00F36D35">
      <w:pPr>
        <w:numPr>
          <w:ilvl w:val="2"/>
          <w:numId w:val="48"/>
        </w:numPr>
        <w:tabs>
          <w:tab w:val="num" w:pos="1440"/>
        </w:tabs>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Dépendances et signature des fichiers : Un problème gris très sérieux.</w:t>
      </w:r>
    </w:p>
    <w:p w14:paraId="6013C6AC" w14:textId="77777777" w:rsidR="00F36D35" w:rsidRPr="00F36D35" w:rsidRDefault="00F36D35" w:rsidP="00F36D35">
      <w:pPr>
        <w:numPr>
          <w:ilvl w:val="2"/>
          <w:numId w:val="48"/>
        </w:numPr>
        <w:tabs>
          <w:tab w:val="num" w:pos="1440"/>
        </w:tabs>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Implémentation et configuration des dépendances pour Docker : Ouvrir le Terminal de la VM Ubuntu.</w:t>
      </w:r>
    </w:p>
    <w:p w14:paraId="2BC626C5" w14:textId="77777777" w:rsidR="00F36D35" w:rsidRPr="009F52B7" w:rsidRDefault="00F36D35" w:rsidP="00973C07">
      <w:pPr>
        <w:tabs>
          <w:tab w:val="num" w:pos="1440"/>
        </w:tabs>
        <w:spacing w:after="0" w:line="240" w:lineRule="auto"/>
        <w:ind w:left="68"/>
        <w:rPr>
          <w:rFonts w:ascii="Aptos" w:hAnsi="Aptos" w:cs="Segoe UI"/>
          <w:color w:val="242424"/>
          <w:sz w:val="20"/>
          <w:szCs w:val="20"/>
          <w:lang w:val="fr-FR"/>
        </w:rPr>
      </w:pPr>
    </w:p>
    <w:sectPr w:rsidR="00F36D35" w:rsidRPr="009F52B7" w:rsidSect="00CA5AB5">
      <w:pgSz w:w="12240" w:h="15840"/>
      <w:pgMar w:top="1134" w:right="1418"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Corbel">
    <w:panose1 w:val="020B0503020204020204"/>
    <w:charset w:val="00"/>
    <w:family w:val="swiss"/>
    <w:pitch w:val="variable"/>
    <w:sig w:usb0="A00002EF" w:usb1="4000A44B" w:usb2="00000000" w:usb3="00000000" w:csb0="0000019F" w:csb1="00000000"/>
  </w:font>
  <w:font w:name="Gill Sans Nova">
    <w:charset w:val="00"/>
    <w:family w:val="swiss"/>
    <w:pitch w:val="variable"/>
    <w:sig w:usb0="80000287" w:usb1="00000002"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Shruti">
    <w:panose1 w:val="02000500000000000000"/>
    <w:charset w:val="00"/>
    <w:family w:val="swiss"/>
    <w:pitch w:val="variable"/>
    <w:sig w:usb0="0004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7D704D"/>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017342BB"/>
    <w:multiLevelType w:val="multilevel"/>
    <w:tmpl w:val="A270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5228E5"/>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069938B3"/>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086D6D2F"/>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0B8D62E4"/>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0BAF5BB3"/>
    <w:multiLevelType w:val="multilevel"/>
    <w:tmpl w:val="3D96F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C007AA"/>
    <w:multiLevelType w:val="multilevel"/>
    <w:tmpl w:val="8CCC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8D29FB"/>
    <w:multiLevelType w:val="hybridMultilevel"/>
    <w:tmpl w:val="5B60C3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122670F4"/>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133351CA"/>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13BF3BA5"/>
    <w:multiLevelType w:val="multilevel"/>
    <w:tmpl w:val="B6F4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470DCD"/>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14EF498B"/>
    <w:multiLevelType w:val="multilevel"/>
    <w:tmpl w:val="3EA4A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AB7AEF"/>
    <w:multiLevelType w:val="multilevel"/>
    <w:tmpl w:val="EAB2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637521"/>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17CC2209"/>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17DD38D2"/>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18855069"/>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191A1D6D"/>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1BCB79A8"/>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1D062729"/>
    <w:multiLevelType w:val="hybridMultilevel"/>
    <w:tmpl w:val="88466038"/>
    <w:lvl w:ilvl="0" w:tplc="DA6264B6">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1FD2688B"/>
    <w:multiLevelType w:val="multilevel"/>
    <w:tmpl w:val="C084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214CD8"/>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20C26B86"/>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22100271"/>
    <w:multiLevelType w:val="multilevel"/>
    <w:tmpl w:val="BB82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BE0955"/>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2C381E8A"/>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2C876810"/>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2CD35B84"/>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30590EE7"/>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30BB352D"/>
    <w:multiLevelType w:val="multilevel"/>
    <w:tmpl w:val="77462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8061B8"/>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34B65D5D"/>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357D46B8"/>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4" w15:restartNumberingAfterBreak="0">
    <w:nsid w:val="361F7B10"/>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5" w15:restartNumberingAfterBreak="0">
    <w:nsid w:val="37F73736"/>
    <w:multiLevelType w:val="multilevel"/>
    <w:tmpl w:val="7DA81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D90916"/>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7" w15:restartNumberingAfterBreak="0">
    <w:nsid w:val="3A5C14E4"/>
    <w:multiLevelType w:val="multilevel"/>
    <w:tmpl w:val="2C68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051714"/>
    <w:multiLevelType w:val="hybridMultilevel"/>
    <w:tmpl w:val="6B52A96C"/>
    <w:lvl w:ilvl="0" w:tplc="422AD46A">
      <w:start w:val="16"/>
      <w:numFmt w:val="bullet"/>
      <w:lvlText w:val=""/>
      <w:lvlJc w:val="left"/>
      <w:pPr>
        <w:ind w:left="720" w:hanging="360"/>
      </w:pPr>
      <w:rPr>
        <w:rFonts w:ascii="Symbol" w:eastAsiaTheme="minorEastAsia" w:hAnsi="Symbol"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3E2E3831"/>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0" w15:restartNumberingAfterBreak="0">
    <w:nsid w:val="3F4D21A8"/>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1" w15:restartNumberingAfterBreak="0">
    <w:nsid w:val="3F77095B"/>
    <w:multiLevelType w:val="multilevel"/>
    <w:tmpl w:val="1FEE4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820D95"/>
    <w:multiLevelType w:val="multilevel"/>
    <w:tmpl w:val="61D0E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9DA676E"/>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4" w15:restartNumberingAfterBreak="0">
    <w:nsid w:val="4C5E7D2F"/>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5" w15:restartNumberingAfterBreak="0">
    <w:nsid w:val="4D1F68F7"/>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6" w15:restartNumberingAfterBreak="0">
    <w:nsid w:val="4FA942FD"/>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7" w15:restartNumberingAfterBreak="0">
    <w:nsid w:val="50FD320E"/>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8" w15:restartNumberingAfterBreak="0">
    <w:nsid w:val="525A0125"/>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9" w15:restartNumberingAfterBreak="0">
    <w:nsid w:val="54A17E8A"/>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0" w15:restartNumberingAfterBreak="0">
    <w:nsid w:val="54D77CB9"/>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1" w15:restartNumberingAfterBreak="0">
    <w:nsid w:val="58DB2017"/>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2" w15:restartNumberingAfterBreak="0">
    <w:nsid w:val="596F421B"/>
    <w:multiLevelType w:val="multilevel"/>
    <w:tmpl w:val="88D6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857D97"/>
    <w:multiLevelType w:val="hybridMultilevel"/>
    <w:tmpl w:val="5D68C494"/>
    <w:lvl w:ilvl="0" w:tplc="DEA885CC">
      <w:start w:val="16"/>
      <w:numFmt w:val="bullet"/>
      <w:lvlText w:val=""/>
      <w:lvlJc w:val="left"/>
      <w:pPr>
        <w:ind w:left="720" w:hanging="360"/>
      </w:pPr>
      <w:rPr>
        <w:rFonts w:ascii="Symbol" w:eastAsiaTheme="minorEastAsia" w:hAnsi="Symbol"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5AA10FE8"/>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5" w15:restartNumberingAfterBreak="0">
    <w:nsid w:val="5BBA499D"/>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6" w15:restartNumberingAfterBreak="0">
    <w:nsid w:val="5F213A68"/>
    <w:multiLevelType w:val="multilevel"/>
    <w:tmpl w:val="CC16F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F9E7F1A"/>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8" w15:restartNumberingAfterBreak="0">
    <w:nsid w:val="610E1424"/>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9" w15:restartNumberingAfterBreak="0">
    <w:nsid w:val="61792F44"/>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0" w15:restartNumberingAfterBreak="0">
    <w:nsid w:val="65BF16BA"/>
    <w:multiLevelType w:val="hybridMultilevel"/>
    <w:tmpl w:val="09266AC2"/>
    <w:lvl w:ilvl="0" w:tplc="F398AF70">
      <w:start w:val="1"/>
      <w:numFmt w:val="decimal"/>
      <w:lvlText w:val="%1-"/>
      <w:lvlJc w:val="left"/>
      <w:pPr>
        <w:ind w:left="1080" w:hanging="360"/>
      </w:pPr>
      <w:rPr>
        <w:rFonts w:hint="default"/>
        <w:color w:val="1E4F5C"/>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1" w15:restartNumberingAfterBreak="0">
    <w:nsid w:val="663A7E51"/>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2" w15:restartNumberingAfterBreak="0">
    <w:nsid w:val="6747525F"/>
    <w:multiLevelType w:val="multilevel"/>
    <w:tmpl w:val="7932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8B94192"/>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4" w15:restartNumberingAfterBreak="0">
    <w:nsid w:val="68CF2599"/>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5" w15:restartNumberingAfterBreak="0">
    <w:nsid w:val="6A865691"/>
    <w:multiLevelType w:val="multilevel"/>
    <w:tmpl w:val="867E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B33496C"/>
    <w:multiLevelType w:val="multilevel"/>
    <w:tmpl w:val="CB9CB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B437DD"/>
    <w:multiLevelType w:val="hybridMultilevel"/>
    <w:tmpl w:val="D6BEE9F4"/>
    <w:lvl w:ilvl="0" w:tplc="26F6251A">
      <w:start w:val="1"/>
      <w:numFmt w:val="decimal"/>
      <w:lvlText w:val="%1-"/>
      <w:lvlJc w:val="left"/>
      <w:pPr>
        <w:ind w:left="1080" w:hanging="360"/>
      </w:pPr>
      <w:rPr>
        <w:rFonts w:ascii="Georgia" w:hAnsi="Georgia"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8" w15:restartNumberingAfterBreak="0">
    <w:nsid w:val="6D4A6EA3"/>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9" w15:restartNumberingAfterBreak="0">
    <w:nsid w:val="6D5F3759"/>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0" w15:restartNumberingAfterBreak="0">
    <w:nsid w:val="6E824576"/>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1" w15:restartNumberingAfterBreak="0">
    <w:nsid w:val="6F236F39"/>
    <w:multiLevelType w:val="multilevel"/>
    <w:tmpl w:val="4A92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0B402F7"/>
    <w:multiLevelType w:val="multilevel"/>
    <w:tmpl w:val="C78C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1077256"/>
    <w:multiLevelType w:val="multilevel"/>
    <w:tmpl w:val="49B4F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24B7B73"/>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5" w15:restartNumberingAfterBreak="0">
    <w:nsid w:val="7286409D"/>
    <w:multiLevelType w:val="multilevel"/>
    <w:tmpl w:val="EE9A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2CC5814"/>
    <w:multiLevelType w:val="multilevel"/>
    <w:tmpl w:val="7FBE3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3612B07"/>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8" w15:restartNumberingAfterBreak="0">
    <w:nsid w:val="743D249C"/>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9" w15:restartNumberingAfterBreak="0">
    <w:nsid w:val="7B6643DD"/>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0" w15:restartNumberingAfterBreak="0">
    <w:nsid w:val="7CCE4A80"/>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1" w15:restartNumberingAfterBreak="0">
    <w:nsid w:val="7DFF05F1"/>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094593992">
    <w:abstractNumId w:val="8"/>
  </w:num>
  <w:num w:numId="2" w16cid:durableId="1769540653">
    <w:abstractNumId w:val="6"/>
  </w:num>
  <w:num w:numId="3" w16cid:durableId="674308128">
    <w:abstractNumId w:val="5"/>
  </w:num>
  <w:num w:numId="4" w16cid:durableId="1783065640">
    <w:abstractNumId w:val="4"/>
  </w:num>
  <w:num w:numId="5" w16cid:durableId="317079721">
    <w:abstractNumId w:val="7"/>
  </w:num>
  <w:num w:numId="6" w16cid:durableId="2089497870">
    <w:abstractNumId w:val="3"/>
  </w:num>
  <w:num w:numId="7" w16cid:durableId="412817510">
    <w:abstractNumId w:val="2"/>
  </w:num>
  <w:num w:numId="8" w16cid:durableId="386296884">
    <w:abstractNumId w:val="1"/>
  </w:num>
  <w:num w:numId="9" w16cid:durableId="180437599">
    <w:abstractNumId w:val="0"/>
  </w:num>
  <w:num w:numId="10" w16cid:durableId="66345066">
    <w:abstractNumId w:val="77"/>
  </w:num>
  <w:num w:numId="11" w16cid:durableId="695153312">
    <w:abstractNumId w:val="60"/>
  </w:num>
  <w:num w:numId="12" w16cid:durableId="1424186751">
    <w:abstractNumId w:val="36"/>
  </w:num>
  <w:num w:numId="13" w16cid:durableId="366150174">
    <w:abstractNumId w:val="21"/>
  </w:num>
  <w:num w:numId="14" w16cid:durableId="595868155">
    <w:abstractNumId w:val="28"/>
  </w:num>
  <w:num w:numId="15" w16cid:durableId="1675953157">
    <w:abstractNumId w:val="87"/>
  </w:num>
  <w:num w:numId="16" w16cid:durableId="1263149498">
    <w:abstractNumId w:val="73"/>
  </w:num>
  <w:num w:numId="17" w16cid:durableId="1289698392">
    <w:abstractNumId w:val="24"/>
  </w:num>
  <w:num w:numId="18" w16cid:durableId="25836398">
    <w:abstractNumId w:val="14"/>
  </w:num>
  <w:num w:numId="19" w16cid:durableId="701127566">
    <w:abstractNumId w:val="88"/>
  </w:num>
  <w:num w:numId="20" w16cid:durableId="2113166848">
    <w:abstractNumId w:val="30"/>
  </w:num>
  <w:num w:numId="21" w16cid:durableId="851410439">
    <w:abstractNumId w:val="83"/>
  </w:num>
  <w:num w:numId="22" w16cid:durableId="1033532798">
    <w:abstractNumId w:val="48"/>
  </w:num>
  <w:num w:numId="23" w16cid:durableId="1289700385">
    <w:abstractNumId w:val="63"/>
  </w:num>
  <w:num w:numId="24" w16cid:durableId="15230717">
    <w:abstractNumId w:val="66"/>
  </w:num>
  <w:num w:numId="25" w16cid:durableId="1164903679">
    <w:abstractNumId w:val="51"/>
  </w:num>
  <w:num w:numId="26" w16cid:durableId="1858080722">
    <w:abstractNumId w:val="17"/>
  </w:num>
  <w:num w:numId="27" w16cid:durableId="1234314201">
    <w:abstractNumId w:val="31"/>
  </w:num>
  <w:num w:numId="28" w16cid:durableId="1081176826">
    <w:abstractNumId w:val="47"/>
  </w:num>
  <w:num w:numId="29" w16cid:durableId="51273833">
    <w:abstractNumId w:val="76"/>
  </w:num>
  <w:num w:numId="30" w16cid:durableId="84500909">
    <w:abstractNumId w:val="82"/>
  </w:num>
  <w:num w:numId="31" w16cid:durableId="626863364">
    <w:abstractNumId w:val="10"/>
  </w:num>
  <w:num w:numId="32" w16cid:durableId="1666591795">
    <w:abstractNumId w:val="34"/>
  </w:num>
  <w:num w:numId="33" w16cid:durableId="766117011">
    <w:abstractNumId w:val="72"/>
  </w:num>
  <w:num w:numId="34" w16cid:durableId="1300112800">
    <w:abstractNumId w:val="81"/>
  </w:num>
  <w:num w:numId="35" w16cid:durableId="1514764951">
    <w:abstractNumId w:val="40"/>
  </w:num>
  <w:num w:numId="36" w16cid:durableId="27144258">
    <w:abstractNumId w:val="18"/>
  </w:num>
  <w:num w:numId="37" w16cid:durableId="960962253">
    <w:abstractNumId w:val="35"/>
  </w:num>
  <w:num w:numId="38" w16cid:durableId="2044552605">
    <w:abstractNumId w:val="45"/>
  </w:num>
  <w:num w:numId="39" w16cid:durableId="1479764225">
    <w:abstractNumId w:val="85"/>
  </w:num>
  <w:num w:numId="40" w16cid:durableId="215632540">
    <w:abstractNumId w:val="16"/>
  </w:num>
  <w:num w:numId="41" w16cid:durableId="1825537955">
    <w:abstractNumId w:val="22"/>
  </w:num>
  <w:num w:numId="42" w16cid:durableId="501623947">
    <w:abstractNumId w:val="62"/>
  </w:num>
  <w:num w:numId="43" w16cid:durableId="288826063">
    <w:abstractNumId w:val="23"/>
  </w:num>
  <w:num w:numId="44" w16cid:durableId="1382245408">
    <w:abstractNumId w:val="20"/>
  </w:num>
  <w:num w:numId="45" w16cid:durableId="1545481774">
    <w:abstractNumId w:val="75"/>
  </w:num>
  <w:num w:numId="46" w16cid:durableId="1409310215">
    <w:abstractNumId w:val="15"/>
  </w:num>
  <w:num w:numId="47" w16cid:durableId="1294216192">
    <w:abstractNumId w:val="86"/>
  </w:num>
  <w:num w:numId="48" w16cid:durableId="691877872">
    <w:abstractNumId w:val="52"/>
  </w:num>
  <w:num w:numId="49" w16cid:durableId="2064909991">
    <w:abstractNumId w:val="19"/>
  </w:num>
  <w:num w:numId="50" w16cid:durableId="1275747470">
    <w:abstractNumId w:val="70"/>
  </w:num>
  <w:num w:numId="51" w16cid:durableId="1557744884">
    <w:abstractNumId w:val="67"/>
  </w:num>
  <w:num w:numId="52" w16cid:durableId="559092858">
    <w:abstractNumId w:val="56"/>
  </w:num>
  <w:num w:numId="53" w16cid:durableId="1000306171">
    <w:abstractNumId w:val="78"/>
  </w:num>
  <w:num w:numId="54" w16cid:durableId="1770545299">
    <w:abstractNumId w:val="25"/>
  </w:num>
  <w:num w:numId="55" w16cid:durableId="244262983">
    <w:abstractNumId w:val="69"/>
  </w:num>
  <w:num w:numId="56" w16cid:durableId="2146653670">
    <w:abstractNumId w:val="42"/>
  </w:num>
  <w:num w:numId="57" w16cid:durableId="1056858667">
    <w:abstractNumId w:val="33"/>
  </w:num>
  <w:num w:numId="58" w16cid:durableId="1165971601">
    <w:abstractNumId w:val="71"/>
  </w:num>
  <w:num w:numId="59" w16cid:durableId="254290888">
    <w:abstractNumId w:val="91"/>
  </w:num>
  <w:num w:numId="60" w16cid:durableId="722826191">
    <w:abstractNumId w:val="84"/>
  </w:num>
  <w:num w:numId="61" w16cid:durableId="341123834">
    <w:abstractNumId w:val="38"/>
  </w:num>
  <w:num w:numId="62" w16cid:durableId="1607691162">
    <w:abstractNumId w:val="68"/>
  </w:num>
  <w:num w:numId="63" w16cid:durableId="1082990018">
    <w:abstractNumId w:val="32"/>
  </w:num>
  <w:num w:numId="64" w16cid:durableId="2096439276">
    <w:abstractNumId w:val="12"/>
  </w:num>
  <w:num w:numId="65" w16cid:durableId="883449874">
    <w:abstractNumId w:val="89"/>
  </w:num>
  <w:num w:numId="66" w16cid:durableId="1920401529">
    <w:abstractNumId w:val="13"/>
  </w:num>
  <w:num w:numId="67" w16cid:durableId="1104423835">
    <w:abstractNumId w:val="61"/>
  </w:num>
  <w:num w:numId="68" w16cid:durableId="1692417410">
    <w:abstractNumId w:val="49"/>
  </w:num>
  <w:num w:numId="69" w16cid:durableId="678776591">
    <w:abstractNumId w:val="41"/>
  </w:num>
  <w:num w:numId="70" w16cid:durableId="553932607">
    <w:abstractNumId w:val="79"/>
  </w:num>
  <w:num w:numId="71" w16cid:durableId="2106802188">
    <w:abstractNumId w:val="26"/>
  </w:num>
  <w:num w:numId="72" w16cid:durableId="326249021">
    <w:abstractNumId w:val="11"/>
  </w:num>
  <w:num w:numId="73" w16cid:durableId="167449785">
    <w:abstractNumId w:val="55"/>
  </w:num>
  <w:num w:numId="74" w16cid:durableId="1479148697">
    <w:abstractNumId w:val="90"/>
  </w:num>
  <w:num w:numId="75" w16cid:durableId="868569279">
    <w:abstractNumId w:val="43"/>
  </w:num>
  <w:num w:numId="76" w16cid:durableId="1226722027">
    <w:abstractNumId w:val="46"/>
  </w:num>
  <w:num w:numId="77" w16cid:durableId="465315711">
    <w:abstractNumId w:val="74"/>
  </w:num>
  <w:num w:numId="78" w16cid:durableId="1800029981">
    <w:abstractNumId w:val="50"/>
  </w:num>
  <w:num w:numId="79" w16cid:durableId="2979000">
    <w:abstractNumId w:val="9"/>
  </w:num>
  <w:num w:numId="80" w16cid:durableId="1836528361">
    <w:abstractNumId w:val="64"/>
  </w:num>
  <w:num w:numId="81" w16cid:durableId="1629777385">
    <w:abstractNumId w:val="39"/>
  </w:num>
  <w:num w:numId="82" w16cid:durableId="1344163564">
    <w:abstractNumId w:val="59"/>
  </w:num>
  <w:num w:numId="83" w16cid:durableId="2104640664">
    <w:abstractNumId w:val="37"/>
  </w:num>
  <w:num w:numId="84" w16cid:durableId="677390481">
    <w:abstractNumId w:val="58"/>
  </w:num>
  <w:num w:numId="85" w16cid:durableId="1944999192">
    <w:abstractNumId w:val="80"/>
  </w:num>
  <w:num w:numId="86" w16cid:durableId="908419012">
    <w:abstractNumId w:val="53"/>
  </w:num>
  <w:num w:numId="87" w16cid:durableId="1789541839">
    <w:abstractNumId w:val="44"/>
  </w:num>
  <w:num w:numId="88" w16cid:durableId="1215198909">
    <w:abstractNumId w:val="54"/>
  </w:num>
  <w:num w:numId="89" w16cid:durableId="1692417096">
    <w:abstractNumId w:val="29"/>
  </w:num>
  <w:num w:numId="90" w16cid:durableId="1582518953">
    <w:abstractNumId w:val="65"/>
  </w:num>
  <w:num w:numId="91" w16cid:durableId="130249498">
    <w:abstractNumId w:val="57"/>
  </w:num>
  <w:num w:numId="92" w16cid:durableId="4783526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F03"/>
    <w:rsid w:val="00005916"/>
    <w:rsid w:val="0000789A"/>
    <w:rsid w:val="00007A1D"/>
    <w:rsid w:val="000130C4"/>
    <w:rsid w:val="00013EFE"/>
    <w:rsid w:val="00014669"/>
    <w:rsid w:val="00016218"/>
    <w:rsid w:val="00016361"/>
    <w:rsid w:val="00016CED"/>
    <w:rsid w:val="000216D9"/>
    <w:rsid w:val="0002351C"/>
    <w:rsid w:val="0002522E"/>
    <w:rsid w:val="00026047"/>
    <w:rsid w:val="00027633"/>
    <w:rsid w:val="00030BEA"/>
    <w:rsid w:val="00034616"/>
    <w:rsid w:val="00036C69"/>
    <w:rsid w:val="000402EC"/>
    <w:rsid w:val="0004583E"/>
    <w:rsid w:val="00047D24"/>
    <w:rsid w:val="000533DE"/>
    <w:rsid w:val="00055E83"/>
    <w:rsid w:val="0006063C"/>
    <w:rsid w:val="000614AC"/>
    <w:rsid w:val="00062561"/>
    <w:rsid w:val="00066B67"/>
    <w:rsid w:val="00066EF3"/>
    <w:rsid w:val="00071542"/>
    <w:rsid w:val="00073F30"/>
    <w:rsid w:val="00077DF8"/>
    <w:rsid w:val="00080D2C"/>
    <w:rsid w:val="0008386D"/>
    <w:rsid w:val="000868E4"/>
    <w:rsid w:val="00092C7F"/>
    <w:rsid w:val="00092CCD"/>
    <w:rsid w:val="00093F6B"/>
    <w:rsid w:val="00094773"/>
    <w:rsid w:val="00095CA5"/>
    <w:rsid w:val="000A4D0E"/>
    <w:rsid w:val="000A4D63"/>
    <w:rsid w:val="000A58F6"/>
    <w:rsid w:val="000A599D"/>
    <w:rsid w:val="000A7B20"/>
    <w:rsid w:val="000B45D8"/>
    <w:rsid w:val="000C09D8"/>
    <w:rsid w:val="000C31FF"/>
    <w:rsid w:val="000C38C8"/>
    <w:rsid w:val="000C3B59"/>
    <w:rsid w:val="000C4D1B"/>
    <w:rsid w:val="000C735F"/>
    <w:rsid w:val="000C7F7B"/>
    <w:rsid w:val="000D19CA"/>
    <w:rsid w:val="000D1E25"/>
    <w:rsid w:val="000D46E7"/>
    <w:rsid w:val="000D5C67"/>
    <w:rsid w:val="000E4C99"/>
    <w:rsid w:val="000E5334"/>
    <w:rsid w:val="000E54FD"/>
    <w:rsid w:val="000E6F3B"/>
    <w:rsid w:val="000F09D8"/>
    <w:rsid w:val="000F12B6"/>
    <w:rsid w:val="000F1546"/>
    <w:rsid w:val="000F1B74"/>
    <w:rsid w:val="000F1BD6"/>
    <w:rsid w:val="001020FB"/>
    <w:rsid w:val="00106673"/>
    <w:rsid w:val="00106C1E"/>
    <w:rsid w:val="00111271"/>
    <w:rsid w:val="001117F6"/>
    <w:rsid w:val="00112E9F"/>
    <w:rsid w:val="0011596A"/>
    <w:rsid w:val="00116FFA"/>
    <w:rsid w:val="00121BCE"/>
    <w:rsid w:val="00123420"/>
    <w:rsid w:val="001241A9"/>
    <w:rsid w:val="001334BF"/>
    <w:rsid w:val="00133F35"/>
    <w:rsid w:val="00141EE2"/>
    <w:rsid w:val="00143E14"/>
    <w:rsid w:val="001442A6"/>
    <w:rsid w:val="0014704E"/>
    <w:rsid w:val="001476B0"/>
    <w:rsid w:val="0015074B"/>
    <w:rsid w:val="00152ED7"/>
    <w:rsid w:val="00164F68"/>
    <w:rsid w:val="00165364"/>
    <w:rsid w:val="00165B61"/>
    <w:rsid w:val="00167C20"/>
    <w:rsid w:val="00172F34"/>
    <w:rsid w:val="00173087"/>
    <w:rsid w:val="001733E5"/>
    <w:rsid w:val="00180C53"/>
    <w:rsid w:val="00181743"/>
    <w:rsid w:val="00186A3B"/>
    <w:rsid w:val="00191F76"/>
    <w:rsid w:val="00192B99"/>
    <w:rsid w:val="001940A6"/>
    <w:rsid w:val="001940F7"/>
    <w:rsid w:val="0019601B"/>
    <w:rsid w:val="001A1492"/>
    <w:rsid w:val="001A508C"/>
    <w:rsid w:val="001B3803"/>
    <w:rsid w:val="001C2593"/>
    <w:rsid w:val="001C2633"/>
    <w:rsid w:val="001C4E7C"/>
    <w:rsid w:val="001C5371"/>
    <w:rsid w:val="001C55F1"/>
    <w:rsid w:val="001C6ACA"/>
    <w:rsid w:val="001D1EA6"/>
    <w:rsid w:val="001E7F94"/>
    <w:rsid w:val="001F09CA"/>
    <w:rsid w:val="001F0DD3"/>
    <w:rsid w:val="001F3DA5"/>
    <w:rsid w:val="001F4A85"/>
    <w:rsid w:val="001F7BF2"/>
    <w:rsid w:val="0020114B"/>
    <w:rsid w:val="00202DAB"/>
    <w:rsid w:val="002065C9"/>
    <w:rsid w:val="00210AF4"/>
    <w:rsid w:val="00211867"/>
    <w:rsid w:val="00212E7B"/>
    <w:rsid w:val="00213BDC"/>
    <w:rsid w:val="0021725C"/>
    <w:rsid w:val="002216EA"/>
    <w:rsid w:val="00221A29"/>
    <w:rsid w:val="00222F8F"/>
    <w:rsid w:val="00224C72"/>
    <w:rsid w:val="00225F46"/>
    <w:rsid w:val="0022700D"/>
    <w:rsid w:val="0023149B"/>
    <w:rsid w:val="00234B67"/>
    <w:rsid w:val="00241306"/>
    <w:rsid w:val="0024199C"/>
    <w:rsid w:val="00243A50"/>
    <w:rsid w:val="002452A9"/>
    <w:rsid w:val="00247C66"/>
    <w:rsid w:val="00251D59"/>
    <w:rsid w:val="00255F7F"/>
    <w:rsid w:val="0025620D"/>
    <w:rsid w:val="00257F93"/>
    <w:rsid w:val="00267D77"/>
    <w:rsid w:val="00267EBF"/>
    <w:rsid w:val="002749C8"/>
    <w:rsid w:val="0027609F"/>
    <w:rsid w:val="0027644F"/>
    <w:rsid w:val="002800D7"/>
    <w:rsid w:val="0028604D"/>
    <w:rsid w:val="00290873"/>
    <w:rsid w:val="00295F2C"/>
    <w:rsid w:val="0029639D"/>
    <w:rsid w:val="00297C67"/>
    <w:rsid w:val="002A1DFD"/>
    <w:rsid w:val="002A51CA"/>
    <w:rsid w:val="002A53BC"/>
    <w:rsid w:val="002B2644"/>
    <w:rsid w:val="002B4EAB"/>
    <w:rsid w:val="002B70CC"/>
    <w:rsid w:val="002B7E7C"/>
    <w:rsid w:val="002C1BEC"/>
    <w:rsid w:val="002C5537"/>
    <w:rsid w:val="002C5A16"/>
    <w:rsid w:val="002C7D38"/>
    <w:rsid w:val="002D0EF7"/>
    <w:rsid w:val="002D39B3"/>
    <w:rsid w:val="002D4123"/>
    <w:rsid w:val="002D6500"/>
    <w:rsid w:val="002E550E"/>
    <w:rsid w:val="002E5AFB"/>
    <w:rsid w:val="002E5C3D"/>
    <w:rsid w:val="002F10B3"/>
    <w:rsid w:val="002F3B0D"/>
    <w:rsid w:val="0030099C"/>
    <w:rsid w:val="00301A46"/>
    <w:rsid w:val="00324A14"/>
    <w:rsid w:val="0032543F"/>
    <w:rsid w:val="00326F90"/>
    <w:rsid w:val="00334206"/>
    <w:rsid w:val="003451A2"/>
    <w:rsid w:val="00347C97"/>
    <w:rsid w:val="00350E4D"/>
    <w:rsid w:val="003521EA"/>
    <w:rsid w:val="00352A88"/>
    <w:rsid w:val="00354540"/>
    <w:rsid w:val="003602AF"/>
    <w:rsid w:val="00362F80"/>
    <w:rsid w:val="00364128"/>
    <w:rsid w:val="00366D11"/>
    <w:rsid w:val="003678F2"/>
    <w:rsid w:val="00371D4F"/>
    <w:rsid w:val="00372C52"/>
    <w:rsid w:val="00374620"/>
    <w:rsid w:val="00374DDB"/>
    <w:rsid w:val="00383595"/>
    <w:rsid w:val="003909CC"/>
    <w:rsid w:val="003A06D4"/>
    <w:rsid w:val="003A4442"/>
    <w:rsid w:val="003A7A3D"/>
    <w:rsid w:val="003B08C4"/>
    <w:rsid w:val="003B4325"/>
    <w:rsid w:val="003B5F88"/>
    <w:rsid w:val="003B669D"/>
    <w:rsid w:val="003B7928"/>
    <w:rsid w:val="003C2EB2"/>
    <w:rsid w:val="003C484D"/>
    <w:rsid w:val="003C6098"/>
    <w:rsid w:val="003D11CD"/>
    <w:rsid w:val="003D391E"/>
    <w:rsid w:val="003D61F0"/>
    <w:rsid w:val="003D6BB2"/>
    <w:rsid w:val="003E493B"/>
    <w:rsid w:val="003E5446"/>
    <w:rsid w:val="003E6BDC"/>
    <w:rsid w:val="003F0354"/>
    <w:rsid w:val="003F2055"/>
    <w:rsid w:val="003F44DB"/>
    <w:rsid w:val="003F52E8"/>
    <w:rsid w:val="003F5F31"/>
    <w:rsid w:val="00402045"/>
    <w:rsid w:val="004057EB"/>
    <w:rsid w:val="00411BA8"/>
    <w:rsid w:val="00420230"/>
    <w:rsid w:val="00421CEA"/>
    <w:rsid w:val="004246A4"/>
    <w:rsid w:val="0042496D"/>
    <w:rsid w:val="00424CD2"/>
    <w:rsid w:val="00430273"/>
    <w:rsid w:val="0043098C"/>
    <w:rsid w:val="00431FE1"/>
    <w:rsid w:val="004346E5"/>
    <w:rsid w:val="00435FCF"/>
    <w:rsid w:val="0043765B"/>
    <w:rsid w:val="00437C09"/>
    <w:rsid w:val="00437FB7"/>
    <w:rsid w:val="00443E11"/>
    <w:rsid w:val="00450FCB"/>
    <w:rsid w:val="00451812"/>
    <w:rsid w:val="00452992"/>
    <w:rsid w:val="00457558"/>
    <w:rsid w:val="00460134"/>
    <w:rsid w:val="004605F1"/>
    <w:rsid w:val="00460F81"/>
    <w:rsid w:val="004625B9"/>
    <w:rsid w:val="004631F0"/>
    <w:rsid w:val="0046610F"/>
    <w:rsid w:val="00470270"/>
    <w:rsid w:val="00472FB9"/>
    <w:rsid w:val="00473AF1"/>
    <w:rsid w:val="00475381"/>
    <w:rsid w:val="00483DD4"/>
    <w:rsid w:val="0048589C"/>
    <w:rsid w:val="004921A1"/>
    <w:rsid w:val="00493973"/>
    <w:rsid w:val="004962D8"/>
    <w:rsid w:val="00497A93"/>
    <w:rsid w:val="004A0371"/>
    <w:rsid w:val="004A5842"/>
    <w:rsid w:val="004A698C"/>
    <w:rsid w:val="004B30F6"/>
    <w:rsid w:val="004B5FEF"/>
    <w:rsid w:val="004B70B4"/>
    <w:rsid w:val="004B7E19"/>
    <w:rsid w:val="004B7E22"/>
    <w:rsid w:val="004C10C3"/>
    <w:rsid w:val="004D03A9"/>
    <w:rsid w:val="004D30EE"/>
    <w:rsid w:val="004D34E8"/>
    <w:rsid w:val="004D4682"/>
    <w:rsid w:val="004E2B8A"/>
    <w:rsid w:val="004E32E0"/>
    <w:rsid w:val="004E5B70"/>
    <w:rsid w:val="004F0331"/>
    <w:rsid w:val="004F4487"/>
    <w:rsid w:val="00500C76"/>
    <w:rsid w:val="005037EE"/>
    <w:rsid w:val="00510FEB"/>
    <w:rsid w:val="00511FE0"/>
    <w:rsid w:val="005213C0"/>
    <w:rsid w:val="00521685"/>
    <w:rsid w:val="0052696D"/>
    <w:rsid w:val="005413CA"/>
    <w:rsid w:val="005423CD"/>
    <w:rsid w:val="00545DD5"/>
    <w:rsid w:val="005504F8"/>
    <w:rsid w:val="00550864"/>
    <w:rsid w:val="00550C72"/>
    <w:rsid w:val="0055244C"/>
    <w:rsid w:val="0055381D"/>
    <w:rsid w:val="00553D8F"/>
    <w:rsid w:val="0055742F"/>
    <w:rsid w:val="00562CE8"/>
    <w:rsid w:val="00565102"/>
    <w:rsid w:val="005657AB"/>
    <w:rsid w:val="00570F78"/>
    <w:rsid w:val="00581EE7"/>
    <w:rsid w:val="005841B6"/>
    <w:rsid w:val="005941AD"/>
    <w:rsid w:val="005975F2"/>
    <w:rsid w:val="005A0542"/>
    <w:rsid w:val="005A5E54"/>
    <w:rsid w:val="005B457C"/>
    <w:rsid w:val="005B7B0E"/>
    <w:rsid w:val="005C04B9"/>
    <w:rsid w:val="005C1704"/>
    <w:rsid w:val="005C3928"/>
    <w:rsid w:val="005C3A3F"/>
    <w:rsid w:val="005C3E4E"/>
    <w:rsid w:val="005C4BE6"/>
    <w:rsid w:val="005C6249"/>
    <w:rsid w:val="005D2AA3"/>
    <w:rsid w:val="005D30B1"/>
    <w:rsid w:val="005D4711"/>
    <w:rsid w:val="005D728B"/>
    <w:rsid w:val="005E021D"/>
    <w:rsid w:val="005E0415"/>
    <w:rsid w:val="005E4D99"/>
    <w:rsid w:val="005E6067"/>
    <w:rsid w:val="005E643B"/>
    <w:rsid w:val="005F46BE"/>
    <w:rsid w:val="005F6268"/>
    <w:rsid w:val="005F76D8"/>
    <w:rsid w:val="00603D3D"/>
    <w:rsid w:val="006051FA"/>
    <w:rsid w:val="0060525A"/>
    <w:rsid w:val="00610DD4"/>
    <w:rsid w:val="00614032"/>
    <w:rsid w:val="00615C0D"/>
    <w:rsid w:val="0062051B"/>
    <w:rsid w:val="00621120"/>
    <w:rsid w:val="0062567F"/>
    <w:rsid w:val="00627C56"/>
    <w:rsid w:val="0063375D"/>
    <w:rsid w:val="00634EEE"/>
    <w:rsid w:val="00635EB3"/>
    <w:rsid w:val="00640604"/>
    <w:rsid w:val="00642604"/>
    <w:rsid w:val="00642C16"/>
    <w:rsid w:val="00643772"/>
    <w:rsid w:val="00653FCF"/>
    <w:rsid w:val="00657053"/>
    <w:rsid w:val="00663A35"/>
    <w:rsid w:val="00667AB5"/>
    <w:rsid w:val="00676D45"/>
    <w:rsid w:val="006814AA"/>
    <w:rsid w:val="00681509"/>
    <w:rsid w:val="00681963"/>
    <w:rsid w:val="0068483C"/>
    <w:rsid w:val="006918ED"/>
    <w:rsid w:val="00691E4A"/>
    <w:rsid w:val="00693028"/>
    <w:rsid w:val="00693AF9"/>
    <w:rsid w:val="00694918"/>
    <w:rsid w:val="00697842"/>
    <w:rsid w:val="006A7C1C"/>
    <w:rsid w:val="006B01AA"/>
    <w:rsid w:val="006B12B2"/>
    <w:rsid w:val="006B1523"/>
    <w:rsid w:val="006B36E6"/>
    <w:rsid w:val="006B5053"/>
    <w:rsid w:val="006B7D8A"/>
    <w:rsid w:val="006B7E6E"/>
    <w:rsid w:val="006C03A4"/>
    <w:rsid w:val="006C33F8"/>
    <w:rsid w:val="006C34D3"/>
    <w:rsid w:val="006C5E03"/>
    <w:rsid w:val="006C6D4E"/>
    <w:rsid w:val="006D08E1"/>
    <w:rsid w:val="006D0993"/>
    <w:rsid w:val="006D0B91"/>
    <w:rsid w:val="006D7FAA"/>
    <w:rsid w:val="006E184A"/>
    <w:rsid w:val="006E3278"/>
    <w:rsid w:val="006E3CFB"/>
    <w:rsid w:val="006F0CB4"/>
    <w:rsid w:val="006F12C2"/>
    <w:rsid w:val="006F36AB"/>
    <w:rsid w:val="006F679D"/>
    <w:rsid w:val="006F6DD8"/>
    <w:rsid w:val="006F6F40"/>
    <w:rsid w:val="0070672B"/>
    <w:rsid w:val="00710A02"/>
    <w:rsid w:val="0071294B"/>
    <w:rsid w:val="007131A7"/>
    <w:rsid w:val="00713F3C"/>
    <w:rsid w:val="00715DCA"/>
    <w:rsid w:val="00717FB3"/>
    <w:rsid w:val="00725095"/>
    <w:rsid w:val="00726D6A"/>
    <w:rsid w:val="00727578"/>
    <w:rsid w:val="00727CD0"/>
    <w:rsid w:val="00730835"/>
    <w:rsid w:val="007314A3"/>
    <w:rsid w:val="007316D5"/>
    <w:rsid w:val="0073297D"/>
    <w:rsid w:val="007361B3"/>
    <w:rsid w:val="00740CBD"/>
    <w:rsid w:val="0074661A"/>
    <w:rsid w:val="007551A2"/>
    <w:rsid w:val="007609B0"/>
    <w:rsid w:val="00760ECF"/>
    <w:rsid w:val="00762813"/>
    <w:rsid w:val="00762D22"/>
    <w:rsid w:val="00763970"/>
    <w:rsid w:val="0076415E"/>
    <w:rsid w:val="00765F8F"/>
    <w:rsid w:val="007718C8"/>
    <w:rsid w:val="007806C3"/>
    <w:rsid w:val="00783353"/>
    <w:rsid w:val="00783D9E"/>
    <w:rsid w:val="007841E0"/>
    <w:rsid w:val="00784A3F"/>
    <w:rsid w:val="007904F9"/>
    <w:rsid w:val="00792B79"/>
    <w:rsid w:val="00796666"/>
    <w:rsid w:val="007968A0"/>
    <w:rsid w:val="00797FFD"/>
    <w:rsid w:val="007A1591"/>
    <w:rsid w:val="007A232A"/>
    <w:rsid w:val="007A26D5"/>
    <w:rsid w:val="007A3D29"/>
    <w:rsid w:val="007A4FCC"/>
    <w:rsid w:val="007B5E6E"/>
    <w:rsid w:val="007C0557"/>
    <w:rsid w:val="007C1ACF"/>
    <w:rsid w:val="007C3D38"/>
    <w:rsid w:val="007C7D23"/>
    <w:rsid w:val="007D03E9"/>
    <w:rsid w:val="007D0CC9"/>
    <w:rsid w:val="007D769F"/>
    <w:rsid w:val="007E0E59"/>
    <w:rsid w:val="007E2293"/>
    <w:rsid w:val="007E48C5"/>
    <w:rsid w:val="007E72FA"/>
    <w:rsid w:val="007E7DE9"/>
    <w:rsid w:val="00803EE8"/>
    <w:rsid w:val="008042D6"/>
    <w:rsid w:val="00812EED"/>
    <w:rsid w:val="00813794"/>
    <w:rsid w:val="00823B7A"/>
    <w:rsid w:val="00825414"/>
    <w:rsid w:val="00827C3B"/>
    <w:rsid w:val="008360B7"/>
    <w:rsid w:val="00840CA2"/>
    <w:rsid w:val="00844005"/>
    <w:rsid w:val="00845051"/>
    <w:rsid w:val="00846191"/>
    <w:rsid w:val="00852018"/>
    <w:rsid w:val="008541A2"/>
    <w:rsid w:val="008550AC"/>
    <w:rsid w:val="00855419"/>
    <w:rsid w:val="00861D9B"/>
    <w:rsid w:val="00862328"/>
    <w:rsid w:val="00862D57"/>
    <w:rsid w:val="00865493"/>
    <w:rsid w:val="00870C3C"/>
    <w:rsid w:val="0087177D"/>
    <w:rsid w:val="008721C1"/>
    <w:rsid w:val="0087221C"/>
    <w:rsid w:val="0087236C"/>
    <w:rsid w:val="00875E18"/>
    <w:rsid w:val="008812F4"/>
    <w:rsid w:val="00884759"/>
    <w:rsid w:val="00887DDB"/>
    <w:rsid w:val="00887EFB"/>
    <w:rsid w:val="00891944"/>
    <w:rsid w:val="00893557"/>
    <w:rsid w:val="008940E0"/>
    <w:rsid w:val="00895E94"/>
    <w:rsid w:val="00897A72"/>
    <w:rsid w:val="008A615A"/>
    <w:rsid w:val="008A67F6"/>
    <w:rsid w:val="008A6992"/>
    <w:rsid w:val="008A7281"/>
    <w:rsid w:val="008B513F"/>
    <w:rsid w:val="008B7B2D"/>
    <w:rsid w:val="008C076B"/>
    <w:rsid w:val="008C15BF"/>
    <w:rsid w:val="008C27A2"/>
    <w:rsid w:val="008C2C81"/>
    <w:rsid w:val="008C440F"/>
    <w:rsid w:val="008D2C64"/>
    <w:rsid w:val="008D42E1"/>
    <w:rsid w:val="008D4649"/>
    <w:rsid w:val="008E091B"/>
    <w:rsid w:val="008E215F"/>
    <w:rsid w:val="008E2A2D"/>
    <w:rsid w:val="008E370E"/>
    <w:rsid w:val="008E44A4"/>
    <w:rsid w:val="008F4034"/>
    <w:rsid w:val="008F4F30"/>
    <w:rsid w:val="00901500"/>
    <w:rsid w:val="00910A71"/>
    <w:rsid w:val="00911906"/>
    <w:rsid w:val="00913A0D"/>
    <w:rsid w:val="009256F6"/>
    <w:rsid w:val="00927676"/>
    <w:rsid w:val="00927B0E"/>
    <w:rsid w:val="0093031B"/>
    <w:rsid w:val="00933B7F"/>
    <w:rsid w:val="00933EE3"/>
    <w:rsid w:val="009366FB"/>
    <w:rsid w:val="00937D86"/>
    <w:rsid w:val="0094083E"/>
    <w:rsid w:val="00940FBC"/>
    <w:rsid w:val="009420EA"/>
    <w:rsid w:val="00946A52"/>
    <w:rsid w:val="009501ED"/>
    <w:rsid w:val="00952E34"/>
    <w:rsid w:val="00953A90"/>
    <w:rsid w:val="00953F7C"/>
    <w:rsid w:val="00954ACD"/>
    <w:rsid w:val="00956353"/>
    <w:rsid w:val="009716C3"/>
    <w:rsid w:val="00971D30"/>
    <w:rsid w:val="00973C07"/>
    <w:rsid w:val="00974571"/>
    <w:rsid w:val="00974DB8"/>
    <w:rsid w:val="00974F19"/>
    <w:rsid w:val="00977850"/>
    <w:rsid w:val="00977999"/>
    <w:rsid w:val="00977C59"/>
    <w:rsid w:val="00977F55"/>
    <w:rsid w:val="00980F93"/>
    <w:rsid w:val="009841FD"/>
    <w:rsid w:val="00984438"/>
    <w:rsid w:val="00985CD9"/>
    <w:rsid w:val="00986077"/>
    <w:rsid w:val="00992A63"/>
    <w:rsid w:val="00997A77"/>
    <w:rsid w:val="009A0EC6"/>
    <w:rsid w:val="009A1FED"/>
    <w:rsid w:val="009A459F"/>
    <w:rsid w:val="009A7BFE"/>
    <w:rsid w:val="009B25ED"/>
    <w:rsid w:val="009B698E"/>
    <w:rsid w:val="009B780C"/>
    <w:rsid w:val="009C234E"/>
    <w:rsid w:val="009C26EB"/>
    <w:rsid w:val="009C4F9E"/>
    <w:rsid w:val="009C5B01"/>
    <w:rsid w:val="009C7139"/>
    <w:rsid w:val="009C71E9"/>
    <w:rsid w:val="009D0FE3"/>
    <w:rsid w:val="009D2C3B"/>
    <w:rsid w:val="009D46DB"/>
    <w:rsid w:val="009D627F"/>
    <w:rsid w:val="009D7E5B"/>
    <w:rsid w:val="009E103E"/>
    <w:rsid w:val="009E3491"/>
    <w:rsid w:val="009E3A60"/>
    <w:rsid w:val="009E57BA"/>
    <w:rsid w:val="009F18C5"/>
    <w:rsid w:val="009F52B7"/>
    <w:rsid w:val="009F563B"/>
    <w:rsid w:val="009F6686"/>
    <w:rsid w:val="00A0019A"/>
    <w:rsid w:val="00A01115"/>
    <w:rsid w:val="00A0312A"/>
    <w:rsid w:val="00A03257"/>
    <w:rsid w:val="00A06621"/>
    <w:rsid w:val="00A13BCA"/>
    <w:rsid w:val="00A249E6"/>
    <w:rsid w:val="00A342E1"/>
    <w:rsid w:val="00A34506"/>
    <w:rsid w:val="00A348F1"/>
    <w:rsid w:val="00A35D95"/>
    <w:rsid w:val="00A428FE"/>
    <w:rsid w:val="00A44E51"/>
    <w:rsid w:val="00A52136"/>
    <w:rsid w:val="00A534CC"/>
    <w:rsid w:val="00A5749D"/>
    <w:rsid w:val="00A65B44"/>
    <w:rsid w:val="00A66DA0"/>
    <w:rsid w:val="00A67556"/>
    <w:rsid w:val="00A8207A"/>
    <w:rsid w:val="00A835E7"/>
    <w:rsid w:val="00A84506"/>
    <w:rsid w:val="00A870E3"/>
    <w:rsid w:val="00A97E4D"/>
    <w:rsid w:val="00A97F23"/>
    <w:rsid w:val="00AA1D8D"/>
    <w:rsid w:val="00AA4074"/>
    <w:rsid w:val="00AA44BB"/>
    <w:rsid w:val="00AA4E59"/>
    <w:rsid w:val="00AA7CE3"/>
    <w:rsid w:val="00AB1276"/>
    <w:rsid w:val="00AB221A"/>
    <w:rsid w:val="00AB48BE"/>
    <w:rsid w:val="00AC0EE2"/>
    <w:rsid w:val="00AC54B9"/>
    <w:rsid w:val="00AD4FD2"/>
    <w:rsid w:val="00AD6E8F"/>
    <w:rsid w:val="00AE0709"/>
    <w:rsid w:val="00AF2EE5"/>
    <w:rsid w:val="00AF2FD5"/>
    <w:rsid w:val="00AF67AD"/>
    <w:rsid w:val="00B02251"/>
    <w:rsid w:val="00B023F1"/>
    <w:rsid w:val="00B032C9"/>
    <w:rsid w:val="00B040FC"/>
    <w:rsid w:val="00B059CE"/>
    <w:rsid w:val="00B05EF1"/>
    <w:rsid w:val="00B06EF5"/>
    <w:rsid w:val="00B11FD5"/>
    <w:rsid w:val="00B15274"/>
    <w:rsid w:val="00B16384"/>
    <w:rsid w:val="00B213AD"/>
    <w:rsid w:val="00B22D25"/>
    <w:rsid w:val="00B239AF"/>
    <w:rsid w:val="00B26441"/>
    <w:rsid w:val="00B269D6"/>
    <w:rsid w:val="00B26FD2"/>
    <w:rsid w:val="00B3140D"/>
    <w:rsid w:val="00B3186C"/>
    <w:rsid w:val="00B3362C"/>
    <w:rsid w:val="00B350A8"/>
    <w:rsid w:val="00B44CBA"/>
    <w:rsid w:val="00B47730"/>
    <w:rsid w:val="00B47B5B"/>
    <w:rsid w:val="00B50E6C"/>
    <w:rsid w:val="00B5202C"/>
    <w:rsid w:val="00B52BCC"/>
    <w:rsid w:val="00B557B2"/>
    <w:rsid w:val="00B5589E"/>
    <w:rsid w:val="00B601F8"/>
    <w:rsid w:val="00B62533"/>
    <w:rsid w:val="00B66E83"/>
    <w:rsid w:val="00B71E75"/>
    <w:rsid w:val="00B740E3"/>
    <w:rsid w:val="00B80407"/>
    <w:rsid w:val="00B81590"/>
    <w:rsid w:val="00B826BD"/>
    <w:rsid w:val="00B8377E"/>
    <w:rsid w:val="00B8440B"/>
    <w:rsid w:val="00B848E7"/>
    <w:rsid w:val="00B85DF6"/>
    <w:rsid w:val="00B87B02"/>
    <w:rsid w:val="00B87BF2"/>
    <w:rsid w:val="00B9543F"/>
    <w:rsid w:val="00BA403B"/>
    <w:rsid w:val="00BA69F4"/>
    <w:rsid w:val="00BB0BF5"/>
    <w:rsid w:val="00BC0999"/>
    <w:rsid w:val="00BC0C22"/>
    <w:rsid w:val="00BC4D70"/>
    <w:rsid w:val="00BC5D7C"/>
    <w:rsid w:val="00BC6446"/>
    <w:rsid w:val="00BC70E8"/>
    <w:rsid w:val="00BD281F"/>
    <w:rsid w:val="00BE3D14"/>
    <w:rsid w:val="00BF1131"/>
    <w:rsid w:val="00BF1507"/>
    <w:rsid w:val="00BF4030"/>
    <w:rsid w:val="00BF408D"/>
    <w:rsid w:val="00BF5718"/>
    <w:rsid w:val="00BF656B"/>
    <w:rsid w:val="00BF79DC"/>
    <w:rsid w:val="00C00968"/>
    <w:rsid w:val="00C057B1"/>
    <w:rsid w:val="00C13638"/>
    <w:rsid w:val="00C13753"/>
    <w:rsid w:val="00C1480D"/>
    <w:rsid w:val="00C15D10"/>
    <w:rsid w:val="00C16400"/>
    <w:rsid w:val="00C26C33"/>
    <w:rsid w:val="00C311B0"/>
    <w:rsid w:val="00C40470"/>
    <w:rsid w:val="00C42DB5"/>
    <w:rsid w:val="00C4320F"/>
    <w:rsid w:val="00C453B8"/>
    <w:rsid w:val="00C53110"/>
    <w:rsid w:val="00C575A9"/>
    <w:rsid w:val="00C579CD"/>
    <w:rsid w:val="00C61AAA"/>
    <w:rsid w:val="00C63BBA"/>
    <w:rsid w:val="00C64FBB"/>
    <w:rsid w:val="00C65369"/>
    <w:rsid w:val="00C66A2B"/>
    <w:rsid w:val="00C70FD9"/>
    <w:rsid w:val="00C74393"/>
    <w:rsid w:val="00C75149"/>
    <w:rsid w:val="00C81DC8"/>
    <w:rsid w:val="00C82E3B"/>
    <w:rsid w:val="00C86BCA"/>
    <w:rsid w:val="00C86EA5"/>
    <w:rsid w:val="00C924B5"/>
    <w:rsid w:val="00C9306A"/>
    <w:rsid w:val="00C944DE"/>
    <w:rsid w:val="00C9584B"/>
    <w:rsid w:val="00C95AB1"/>
    <w:rsid w:val="00CA079E"/>
    <w:rsid w:val="00CA0E7A"/>
    <w:rsid w:val="00CA2BFB"/>
    <w:rsid w:val="00CA5975"/>
    <w:rsid w:val="00CA5AB5"/>
    <w:rsid w:val="00CB0664"/>
    <w:rsid w:val="00CB41CA"/>
    <w:rsid w:val="00CB4C21"/>
    <w:rsid w:val="00CB5373"/>
    <w:rsid w:val="00CB5980"/>
    <w:rsid w:val="00CB5F02"/>
    <w:rsid w:val="00CC02C9"/>
    <w:rsid w:val="00CC068B"/>
    <w:rsid w:val="00CC4D7A"/>
    <w:rsid w:val="00CD23F1"/>
    <w:rsid w:val="00CD2FF3"/>
    <w:rsid w:val="00CD4A2D"/>
    <w:rsid w:val="00CD7348"/>
    <w:rsid w:val="00CE0B84"/>
    <w:rsid w:val="00CF032A"/>
    <w:rsid w:val="00CF2CAB"/>
    <w:rsid w:val="00CF2D89"/>
    <w:rsid w:val="00CF337A"/>
    <w:rsid w:val="00D07A18"/>
    <w:rsid w:val="00D12E67"/>
    <w:rsid w:val="00D13A9F"/>
    <w:rsid w:val="00D13B1B"/>
    <w:rsid w:val="00D250E2"/>
    <w:rsid w:val="00D30F47"/>
    <w:rsid w:val="00D335F4"/>
    <w:rsid w:val="00D344B7"/>
    <w:rsid w:val="00D40E6C"/>
    <w:rsid w:val="00D42958"/>
    <w:rsid w:val="00D46AC8"/>
    <w:rsid w:val="00D50E60"/>
    <w:rsid w:val="00D50F34"/>
    <w:rsid w:val="00D52631"/>
    <w:rsid w:val="00D52E75"/>
    <w:rsid w:val="00D54E74"/>
    <w:rsid w:val="00D61910"/>
    <w:rsid w:val="00D62F00"/>
    <w:rsid w:val="00D6590A"/>
    <w:rsid w:val="00D6670E"/>
    <w:rsid w:val="00D67D36"/>
    <w:rsid w:val="00D72503"/>
    <w:rsid w:val="00D744AF"/>
    <w:rsid w:val="00D83DE6"/>
    <w:rsid w:val="00D87434"/>
    <w:rsid w:val="00D87A59"/>
    <w:rsid w:val="00D87B01"/>
    <w:rsid w:val="00D905EE"/>
    <w:rsid w:val="00D97308"/>
    <w:rsid w:val="00DA09DF"/>
    <w:rsid w:val="00DA10BD"/>
    <w:rsid w:val="00DA3209"/>
    <w:rsid w:val="00DA4F1F"/>
    <w:rsid w:val="00DB5A80"/>
    <w:rsid w:val="00DC7ED6"/>
    <w:rsid w:val="00DD00FD"/>
    <w:rsid w:val="00DD1E54"/>
    <w:rsid w:val="00DD4F6B"/>
    <w:rsid w:val="00DD4FEC"/>
    <w:rsid w:val="00DE0A26"/>
    <w:rsid w:val="00DE1212"/>
    <w:rsid w:val="00DE17CA"/>
    <w:rsid w:val="00DE1F1D"/>
    <w:rsid w:val="00DE202A"/>
    <w:rsid w:val="00DE35E5"/>
    <w:rsid w:val="00DE5DD6"/>
    <w:rsid w:val="00DF1E67"/>
    <w:rsid w:val="00DF479F"/>
    <w:rsid w:val="00DF6749"/>
    <w:rsid w:val="00E0066F"/>
    <w:rsid w:val="00E01C57"/>
    <w:rsid w:val="00E02A0A"/>
    <w:rsid w:val="00E03502"/>
    <w:rsid w:val="00E042D3"/>
    <w:rsid w:val="00E10B07"/>
    <w:rsid w:val="00E13C7C"/>
    <w:rsid w:val="00E142BD"/>
    <w:rsid w:val="00E15832"/>
    <w:rsid w:val="00E20E6C"/>
    <w:rsid w:val="00E217B8"/>
    <w:rsid w:val="00E21CA8"/>
    <w:rsid w:val="00E22DD1"/>
    <w:rsid w:val="00E25212"/>
    <w:rsid w:val="00E30F57"/>
    <w:rsid w:val="00E3207F"/>
    <w:rsid w:val="00E332D9"/>
    <w:rsid w:val="00E346DC"/>
    <w:rsid w:val="00E37301"/>
    <w:rsid w:val="00E405A1"/>
    <w:rsid w:val="00E41602"/>
    <w:rsid w:val="00E53B81"/>
    <w:rsid w:val="00E544B9"/>
    <w:rsid w:val="00E548A7"/>
    <w:rsid w:val="00E61E9E"/>
    <w:rsid w:val="00E65E44"/>
    <w:rsid w:val="00E66AD4"/>
    <w:rsid w:val="00E6770D"/>
    <w:rsid w:val="00E721A9"/>
    <w:rsid w:val="00E724CE"/>
    <w:rsid w:val="00E74168"/>
    <w:rsid w:val="00E741F7"/>
    <w:rsid w:val="00E74502"/>
    <w:rsid w:val="00E74FFE"/>
    <w:rsid w:val="00E812AA"/>
    <w:rsid w:val="00E84B4A"/>
    <w:rsid w:val="00E85F51"/>
    <w:rsid w:val="00E865C7"/>
    <w:rsid w:val="00E8724F"/>
    <w:rsid w:val="00E90F38"/>
    <w:rsid w:val="00E922C6"/>
    <w:rsid w:val="00E947D3"/>
    <w:rsid w:val="00E9608C"/>
    <w:rsid w:val="00EA39D0"/>
    <w:rsid w:val="00EA41D1"/>
    <w:rsid w:val="00EA4672"/>
    <w:rsid w:val="00EB516D"/>
    <w:rsid w:val="00EB53D2"/>
    <w:rsid w:val="00EB66C6"/>
    <w:rsid w:val="00EC4BA0"/>
    <w:rsid w:val="00ED11DA"/>
    <w:rsid w:val="00ED454B"/>
    <w:rsid w:val="00ED4D77"/>
    <w:rsid w:val="00EE059C"/>
    <w:rsid w:val="00EE15DA"/>
    <w:rsid w:val="00EE1DAC"/>
    <w:rsid w:val="00EE213F"/>
    <w:rsid w:val="00EE7CB5"/>
    <w:rsid w:val="00EF1067"/>
    <w:rsid w:val="00EF4826"/>
    <w:rsid w:val="00EF57A7"/>
    <w:rsid w:val="00F00EDC"/>
    <w:rsid w:val="00F038B0"/>
    <w:rsid w:val="00F05489"/>
    <w:rsid w:val="00F07C7C"/>
    <w:rsid w:val="00F13014"/>
    <w:rsid w:val="00F14A9D"/>
    <w:rsid w:val="00F14C1D"/>
    <w:rsid w:val="00F23387"/>
    <w:rsid w:val="00F31457"/>
    <w:rsid w:val="00F36D35"/>
    <w:rsid w:val="00F37A44"/>
    <w:rsid w:val="00F41486"/>
    <w:rsid w:val="00F43DD2"/>
    <w:rsid w:val="00F44C93"/>
    <w:rsid w:val="00F47025"/>
    <w:rsid w:val="00F471C3"/>
    <w:rsid w:val="00F479C3"/>
    <w:rsid w:val="00F5040A"/>
    <w:rsid w:val="00F514E4"/>
    <w:rsid w:val="00F5293B"/>
    <w:rsid w:val="00F66EC5"/>
    <w:rsid w:val="00F72911"/>
    <w:rsid w:val="00F762C2"/>
    <w:rsid w:val="00F77292"/>
    <w:rsid w:val="00F7785B"/>
    <w:rsid w:val="00F80282"/>
    <w:rsid w:val="00F80658"/>
    <w:rsid w:val="00F83AD8"/>
    <w:rsid w:val="00F86C8A"/>
    <w:rsid w:val="00F915A9"/>
    <w:rsid w:val="00F9480D"/>
    <w:rsid w:val="00FA1EF3"/>
    <w:rsid w:val="00FA6EDC"/>
    <w:rsid w:val="00FA745E"/>
    <w:rsid w:val="00FB2892"/>
    <w:rsid w:val="00FB2F2F"/>
    <w:rsid w:val="00FB52AF"/>
    <w:rsid w:val="00FB73EA"/>
    <w:rsid w:val="00FC16E0"/>
    <w:rsid w:val="00FC1D37"/>
    <w:rsid w:val="00FC2C45"/>
    <w:rsid w:val="00FC4504"/>
    <w:rsid w:val="00FC4A88"/>
    <w:rsid w:val="00FC5979"/>
    <w:rsid w:val="00FC693F"/>
    <w:rsid w:val="00FD351F"/>
    <w:rsid w:val="00FD6950"/>
    <w:rsid w:val="00FE07B4"/>
    <w:rsid w:val="00FE1F88"/>
    <w:rsid w:val="00FE2E18"/>
    <w:rsid w:val="00FE4475"/>
    <w:rsid w:val="00FE5453"/>
    <w:rsid w:val="00FF0870"/>
    <w:rsid w:val="00FF72B7"/>
    <w:rsid w:val="00FF74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0D8428"/>
  <w14:defaultImageDpi w14:val="300"/>
  <w15:docId w15:val="{773F30CB-B93B-45E1-A0EC-25671AB26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4F8"/>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249E6"/>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HTMLCode">
    <w:name w:val="HTML Code"/>
    <w:basedOn w:val="DefaultParagraphFont"/>
    <w:uiPriority w:val="99"/>
    <w:semiHidden/>
    <w:unhideWhenUsed/>
    <w:rsid w:val="00A249E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D734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D734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02742">
      <w:bodyDiv w:val="1"/>
      <w:marLeft w:val="0"/>
      <w:marRight w:val="0"/>
      <w:marTop w:val="0"/>
      <w:marBottom w:val="0"/>
      <w:divBdr>
        <w:top w:val="none" w:sz="0" w:space="0" w:color="auto"/>
        <w:left w:val="none" w:sz="0" w:space="0" w:color="auto"/>
        <w:bottom w:val="none" w:sz="0" w:space="0" w:color="auto"/>
        <w:right w:val="none" w:sz="0" w:space="0" w:color="auto"/>
      </w:divBdr>
    </w:div>
    <w:div w:id="57673049">
      <w:bodyDiv w:val="1"/>
      <w:marLeft w:val="0"/>
      <w:marRight w:val="0"/>
      <w:marTop w:val="0"/>
      <w:marBottom w:val="0"/>
      <w:divBdr>
        <w:top w:val="none" w:sz="0" w:space="0" w:color="auto"/>
        <w:left w:val="none" w:sz="0" w:space="0" w:color="auto"/>
        <w:bottom w:val="none" w:sz="0" w:space="0" w:color="auto"/>
        <w:right w:val="none" w:sz="0" w:space="0" w:color="auto"/>
      </w:divBdr>
    </w:div>
    <w:div w:id="62916453">
      <w:bodyDiv w:val="1"/>
      <w:marLeft w:val="0"/>
      <w:marRight w:val="0"/>
      <w:marTop w:val="0"/>
      <w:marBottom w:val="0"/>
      <w:divBdr>
        <w:top w:val="none" w:sz="0" w:space="0" w:color="auto"/>
        <w:left w:val="none" w:sz="0" w:space="0" w:color="auto"/>
        <w:bottom w:val="none" w:sz="0" w:space="0" w:color="auto"/>
        <w:right w:val="none" w:sz="0" w:space="0" w:color="auto"/>
      </w:divBdr>
    </w:div>
    <w:div w:id="71634024">
      <w:bodyDiv w:val="1"/>
      <w:marLeft w:val="0"/>
      <w:marRight w:val="0"/>
      <w:marTop w:val="0"/>
      <w:marBottom w:val="0"/>
      <w:divBdr>
        <w:top w:val="none" w:sz="0" w:space="0" w:color="auto"/>
        <w:left w:val="none" w:sz="0" w:space="0" w:color="auto"/>
        <w:bottom w:val="none" w:sz="0" w:space="0" w:color="auto"/>
        <w:right w:val="none" w:sz="0" w:space="0" w:color="auto"/>
      </w:divBdr>
    </w:div>
    <w:div w:id="84612791">
      <w:bodyDiv w:val="1"/>
      <w:marLeft w:val="0"/>
      <w:marRight w:val="0"/>
      <w:marTop w:val="0"/>
      <w:marBottom w:val="0"/>
      <w:divBdr>
        <w:top w:val="none" w:sz="0" w:space="0" w:color="auto"/>
        <w:left w:val="none" w:sz="0" w:space="0" w:color="auto"/>
        <w:bottom w:val="none" w:sz="0" w:space="0" w:color="auto"/>
        <w:right w:val="none" w:sz="0" w:space="0" w:color="auto"/>
      </w:divBdr>
    </w:div>
    <w:div w:id="117529700">
      <w:bodyDiv w:val="1"/>
      <w:marLeft w:val="0"/>
      <w:marRight w:val="0"/>
      <w:marTop w:val="0"/>
      <w:marBottom w:val="0"/>
      <w:divBdr>
        <w:top w:val="none" w:sz="0" w:space="0" w:color="auto"/>
        <w:left w:val="none" w:sz="0" w:space="0" w:color="auto"/>
        <w:bottom w:val="none" w:sz="0" w:space="0" w:color="auto"/>
        <w:right w:val="none" w:sz="0" w:space="0" w:color="auto"/>
      </w:divBdr>
    </w:div>
    <w:div w:id="152722191">
      <w:bodyDiv w:val="1"/>
      <w:marLeft w:val="0"/>
      <w:marRight w:val="0"/>
      <w:marTop w:val="0"/>
      <w:marBottom w:val="0"/>
      <w:divBdr>
        <w:top w:val="none" w:sz="0" w:space="0" w:color="auto"/>
        <w:left w:val="none" w:sz="0" w:space="0" w:color="auto"/>
        <w:bottom w:val="none" w:sz="0" w:space="0" w:color="auto"/>
        <w:right w:val="none" w:sz="0" w:space="0" w:color="auto"/>
      </w:divBdr>
    </w:div>
    <w:div w:id="171528737">
      <w:bodyDiv w:val="1"/>
      <w:marLeft w:val="0"/>
      <w:marRight w:val="0"/>
      <w:marTop w:val="0"/>
      <w:marBottom w:val="0"/>
      <w:divBdr>
        <w:top w:val="none" w:sz="0" w:space="0" w:color="auto"/>
        <w:left w:val="none" w:sz="0" w:space="0" w:color="auto"/>
        <w:bottom w:val="none" w:sz="0" w:space="0" w:color="auto"/>
        <w:right w:val="none" w:sz="0" w:space="0" w:color="auto"/>
      </w:divBdr>
    </w:div>
    <w:div w:id="176312360">
      <w:bodyDiv w:val="1"/>
      <w:marLeft w:val="0"/>
      <w:marRight w:val="0"/>
      <w:marTop w:val="0"/>
      <w:marBottom w:val="0"/>
      <w:divBdr>
        <w:top w:val="none" w:sz="0" w:space="0" w:color="auto"/>
        <w:left w:val="none" w:sz="0" w:space="0" w:color="auto"/>
        <w:bottom w:val="none" w:sz="0" w:space="0" w:color="auto"/>
        <w:right w:val="none" w:sz="0" w:space="0" w:color="auto"/>
      </w:divBdr>
    </w:div>
    <w:div w:id="229391844">
      <w:bodyDiv w:val="1"/>
      <w:marLeft w:val="0"/>
      <w:marRight w:val="0"/>
      <w:marTop w:val="0"/>
      <w:marBottom w:val="0"/>
      <w:divBdr>
        <w:top w:val="none" w:sz="0" w:space="0" w:color="auto"/>
        <w:left w:val="none" w:sz="0" w:space="0" w:color="auto"/>
        <w:bottom w:val="none" w:sz="0" w:space="0" w:color="auto"/>
        <w:right w:val="none" w:sz="0" w:space="0" w:color="auto"/>
      </w:divBdr>
    </w:div>
    <w:div w:id="229851025">
      <w:bodyDiv w:val="1"/>
      <w:marLeft w:val="0"/>
      <w:marRight w:val="0"/>
      <w:marTop w:val="0"/>
      <w:marBottom w:val="0"/>
      <w:divBdr>
        <w:top w:val="none" w:sz="0" w:space="0" w:color="auto"/>
        <w:left w:val="none" w:sz="0" w:space="0" w:color="auto"/>
        <w:bottom w:val="none" w:sz="0" w:space="0" w:color="auto"/>
        <w:right w:val="none" w:sz="0" w:space="0" w:color="auto"/>
      </w:divBdr>
    </w:div>
    <w:div w:id="289164977">
      <w:bodyDiv w:val="1"/>
      <w:marLeft w:val="0"/>
      <w:marRight w:val="0"/>
      <w:marTop w:val="0"/>
      <w:marBottom w:val="0"/>
      <w:divBdr>
        <w:top w:val="none" w:sz="0" w:space="0" w:color="auto"/>
        <w:left w:val="none" w:sz="0" w:space="0" w:color="auto"/>
        <w:bottom w:val="none" w:sz="0" w:space="0" w:color="auto"/>
        <w:right w:val="none" w:sz="0" w:space="0" w:color="auto"/>
      </w:divBdr>
    </w:div>
    <w:div w:id="330523787">
      <w:bodyDiv w:val="1"/>
      <w:marLeft w:val="0"/>
      <w:marRight w:val="0"/>
      <w:marTop w:val="0"/>
      <w:marBottom w:val="0"/>
      <w:divBdr>
        <w:top w:val="none" w:sz="0" w:space="0" w:color="auto"/>
        <w:left w:val="none" w:sz="0" w:space="0" w:color="auto"/>
        <w:bottom w:val="none" w:sz="0" w:space="0" w:color="auto"/>
        <w:right w:val="none" w:sz="0" w:space="0" w:color="auto"/>
      </w:divBdr>
    </w:div>
    <w:div w:id="438062094">
      <w:bodyDiv w:val="1"/>
      <w:marLeft w:val="0"/>
      <w:marRight w:val="0"/>
      <w:marTop w:val="0"/>
      <w:marBottom w:val="0"/>
      <w:divBdr>
        <w:top w:val="none" w:sz="0" w:space="0" w:color="auto"/>
        <w:left w:val="none" w:sz="0" w:space="0" w:color="auto"/>
        <w:bottom w:val="none" w:sz="0" w:space="0" w:color="auto"/>
        <w:right w:val="none" w:sz="0" w:space="0" w:color="auto"/>
      </w:divBdr>
    </w:div>
    <w:div w:id="467557219">
      <w:bodyDiv w:val="1"/>
      <w:marLeft w:val="0"/>
      <w:marRight w:val="0"/>
      <w:marTop w:val="0"/>
      <w:marBottom w:val="0"/>
      <w:divBdr>
        <w:top w:val="none" w:sz="0" w:space="0" w:color="auto"/>
        <w:left w:val="none" w:sz="0" w:space="0" w:color="auto"/>
        <w:bottom w:val="none" w:sz="0" w:space="0" w:color="auto"/>
        <w:right w:val="none" w:sz="0" w:space="0" w:color="auto"/>
      </w:divBdr>
    </w:div>
    <w:div w:id="476610350">
      <w:bodyDiv w:val="1"/>
      <w:marLeft w:val="0"/>
      <w:marRight w:val="0"/>
      <w:marTop w:val="0"/>
      <w:marBottom w:val="0"/>
      <w:divBdr>
        <w:top w:val="none" w:sz="0" w:space="0" w:color="auto"/>
        <w:left w:val="none" w:sz="0" w:space="0" w:color="auto"/>
        <w:bottom w:val="none" w:sz="0" w:space="0" w:color="auto"/>
        <w:right w:val="none" w:sz="0" w:space="0" w:color="auto"/>
      </w:divBdr>
    </w:div>
    <w:div w:id="527761600">
      <w:bodyDiv w:val="1"/>
      <w:marLeft w:val="0"/>
      <w:marRight w:val="0"/>
      <w:marTop w:val="0"/>
      <w:marBottom w:val="0"/>
      <w:divBdr>
        <w:top w:val="none" w:sz="0" w:space="0" w:color="auto"/>
        <w:left w:val="none" w:sz="0" w:space="0" w:color="auto"/>
        <w:bottom w:val="none" w:sz="0" w:space="0" w:color="auto"/>
        <w:right w:val="none" w:sz="0" w:space="0" w:color="auto"/>
      </w:divBdr>
    </w:div>
    <w:div w:id="598487424">
      <w:bodyDiv w:val="1"/>
      <w:marLeft w:val="0"/>
      <w:marRight w:val="0"/>
      <w:marTop w:val="0"/>
      <w:marBottom w:val="0"/>
      <w:divBdr>
        <w:top w:val="none" w:sz="0" w:space="0" w:color="auto"/>
        <w:left w:val="none" w:sz="0" w:space="0" w:color="auto"/>
        <w:bottom w:val="none" w:sz="0" w:space="0" w:color="auto"/>
        <w:right w:val="none" w:sz="0" w:space="0" w:color="auto"/>
      </w:divBdr>
    </w:div>
    <w:div w:id="639116346">
      <w:bodyDiv w:val="1"/>
      <w:marLeft w:val="0"/>
      <w:marRight w:val="0"/>
      <w:marTop w:val="0"/>
      <w:marBottom w:val="0"/>
      <w:divBdr>
        <w:top w:val="none" w:sz="0" w:space="0" w:color="auto"/>
        <w:left w:val="none" w:sz="0" w:space="0" w:color="auto"/>
        <w:bottom w:val="none" w:sz="0" w:space="0" w:color="auto"/>
        <w:right w:val="none" w:sz="0" w:space="0" w:color="auto"/>
      </w:divBdr>
    </w:div>
    <w:div w:id="702243007">
      <w:bodyDiv w:val="1"/>
      <w:marLeft w:val="0"/>
      <w:marRight w:val="0"/>
      <w:marTop w:val="0"/>
      <w:marBottom w:val="0"/>
      <w:divBdr>
        <w:top w:val="none" w:sz="0" w:space="0" w:color="auto"/>
        <w:left w:val="none" w:sz="0" w:space="0" w:color="auto"/>
        <w:bottom w:val="none" w:sz="0" w:space="0" w:color="auto"/>
        <w:right w:val="none" w:sz="0" w:space="0" w:color="auto"/>
      </w:divBdr>
    </w:div>
    <w:div w:id="735780197">
      <w:bodyDiv w:val="1"/>
      <w:marLeft w:val="0"/>
      <w:marRight w:val="0"/>
      <w:marTop w:val="0"/>
      <w:marBottom w:val="0"/>
      <w:divBdr>
        <w:top w:val="none" w:sz="0" w:space="0" w:color="auto"/>
        <w:left w:val="none" w:sz="0" w:space="0" w:color="auto"/>
        <w:bottom w:val="none" w:sz="0" w:space="0" w:color="auto"/>
        <w:right w:val="none" w:sz="0" w:space="0" w:color="auto"/>
      </w:divBdr>
    </w:div>
    <w:div w:id="753671467">
      <w:bodyDiv w:val="1"/>
      <w:marLeft w:val="0"/>
      <w:marRight w:val="0"/>
      <w:marTop w:val="0"/>
      <w:marBottom w:val="0"/>
      <w:divBdr>
        <w:top w:val="none" w:sz="0" w:space="0" w:color="auto"/>
        <w:left w:val="none" w:sz="0" w:space="0" w:color="auto"/>
        <w:bottom w:val="none" w:sz="0" w:space="0" w:color="auto"/>
        <w:right w:val="none" w:sz="0" w:space="0" w:color="auto"/>
      </w:divBdr>
    </w:div>
    <w:div w:id="810639924">
      <w:bodyDiv w:val="1"/>
      <w:marLeft w:val="0"/>
      <w:marRight w:val="0"/>
      <w:marTop w:val="0"/>
      <w:marBottom w:val="0"/>
      <w:divBdr>
        <w:top w:val="none" w:sz="0" w:space="0" w:color="auto"/>
        <w:left w:val="none" w:sz="0" w:space="0" w:color="auto"/>
        <w:bottom w:val="none" w:sz="0" w:space="0" w:color="auto"/>
        <w:right w:val="none" w:sz="0" w:space="0" w:color="auto"/>
      </w:divBdr>
    </w:div>
    <w:div w:id="841622920">
      <w:bodyDiv w:val="1"/>
      <w:marLeft w:val="0"/>
      <w:marRight w:val="0"/>
      <w:marTop w:val="0"/>
      <w:marBottom w:val="0"/>
      <w:divBdr>
        <w:top w:val="none" w:sz="0" w:space="0" w:color="auto"/>
        <w:left w:val="none" w:sz="0" w:space="0" w:color="auto"/>
        <w:bottom w:val="none" w:sz="0" w:space="0" w:color="auto"/>
        <w:right w:val="none" w:sz="0" w:space="0" w:color="auto"/>
      </w:divBdr>
    </w:div>
    <w:div w:id="873539283">
      <w:bodyDiv w:val="1"/>
      <w:marLeft w:val="0"/>
      <w:marRight w:val="0"/>
      <w:marTop w:val="0"/>
      <w:marBottom w:val="0"/>
      <w:divBdr>
        <w:top w:val="none" w:sz="0" w:space="0" w:color="auto"/>
        <w:left w:val="none" w:sz="0" w:space="0" w:color="auto"/>
        <w:bottom w:val="none" w:sz="0" w:space="0" w:color="auto"/>
        <w:right w:val="none" w:sz="0" w:space="0" w:color="auto"/>
      </w:divBdr>
    </w:div>
    <w:div w:id="876770516">
      <w:bodyDiv w:val="1"/>
      <w:marLeft w:val="0"/>
      <w:marRight w:val="0"/>
      <w:marTop w:val="0"/>
      <w:marBottom w:val="0"/>
      <w:divBdr>
        <w:top w:val="none" w:sz="0" w:space="0" w:color="auto"/>
        <w:left w:val="none" w:sz="0" w:space="0" w:color="auto"/>
        <w:bottom w:val="none" w:sz="0" w:space="0" w:color="auto"/>
        <w:right w:val="none" w:sz="0" w:space="0" w:color="auto"/>
      </w:divBdr>
    </w:div>
    <w:div w:id="903642781">
      <w:bodyDiv w:val="1"/>
      <w:marLeft w:val="0"/>
      <w:marRight w:val="0"/>
      <w:marTop w:val="0"/>
      <w:marBottom w:val="0"/>
      <w:divBdr>
        <w:top w:val="none" w:sz="0" w:space="0" w:color="auto"/>
        <w:left w:val="none" w:sz="0" w:space="0" w:color="auto"/>
        <w:bottom w:val="none" w:sz="0" w:space="0" w:color="auto"/>
        <w:right w:val="none" w:sz="0" w:space="0" w:color="auto"/>
      </w:divBdr>
    </w:div>
    <w:div w:id="951789947">
      <w:bodyDiv w:val="1"/>
      <w:marLeft w:val="0"/>
      <w:marRight w:val="0"/>
      <w:marTop w:val="0"/>
      <w:marBottom w:val="0"/>
      <w:divBdr>
        <w:top w:val="none" w:sz="0" w:space="0" w:color="auto"/>
        <w:left w:val="none" w:sz="0" w:space="0" w:color="auto"/>
        <w:bottom w:val="none" w:sz="0" w:space="0" w:color="auto"/>
        <w:right w:val="none" w:sz="0" w:space="0" w:color="auto"/>
      </w:divBdr>
    </w:div>
    <w:div w:id="982537960">
      <w:bodyDiv w:val="1"/>
      <w:marLeft w:val="0"/>
      <w:marRight w:val="0"/>
      <w:marTop w:val="0"/>
      <w:marBottom w:val="0"/>
      <w:divBdr>
        <w:top w:val="none" w:sz="0" w:space="0" w:color="auto"/>
        <w:left w:val="none" w:sz="0" w:space="0" w:color="auto"/>
        <w:bottom w:val="none" w:sz="0" w:space="0" w:color="auto"/>
        <w:right w:val="none" w:sz="0" w:space="0" w:color="auto"/>
      </w:divBdr>
    </w:div>
    <w:div w:id="1000080428">
      <w:bodyDiv w:val="1"/>
      <w:marLeft w:val="0"/>
      <w:marRight w:val="0"/>
      <w:marTop w:val="0"/>
      <w:marBottom w:val="0"/>
      <w:divBdr>
        <w:top w:val="none" w:sz="0" w:space="0" w:color="auto"/>
        <w:left w:val="none" w:sz="0" w:space="0" w:color="auto"/>
        <w:bottom w:val="none" w:sz="0" w:space="0" w:color="auto"/>
        <w:right w:val="none" w:sz="0" w:space="0" w:color="auto"/>
      </w:divBdr>
    </w:div>
    <w:div w:id="1022901519">
      <w:bodyDiv w:val="1"/>
      <w:marLeft w:val="0"/>
      <w:marRight w:val="0"/>
      <w:marTop w:val="0"/>
      <w:marBottom w:val="0"/>
      <w:divBdr>
        <w:top w:val="none" w:sz="0" w:space="0" w:color="auto"/>
        <w:left w:val="none" w:sz="0" w:space="0" w:color="auto"/>
        <w:bottom w:val="none" w:sz="0" w:space="0" w:color="auto"/>
        <w:right w:val="none" w:sz="0" w:space="0" w:color="auto"/>
      </w:divBdr>
    </w:div>
    <w:div w:id="1064715054">
      <w:bodyDiv w:val="1"/>
      <w:marLeft w:val="0"/>
      <w:marRight w:val="0"/>
      <w:marTop w:val="0"/>
      <w:marBottom w:val="0"/>
      <w:divBdr>
        <w:top w:val="none" w:sz="0" w:space="0" w:color="auto"/>
        <w:left w:val="none" w:sz="0" w:space="0" w:color="auto"/>
        <w:bottom w:val="none" w:sz="0" w:space="0" w:color="auto"/>
        <w:right w:val="none" w:sz="0" w:space="0" w:color="auto"/>
      </w:divBdr>
    </w:div>
    <w:div w:id="1151943698">
      <w:bodyDiv w:val="1"/>
      <w:marLeft w:val="0"/>
      <w:marRight w:val="0"/>
      <w:marTop w:val="0"/>
      <w:marBottom w:val="0"/>
      <w:divBdr>
        <w:top w:val="none" w:sz="0" w:space="0" w:color="auto"/>
        <w:left w:val="none" w:sz="0" w:space="0" w:color="auto"/>
        <w:bottom w:val="none" w:sz="0" w:space="0" w:color="auto"/>
        <w:right w:val="none" w:sz="0" w:space="0" w:color="auto"/>
      </w:divBdr>
    </w:div>
    <w:div w:id="1217476877">
      <w:bodyDiv w:val="1"/>
      <w:marLeft w:val="0"/>
      <w:marRight w:val="0"/>
      <w:marTop w:val="0"/>
      <w:marBottom w:val="0"/>
      <w:divBdr>
        <w:top w:val="none" w:sz="0" w:space="0" w:color="auto"/>
        <w:left w:val="none" w:sz="0" w:space="0" w:color="auto"/>
        <w:bottom w:val="none" w:sz="0" w:space="0" w:color="auto"/>
        <w:right w:val="none" w:sz="0" w:space="0" w:color="auto"/>
      </w:divBdr>
      <w:divsChild>
        <w:div w:id="719280934">
          <w:marLeft w:val="0"/>
          <w:marRight w:val="0"/>
          <w:marTop w:val="0"/>
          <w:marBottom w:val="0"/>
          <w:divBdr>
            <w:top w:val="none" w:sz="0" w:space="0" w:color="auto"/>
            <w:left w:val="none" w:sz="0" w:space="0" w:color="auto"/>
            <w:bottom w:val="none" w:sz="0" w:space="0" w:color="auto"/>
            <w:right w:val="none" w:sz="0" w:space="0" w:color="auto"/>
          </w:divBdr>
        </w:div>
        <w:div w:id="1519393097">
          <w:marLeft w:val="0"/>
          <w:marRight w:val="0"/>
          <w:marTop w:val="0"/>
          <w:marBottom w:val="0"/>
          <w:divBdr>
            <w:top w:val="none" w:sz="0" w:space="0" w:color="auto"/>
            <w:left w:val="none" w:sz="0" w:space="0" w:color="auto"/>
            <w:bottom w:val="none" w:sz="0" w:space="0" w:color="auto"/>
            <w:right w:val="none" w:sz="0" w:space="0" w:color="auto"/>
          </w:divBdr>
        </w:div>
        <w:div w:id="563374840">
          <w:marLeft w:val="0"/>
          <w:marRight w:val="0"/>
          <w:marTop w:val="0"/>
          <w:marBottom w:val="0"/>
          <w:divBdr>
            <w:top w:val="none" w:sz="0" w:space="0" w:color="auto"/>
            <w:left w:val="none" w:sz="0" w:space="0" w:color="auto"/>
            <w:bottom w:val="none" w:sz="0" w:space="0" w:color="auto"/>
            <w:right w:val="none" w:sz="0" w:space="0" w:color="auto"/>
          </w:divBdr>
        </w:div>
        <w:div w:id="2129353503">
          <w:marLeft w:val="0"/>
          <w:marRight w:val="0"/>
          <w:marTop w:val="0"/>
          <w:marBottom w:val="0"/>
          <w:divBdr>
            <w:top w:val="none" w:sz="0" w:space="0" w:color="auto"/>
            <w:left w:val="none" w:sz="0" w:space="0" w:color="auto"/>
            <w:bottom w:val="none" w:sz="0" w:space="0" w:color="auto"/>
            <w:right w:val="none" w:sz="0" w:space="0" w:color="auto"/>
          </w:divBdr>
          <w:divsChild>
            <w:div w:id="8457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6482">
      <w:bodyDiv w:val="1"/>
      <w:marLeft w:val="0"/>
      <w:marRight w:val="0"/>
      <w:marTop w:val="0"/>
      <w:marBottom w:val="0"/>
      <w:divBdr>
        <w:top w:val="none" w:sz="0" w:space="0" w:color="auto"/>
        <w:left w:val="none" w:sz="0" w:space="0" w:color="auto"/>
        <w:bottom w:val="none" w:sz="0" w:space="0" w:color="auto"/>
        <w:right w:val="none" w:sz="0" w:space="0" w:color="auto"/>
      </w:divBdr>
    </w:div>
    <w:div w:id="1268079430">
      <w:bodyDiv w:val="1"/>
      <w:marLeft w:val="0"/>
      <w:marRight w:val="0"/>
      <w:marTop w:val="0"/>
      <w:marBottom w:val="0"/>
      <w:divBdr>
        <w:top w:val="none" w:sz="0" w:space="0" w:color="auto"/>
        <w:left w:val="none" w:sz="0" w:space="0" w:color="auto"/>
        <w:bottom w:val="none" w:sz="0" w:space="0" w:color="auto"/>
        <w:right w:val="none" w:sz="0" w:space="0" w:color="auto"/>
      </w:divBdr>
    </w:div>
    <w:div w:id="1309436614">
      <w:bodyDiv w:val="1"/>
      <w:marLeft w:val="0"/>
      <w:marRight w:val="0"/>
      <w:marTop w:val="0"/>
      <w:marBottom w:val="0"/>
      <w:divBdr>
        <w:top w:val="none" w:sz="0" w:space="0" w:color="auto"/>
        <w:left w:val="none" w:sz="0" w:space="0" w:color="auto"/>
        <w:bottom w:val="none" w:sz="0" w:space="0" w:color="auto"/>
        <w:right w:val="none" w:sz="0" w:space="0" w:color="auto"/>
      </w:divBdr>
      <w:divsChild>
        <w:div w:id="1995913607">
          <w:marLeft w:val="0"/>
          <w:marRight w:val="0"/>
          <w:marTop w:val="0"/>
          <w:marBottom w:val="0"/>
          <w:divBdr>
            <w:top w:val="none" w:sz="0" w:space="0" w:color="auto"/>
            <w:left w:val="none" w:sz="0" w:space="0" w:color="auto"/>
            <w:bottom w:val="none" w:sz="0" w:space="0" w:color="auto"/>
            <w:right w:val="none" w:sz="0" w:space="0" w:color="auto"/>
          </w:divBdr>
        </w:div>
        <w:div w:id="2091929894">
          <w:marLeft w:val="0"/>
          <w:marRight w:val="0"/>
          <w:marTop w:val="0"/>
          <w:marBottom w:val="0"/>
          <w:divBdr>
            <w:top w:val="none" w:sz="0" w:space="0" w:color="auto"/>
            <w:left w:val="none" w:sz="0" w:space="0" w:color="auto"/>
            <w:bottom w:val="none" w:sz="0" w:space="0" w:color="auto"/>
            <w:right w:val="none" w:sz="0" w:space="0" w:color="auto"/>
          </w:divBdr>
        </w:div>
        <w:div w:id="1129593368">
          <w:marLeft w:val="0"/>
          <w:marRight w:val="0"/>
          <w:marTop w:val="0"/>
          <w:marBottom w:val="0"/>
          <w:divBdr>
            <w:top w:val="none" w:sz="0" w:space="0" w:color="auto"/>
            <w:left w:val="none" w:sz="0" w:space="0" w:color="auto"/>
            <w:bottom w:val="none" w:sz="0" w:space="0" w:color="auto"/>
            <w:right w:val="none" w:sz="0" w:space="0" w:color="auto"/>
          </w:divBdr>
        </w:div>
        <w:div w:id="1047490049">
          <w:marLeft w:val="0"/>
          <w:marRight w:val="0"/>
          <w:marTop w:val="0"/>
          <w:marBottom w:val="0"/>
          <w:divBdr>
            <w:top w:val="none" w:sz="0" w:space="0" w:color="auto"/>
            <w:left w:val="none" w:sz="0" w:space="0" w:color="auto"/>
            <w:bottom w:val="none" w:sz="0" w:space="0" w:color="auto"/>
            <w:right w:val="none" w:sz="0" w:space="0" w:color="auto"/>
          </w:divBdr>
          <w:divsChild>
            <w:div w:id="47311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5822">
      <w:bodyDiv w:val="1"/>
      <w:marLeft w:val="0"/>
      <w:marRight w:val="0"/>
      <w:marTop w:val="0"/>
      <w:marBottom w:val="0"/>
      <w:divBdr>
        <w:top w:val="none" w:sz="0" w:space="0" w:color="auto"/>
        <w:left w:val="none" w:sz="0" w:space="0" w:color="auto"/>
        <w:bottom w:val="none" w:sz="0" w:space="0" w:color="auto"/>
        <w:right w:val="none" w:sz="0" w:space="0" w:color="auto"/>
      </w:divBdr>
    </w:div>
    <w:div w:id="1356803708">
      <w:bodyDiv w:val="1"/>
      <w:marLeft w:val="0"/>
      <w:marRight w:val="0"/>
      <w:marTop w:val="0"/>
      <w:marBottom w:val="0"/>
      <w:divBdr>
        <w:top w:val="none" w:sz="0" w:space="0" w:color="auto"/>
        <w:left w:val="none" w:sz="0" w:space="0" w:color="auto"/>
        <w:bottom w:val="none" w:sz="0" w:space="0" w:color="auto"/>
        <w:right w:val="none" w:sz="0" w:space="0" w:color="auto"/>
      </w:divBdr>
    </w:div>
    <w:div w:id="1407266264">
      <w:bodyDiv w:val="1"/>
      <w:marLeft w:val="0"/>
      <w:marRight w:val="0"/>
      <w:marTop w:val="0"/>
      <w:marBottom w:val="0"/>
      <w:divBdr>
        <w:top w:val="none" w:sz="0" w:space="0" w:color="auto"/>
        <w:left w:val="none" w:sz="0" w:space="0" w:color="auto"/>
        <w:bottom w:val="none" w:sz="0" w:space="0" w:color="auto"/>
        <w:right w:val="none" w:sz="0" w:space="0" w:color="auto"/>
      </w:divBdr>
    </w:div>
    <w:div w:id="1418820684">
      <w:bodyDiv w:val="1"/>
      <w:marLeft w:val="0"/>
      <w:marRight w:val="0"/>
      <w:marTop w:val="0"/>
      <w:marBottom w:val="0"/>
      <w:divBdr>
        <w:top w:val="none" w:sz="0" w:space="0" w:color="auto"/>
        <w:left w:val="none" w:sz="0" w:space="0" w:color="auto"/>
        <w:bottom w:val="none" w:sz="0" w:space="0" w:color="auto"/>
        <w:right w:val="none" w:sz="0" w:space="0" w:color="auto"/>
      </w:divBdr>
    </w:div>
    <w:div w:id="1476029465">
      <w:bodyDiv w:val="1"/>
      <w:marLeft w:val="0"/>
      <w:marRight w:val="0"/>
      <w:marTop w:val="0"/>
      <w:marBottom w:val="0"/>
      <w:divBdr>
        <w:top w:val="none" w:sz="0" w:space="0" w:color="auto"/>
        <w:left w:val="none" w:sz="0" w:space="0" w:color="auto"/>
        <w:bottom w:val="none" w:sz="0" w:space="0" w:color="auto"/>
        <w:right w:val="none" w:sz="0" w:space="0" w:color="auto"/>
      </w:divBdr>
    </w:div>
    <w:div w:id="1497039729">
      <w:bodyDiv w:val="1"/>
      <w:marLeft w:val="0"/>
      <w:marRight w:val="0"/>
      <w:marTop w:val="0"/>
      <w:marBottom w:val="0"/>
      <w:divBdr>
        <w:top w:val="none" w:sz="0" w:space="0" w:color="auto"/>
        <w:left w:val="none" w:sz="0" w:space="0" w:color="auto"/>
        <w:bottom w:val="none" w:sz="0" w:space="0" w:color="auto"/>
        <w:right w:val="none" w:sz="0" w:space="0" w:color="auto"/>
      </w:divBdr>
    </w:div>
    <w:div w:id="1541867463">
      <w:bodyDiv w:val="1"/>
      <w:marLeft w:val="0"/>
      <w:marRight w:val="0"/>
      <w:marTop w:val="0"/>
      <w:marBottom w:val="0"/>
      <w:divBdr>
        <w:top w:val="none" w:sz="0" w:space="0" w:color="auto"/>
        <w:left w:val="none" w:sz="0" w:space="0" w:color="auto"/>
        <w:bottom w:val="none" w:sz="0" w:space="0" w:color="auto"/>
        <w:right w:val="none" w:sz="0" w:space="0" w:color="auto"/>
      </w:divBdr>
    </w:div>
    <w:div w:id="1566798060">
      <w:bodyDiv w:val="1"/>
      <w:marLeft w:val="0"/>
      <w:marRight w:val="0"/>
      <w:marTop w:val="0"/>
      <w:marBottom w:val="0"/>
      <w:divBdr>
        <w:top w:val="none" w:sz="0" w:space="0" w:color="auto"/>
        <w:left w:val="none" w:sz="0" w:space="0" w:color="auto"/>
        <w:bottom w:val="none" w:sz="0" w:space="0" w:color="auto"/>
        <w:right w:val="none" w:sz="0" w:space="0" w:color="auto"/>
      </w:divBdr>
    </w:div>
    <w:div w:id="1614708540">
      <w:bodyDiv w:val="1"/>
      <w:marLeft w:val="0"/>
      <w:marRight w:val="0"/>
      <w:marTop w:val="0"/>
      <w:marBottom w:val="0"/>
      <w:divBdr>
        <w:top w:val="none" w:sz="0" w:space="0" w:color="auto"/>
        <w:left w:val="none" w:sz="0" w:space="0" w:color="auto"/>
        <w:bottom w:val="none" w:sz="0" w:space="0" w:color="auto"/>
        <w:right w:val="none" w:sz="0" w:space="0" w:color="auto"/>
      </w:divBdr>
    </w:div>
    <w:div w:id="1618371915">
      <w:bodyDiv w:val="1"/>
      <w:marLeft w:val="0"/>
      <w:marRight w:val="0"/>
      <w:marTop w:val="0"/>
      <w:marBottom w:val="0"/>
      <w:divBdr>
        <w:top w:val="none" w:sz="0" w:space="0" w:color="auto"/>
        <w:left w:val="none" w:sz="0" w:space="0" w:color="auto"/>
        <w:bottom w:val="none" w:sz="0" w:space="0" w:color="auto"/>
        <w:right w:val="none" w:sz="0" w:space="0" w:color="auto"/>
      </w:divBdr>
    </w:div>
    <w:div w:id="1759135598">
      <w:bodyDiv w:val="1"/>
      <w:marLeft w:val="0"/>
      <w:marRight w:val="0"/>
      <w:marTop w:val="0"/>
      <w:marBottom w:val="0"/>
      <w:divBdr>
        <w:top w:val="none" w:sz="0" w:space="0" w:color="auto"/>
        <w:left w:val="none" w:sz="0" w:space="0" w:color="auto"/>
        <w:bottom w:val="none" w:sz="0" w:space="0" w:color="auto"/>
        <w:right w:val="none" w:sz="0" w:space="0" w:color="auto"/>
      </w:divBdr>
    </w:div>
    <w:div w:id="1803036997">
      <w:bodyDiv w:val="1"/>
      <w:marLeft w:val="0"/>
      <w:marRight w:val="0"/>
      <w:marTop w:val="0"/>
      <w:marBottom w:val="0"/>
      <w:divBdr>
        <w:top w:val="none" w:sz="0" w:space="0" w:color="auto"/>
        <w:left w:val="none" w:sz="0" w:space="0" w:color="auto"/>
        <w:bottom w:val="none" w:sz="0" w:space="0" w:color="auto"/>
        <w:right w:val="none" w:sz="0" w:space="0" w:color="auto"/>
      </w:divBdr>
    </w:div>
    <w:div w:id="1821264166">
      <w:bodyDiv w:val="1"/>
      <w:marLeft w:val="0"/>
      <w:marRight w:val="0"/>
      <w:marTop w:val="0"/>
      <w:marBottom w:val="0"/>
      <w:divBdr>
        <w:top w:val="none" w:sz="0" w:space="0" w:color="auto"/>
        <w:left w:val="none" w:sz="0" w:space="0" w:color="auto"/>
        <w:bottom w:val="none" w:sz="0" w:space="0" w:color="auto"/>
        <w:right w:val="none" w:sz="0" w:space="0" w:color="auto"/>
      </w:divBdr>
    </w:div>
    <w:div w:id="1856072486">
      <w:bodyDiv w:val="1"/>
      <w:marLeft w:val="0"/>
      <w:marRight w:val="0"/>
      <w:marTop w:val="0"/>
      <w:marBottom w:val="0"/>
      <w:divBdr>
        <w:top w:val="none" w:sz="0" w:space="0" w:color="auto"/>
        <w:left w:val="none" w:sz="0" w:space="0" w:color="auto"/>
        <w:bottom w:val="none" w:sz="0" w:space="0" w:color="auto"/>
        <w:right w:val="none" w:sz="0" w:space="0" w:color="auto"/>
      </w:divBdr>
    </w:div>
    <w:div w:id="1859539903">
      <w:bodyDiv w:val="1"/>
      <w:marLeft w:val="0"/>
      <w:marRight w:val="0"/>
      <w:marTop w:val="0"/>
      <w:marBottom w:val="0"/>
      <w:divBdr>
        <w:top w:val="none" w:sz="0" w:space="0" w:color="auto"/>
        <w:left w:val="none" w:sz="0" w:space="0" w:color="auto"/>
        <w:bottom w:val="none" w:sz="0" w:space="0" w:color="auto"/>
        <w:right w:val="none" w:sz="0" w:space="0" w:color="auto"/>
      </w:divBdr>
    </w:div>
    <w:div w:id="1861771014">
      <w:bodyDiv w:val="1"/>
      <w:marLeft w:val="0"/>
      <w:marRight w:val="0"/>
      <w:marTop w:val="0"/>
      <w:marBottom w:val="0"/>
      <w:divBdr>
        <w:top w:val="none" w:sz="0" w:space="0" w:color="auto"/>
        <w:left w:val="none" w:sz="0" w:space="0" w:color="auto"/>
        <w:bottom w:val="none" w:sz="0" w:space="0" w:color="auto"/>
        <w:right w:val="none" w:sz="0" w:space="0" w:color="auto"/>
      </w:divBdr>
    </w:div>
    <w:div w:id="1862622184">
      <w:bodyDiv w:val="1"/>
      <w:marLeft w:val="0"/>
      <w:marRight w:val="0"/>
      <w:marTop w:val="0"/>
      <w:marBottom w:val="0"/>
      <w:divBdr>
        <w:top w:val="none" w:sz="0" w:space="0" w:color="auto"/>
        <w:left w:val="none" w:sz="0" w:space="0" w:color="auto"/>
        <w:bottom w:val="none" w:sz="0" w:space="0" w:color="auto"/>
        <w:right w:val="none" w:sz="0" w:space="0" w:color="auto"/>
      </w:divBdr>
    </w:div>
    <w:div w:id="1895308205">
      <w:bodyDiv w:val="1"/>
      <w:marLeft w:val="0"/>
      <w:marRight w:val="0"/>
      <w:marTop w:val="0"/>
      <w:marBottom w:val="0"/>
      <w:divBdr>
        <w:top w:val="none" w:sz="0" w:space="0" w:color="auto"/>
        <w:left w:val="none" w:sz="0" w:space="0" w:color="auto"/>
        <w:bottom w:val="none" w:sz="0" w:space="0" w:color="auto"/>
        <w:right w:val="none" w:sz="0" w:space="0" w:color="auto"/>
      </w:divBdr>
    </w:div>
    <w:div w:id="1932160052">
      <w:bodyDiv w:val="1"/>
      <w:marLeft w:val="0"/>
      <w:marRight w:val="0"/>
      <w:marTop w:val="0"/>
      <w:marBottom w:val="0"/>
      <w:divBdr>
        <w:top w:val="none" w:sz="0" w:space="0" w:color="auto"/>
        <w:left w:val="none" w:sz="0" w:space="0" w:color="auto"/>
        <w:bottom w:val="none" w:sz="0" w:space="0" w:color="auto"/>
        <w:right w:val="none" w:sz="0" w:space="0" w:color="auto"/>
      </w:divBdr>
    </w:div>
    <w:div w:id="1940521809">
      <w:bodyDiv w:val="1"/>
      <w:marLeft w:val="0"/>
      <w:marRight w:val="0"/>
      <w:marTop w:val="0"/>
      <w:marBottom w:val="0"/>
      <w:divBdr>
        <w:top w:val="none" w:sz="0" w:space="0" w:color="auto"/>
        <w:left w:val="none" w:sz="0" w:space="0" w:color="auto"/>
        <w:bottom w:val="none" w:sz="0" w:space="0" w:color="auto"/>
        <w:right w:val="none" w:sz="0" w:space="0" w:color="auto"/>
      </w:divBdr>
    </w:div>
    <w:div w:id="1967615655">
      <w:bodyDiv w:val="1"/>
      <w:marLeft w:val="0"/>
      <w:marRight w:val="0"/>
      <w:marTop w:val="0"/>
      <w:marBottom w:val="0"/>
      <w:divBdr>
        <w:top w:val="none" w:sz="0" w:space="0" w:color="auto"/>
        <w:left w:val="none" w:sz="0" w:space="0" w:color="auto"/>
        <w:bottom w:val="none" w:sz="0" w:space="0" w:color="auto"/>
        <w:right w:val="none" w:sz="0" w:space="0" w:color="auto"/>
      </w:divBdr>
    </w:div>
    <w:div w:id="2006780513">
      <w:bodyDiv w:val="1"/>
      <w:marLeft w:val="0"/>
      <w:marRight w:val="0"/>
      <w:marTop w:val="0"/>
      <w:marBottom w:val="0"/>
      <w:divBdr>
        <w:top w:val="none" w:sz="0" w:space="0" w:color="auto"/>
        <w:left w:val="none" w:sz="0" w:space="0" w:color="auto"/>
        <w:bottom w:val="none" w:sz="0" w:space="0" w:color="auto"/>
        <w:right w:val="none" w:sz="0" w:space="0" w:color="auto"/>
      </w:divBdr>
    </w:div>
    <w:div w:id="2057001315">
      <w:bodyDiv w:val="1"/>
      <w:marLeft w:val="0"/>
      <w:marRight w:val="0"/>
      <w:marTop w:val="0"/>
      <w:marBottom w:val="0"/>
      <w:divBdr>
        <w:top w:val="none" w:sz="0" w:space="0" w:color="auto"/>
        <w:left w:val="none" w:sz="0" w:space="0" w:color="auto"/>
        <w:bottom w:val="none" w:sz="0" w:space="0" w:color="auto"/>
        <w:right w:val="none" w:sz="0" w:space="0" w:color="auto"/>
      </w:divBdr>
    </w:div>
    <w:div w:id="2115517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92</Pages>
  <Words>8788</Words>
  <Characters>48339</Characters>
  <Application>Microsoft Office Word</Application>
  <DocSecurity>0</DocSecurity>
  <Lines>402</Lines>
  <Paragraphs>114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57013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Serge Hounhouayenou</cp:lastModifiedBy>
  <cp:revision>253</cp:revision>
  <dcterms:created xsi:type="dcterms:W3CDTF">2025-03-14T23:18:00Z</dcterms:created>
  <dcterms:modified xsi:type="dcterms:W3CDTF">2025-03-16T14:59:00Z</dcterms:modified>
  <cp:category/>
</cp:coreProperties>
</file>